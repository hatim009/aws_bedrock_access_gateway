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1. LETTER TO ARTHUR MOORE</w:t>
      </w:r>
    </w:p>
    <w:p>
      <w:pPr>
        <w:autoSpaceDN w:val="0"/>
        <w:autoSpaceDE w:val="0"/>
        <w:widowControl/>
        <w:spacing w:line="270" w:lineRule="exact" w:before="14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28, 1940</w:t>
      </w:r>
    </w:p>
    <w:p>
      <w:pPr>
        <w:autoSpaceDN w:val="0"/>
        <w:autoSpaceDE w:val="0"/>
        <w:widowControl/>
        <w:spacing w:line="230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MR. MOORE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Many thanks for your reasoned letter. I see that we cannot agree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facts and, where we agree, we view them from different angles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vision. Therefore we must for the time being agree to differ. ‘We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each other better when the mists have rolled away.’ I know that </w:t>
      </w:r>
      <w:r>
        <w:rPr>
          <w:rFonts w:ascii="Times" w:hAnsi="Times" w:eastAsia="Times"/>
          <w:b w:val="0"/>
          <w:i w:val="0"/>
          <w:color w:val="000000"/>
          <w:sz w:val="22"/>
        </w:rPr>
        <w:t>our friendship can easily bear the strain of our differences.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compliments of the season.</w:t>
      </w:r>
    </w:p>
    <w:p>
      <w:pPr>
        <w:autoSpaceDN w:val="0"/>
        <w:autoSpaceDE w:val="0"/>
        <w:widowControl/>
        <w:spacing w:line="220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2. LETTER TO K. SURYAPRAKASA RAO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28, 1940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SHRI SURYAPRAKASA RAO,</w:t>
      </w:r>
    </w:p>
    <w:p>
      <w:pPr>
        <w:autoSpaceDN w:val="0"/>
        <w:autoSpaceDE w:val="0"/>
        <w:widowControl/>
        <w:spacing w:line="260" w:lineRule="exact" w:before="78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postcard dated 24th instant. You must spin, wear khadi,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 Hindi and do some constructive work while retaining your </w:t>
      </w:r>
      <w:r>
        <w:rPr>
          <w:rFonts w:ascii="Times" w:hAnsi="Times" w:eastAsia="Times"/>
          <w:b w:val="0"/>
          <w:i w:val="0"/>
          <w:color w:val="000000"/>
          <w:sz w:val="22"/>
        </w:rPr>
        <w:t>present job.</w:t>
      </w:r>
    </w:p>
    <w:p>
      <w:pPr>
        <w:autoSpaceDN w:val="0"/>
        <w:autoSpaceDE w:val="0"/>
        <w:widowControl/>
        <w:spacing w:line="220" w:lineRule="exact" w:before="12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C.W. 10275. Courtesy: K. Suryaprakasa Rao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3. LETTER TO S. RADHAKRISHNAN</w:t>
      </w:r>
    </w:p>
    <w:p>
      <w:pPr>
        <w:autoSpaceDN w:val="0"/>
        <w:autoSpaceDE w:val="0"/>
        <w:widowControl/>
        <w:spacing w:line="294" w:lineRule="exact" w:before="124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28, 1940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 RADHAKRISHNAN,</w:t>
      </w:r>
    </w:p>
    <w:p>
      <w:pPr>
        <w:autoSpaceDN w:val="0"/>
        <w:autoSpaceDE w:val="0"/>
        <w:widowControl/>
        <w:spacing w:line="26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just finished your convocation address which you so </w:t>
      </w:r>
      <w:r>
        <w:rPr>
          <w:rFonts w:ascii="Times" w:hAnsi="Times" w:eastAsia="Times"/>
          <w:b w:val="0"/>
          <w:i w:val="0"/>
          <w:color w:val="000000"/>
          <w:sz w:val="22"/>
        </w:rPr>
        <w:t>kindly sent me. I liked it very much. Your language is all your own.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Editor, </w:t>
      </w:r>
      <w:r>
        <w:rPr>
          <w:rFonts w:ascii="Times" w:hAnsi="Times" w:eastAsia="Times"/>
          <w:b w:val="0"/>
          <w:i/>
          <w:color w:val="000000"/>
          <w:sz w:val="18"/>
        </w:rPr>
        <w:t>The Statesman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80 : 28 DECEMBER, 1940 - 17 AUGUST, 1941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</w:t>
      </w:r>
    </w:p>
    <w:p>
      <w:pPr>
        <w:sectPr>
          <w:pgSz w:w="9360" w:h="12960"/>
          <w:pgMar w:top="726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will, however, let me say that I miss the strength which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 from your pen or speech. The message of non-violence </w:t>
      </w:r>
      <w:r>
        <w:rPr>
          <w:rFonts w:ascii="Times" w:hAnsi="Times" w:eastAsia="Times"/>
          <w:b w:val="0"/>
          <w:i w:val="0"/>
          <w:color w:val="000000"/>
          <w:sz w:val="22"/>
        </w:rPr>
        <w:t>demands the utmost strength without sting behind it.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facsimile: </w:t>
      </w:r>
      <w:r>
        <w:rPr>
          <w:rFonts w:ascii="Times" w:hAnsi="Times" w:eastAsia="Times"/>
          <w:b w:val="0"/>
          <w:i/>
          <w:color w:val="000000"/>
          <w:sz w:val="18"/>
        </w:rPr>
        <w:t>Mahatma, Life of Mohandas Karamchand Gandhi,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Vol. 6,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between pp. 8 and 9</w:t>
      </w:r>
    </w:p>
    <w:p>
      <w:pPr>
        <w:autoSpaceDN w:val="0"/>
        <w:autoSpaceDE w:val="0"/>
        <w:widowControl/>
        <w:spacing w:line="292" w:lineRule="exact" w:before="4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4. LETTER TO J. B. KRIPALANI</w:t>
      </w:r>
    </w:p>
    <w:p>
      <w:pPr>
        <w:autoSpaceDN w:val="0"/>
        <w:autoSpaceDE w:val="0"/>
        <w:widowControl/>
        <w:spacing w:line="294" w:lineRule="exact" w:before="14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28, 1940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PROFESSOR,</w:t>
      </w:r>
    </w:p>
    <w:p>
      <w:pPr>
        <w:autoSpaceDN w:val="0"/>
        <w:autoSpaceDE w:val="0"/>
        <w:widowControl/>
        <w:spacing w:line="28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do you complain about my dealing directly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Presidents and issuing Press notes? There is nothing irregular in this.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how cumbersome to do all these things through you? Mahadev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have sent you copies. But you will pity him if you saw him at </w:t>
      </w:r>
      <w:r>
        <w:rPr>
          <w:rFonts w:ascii="Times" w:hAnsi="Times" w:eastAsia="Times"/>
          <w:b w:val="0"/>
          <w:i w:val="0"/>
          <w:color w:val="000000"/>
          <w:sz w:val="22"/>
        </w:rPr>
        <w:t>work. And if and when he too goes!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26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overdue. I sent you a wire in reply to your letter. No </w:t>
      </w:r>
      <w:r>
        <w:rPr>
          <w:rFonts w:ascii="Times" w:hAnsi="Times" w:eastAsia="Times"/>
          <w:b w:val="0"/>
          <w:i w:val="0"/>
          <w:color w:val="000000"/>
          <w:sz w:val="22"/>
        </w:rPr>
        <w:t>reply and no Kripalani!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0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found Sucheta </w:t>
      </w: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sectPr>
          <w:type w:val="continuous"/>
          <w:pgSz w:w="9360" w:h="12960"/>
          <w:pgMar w:top="524" w:right="1404" w:bottom="478" w:left="1440" w:header="720" w:footer="720" w:gutter="0"/>
          <w:cols w:num="2" w:equalWidth="0">
            <w:col w:w="2966" w:space="0"/>
            <w:col w:w="3550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808"/>
        <w:ind w:left="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g[ood] he[alth].</w:t>
      </w:r>
    </w:p>
    <w:p>
      <w:pPr>
        <w:sectPr>
          <w:type w:val="nextColumn"/>
          <w:pgSz w:w="9360" w:h="12960"/>
          <w:pgMar w:top="524" w:right="1404" w:bottom="478" w:left="1440" w:header="720" w:footer="720" w:gutter="0"/>
          <w:cols w:num="2" w:equalWidth="0">
            <w:col w:w="2966" w:space="0"/>
            <w:col w:w="355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10877. Courtesy: Girdhari Kripalani</w:t>
      </w:r>
    </w:p>
    <w:p>
      <w:pPr>
        <w:autoSpaceDN w:val="0"/>
        <w:autoSpaceDE w:val="0"/>
        <w:widowControl/>
        <w:spacing w:line="292" w:lineRule="exact" w:before="4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5. LETTER TO PREMABEHN KANTAK</w:t>
      </w:r>
    </w:p>
    <w:p>
      <w:pPr>
        <w:autoSpaceDN w:val="0"/>
        <w:autoSpaceDE w:val="0"/>
        <w:widowControl/>
        <w:spacing w:line="294" w:lineRule="exact" w:before="14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28, 1940</w:t>
      </w:r>
    </w:p>
    <w:p>
      <w:pPr>
        <w:autoSpaceDN w:val="0"/>
        <w:autoSpaceDE w:val="0"/>
        <w:widowControl/>
        <w:spacing w:line="212" w:lineRule="exact" w:before="172" w:after="2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PREMA,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636"/>
        </w:trPr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0" w:lineRule="exact" w:before="56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 got your fine letter. I will forward it to Dhotre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then to Narandas.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and others and</w:t>
            </w:r>
          </w:p>
        </w:tc>
      </w:tr>
    </w:tbl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  </w:t>
      </w:r>
      <w:r>
        <w:rPr>
          <w:rFonts w:ascii="Times" w:hAnsi="Times" w:eastAsia="Times"/>
          <w:b w:val="0"/>
          <w:i w:val="0"/>
          <w:color w:val="000000"/>
          <w:sz w:val="18"/>
        </w:rPr>
        <w:t>Addressee’s wife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  </w:t>
      </w:r>
      <w:r>
        <w:rPr>
          <w:rFonts w:ascii="Times" w:hAnsi="Times" w:eastAsia="Times"/>
          <w:b w:val="0"/>
          <w:i w:val="0"/>
          <w:color w:val="000000"/>
          <w:sz w:val="18"/>
        </w:rPr>
        <w:t>Raghunath Shridhar Dhotre, Secretary, Gandhi Seva Sangh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tabs>
          <w:tab w:pos="550" w:val="left"/>
          <w:tab w:pos="2810" w:val="left"/>
          <w:tab w:pos="331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heard that Sushila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visited you. You must, therefore,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 know everything. Bhagavat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also had written to me.</w:t>
      </w:r>
    </w:p>
    <w:p>
      <w:pPr>
        <w:autoSpaceDN w:val="0"/>
        <w:autoSpaceDE w:val="0"/>
        <w:widowControl/>
        <w:spacing w:line="260" w:lineRule="exact" w:before="40" w:after="0"/>
        <w:ind w:left="10" w:right="4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Sarojinidevi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also had told me that spinning, prayers and so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going on regularly. I hope that all the women will come out [of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jail] with good health after having acquired great skill in constructive </w:t>
      </w:r>
      <w:r>
        <w:rPr>
          <w:rFonts w:ascii="Times" w:hAnsi="Times" w:eastAsia="Times"/>
          <w:b w:val="0"/>
          <w:i w:val="0"/>
          <w:color w:val="000000"/>
          <w:sz w:val="22"/>
        </w:rPr>
        <w:t>work.</w:t>
      </w:r>
    </w:p>
    <w:p>
      <w:pPr>
        <w:autoSpaceDN w:val="0"/>
        <w:autoSpaceDE w:val="0"/>
        <w:widowControl/>
        <w:spacing w:line="260" w:lineRule="exact" w:before="40" w:after="0"/>
        <w:ind w:left="10" w:right="4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Prabhavati is here. She travelled a lot with Jayaprakash. She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here for three days. Jayaprakash will come either today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tomorrow and take her away. She has benefited by your teaching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guidance. She will start her work from January 1. She had gone </w:t>
      </w:r>
      <w:r>
        <w:rPr>
          <w:rFonts w:ascii="Times" w:hAnsi="Times" w:eastAsia="Times"/>
          <w:b w:val="0"/>
          <w:i w:val="0"/>
          <w:color w:val="000000"/>
          <w:sz w:val="22"/>
        </w:rPr>
        <w:t>out taking one month’s leave.</w:t>
      </w:r>
    </w:p>
    <w:p>
      <w:pPr>
        <w:autoSpaceDN w:val="0"/>
        <w:autoSpaceDE w:val="0"/>
        <w:widowControl/>
        <w:spacing w:line="260" w:lineRule="exact" w:before="40" w:after="0"/>
        <w:ind w:left="10" w:right="5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be guided by newspaper reports about my health.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quite all right. I am taking care of my health. So long as God wishes </w:t>
      </w:r>
      <w:r>
        <w:rPr>
          <w:rFonts w:ascii="Times" w:hAnsi="Times" w:eastAsia="Times"/>
          <w:b w:val="0"/>
          <w:i w:val="0"/>
          <w:color w:val="000000"/>
          <w:sz w:val="22"/>
        </w:rPr>
        <w:t>to take work from me, He will keep me in health.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 is with me. She is calm. Lilavati is restraining her desire to </w:t>
      </w:r>
      <w:r>
        <w:rPr>
          <w:rFonts w:ascii="Times" w:hAnsi="Times" w:eastAsia="Times"/>
          <w:b w:val="0"/>
          <w:i w:val="0"/>
          <w:color w:val="000000"/>
          <w:sz w:val="22"/>
        </w:rPr>
        <w:t>come here.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Mahadev and others are fine.</w:t>
      </w:r>
    </w:p>
    <w:p>
      <w:pPr>
        <w:autoSpaceDN w:val="0"/>
        <w:autoSpaceDE w:val="0"/>
        <w:widowControl/>
        <w:spacing w:line="220" w:lineRule="exact" w:before="46" w:after="0"/>
        <w:ind w:left="0" w:right="5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6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10416. Also C.W. 6855.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Premabehn Kantak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6. LETTER TO SUBHAS CHANDRA BOSE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94" w:lineRule="exact" w:before="84" w:after="0"/>
        <w:ind w:left="0" w:right="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5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29, 1940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SUBHAS,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irrepressible whether ill or well. Do get well before </w:t>
      </w:r>
      <w:r>
        <w:rPr>
          <w:rFonts w:ascii="Times" w:hAnsi="Times" w:eastAsia="Times"/>
          <w:b w:val="0"/>
          <w:i w:val="0"/>
          <w:color w:val="000000"/>
          <w:sz w:val="22"/>
        </w:rPr>
        <w:t>going in for fireworks.</w:t>
      </w:r>
    </w:p>
    <w:p>
      <w:pPr>
        <w:autoSpaceDN w:val="0"/>
        <w:autoSpaceDE w:val="0"/>
        <w:widowControl/>
        <w:spacing w:line="240" w:lineRule="exact" w:before="54" w:after="0"/>
        <w:ind w:left="10" w:right="4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been in consultation with Maulana Saheb. But, when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in the papers about the decision, I could not help approving of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surprised that you won’t distinguish between discipline and </w:t>
      </w:r>
      <w:r>
        <w:rPr>
          <w:rFonts w:ascii="Times" w:hAnsi="Times" w:eastAsia="Times"/>
          <w:b w:val="0"/>
          <w:i w:val="0"/>
          <w:color w:val="000000"/>
          <w:sz w:val="22"/>
        </w:rPr>
        <w:t>indiscipline.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Sushila Pai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Manager, Saswad Ashram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Sarojini Naidu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4   </w:t>
      </w:r>
      <w:r>
        <w:rPr>
          <w:rFonts w:ascii="Times" w:hAnsi="Times" w:eastAsia="Times"/>
          <w:b w:val="0"/>
          <w:i w:val="0"/>
          <w:color w:val="000000"/>
          <w:sz w:val="18"/>
        </w:rPr>
        <w:t>This was in reply to the addressee’s letter dated December 23;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Subhas Chandra Bose”, 23-12-1940 Mukundlal Sircar, with Gandhiji’s approval, </w:t>
      </w:r>
      <w:r>
        <w:rPr>
          <w:rFonts w:ascii="Times" w:hAnsi="Times" w:eastAsia="Times"/>
          <w:b w:val="0"/>
          <w:i w:val="0"/>
          <w:color w:val="000000"/>
          <w:sz w:val="18"/>
        </w:rPr>
        <w:t>released the correspondence to the Press.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80 : 28 DECEMBER, 1940 - 17 AUGUST, 1941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</w:t>
      </w:r>
    </w:p>
    <w:p>
      <w:pPr>
        <w:sectPr>
          <w:pgSz w:w="9360" w:h="12960"/>
          <w:pgMar w:top="544" w:right="138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quite agree with you that either of you is more than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match for the Maulana Saheb as far as popularity is concerned. But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has to put conscience before popularity. I know that in Bengal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difficult to function effectively without you two. I know, too,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carry on even without the Congress. But the Congress has to </w:t>
      </w:r>
      <w:r>
        <w:rPr>
          <w:rFonts w:ascii="Times" w:hAnsi="Times" w:eastAsia="Times"/>
          <w:b w:val="0"/>
          <w:i w:val="0"/>
          <w:color w:val="000000"/>
          <w:sz w:val="22"/>
        </w:rPr>
        <w:t>manage somehow under the severe handicap.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Suresh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wrote to me that Sarat was coming. I have been waiting.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can come any time he chooses, and so can you too. You know, </w:t>
      </w:r>
      <w:r>
        <w:rPr>
          <w:rFonts w:ascii="Times" w:hAnsi="Times" w:eastAsia="Times"/>
          <w:b w:val="0"/>
          <w:i w:val="0"/>
          <w:color w:val="000000"/>
          <w:sz w:val="22"/>
        </w:rPr>
        <w:t>you will be well looked after here.</w:t>
      </w:r>
    </w:p>
    <w:p>
      <w:pPr>
        <w:autoSpaceDN w:val="0"/>
        <w:autoSpaceDE w:val="0"/>
        <w:widowControl/>
        <w:spacing w:line="26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for your Bloc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joining civil disobedience, I think,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fundamental differences between you and me, it is not possible. 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us is converted to the other’s view, we must sail in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boats, though their destination may appear, only appear, to be the </w:t>
      </w:r>
      <w:r>
        <w:rPr>
          <w:rFonts w:ascii="Times" w:hAnsi="Times" w:eastAsia="Times"/>
          <w:b w:val="0"/>
          <w:i w:val="0"/>
          <w:color w:val="000000"/>
          <w:sz w:val="22"/>
        </w:rPr>
        <w:t>same.</w:t>
      </w:r>
    </w:p>
    <w:p>
      <w:pPr>
        <w:autoSpaceDN w:val="0"/>
        <w:tabs>
          <w:tab w:pos="550" w:val="left"/>
          <w:tab w:pos="223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Meanwhile let us love one another, remaining members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family that we are.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20" w:lineRule="exact" w:before="86" w:after="2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62"/>
        <w:gridCol w:w="3262"/>
      </w:tblGrid>
      <w:tr>
        <w:trPr>
          <w:trHeight w:hRule="exact" w:val="594"/>
        </w:trPr>
        <w:tc>
          <w:tcPr>
            <w:tcW w:type="dxa" w:w="4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4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The Hindu,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24-2-1941</w:t>
            </w:r>
          </w:p>
        </w:tc>
        <w:tc>
          <w:tcPr>
            <w:tcW w:type="dxa" w:w="2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2" w:lineRule="exact" w:before="2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7. LETTER TO DEVDAS GANDHI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29, 1940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DEVDAS,</w:t>
      </w:r>
    </w:p>
    <w:p>
      <w:pPr>
        <w:autoSpaceDN w:val="0"/>
        <w:autoSpaceDE w:val="0"/>
        <w:widowControl/>
        <w:spacing w:line="260" w:lineRule="exact" w:before="38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letters. It is enough for me that you understand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love. If you are ignorant, you alone are not to blame. I am equally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blame, am I not? Has not the education of all you brothers remained </w:t>
      </w:r>
      <w:r>
        <w:rPr>
          <w:rFonts w:ascii="Times" w:hAnsi="Times" w:eastAsia="Times"/>
          <w:b w:val="0"/>
          <w:i w:val="0"/>
          <w:color w:val="000000"/>
          <w:sz w:val="22"/>
        </w:rPr>
        <w:t>incomplete? I do not regret that. I am aware of it. You too have been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Suresh Chandra Banerjee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All-India Forward Bloc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his reply dated January 10, 1941, Subhas Chandra Bose said: “I am glad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receive your letter . . . not so much for the contents, as for the clarification of your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views. . . . It is not merely my personal desire to offer hearty and sincere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co-operation, but it is the desire of many who stand with me. For doing this, it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neither necessary nor desirable to surrender or abandon our political principles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connections. . . . In the previous struggle, many worked shoulder to shoulder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ardent Gandhi ites while differing from them on several important questions. Why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not this happen again? I beg of you to reconsider your decision. . . .”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Mukundalal Sircar”, 16-2-1941.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victims of my experiments. But is not that true of the whole of </w:t>
      </w:r>
      <w:r>
        <w:rPr>
          <w:rFonts w:ascii="Times" w:hAnsi="Times" w:eastAsia="Times"/>
          <w:b w:val="0"/>
          <w:i w:val="0"/>
          <w:color w:val="000000"/>
          <w:sz w:val="22"/>
        </w:rPr>
        <w:t>India? Critics say that I am destroying the country.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Pyarelal’s statement contains pure truth. It was not drafted to </w:t>
      </w:r>
      <w:r>
        <w:rPr>
          <w:rFonts w:ascii="Times" w:hAnsi="Times" w:eastAsia="Times"/>
          <w:b w:val="0"/>
          <w:i w:val="0"/>
          <w:color w:val="000000"/>
          <w:sz w:val="22"/>
        </w:rPr>
        <w:t>prove anything.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Hitler also was prompted from within.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bitterness in it at all. But it certainly states what I believe to be truth.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scepticism in this regard does not pain me. It is a virtue to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the good in others. But if we see the bad and still cover it up,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isn’t that a vice? Was it not I who used to sing ‘God Save the King’? </w:t>
      </w:r>
      <w:r>
        <w:rPr>
          <w:rFonts w:ascii="Times" w:hAnsi="Times" w:eastAsia="Times"/>
          <w:b w:val="0"/>
          <w:i w:val="0"/>
          <w:color w:val="000000"/>
          <w:sz w:val="22"/>
        </w:rPr>
        <w:t>After much experience, I have come to see the darker side.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the Government’s reply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am sending you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copy of it. It is poisonous. I am in no hurry to see the letter to Hitler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published. It is enough for me that you are ready. I will write to you </w:t>
      </w:r>
      <w:r>
        <w:rPr>
          <w:rFonts w:ascii="Times" w:hAnsi="Times" w:eastAsia="Times"/>
          <w:b w:val="0"/>
          <w:i w:val="0"/>
          <w:color w:val="000000"/>
          <w:sz w:val="22"/>
        </w:rPr>
        <w:t>when the time for you comes.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have said in the letter to Mahadev about your policy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correct. There is no need for you to stand alone. It is better to take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 which others can share. I cannot send Mahadev to take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place. My suggestion was quite different. But that also cannot be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now. You may play whatever part you can. This is but the beginning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country’s fight. The worst is yet to come. Let us see how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keeps me. God knows what work He wants from me. I merely </w:t>
      </w:r>
      <w:r>
        <w:rPr>
          <w:rFonts w:ascii="Times" w:hAnsi="Times" w:eastAsia="Times"/>
          <w:b w:val="0"/>
          <w:i w:val="0"/>
          <w:color w:val="000000"/>
          <w:sz w:val="22"/>
        </w:rPr>
        <w:t>dance to His tune.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2023</w:t>
      </w:r>
    </w:p>
    <w:p>
      <w:pPr>
        <w:autoSpaceDN w:val="0"/>
        <w:autoSpaceDE w:val="0"/>
        <w:widowControl/>
        <w:spacing w:line="292" w:lineRule="exact" w:before="4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8. LETTER TO SIR J. G. LAITHWAITE</w:t>
      </w:r>
    </w:p>
    <w:p>
      <w:pPr>
        <w:autoSpaceDN w:val="0"/>
        <w:autoSpaceDE w:val="0"/>
        <w:widowControl/>
        <w:spacing w:line="294" w:lineRule="exact" w:before="12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30, 1940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LAITHWAITE,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27th instant, received yesterday.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raises a fundamental question. I can fully appreciate </w:t>
      </w:r>
      <w:r>
        <w:rPr>
          <w:rFonts w:ascii="Times" w:hAnsi="Times" w:eastAsia="Times"/>
          <w:b w:val="0"/>
          <w:i w:val="0"/>
          <w:color w:val="000000"/>
          <w:sz w:val="22"/>
        </w:rPr>
        <w:t>the fact that His Excellency could only hold the view he does. The</w:t>
      </w:r>
    </w:p>
    <w:p>
      <w:pPr>
        <w:autoSpaceDN w:val="0"/>
        <w:autoSpaceDE w:val="0"/>
        <w:widowControl/>
        <w:spacing w:line="22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Adolf Hitler”, 24-10-1940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 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footnote 2, “Telegram to Sir J. G. Laithwaite; also the following item.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 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footnote 2, “Telegram to Sir J. G. Laithwaite”, 24-10-1940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80 : 28 DECEMBER, 1940 - 17 AUGUST, 1941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despair of Indian nationalists like me has been that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functionaries could not be persuaded to see the other side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shield. And so the distance between them and nationalists is growing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spite of all efforts to the contrary. The present struggle is the latest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attempt among many to induce the makers of the British Empire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things through nationalist eyes. Such attempt must be continued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till the truth is brought home to them. Why should they constitute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the judges of their work among and on us? The ordinary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 is that those should be the final judges who are the beneficiaries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not the self-styled benefactors.But I must not enter into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interminable discussion of a question on which the British rulers and </w:t>
      </w:r>
      <w:r>
        <w:rPr>
          <w:rFonts w:ascii="Times" w:hAnsi="Times" w:eastAsia="Times"/>
          <w:b w:val="0"/>
          <w:i w:val="0"/>
          <w:color w:val="000000"/>
          <w:sz w:val="22"/>
        </w:rPr>
        <w:t>we must for the present differ.</w:t>
      </w:r>
    </w:p>
    <w:p>
      <w:pPr>
        <w:autoSpaceDN w:val="0"/>
        <w:tabs>
          <w:tab w:pos="550" w:val="left"/>
          <w:tab w:pos="417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that difference can be no reason for gagging me. I sought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assistance because all the means of communication are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control. I was unprepared for the prohibition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 Press. I was prepared for the gag outside. His Excellency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the sole judge of the effect on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bona-fide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 effort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to Herr Hitler being published in the world in the manner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intended. But I observe from your letter that the gag has been placed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for reasons of high </w:t>
      </w:r>
      <w:r>
        <w:rPr>
          <w:rFonts w:ascii="Times" w:hAnsi="Times" w:eastAsia="Times"/>
          <w:b w:val="0"/>
          <w:i w:val="0"/>
          <w:color w:val="000000"/>
          <w:sz w:val="24"/>
        </w:rPr>
        <w:t>policy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because, in His Excellency’s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opinion, my characterization of British rule is not true to facts.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dangerous doctrine of which the logical result would be suppression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all honest opinion except at the will of the executive head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 or his deputy or deputies. This has evidently no bearing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 issue. I may draw His Excellency’s attention to the fact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sentiments expressed by me in the open letter to Herr Hitler are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expressed often enough in the columns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elsewhere. My booklet called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Hind Swaraj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Home Rule </w:t>
      </w:r>
      <w:r>
        <w:rPr>
          <w:rFonts w:ascii="Times" w:hAnsi="Times" w:eastAsia="Times"/>
          <w:b w:val="0"/>
          <w:i w:val="0"/>
          <w:color w:val="000000"/>
          <w:sz w:val="22"/>
        </w:rPr>
        <w:t>contains similar sentiments.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like to know, if I may, whether my interpretation of </w:t>
      </w:r>
      <w:r>
        <w:rPr>
          <w:rFonts w:ascii="Times" w:hAnsi="Times" w:eastAsia="Times"/>
          <w:b w:val="0"/>
          <w:i w:val="0"/>
          <w:color w:val="000000"/>
          <w:sz w:val="22"/>
        </w:rPr>
        <w:t>your letter is correct.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may mention that I had copies of the letter prepared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distribution to the Press. But owing to the Press Adviser’s note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refrained from distributing the copies. I have sent a copy only to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son forbidding its publication for the time being. I do not want </w:t>
      </w:r>
      <w:r>
        <w:rPr>
          <w:rFonts w:ascii="Times" w:hAnsi="Times" w:eastAsia="Times"/>
          <w:b w:val="0"/>
          <w:i w:val="0"/>
          <w:color w:val="000000"/>
          <w:sz w:val="22"/>
        </w:rPr>
        <w:t>surreptitious publication, nor do I want to resort to open defiance, so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“Hind Swaraj”, 22-11-1909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long as it is at all possible consistently with the interests of the national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cause as I conceive it. I shall, therefore, anxiously await a line from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18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556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India</w:t>
            </w:r>
          </w:p>
        </w:tc>
        <w:tc>
          <w:tcPr>
            <w:tcW w:type="dxa" w:w="6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6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microfilm: Lord Linlithgow Papers. Courtesy: National Archives of</w:t>
            </w:r>
          </w:p>
        </w:tc>
      </w:tr>
    </w:tbl>
    <w:p>
      <w:pPr>
        <w:autoSpaceDN w:val="0"/>
        <w:autoSpaceDE w:val="0"/>
        <w:widowControl/>
        <w:spacing w:line="29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9. LETTER TO GLADYS OWEN</w:t>
      </w:r>
    </w:p>
    <w:p>
      <w:pPr>
        <w:autoSpaceDN w:val="0"/>
        <w:autoSpaceDE w:val="0"/>
        <w:widowControl/>
        <w:spacing w:line="294" w:lineRule="exact" w:before="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8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30, 1940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GLADYS,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Though we are crowded, I shall squeeze you in. Do </w:t>
      </w:r>
      <w:r>
        <w:rPr>
          <w:rFonts w:ascii="Times" w:hAnsi="Times" w:eastAsia="Times"/>
          <w:b w:val="0"/>
          <w:i w:val="0"/>
          <w:color w:val="000000"/>
          <w:sz w:val="22"/>
        </w:rPr>
        <w:t>come on the 5th whenever you like.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2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 N. 6197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10. LETTER TO LAKSHMI SATYAMURTI</w:t>
      </w:r>
    </w:p>
    <w:p>
      <w:pPr>
        <w:autoSpaceDN w:val="0"/>
        <w:autoSpaceDE w:val="0"/>
        <w:widowControl/>
        <w:spacing w:line="294" w:lineRule="exact" w:before="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via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8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30, 1940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LAXMI,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forgive you for writing in English. But you must hurry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with your Hindi. Tell Father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it will be a shame if he does not fully </w:t>
      </w:r>
      <w:r>
        <w:rPr>
          <w:rFonts w:ascii="Times" w:hAnsi="Times" w:eastAsia="Times"/>
          <w:b w:val="0"/>
          <w:i w:val="0"/>
          <w:color w:val="000000"/>
          <w:sz w:val="22"/>
        </w:rPr>
        <w:t>recover during the rest he has imposed on himself.</w:t>
      </w:r>
    </w:p>
    <w:p>
      <w:pPr>
        <w:autoSpaceDN w:val="0"/>
        <w:autoSpaceDE w:val="0"/>
        <w:widowControl/>
        <w:spacing w:line="294" w:lineRule="exact" w:before="6" w:after="2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566"/>
        </w:trPr>
        <w:tc>
          <w:tcPr>
            <w:tcW w:type="dxa" w:w="3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UMARI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AKSHMI</w:t>
            </w:r>
          </w:p>
        </w:tc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6" w:lineRule="exact" w:before="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S. S</w:t>
      </w:r>
      <w:r>
        <w:rPr>
          <w:rFonts w:ascii="Times" w:hAnsi="Times" w:eastAsia="Times"/>
          <w:b w:val="0"/>
          <w:i w:val="0"/>
          <w:color w:val="000000"/>
          <w:sz w:val="16"/>
        </w:rPr>
        <w:t>ATYAMURTI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YAGARAYANAGAR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ADRAS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S. Satyamurti Papers. Courtesy: Nehru Memorial Museum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Library. Also C.W. 10276. Courtesy: Government of Tamil Nadu</w:t>
      </w:r>
    </w:p>
    <w:p>
      <w:pPr>
        <w:autoSpaceDN w:val="0"/>
        <w:autoSpaceDE w:val="0"/>
        <w:widowControl/>
        <w:spacing w:line="240" w:lineRule="exact" w:before="3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  </w:t>
      </w:r>
      <w:r>
        <w:rPr>
          <w:rFonts w:ascii="Times" w:hAnsi="Times" w:eastAsia="Times"/>
          <w:b w:val="0"/>
          <w:i w:val="0"/>
          <w:color w:val="000000"/>
          <w:sz w:val="18"/>
        </w:rPr>
        <w:t>For the addressee’s reply;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From Sir J. G. Laithwaite”, 4-1-1941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  </w:t>
      </w:r>
      <w:r>
        <w:rPr>
          <w:rFonts w:ascii="Times" w:hAnsi="Times" w:eastAsia="Times"/>
          <w:b w:val="0"/>
          <w:i w:val="0"/>
          <w:color w:val="000000"/>
          <w:sz w:val="18"/>
        </w:rPr>
        <w:t>S. Satyamurti, a political prisoner, undergoing treatment in General Hospital,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Madras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80 : 28 DECEMBER, 1940 - 17 AUGUST, 1941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</w:t>
      </w:r>
    </w:p>
    <w:p>
      <w:pPr>
        <w:sectPr>
          <w:pgSz w:w="9360" w:h="12960"/>
          <w:pgMar w:top="52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11. LETTER TO MOHAMMAD DILAWAR KHAN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30, 1940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tabs>
          <w:tab w:pos="550" w:val="left"/>
          <w:tab w:pos="2770" w:val="left"/>
          <w:tab w:pos="397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Yes, Shri Khurshedbehn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talked a great deal about you and your </w:t>
      </w:r>
      <w:r>
        <w:rPr>
          <w:rFonts w:ascii="Times" w:hAnsi="Times" w:eastAsia="Times"/>
          <w:b w:val="0"/>
          <w:i w:val="0"/>
          <w:color w:val="000000"/>
          <w:sz w:val="22"/>
        </w:rPr>
        <w:t>kindness. May 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a Copy of your letter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your friends?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12. LETTER TO MANILAL GANDHI</w:t>
      </w:r>
    </w:p>
    <w:p>
      <w:pPr>
        <w:autoSpaceDN w:val="0"/>
        <w:autoSpaceDE w:val="0"/>
        <w:widowControl/>
        <w:spacing w:line="264" w:lineRule="exact" w:before="128" w:after="0"/>
        <w:ind w:left="5950" w:right="0" w:hanging="13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1940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MANILAL,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Sister Mary Barr is one of our hard working co-workers. Take </w:t>
      </w:r>
      <w:r>
        <w:rPr>
          <w:rFonts w:ascii="Times" w:hAnsi="Times" w:eastAsia="Times"/>
          <w:b w:val="0"/>
          <w:i w:val="0"/>
          <w:color w:val="000000"/>
          <w:sz w:val="22"/>
        </w:rPr>
        <w:t>her home. Give her whatever help she needs.</w:t>
      </w:r>
    </w:p>
    <w:p>
      <w:pPr>
        <w:autoSpaceDN w:val="0"/>
        <w:autoSpaceDE w:val="0"/>
        <w:widowControl/>
        <w:spacing w:line="220" w:lineRule="exact" w:before="4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582"/>
        </w:trPr>
        <w:tc>
          <w:tcPr>
            <w:tcW w:type="dxa" w:w="4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of the Gujarati: G.N. 4916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13. LETTER TO CHIMANLAL N. SHAH</w:t>
      </w:r>
    </w:p>
    <w:p>
      <w:pPr>
        <w:autoSpaceDN w:val="0"/>
        <w:autoSpaceDE w:val="0"/>
        <w:widowControl/>
        <w:spacing w:line="294" w:lineRule="exact" w:before="2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Silence 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l940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</w:p>
    <w:p>
      <w:pPr>
        <w:autoSpaceDN w:val="0"/>
        <w:autoSpaceDE w:val="0"/>
        <w:widowControl/>
        <w:spacing w:line="212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CHIMANLAL,</w:t>
      </w:r>
    </w:p>
    <w:p>
      <w:pPr>
        <w:autoSpaceDN w:val="0"/>
        <w:tabs>
          <w:tab w:pos="550" w:val="left"/>
          <w:tab w:pos="33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you send for Mathuradas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explain to him his work? If </w:t>
      </w:r>
      <w:r>
        <w:rPr>
          <w:rFonts w:ascii="Times" w:hAnsi="Times" w:eastAsia="Times"/>
          <w:b w:val="0"/>
          <w:i w:val="0"/>
          <w:color w:val="000000"/>
          <w:sz w:val="22"/>
        </w:rPr>
        <w:t>not, when do you intend to send for him?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2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10662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Deputy Commissioner of Bannu, North-West Frontier Province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Khurshed Naoroji, grand-daughter of Dadabhai Naoroji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this, dated December 24, the addressee had complained about the unhelpful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attitude of the local Congress Committee members in restoring law and order in the </w:t>
      </w:r>
      <w:r>
        <w:rPr>
          <w:rFonts w:ascii="Times" w:hAnsi="Times" w:eastAsia="Times"/>
          <w:b w:val="0"/>
          <w:i w:val="0"/>
          <w:color w:val="000000"/>
          <w:sz w:val="18"/>
        </w:rPr>
        <w:t>area.</w:t>
      </w:r>
    </w:p>
    <w:p>
      <w:pPr>
        <w:autoSpaceDN w:val="0"/>
        <w:autoSpaceDE w:val="0"/>
        <w:widowControl/>
        <w:spacing w:line="220" w:lineRule="exact" w:before="20" w:after="0"/>
        <w:ind w:left="550" w:right="4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4 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in the source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5   </w:t>
      </w:r>
      <w:r>
        <w:rPr>
          <w:rFonts w:ascii="Times" w:hAnsi="Times" w:eastAsia="Times"/>
          <w:b w:val="0"/>
          <w:i w:val="0"/>
          <w:color w:val="000000"/>
          <w:sz w:val="18"/>
        </w:rPr>
        <w:t>In the G. N. series, the letter has been placed last among those of 1940.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6   </w:t>
      </w:r>
      <w:r>
        <w:rPr>
          <w:rFonts w:ascii="Times" w:hAnsi="Times" w:eastAsia="Times"/>
          <w:b w:val="0"/>
          <w:i w:val="0"/>
          <w:color w:val="000000"/>
          <w:sz w:val="18"/>
        </w:rPr>
        <w:t>Mathuradas Purushottam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7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14. LETTER TO KRISHNA CHANDRA</w:t>
      </w:r>
    </w:p>
    <w:p>
      <w:pPr>
        <w:autoSpaceDN w:val="0"/>
        <w:autoSpaceDE w:val="0"/>
        <w:widowControl/>
        <w:spacing w:line="294" w:lineRule="exact" w:before="8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1940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KRISHNACHANDRA,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measuring-tape is a good thing. We do not want to give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modern. The tape needs some improvement. Assign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to Bharatanandji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[for making] improvements in order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facilitate its use by the rural folk. The rest will be done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Sushilabehn. If it is possible it might perhaps be better to have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water boiled. It is good to follow the rule to the extent possible.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the analysis of the experts the wells here remain polluted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throughout the year. That is another reason why there has been no </w:t>
      </w:r>
      <w:r>
        <w:rPr>
          <w:rFonts w:ascii="Times" w:hAnsi="Times" w:eastAsia="Times"/>
          <w:b w:val="0"/>
          <w:i w:val="0"/>
          <w:color w:val="000000"/>
          <w:sz w:val="22"/>
        </w:rPr>
        <w:t>case of typhoid ever since boiled water began to be used.</w:t>
      </w:r>
    </w:p>
    <w:p>
      <w:pPr>
        <w:autoSpaceDN w:val="0"/>
        <w:autoSpaceDE w:val="0"/>
        <w:widowControl/>
        <w:spacing w:line="266" w:lineRule="exact" w:before="28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 : G.N. 4409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15. LETTER TO KASHINATH TRIVEDI</w:t>
      </w:r>
    </w:p>
    <w:p>
      <w:pPr>
        <w:autoSpaceDN w:val="0"/>
        <w:autoSpaceDE w:val="0"/>
        <w:widowControl/>
        <w:spacing w:line="294" w:lineRule="exact" w:before="8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Tuesday,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1940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KASHINATH,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your letter. I am sending this much today. The booklet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all right but the absence of the table of contents is a great fault.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Ramnarayan look after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Hindi Navajivan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you join the Ajmer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struggle. I would like that arrangement. You should not go till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becomes absolutely necessary. At present, men are required there also. </w:t>
      </w:r>
      <w:r>
        <w:rPr>
          <w:rFonts w:ascii="Times" w:hAnsi="Times" w:eastAsia="Times"/>
          <w:b w:val="0"/>
          <w:i w:val="0"/>
          <w:color w:val="000000"/>
          <w:sz w:val="22"/>
        </w:rPr>
        <w:t>Mahadev has gone.</w:t>
      </w:r>
    </w:p>
    <w:p>
      <w:pPr>
        <w:autoSpaceDN w:val="0"/>
        <w:autoSpaceDE w:val="0"/>
        <w:widowControl/>
        <w:spacing w:line="220" w:lineRule="exact" w:before="8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 : G.N. 5287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1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contents;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letters to the addressee in “Letter to Krishnachandra”,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1-6-1940 and “Letter to Krishnachandra”, 1-6-1940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Maurice Frydman, a Polish engineer who became a follower of Gandhiji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reference to the Ajmer struggle;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“Danger Signal”, “Letter to </w:t>
      </w:r>
      <w:r>
        <w:rPr>
          <w:rFonts w:ascii="Times" w:hAnsi="Times" w:eastAsia="Times"/>
          <w:b w:val="0"/>
          <w:i w:val="0"/>
          <w:color w:val="000000"/>
          <w:sz w:val="18"/>
        </w:rPr>
        <w:t>Haribhau Upadhyaya”, 21-4-1940, “The Ajmer Trouble” and “Ajmer”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80 : 28 DECEMBER, 1940 - 17 AUGUST, 1941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</w:t>
      </w:r>
    </w:p>
    <w:p>
      <w:pPr>
        <w:sectPr>
          <w:pgSz w:w="9360" w:h="12960"/>
          <w:pgMar w:top="726" w:right="140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16. LETTER TO ARUN CHANDRA GUHA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before </w:t>
      </w:r>
      <w:r>
        <w:rPr>
          <w:rFonts w:ascii="Times" w:hAnsi="Times" w:eastAsia="Times"/>
          <w:b w:val="0"/>
          <w:i/>
          <w:color w:val="000000"/>
          <w:sz w:val="22"/>
        </w:rPr>
        <w:t>January 2, 1941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quantity please. I can assure victory, if the quality is assured.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battle has just begun, and it will be a long and arduous </w:t>
      </w:r>
      <w:r>
        <w:rPr>
          <w:rFonts w:ascii="Times" w:hAnsi="Times" w:eastAsia="Times"/>
          <w:b w:val="0"/>
          <w:i w:val="0"/>
          <w:color w:val="000000"/>
          <w:sz w:val="22"/>
        </w:rPr>
        <w:t>affair.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4-1-1941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17. LETTER TO K. SURYAPRAKASA RAO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2, 1941</w:t>
      </w:r>
    </w:p>
    <w:p>
      <w:pPr>
        <w:autoSpaceDN w:val="0"/>
        <w:autoSpaceDE w:val="0"/>
        <w:widowControl/>
        <w:spacing w:line="240" w:lineRule="exact" w:before="8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need not join the Society referred to in your letter. You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independent and do some constructive work without joining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society.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0" w:after="1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blessings.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774"/>
        </w:trPr>
        <w:tc>
          <w:tcPr>
            <w:tcW w:type="dxa" w:w="4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74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copy: C.W. 10384. Courtesy: K. Suryaprakasa Rao</w:t>
            </w:r>
          </w:p>
        </w:tc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Yours sincerely,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M. K. 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ANDHI</w:t>
            </w:r>
          </w:p>
        </w:tc>
      </w:tr>
    </w:tbl>
    <w:p>
      <w:pPr>
        <w:autoSpaceDN w:val="0"/>
        <w:autoSpaceDE w:val="0"/>
        <w:widowControl/>
        <w:spacing w:line="29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18. LETTER TO KUNVARJI K. PAREKH</w:t>
      </w:r>
    </w:p>
    <w:p>
      <w:pPr>
        <w:autoSpaceDN w:val="0"/>
        <w:autoSpaceDE w:val="0"/>
        <w:widowControl/>
        <w:spacing w:line="258" w:lineRule="exact" w:before="120" w:after="0"/>
        <w:ind w:left="4950" w:right="0" w:hanging="6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via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January 2, 1941</w:t>
      </w:r>
    </w:p>
    <w:p>
      <w:pPr>
        <w:autoSpaceDN w:val="0"/>
        <w:tabs>
          <w:tab w:pos="550" w:val="left"/>
          <w:tab w:pos="5950" w:val="left"/>
        </w:tabs>
        <w:autoSpaceDE w:val="0"/>
        <w:widowControl/>
        <w:spacing w:line="252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KUNVARJI,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very happy to read your letter. Be careful about your diet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safeguard your health. I am certain you will pay the money.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How </w:t>
      </w:r>
      <w:r>
        <w:rPr>
          <w:rFonts w:ascii="Times" w:hAnsi="Times" w:eastAsia="Times"/>
          <w:b w:val="0"/>
          <w:i w:val="0"/>
          <w:color w:val="000000"/>
          <w:sz w:val="22"/>
        </w:rPr>
        <w:t>is Kanti?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Gujarati: S. N. 9744. Also C. W. 724.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Navajivan Trust</w:t>
      </w:r>
    </w:p>
    <w:p>
      <w:pPr>
        <w:autoSpaceDN w:val="0"/>
        <w:autoSpaceDE w:val="0"/>
        <w:widowControl/>
        <w:spacing w:line="220" w:lineRule="exact" w:before="30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letter was in reply to the one from the addressee, Secretary, Bengal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Provincial Congress Committee, in connection with the preparation of a list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satyagrahis in the province. The letter was reported under the date-line “Calcutta, </w:t>
      </w:r>
      <w:r>
        <w:rPr>
          <w:rFonts w:ascii="Times" w:hAnsi="Times" w:eastAsia="Times"/>
          <w:b w:val="0"/>
          <w:i w:val="0"/>
          <w:color w:val="000000"/>
          <w:sz w:val="18"/>
        </w:rPr>
        <w:t>January 2”.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ibid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 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letter to the addressee, “Letter to Margarete Spiegel”, 9-7-1940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4 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addressee had contracted tuberculosis and was sent to Mysore Sanatorium </w:t>
      </w:r>
      <w:r>
        <w:rPr>
          <w:rFonts w:ascii="Times" w:hAnsi="Times" w:eastAsia="Times"/>
          <w:b w:val="0"/>
          <w:i w:val="0"/>
          <w:color w:val="000000"/>
          <w:sz w:val="18"/>
        </w:rPr>
        <w:t>for treatment.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19. LETTER TO MANILAL AND SUSHILA GANDHI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2, 1941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MANILAL AND SUSHILA,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two quite lengthy letters together. It is of course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commendable that you two are holding out by yourselves. He who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side of truth, though alone, is in company, and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>oppose truth, though millions in number, count for little.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Tari is with me for the last three days. She is pretty ill. She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 for Delhi on the 5th, the fourth day from now. She will go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Dr. Sushila, who is here. Most probably Tara’s friend will also go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her. Manudi is still here. Her daughter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 very active and playful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child. With Sharda’s son and Nirmala’s daughter, thus there are three </w:t>
      </w:r>
      <w:r>
        <w:rPr>
          <w:rFonts w:ascii="Times" w:hAnsi="Times" w:eastAsia="Times"/>
          <w:b w:val="0"/>
          <w:i w:val="0"/>
          <w:color w:val="000000"/>
          <w:sz w:val="22"/>
        </w:rPr>
        <w:t>children.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Ba is fairly well. She keeps on working.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hardly standing room in the Ashram, so to say. It </w:t>
      </w:r>
      <w:r>
        <w:rPr>
          <w:rFonts w:ascii="Times" w:hAnsi="Times" w:eastAsia="Times"/>
          <w:b w:val="0"/>
          <w:i w:val="0"/>
          <w:color w:val="000000"/>
          <w:sz w:val="22"/>
        </w:rPr>
        <w:t>remains overcrowded.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 I called over Janakidevi here. She has got piles. She </w:t>
      </w:r>
      <w:r>
        <w:rPr>
          <w:rFonts w:ascii="Times" w:hAnsi="Times" w:eastAsia="Times"/>
          <w:b w:val="0"/>
          <w:i w:val="0"/>
          <w:color w:val="000000"/>
          <w:sz w:val="22"/>
        </w:rPr>
        <w:t>has started fasting from today.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Kishorelal is all right at present.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What need I say about myself?</w:t>
      </w:r>
    </w:p>
    <w:p>
      <w:pPr>
        <w:autoSpaceDN w:val="0"/>
        <w:tabs>
          <w:tab w:pos="550" w:val="left"/>
          <w:tab w:pos="1050" w:val="left"/>
          <w:tab w:pos="367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a letter from Schlesin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There has been none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Kallenbach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some time.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4919</w:t>
      </w:r>
    </w:p>
    <w:p>
      <w:pPr>
        <w:autoSpaceDN w:val="0"/>
        <w:autoSpaceDE w:val="0"/>
        <w:widowControl/>
        <w:spacing w:line="292" w:lineRule="exact" w:before="2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20. LETTER TO SATHYE</w:t>
      </w:r>
    </w:p>
    <w:p>
      <w:pPr>
        <w:autoSpaceDN w:val="0"/>
        <w:autoSpaceDE w:val="0"/>
        <w:widowControl/>
        <w:spacing w:line="27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4, 1941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DR. SATHYE,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yarn [is] excellent. I hope you will keep good health in the </w:t>
      </w:r>
      <w:r>
        <w:rPr>
          <w:rFonts w:ascii="Times" w:hAnsi="Times" w:eastAsia="Times"/>
          <w:b w:val="0"/>
          <w:i w:val="0"/>
          <w:color w:val="000000"/>
          <w:sz w:val="22"/>
        </w:rPr>
        <w:t>Liberty Hall.</w:t>
      </w:r>
    </w:p>
    <w:p>
      <w:pPr>
        <w:autoSpaceDN w:val="0"/>
        <w:autoSpaceDE w:val="0"/>
        <w:widowControl/>
        <w:spacing w:line="220" w:lineRule="exact" w:before="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7919</w:t>
      </w:r>
    </w:p>
    <w:p>
      <w:pPr>
        <w:autoSpaceDN w:val="0"/>
        <w:autoSpaceDE w:val="0"/>
        <w:widowControl/>
        <w:spacing w:line="240" w:lineRule="exact" w:before="2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  </w:t>
      </w:r>
      <w:r>
        <w:rPr>
          <w:rFonts w:ascii="Times" w:hAnsi="Times" w:eastAsia="Times"/>
          <w:b w:val="0"/>
          <w:i w:val="0"/>
          <w:color w:val="000000"/>
          <w:sz w:val="18"/>
        </w:rPr>
        <w:t>Urmila Mashruwala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Sonja Schlesin, who was Gandhiji’s secretary;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“Satyagraha in South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Africa”, 22-11-1925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  </w:t>
      </w:r>
      <w:r>
        <w:rPr>
          <w:rFonts w:ascii="Times" w:hAnsi="Times" w:eastAsia="Times"/>
          <w:b w:val="0"/>
          <w:i w:val="0"/>
          <w:color w:val="000000"/>
          <w:sz w:val="18"/>
        </w:rPr>
        <w:t>Hermann Kallenbach, German architect, who was an associate of Gandhiji in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South Africa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80 : 28 DECEMBER, 1940 - 17 AUGUST, 1941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</w:t>
      </w:r>
    </w:p>
    <w:p>
      <w:pPr>
        <w:sectPr>
          <w:pgSz w:w="9360" w:h="12960"/>
          <w:pgMar w:top="67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21. LETTER TO S. AMBUJAMMAL</w:t>
      </w:r>
    </w:p>
    <w:p>
      <w:pPr>
        <w:autoSpaceDN w:val="0"/>
        <w:autoSpaceDE w:val="0"/>
        <w:widowControl/>
        <w:spacing w:line="294" w:lineRule="exact" w:before="84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via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4,</w:t>
      </w:r>
      <w:r>
        <w:rPr>
          <w:rFonts w:ascii="Times" w:hAnsi="Times" w:eastAsia="Times"/>
          <w:b w:val="0"/>
          <w:i/>
          <w:color w:val="000000"/>
          <w:sz w:val="22"/>
        </w:rPr>
        <w:t>1941</w:t>
      </w:r>
    </w:p>
    <w:p>
      <w:pPr>
        <w:autoSpaceDN w:val="0"/>
        <w:tabs>
          <w:tab w:pos="550" w:val="left"/>
          <w:tab w:pos="117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AMBUJAM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and the book. The book is fine. It is good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continuing Hindi and spinning. You have to give up grief. Leave </w:t>
      </w:r>
      <w:r>
        <w:rPr>
          <w:rFonts w:ascii="Times" w:hAnsi="Times" w:eastAsia="Times"/>
          <w:b w:val="0"/>
          <w:i w:val="0"/>
          <w:color w:val="000000"/>
          <w:sz w:val="22"/>
        </w:rPr>
        <w:t>all joys and sorrows to God. Ranganayaki is all right.</w:t>
      </w:r>
    </w:p>
    <w:p>
      <w:pPr>
        <w:autoSpaceDN w:val="0"/>
        <w:autoSpaceDE w:val="0"/>
        <w:widowControl/>
        <w:spacing w:line="220" w:lineRule="exact" w:before="4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Ambujammal Papers. Courtesy: Nehru Memorial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Museum and Library. Also C.W. 9616. Courtesy: S. Ambujammal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22. LETTER TO S. AMBUJAMMAL</w:t>
      </w:r>
    </w:p>
    <w:p>
      <w:pPr>
        <w:autoSpaceDN w:val="0"/>
        <w:autoSpaceDE w:val="0"/>
        <w:widowControl/>
        <w:spacing w:line="226" w:lineRule="exact" w:before="106" w:after="0"/>
        <w:ind w:left="4730" w:right="0" w:firstLine="9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January 5, 1941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AMBUJAM,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I am getting a regular supply of fruit from you.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let me know the price. If the fruit is dear, must get it from where </w:t>
      </w:r>
      <w:r>
        <w:rPr>
          <w:rFonts w:ascii="Times" w:hAnsi="Times" w:eastAsia="Times"/>
          <w:b w:val="0"/>
          <w:i w:val="0"/>
          <w:color w:val="000000"/>
          <w:sz w:val="22"/>
        </w:rPr>
        <w:t>it is cheap even when it is a gift. I have three sick beds just now.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argument is both sound and unsound. I would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hospital in preference to superstition. But there is a middle way—to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intelligent home treatment and then await the result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confidence. Even kings have to die. Thousands die in hospitals.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a toss. The key to life is in God’s hands. We can but explore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laws and obey them. And I do not expect a time when every villager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wishes can have good hospital treatment. But I do expect a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he can have at his door competent advice. But even that time is </w:t>
      </w:r>
      <w:r>
        <w:rPr>
          <w:rFonts w:ascii="Times" w:hAnsi="Times" w:eastAsia="Times"/>
          <w:b w:val="0"/>
          <w:i w:val="0"/>
          <w:color w:val="000000"/>
          <w:sz w:val="22"/>
        </w:rPr>
        <w:t>far off.</w:t>
      </w:r>
    </w:p>
    <w:p>
      <w:pPr>
        <w:autoSpaceDN w:val="0"/>
        <w:autoSpaceDE w:val="0"/>
        <w:widowControl/>
        <w:spacing w:line="294" w:lineRule="exact" w:before="6" w:after="2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are all well.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1"/>
        <w:gridCol w:w="3261"/>
      </w:tblGrid>
      <w:tr>
        <w:trPr>
          <w:trHeight w:hRule="exact" w:val="1538"/>
        </w:trPr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5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Love.</w:t>
            </w:r>
          </w:p>
          <w:p>
            <w:pPr>
              <w:autoSpaceDN w:val="0"/>
              <w:autoSpaceDE w:val="0"/>
              <w:widowControl/>
              <w:spacing w:line="240" w:lineRule="exact" w:before="254" w:after="0"/>
              <w:ind w:left="10" w:right="201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MBUJAM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MMAL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MJADBAG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UZ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YLAPORE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ADRAS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6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C.W. 9615. Courtesy: S. Ambujammal</w:t>
      </w:r>
    </w:p>
    <w:p>
      <w:pPr>
        <w:autoSpaceDN w:val="0"/>
        <w:autoSpaceDE w:val="0"/>
        <w:widowControl/>
        <w:spacing w:line="240" w:lineRule="exact" w:before="2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  </w:t>
      </w:r>
      <w:r>
        <w:rPr>
          <w:rFonts w:ascii="Times" w:hAnsi="Times" w:eastAsia="Times"/>
          <w:b w:val="0"/>
          <w:i w:val="0"/>
          <w:color w:val="000000"/>
          <w:sz w:val="18"/>
        </w:rPr>
        <w:t>Daughter of S. Srinivasa Iyengar. The source has this in Devanagari.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  </w:t>
      </w:r>
      <w:r>
        <w:rPr>
          <w:rFonts w:ascii="Times" w:hAnsi="Times" w:eastAsia="Times"/>
          <w:b w:val="0"/>
          <w:i w:val="0"/>
          <w:color w:val="000000"/>
          <w:sz w:val="18"/>
        </w:rPr>
        <w:t>From the postmark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23. INSTRUCTIONS TO SATYAGRAHIS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after </w:t>
      </w:r>
      <w:r>
        <w:rPr>
          <w:rFonts w:ascii="Times" w:hAnsi="Times" w:eastAsia="Times"/>
          <w:b w:val="0"/>
          <w:i/>
          <w:color w:val="000000"/>
          <w:sz w:val="22"/>
        </w:rPr>
        <w:t>January 5, 1941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88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 satyagrahi, man or woman, once started on satyagraha, if unarrested, shall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return home but shall go from village to village reciting anti-war slogans and </w:t>
      </w:r>
      <w:r>
        <w:rPr>
          <w:rFonts w:ascii="Times" w:hAnsi="Times" w:eastAsia="Times"/>
          <w:b w:val="0"/>
          <w:i w:val="0"/>
          <w:color w:val="000000"/>
          <w:sz w:val="18"/>
        </w:rPr>
        <w:t>addressing anti-war meetings where necessary and doing constructive propaganda.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If, on any account, he feels obliged to return home, he must seek special </w:t>
      </w:r>
      <w:r>
        <w:rPr>
          <w:rFonts w:ascii="Times" w:hAnsi="Times" w:eastAsia="Times"/>
          <w:b w:val="0"/>
          <w:i w:val="0"/>
          <w:color w:val="000000"/>
          <w:sz w:val="18"/>
        </w:rPr>
        <w:t>permission for offering satyagraha again.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Satyagrahi once unarrested need not issue a fresh notice to the District </w:t>
      </w:r>
      <w:r>
        <w:rPr>
          <w:rFonts w:ascii="Times" w:hAnsi="Times" w:eastAsia="Times"/>
          <w:b w:val="0"/>
          <w:i w:val="0"/>
          <w:color w:val="000000"/>
          <w:sz w:val="18"/>
        </w:rPr>
        <w:t>Magistrate.</w:t>
      </w:r>
    </w:p>
    <w:p>
      <w:pPr>
        <w:autoSpaceDN w:val="0"/>
        <w:autoSpaceDE w:val="0"/>
        <w:widowControl/>
        <w:spacing w:line="260" w:lineRule="exact" w:before="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Satyagrahi shall not use any conveyance on his campaign. He need not be in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hurry. He may proceed slowly and travel a short distance. He may, if necessary, stay </w:t>
      </w:r>
      <w:r>
        <w:rPr>
          <w:rFonts w:ascii="Times" w:hAnsi="Times" w:eastAsia="Times"/>
          <w:b w:val="0"/>
          <w:i w:val="0"/>
          <w:color w:val="000000"/>
          <w:sz w:val="18"/>
        </w:rPr>
        <w:t>more than one day at one place.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Satyagrahi must not stop any person or conveyance against their wishes nor </w:t>
      </w:r>
      <w:r>
        <w:rPr>
          <w:rFonts w:ascii="Times" w:hAnsi="Times" w:eastAsia="Times"/>
          <w:b w:val="0"/>
          <w:i w:val="0"/>
          <w:color w:val="000000"/>
          <w:sz w:val="18"/>
        </w:rPr>
        <w:t>must he enter anyone’s compound to recite slogans unless invited to do so.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satyagrahi shall not recite slogans in an authoritative tone but in a </w:t>
      </w:r>
      <w:r>
        <w:rPr>
          <w:rFonts w:ascii="Times" w:hAnsi="Times" w:eastAsia="Times"/>
          <w:b w:val="0"/>
          <w:i w:val="0"/>
          <w:color w:val="000000"/>
          <w:sz w:val="18"/>
        </w:rPr>
        <w:t>persuasive way.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8-1-1941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24. LETTER TO PURUSHOTTMDAS TANDON</w:t>
      </w:r>
    </w:p>
    <w:p>
      <w:pPr>
        <w:autoSpaceDN w:val="0"/>
        <w:autoSpaceDE w:val="0"/>
        <w:widowControl/>
        <w:spacing w:line="298" w:lineRule="exact" w:before="80" w:after="0"/>
        <w:ind w:left="4950" w:right="0" w:firstLine="5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January 6, 1941</w:t>
      </w:r>
    </w:p>
    <w:p>
      <w:pPr>
        <w:autoSpaceDN w:val="0"/>
        <w:tabs>
          <w:tab w:pos="550" w:val="left"/>
          <w:tab w:pos="670" w:val="left"/>
          <w:tab w:pos="5230" w:val="left"/>
          <w:tab w:pos="6390" w:val="left"/>
        </w:tabs>
        <w:autoSpaceDE w:val="0"/>
        <w:widowControl/>
        <w:spacing w:line="266" w:lineRule="exact" w:before="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TANDONJI,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writing this letter early in the morning before four o’clock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prayer. Yesterday I had a talk with Shriman, Nanavati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Perinbehn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Dikshit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Kakasaheb. Now Maulana is not coming. I feel that now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get out of the Sammelan. A policy which I got accepted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practically destroyed in Poona. The Sammelan had full powers </w:t>
      </w:r>
      <w:r>
        <w:rPr>
          <w:rFonts w:ascii="Times" w:hAnsi="Times" w:eastAsia="Times"/>
          <w:b w:val="0"/>
          <w:i w:val="0"/>
          <w:color w:val="000000"/>
          <w:sz w:val="22"/>
        </w:rPr>
        <w:t>to change it. The only question that remains is that of my duty. I am</w:t>
      </w:r>
    </w:p>
    <w:p>
      <w:pPr>
        <w:autoSpaceDN w:val="0"/>
        <w:autoSpaceDE w:val="0"/>
        <w:widowControl/>
        <w:spacing w:line="220" w:lineRule="exact" w:before="30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According to the source this was “issued to satyagrahis in Nagpur District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President of the Nagpur District Congress Committee, under instructions from </w:t>
      </w:r>
      <w:r>
        <w:rPr>
          <w:rFonts w:ascii="Times" w:hAnsi="Times" w:eastAsia="Times"/>
          <w:b w:val="0"/>
          <w:i w:val="0"/>
          <w:color w:val="000000"/>
          <w:sz w:val="18"/>
        </w:rPr>
        <w:t>Gandhiji”.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Satyagraha was resumed on January 5, 1941, after its suspension during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Christmas;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“Draft Resolution for the Working Committee”, 3/7-7-1940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Amritlal Nanavati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4 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Perinbehn Captain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5   </w:t>
      </w:r>
      <w:r>
        <w:rPr>
          <w:rFonts w:ascii="Times" w:hAnsi="Times" w:eastAsia="Times"/>
          <w:b w:val="0"/>
          <w:i w:val="0"/>
          <w:color w:val="000000"/>
          <w:sz w:val="18"/>
        </w:rPr>
        <w:t>Sitacharan Dikshit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80 : 28 DECEMBER, 1940 - 17 AUGUST, 1941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</w:t>
      </w:r>
    </w:p>
    <w:p>
      <w:pPr>
        <w:sectPr>
          <w:pgSz w:w="9360" w:h="12960"/>
          <w:pgMar w:top="726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a dilemma. Please come and help me in arriving at a decision.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want to run away from the Sammelan. But how do I stay in?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composite language. The name does not matter. To me work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everything. If I stay in the Sammelan, I become a partner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retrogression. If I leave I may probably become the root cause of </w:t>
      </w:r>
      <w:r>
        <w:rPr>
          <w:rFonts w:ascii="Times" w:hAnsi="Times" w:eastAsia="Times"/>
          <w:b w:val="0"/>
          <w:i w:val="0"/>
          <w:color w:val="000000"/>
          <w:sz w:val="22"/>
        </w:rPr>
        <w:t>dissension. Come over soon, if you can.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Come, but take care of your health.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10997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25. LETTER TO DR. S. K. VAIDYA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6, 1941</w:t>
      </w:r>
    </w:p>
    <w:p>
      <w:pPr>
        <w:autoSpaceDN w:val="0"/>
        <w:autoSpaceDE w:val="0"/>
        <w:widowControl/>
        <w:spacing w:line="230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VAIDYA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do you worry? Rajkumari had a talk with me. You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no shame in returning, nor will that do you any harm. It is folly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cling to a mistake after realizing it. Wisdom lies in rectifying it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soon as it is discovered. To one who loves a quiet life, the type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motley crowd we have here can be unbearable. You may prepare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 better in Bombay and then come over. If, having realized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mistake you immediately go back to Bombay, you may be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come back after some months or after a year. In the mean time,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whenever you wish to come for a few days, you will always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welcome. After hearing everything, I feel that you should leave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and not let your health suffer. I want you to attain complete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 of mind so that you can serve to the best of your ability. You </w:t>
      </w:r>
      <w:r>
        <w:rPr>
          <w:rFonts w:ascii="Times" w:hAnsi="Times" w:eastAsia="Times"/>
          <w:b w:val="0"/>
          <w:i w:val="0"/>
          <w:color w:val="000000"/>
          <w:sz w:val="22"/>
        </w:rPr>
        <w:t>will be doing my work even in Bombay.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5742</w:t>
      </w:r>
    </w:p>
    <w:p>
      <w:pPr>
        <w:autoSpaceDN w:val="0"/>
        <w:autoSpaceDE w:val="0"/>
        <w:widowControl/>
        <w:spacing w:line="240" w:lineRule="exact" w:before="20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  </w:t>
      </w:r>
      <w:r>
        <w:rPr>
          <w:rFonts w:ascii="Times" w:hAnsi="Times" w:eastAsia="Times"/>
          <w:b w:val="0"/>
          <w:i w:val="0"/>
          <w:color w:val="000000"/>
          <w:sz w:val="18"/>
        </w:rPr>
        <w:t>An eminent pathologist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26. LETTER TO DR. S. K. VAIDYA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204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[After </w:t>
      </w:r>
      <w:r>
        <w:rPr>
          <w:rFonts w:ascii="Times" w:hAnsi="Times" w:eastAsia="Times"/>
          <w:b w:val="0"/>
          <w:i/>
          <w:color w:val="000000"/>
          <w:sz w:val="22"/>
        </w:rPr>
        <w:t>January 6, 1941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80" w:after="0"/>
        <w:ind w:left="10" w:right="4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in no hurry at all. If and get well and come back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time with the whole family. But this is only by way of </w:t>
      </w:r>
      <w:r>
        <w:rPr>
          <w:rFonts w:ascii="Times" w:hAnsi="Times" w:eastAsia="Times"/>
          <w:b w:val="0"/>
          <w:i w:val="0"/>
          <w:color w:val="000000"/>
          <w:sz w:val="22"/>
        </w:rPr>
        <w:t>suggestion. Your wish will be my wish.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5743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27. LETTER TO SIR ROBERT E. HOLLAND</w:t>
      </w:r>
    </w:p>
    <w:p>
      <w:pPr>
        <w:autoSpaceDN w:val="0"/>
        <w:autoSpaceDE w:val="0"/>
        <w:widowControl/>
        <w:spacing w:line="294" w:lineRule="exact" w:before="144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7, 1941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HOLLAND,</w:t>
      </w:r>
    </w:p>
    <w:p>
      <w:pPr>
        <w:autoSpaceDN w:val="0"/>
        <w:autoSpaceDE w:val="0"/>
        <w:widowControl/>
        <w:spacing w:line="280" w:lineRule="exact" w:before="78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 and the important information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contained therein. You may depend upon my taking the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>steps.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be very happy to meet you, should you find it convenient </w:t>
      </w:r>
      <w:r>
        <w:rPr>
          <w:rFonts w:ascii="Times" w:hAnsi="Times" w:eastAsia="Times"/>
          <w:b w:val="0"/>
          <w:i w:val="0"/>
          <w:color w:val="000000"/>
          <w:sz w:val="22"/>
        </w:rPr>
        <w:t>to alight at Wardha on your way northward.</w:t>
      </w:r>
    </w:p>
    <w:p>
      <w:pPr>
        <w:autoSpaceDN w:val="0"/>
        <w:autoSpaceDE w:val="0"/>
        <w:widowControl/>
        <w:spacing w:line="294" w:lineRule="exact" w:before="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be sorry to learn that Manilal Kothari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no more.</w:t>
      </w:r>
    </w:p>
    <w:p>
      <w:pPr>
        <w:autoSpaceDN w:val="0"/>
        <w:autoSpaceDE w:val="0"/>
        <w:widowControl/>
        <w:spacing w:line="220" w:lineRule="exact" w:before="14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5666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28. LETTER TO SATIS CHANDRA DAS GUPTA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8, 1941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SATIS BABU,</w:t>
      </w:r>
    </w:p>
    <w:p>
      <w:pPr>
        <w:autoSpaceDN w:val="0"/>
        <w:autoSpaceDE w:val="0"/>
        <w:widowControl/>
        <w:spacing w:line="26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Jajuji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written something. I have not read </w:t>
      </w:r>
      <w:r>
        <w:rPr>
          <w:rFonts w:ascii="Times" w:hAnsi="Times" w:eastAsia="Times"/>
          <w:b w:val="0"/>
          <w:i w:val="0"/>
          <w:color w:val="000000"/>
          <w:sz w:val="22"/>
        </w:rPr>
        <w:t>it. Whenever Annadaji wants to see it, show it to him without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 died in Ahmedabad on October 11, 1937.</w:t>
      </w:r>
    </w:p>
    <w:p>
      <w:pPr>
        <w:autoSpaceDN w:val="0"/>
        <w:autoSpaceDE w:val="0"/>
        <w:widowControl/>
        <w:spacing w:line="222" w:lineRule="exact" w:before="12" w:after="0"/>
        <w:ind w:left="550" w:right="302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ibid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Bombay;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4   </w:t>
      </w:r>
      <w:r>
        <w:rPr>
          <w:rFonts w:ascii="Times" w:hAnsi="Times" w:eastAsia="Times"/>
          <w:b w:val="0"/>
          <w:i w:val="0"/>
          <w:color w:val="000000"/>
          <w:sz w:val="18"/>
        </w:rPr>
        <w:t>Shrikrishnadas Jaju, Secretary, All-India Spinners’ Association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80 : 28 DECEMBER, 1940 - 17 AUGUST, 1941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</w:t>
      </w:r>
    </w:p>
    <w:p>
      <w:pPr>
        <w:sectPr>
          <w:pgSz w:w="9360" w:h="12960"/>
          <w:pgMar w:top="746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hesitation. I am sending these two slips of paper for perusal. They are </w:t>
      </w:r>
      <w:r>
        <w:rPr>
          <w:rFonts w:ascii="Times" w:hAnsi="Times" w:eastAsia="Times"/>
          <w:b w:val="0"/>
          <w:i w:val="0"/>
          <w:color w:val="000000"/>
          <w:sz w:val="22"/>
        </w:rPr>
        <w:t>not to be returned.</w:t>
      </w:r>
    </w:p>
    <w:p>
      <w:pPr>
        <w:autoSpaceDN w:val="0"/>
        <w:autoSpaceDE w:val="0"/>
        <w:widowControl/>
        <w:spacing w:line="220" w:lineRule="exact" w:before="4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2738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29. INSTRUCTIONS TO SATYAGRAHIS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10, 1941</w:t>
      </w:r>
    </w:p>
    <w:p>
      <w:pPr>
        <w:autoSpaceDN w:val="0"/>
        <w:autoSpaceDE w:val="0"/>
        <w:widowControl/>
        <w:spacing w:line="260" w:lineRule="exact" w:before="82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very serious question confronts me in connection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struggle. In many places magistrates; have been imposing  heavy fines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civil resisters, in some cases without option of imprisonment.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resisters must not and cannot complain of whatever penalty is imposed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them, and Government will always take advantage of weaknesses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 nature. Hitherto I have advised that fines should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voluntarily paid but that authorities must be left to collect fines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distraint. The result during the last struggle was a great deal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heart-burning and bitterness. Those who bought movables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immovables for a song incurred popular ill will. I hope that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wish to touch immovable property, they will not sell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confiscate it. For, whenever the struggle ends, immovable property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bound to be restored to the original owners—the resisters. The late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 Government knew how difficult it was for them to restore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resisters the immovable properties that had changed hands.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have, however, discovered what may be termed a flaw in the reasoning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had applied to the infliction of fines. I now feel that even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resister courts imprisonment, he is expected to court any other form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punishment, i.e., fines. Punishment courted has to be joyfully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suffered. Therefore when fines are imposed and the person fined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pay he must do so willingly. The result may naturally be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person will be fined again and again. If he persists 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resistance, he may have no property left. This is nothing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wondered at. As a matter of fact it is the essence of civil disobedience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resister becomes indifferent whether the authorities take away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his property or not. Therefore all propertied persons who wish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join the struggle should do so well knowing that the whole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property may be taken up by the Government. This is a struggle </w:t>
      </w:r>
      <w:r>
        <w:rPr>
          <w:rFonts w:ascii="Times" w:hAnsi="Times" w:eastAsia="Times"/>
          <w:b w:val="0"/>
          <w:i w:val="0"/>
          <w:color w:val="000000"/>
          <w:sz w:val="22"/>
        </w:rPr>
        <w:t>which has no ending except in success. Therefore those who may be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fined should pay cash if they have it. If they have no cash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attach their property, it should be open to their friends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buy the same. This will be an effective check on the cupidity of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would profit by exploiting others’ loss and there will be no bad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blood. One corrollary to this reasoning is that even as I had declared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every inch of immovable property sold or confiscated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would have to be returned to the resisters, so will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rupee taken in fines have to be returned to them on the struggle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ending. It follows of course that those who pay the fines will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 civil disobedience till they are safely lodged in jail. It follows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that those propertied persons who do not wish to run the risk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losing their property must not join this struggle. I hope however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patriotic people who believe in the efficacy of civil resistance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fight shy of losing all their possessions. Let them remember the words </w:t>
      </w:r>
      <w:r>
        <w:rPr>
          <w:rFonts w:ascii="Times" w:hAnsi="Times" w:eastAsia="Times"/>
          <w:b w:val="0"/>
          <w:i w:val="0"/>
          <w:color w:val="000000"/>
          <w:sz w:val="22"/>
        </w:rPr>
        <w:t>of Sheth Jamnalal: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have long since come to realize that much too heavy a price has been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is being paid by the few for the enjoyment of wealth and for the apparent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safety of life. The price paid is the blood of the famishing millions and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manliness of those who should be ready to shed their blood for the defence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themselves, their families and their country.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Congress Bulletin, </w:t>
      </w:r>
      <w:r>
        <w:rPr>
          <w:rFonts w:ascii="Times" w:hAnsi="Times" w:eastAsia="Times"/>
          <w:b w:val="0"/>
          <w:i w:val="0"/>
          <w:color w:val="000000"/>
          <w:sz w:val="18"/>
        </w:rPr>
        <w:t>No. 6, 1942. Pile No. 3/42/41-Poll. (I).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National Archives of India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30. LETTER TO JAGANNATH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4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10, 1941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8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note your name. When your time comes I shall certainly send </w:t>
      </w:r>
      <w:r>
        <w:rPr>
          <w:rFonts w:ascii="Times" w:hAnsi="Times" w:eastAsia="Times"/>
          <w:b w:val="0"/>
          <w:i w:val="0"/>
          <w:color w:val="000000"/>
          <w:sz w:val="22"/>
        </w:rPr>
        <w:t>you. For the time being I want you to do constructive work.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 W. 986. Courtesy: Jagannath</w:t>
      </w:r>
    </w:p>
    <w:p>
      <w:pPr>
        <w:autoSpaceDN w:val="0"/>
        <w:autoSpaceDE w:val="0"/>
        <w:widowControl/>
        <w:spacing w:line="220" w:lineRule="exact" w:before="16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addressee, a member of the Servants of the People Society, Lahore, in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letter dated “Sevagram, January 10, 1941” had requested Gandhi to include him “in the </w:t>
      </w:r>
      <w:r>
        <w:rPr>
          <w:rFonts w:ascii="Times" w:hAnsi="Times" w:eastAsia="Times"/>
          <w:b w:val="0"/>
          <w:i w:val="0"/>
          <w:color w:val="000000"/>
          <w:sz w:val="18"/>
        </w:rPr>
        <w:t>list of satyagrahis from the Punjab”.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80 : 28 DECEMBER, 1940 - 17 AUGUST, 1941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</w:t>
      </w:r>
    </w:p>
    <w:p>
      <w:pPr>
        <w:sectPr>
          <w:pgSz w:w="9360" w:h="12960"/>
          <w:pgMar w:top="52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31. MESSAGE TO THE PUNJAB CONGRESSMEN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after </w:t>
      </w:r>
      <w:r>
        <w:rPr>
          <w:rFonts w:ascii="Times" w:hAnsi="Times" w:eastAsia="Times"/>
          <w:b w:val="0"/>
          <w:i/>
          <w:color w:val="000000"/>
          <w:sz w:val="22"/>
        </w:rPr>
        <w:t>January 10, 1941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Surely there is no cause for depression. I have never condemned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Punjab Congressmen. I have faith that the average Congressman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Punjab is as good as the average in the other provinces. Let the Punjab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Congressmen take heart and qualify themselves by spinning,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Harijans and other Hindus, Muslims, Sikhs, etc.,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blood-brothers. Let them have a living faith in the virtue of </w:t>
      </w:r>
      <w:r>
        <w:rPr>
          <w:rFonts w:ascii="Times" w:hAnsi="Times" w:eastAsia="Times"/>
          <w:b w:val="0"/>
          <w:i w:val="0"/>
          <w:color w:val="000000"/>
          <w:sz w:val="22"/>
        </w:rPr>
        <w:t>non-violence, and they will all be chosen for civil disobedience.</w:t>
      </w:r>
    </w:p>
    <w:p>
      <w:pPr>
        <w:autoSpaceDN w:val="0"/>
        <w:autoSpaceDE w:val="0"/>
        <w:widowControl/>
        <w:spacing w:line="266" w:lineRule="exact" w:before="48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C.W. 988. Courtesy: Jagannath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32. INSTRUCTIONS FOR INDEPENDENCE DAY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70" w:lineRule="exact" w:before="20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11, 1941</w:t>
      </w:r>
    </w:p>
    <w:p>
      <w:pPr>
        <w:autoSpaceDN w:val="0"/>
        <w:autoSpaceDE w:val="0"/>
        <w:widowControl/>
        <w:spacing w:line="260" w:lineRule="exact" w:before="8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that every man and woman in India,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Congressman or other, will realize the gravity of the struggle and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resolve on the forthcoming Independence Day upon dedicating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or herself to the service of the country in terms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millions. Swaraj based on non-violence does not mean mere transfer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power. It should mean complete deliverance of the toiling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starving millions from the dreadful evil of economic serfdom.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only be attained by the propertied few identifying themselves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millions and by their readiness to sacrifice their all for the latter’s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sake. It must be a day of fraternization, abolition of untouchability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our hearts, giving up spirituous liquors, self-spinning, and sale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spread of khadi and village industries. There is to be no civil </w:t>
      </w:r>
      <w:r>
        <w:rPr>
          <w:rFonts w:ascii="Times" w:hAnsi="Times" w:eastAsia="Times"/>
          <w:b w:val="0"/>
          <w:i w:val="0"/>
          <w:color w:val="000000"/>
          <w:sz w:val="22"/>
        </w:rPr>
        <w:t>disobedience that day. For, we must not invite disturbance of our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message was sent through Jagannath who, in his letter dated January 10,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requested: “A friend from Lahore who is a responsible and well informed Congress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worker and who is in constant touch with Congressmen all over the Punjab writes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 that the recent occurrences in the Punjab have depressed the hearts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Congressmen there and have created confusion in their minds and they are feeling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may have fallen in your estimation and you may have despaired of them. A word </w:t>
      </w:r>
      <w:r>
        <w:rPr>
          <w:rFonts w:ascii="Times" w:hAnsi="Times" w:eastAsia="Times"/>
          <w:b w:val="0"/>
          <w:i w:val="0"/>
          <w:color w:val="000000"/>
          <w:sz w:val="18"/>
        </w:rPr>
        <w:t>from you will cheer them up. . . 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ibid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  </w:t>
      </w:r>
      <w:r>
        <w:rPr>
          <w:rFonts w:ascii="Times" w:hAnsi="Times" w:eastAsia="Times"/>
          <w:b w:val="0"/>
          <w:i w:val="0"/>
          <w:color w:val="000000"/>
          <w:sz w:val="18"/>
        </w:rPr>
        <w:t>Celebrated on January 26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3530" w:val="left"/>
          <w:tab w:pos="3910" w:val="left"/>
          <w:tab w:pos="4730" w:val="left"/>
          <w:tab w:pos="61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meetings, processions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prabhat pheries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that day. The day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begin with </w:t>
      </w:r>
      <w:r>
        <w:rPr>
          <w:rFonts w:ascii="Times" w:hAnsi="Times" w:eastAsia="Times"/>
          <w:b w:val="0"/>
          <w:i/>
          <w:color w:val="000000"/>
          <w:sz w:val="22"/>
        </w:rPr>
        <w:t>prabhat pheries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followed by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flag-hoisting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flag-salutation. In the evening there may be processions terminating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public meetings where the pledge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may be explained clause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clause and administered by the Chairman and solemnly accepted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audience. Where there are already restrictions they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obeyed. From such voluntary obedience comes the strength for the </w:t>
      </w:r>
      <w:r>
        <w:rPr>
          <w:rFonts w:ascii="Times" w:hAnsi="Times" w:eastAsia="Times"/>
          <w:b w:val="0"/>
          <w:i w:val="0"/>
          <w:color w:val="000000"/>
          <w:sz w:val="22"/>
        </w:rPr>
        <w:t>right of civil resistance.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LEDGE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10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view of the fact that individual civil disobedience has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commenced and that a large number of Congressmen have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imprisoned all over India, it becomes the special duty of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to concentrate with redoubled zeal on the constructive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programme, without the fulfilment of which no civil disobedience,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mass or individual, can help us to win and retain swaraj. Concretely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expressed, constructive programme means the universalization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hand-spinning and khadi and popularization of village industries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 products. We recognize that effective spread of non-violence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bring communal harmony and complete eradication of </w:t>
      </w:r>
      <w:r>
        <w:rPr>
          <w:rFonts w:ascii="Times" w:hAnsi="Times" w:eastAsia="Times"/>
          <w:b w:val="0"/>
          <w:i w:val="0"/>
          <w:color w:val="000000"/>
          <w:sz w:val="22"/>
        </w:rPr>
        <w:t>untouchability in every shape and form.</w:t>
      </w:r>
    </w:p>
    <w:p>
      <w:pPr>
        <w:autoSpaceDN w:val="0"/>
        <w:autoSpaceDE w:val="0"/>
        <w:widowControl/>
        <w:spacing w:line="240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Congress Bulletin, </w:t>
      </w:r>
      <w:r>
        <w:rPr>
          <w:rFonts w:ascii="Times" w:hAnsi="Times" w:eastAsia="Times"/>
          <w:b w:val="0"/>
          <w:i w:val="0"/>
          <w:color w:val="000000"/>
          <w:sz w:val="18"/>
        </w:rPr>
        <w:t>No. 6, 1942. File No. 3/42/41-Poll. (I).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National Archives of India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33. LETTER TO AMRIT KAUR</w:t>
      </w:r>
    </w:p>
    <w:p>
      <w:pPr>
        <w:autoSpaceDN w:val="0"/>
        <w:autoSpaceDE w:val="0"/>
        <w:widowControl/>
        <w:spacing w:line="294" w:lineRule="exact" w:before="14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11, 1941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IDIOT,</w:t>
      </w:r>
    </w:p>
    <w:p>
      <w:pPr>
        <w:autoSpaceDN w:val="0"/>
        <w:autoSpaceDE w:val="0"/>
        <w:widowControl/>
        <w:spacing w:line="260" w:lineRule="exact" w:before="3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wire has come in. I had fully intended to write yesterday.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was no use. The interviews which began at 3 p.m. ended after </w:t>
      </w:r>
      <w:r>
        <w:rPr>
          <w:rFonts w:ascii="Times" w:hAnsi="Times" w:eastAsia="Times"/>
          <w:b w:val="0"/>
          <w:i w:val="0"/>
          <w:color w:val="000000"/>
          <w:sz w:val="22"/>
        </w:rPr>
        <w:t>the second dinner bell. So you were crowded out. But you had some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Literally, ‘morning round’; parties going round early in the morning singing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patriotic songs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which only the last paragraph is reproduced here. The pledge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originally drafted by Gandhiji in January 1930;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“Hindi or Hindustani”,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9-5-1936. It was amended in December 1939, by the Congress Working Committee </w:t>
      </w:r>
      <w:r>
        <w:rPr>
          <w:rFonts w:ascii="Times" w:hAnsi="Times" w:eastAsia="Times"/>
          <w:b w:val="0"/>
          <w:i w:val="0"/>
          <w:color w:val="000000"/>
          <w:sz w:val="18"/>
        </w:rPr>
        <w:t>to which this paragraph was added.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80 : 28 DECEMBER, 1940 - 17 AUGUST, 1941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</w:t>
      </w:r>
    </w:p>
    <w:p>
      <w:pPr>
        <w:sectPr>
          <w:pgSz w:w="9360" w:h="12960"/>
          <w:pgMar w:top="52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letters redirected to you. That must have been some consolation.</w:t>
      </w:r>
    </w:p>
    <w:p>
      <w:pPr>
        <w:autoSpaceDN w:val="0"/>
        <w:tabs>
          <w:tab w:pos="550" w:val="left"/>
          <w:tab w:pos="46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are having a profitable time there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You will insist on </w:t>
      </w:r>
      <w:r>
        <w:rPr>
          <w:rFonts w:ascii="Times" w:hAnsi="Times" w:eastAsia="Times"/>
          <w:b w:val="0"/>
          <w:i w:val="0"/>
          <w:color w:val="000000"/>
          <w:sz w:val="22"/>
        </w:rPr>
        <w:t>seeing Ambujam and on going to the Hindi Prachar Office.</w:t>
      </w:r>
    </w:p>
    <w:p>
      <w:pPr>
        <w:autoSpaceDN w:val="0"/>
        <w:autoSpaceDE w:val="0"/>
        <w:widowControl/>
        <w:spacing w:line="240" w:lineRule="exact" w:before="54" w:after="0"/>
        <w:ind w:left="10" w:right="4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Ascertain the prices of the fruit you bring. You will bring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coconut of course. But bring lemons (sour) too. They are scarce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Wardha market. Das’s experiment is spreading. I have joined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greater zeal than when you were here. I have given up cooked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vegetables and the blood-pressure has dropped in a phenomenal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manner. All the three times near or under 150 systolic and 100 </w:t>
      </w:r>
      <w:r>
        <w:rPr>
          <w:rFonts w:ascii="Times" w:hAnsi="Times" w:eastAsia="Times"/>
          <w:b w:val="0"/>
          <w:i w:val="0"/>
          <w:color w:val="000000"/>
          <w:sz w:val="22"/>
        </w:rPr>
        <w:t>diastolic. The reason is absence of gases.</w:t>
      </w:r>
    </w:p>
    <w:p>
      <w:pPr>
        <w:autoSpaceDN w:val="0"/>
        <w:tabs>
          <w:tab w:pos="550" w:val="left"/>
          <w:tab w:pos="14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note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was drafting was finished today. You may see it </w:t>
      </w:r>
      <w:r>
        <w:rPr>
          <w:rFonts w:ascii="Times" w:hAnsi="Times" w:eastAsia="Times"/>
          <w:b w:val="0"/>
          <w:i w:val="0"/>
          <w:color w:val="000000"/>
          <w:sz w:val="22"/>
        </w:rPr>
        <w:t>there or on your return journey.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Shastriji is better. Remember me to your hostess.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 W. 3996. Courtesy: Amrit Kaur. Also G.N. 7305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34. INSTRUCTIONS TO SATYAGRAHIS</w:t>
      </w:r>
    </w:p>
    <w:p>
      <w:pPr>
        <w:autoSpaceDN w:val="0"/>
        <w:autoSpaceDE w:val="0"/>
        <w:widowControl/>
        <w:spacing w:line="266" w:lineRule="exact" w:before="226" w:after="0"/>
        <w:ind w:left="0" w:right="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4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12, 1941</w:t>
      </w:r>
    </w:p>
    <w:p>
      <w:pPr>
        <w:autoSpaceDN w:val="0"/>
        <w:autoSpaceDE w:val="0"/>
        <w:widowControl/>
        <w:spacing w:line="260" w:lineRule="exact" w:before="8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Long before his unexpected arrest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Maulana Saheb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announced that before offering civil disobedience he would visit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Sevagram and discuss with me important matters affecting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communal questions as also such other matters. But it was not to be.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Non-popular rulers do not disclose their intentions to the people.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allow them to be inferred from their acts. Perhaps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legitimate inference to draw from Maulana Saheb’s premature (from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standpoint) arrest that they did not want him to meet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can be no cause for complaint in this. They may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expected to consult Congress convenience. But it is proper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Congressmen to realize that the rulers have no faith in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non-violence. Probably they do not consider me to be a knave,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do consider me to be a fool. In so doing they only follow many </w:t>
      </w:r>
      <w:r>
        <w:rPr>
          <w:rFonts w:ascii="Times" w:hAnsi="Times" w:eastAsia="Times"/>
          <w:b w:val="0"/>
          <w:i w:val="0"/>
          <w:color w:val="000000"/>
          <w:sz w:val="22"/>
        </w:rPr>
        <w:t>others who think that Congressmen fool me and that the latter’s</w:t>
      </w:r>
    </w:p>
    <w:p>
      <w:pPr>
        <w:autoSpaceDN w:val="0"/>
        <w:autoSpaceDE w:val="0"/>
        <w:widowControl/>
        <w:spacing w:line="220" w:lineRule="exact" w:before="288" w:after="0"/>
        <w:ind w:left="55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Madras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 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  </w:t>
      </w:r>
      <w:r>
        <w:rPr>
          <w:rFonts w:ascii="Times" w:hAnsi="Times" w:eastAsia="Times"/>
          <w:b w:val="0"/>
          <w:i w:val="0"/>
          <w:color w:val="000000"/>
          <w:sz w:val="18"/>
        </w:rPr>
        <w:t>On January 3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is but a cloak for hiding their violence, if it is not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preparation for it. Our struggle, therefore, consists in showing that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is neither a cloak to hide our violence or hatred, nor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preparation for violence in the near or distant future. Therefore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 depends not upon numbers going to jail but on the sum total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purity and non-violence we are able to show in all our activities.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Numbers can count only when they are of the right type.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>positively harm the movement, if they are of the wrong type.</w:t>
      </w:r>
    </w:p>
    <w:p>
      <w:pPr>
        <w:autoSpaceDN w:val="0"/>
        <w:autoSpaceDE w:val="0"/>
        <w:widowControl/>
        <w:spacing w:line="28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me there is no turning back, whether I have many or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few satyagrahis. I would far rather be regarded as a fool but strong,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as a knave and a coward. Though the whole world may repudiate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claim, I must repeat that the struggle is God-guided. I am but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humble instrument in His hand. Without His guidance, real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imaginary, I should feel utterly impotent to shoulder the burden I am </w:t>
      </w:r>
      <w:r>
        <w:rPr>
          <w:rFonts w:ascii="Times" w:hAnsi="Times" w:eastAsia="Times"/>
          <w:b w:val="0"/>
          <w:i w:val="0"/>
          <w:color w:val="000000"/>
          <w:sz w:val="22"/>
        </w:rPr>
        <w:t>supposed to be carrying.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now say how I visualize the struggle. Maulana Saheb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gone, there is to be no successor appointed. Every acting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President in a province must be approved by me. It is not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there should be one. All representative Congressmen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of village to provincial Committees are expected to be in jail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they are fit and approved by me. If they are not, by reason of health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otherwise, they cannot be expected to function except in rare cases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too under my approval. No fresh elections are to take 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replace those who will have gone. The idea is ultimately for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Congressman to act on his own and be his own president but nobody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else’s. That is the conception of a completely non-violent institution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society. Not much direction is required by those who have learnt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art of suffering. Everybody knows the conditions he has to fulfil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acquiring fitness for offering civil disobedience. They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easily complied with by any adult who is sound in body and mind.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difficulty as to action arises so long as I am left free. For nobody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resort to direct action without my consent. My intention not to court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arrest abides, but the rulers may have a different plan. If it comes,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the real time of freedom from external control be it ever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non-violent as also of true test for everyone. I am not to appoint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successor. Thus if I am arrested, everyone will be under the discipline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his or her own conscience. In theory, therefore, a time may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millions will be judges of their own fitness to offer civil </w:t>
      </w:r>
      <w:r>
        <w:rPr>
          <w:rFonts w:ascii="Times" w:hAnsi="Times" w:eastAsia="Times"/>
          <w:b w:val="0"/>
          <w:i w:val="0"/>
          <w:color w:val="000000"/>
          <w:sz w:val="22"/>
        </w:rPr>
        <w:t>disobedience.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80 : 28 DECEMBER, 1940 - 17 AUGUST, 1941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</w:t>
      </w:r>
    </w:p>
    <w:p>
      <w:pPr>
        <w:sectPr>
          <w:pgSz w:w="9360" w:h="12960"/>
          <w:pgMar w:top="52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not a struggle which can be ended quickly.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resisting an authority that is in itself struggling to fight for life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stubborn foe. The authority is related to a nation which knows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defeat. Those whose life is in danger either readily yield on what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as non-essential, or fight to the end on what they regard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essential. Its refusal to concede our demand shows that they think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struggle comes under the latter category. Therefore our struggle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coterminous at least with the European. Hence everyone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offers civil disobedience and gets a short term should know that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release he has to repeat civil disobedience till the end of the </w:t>
      </w:r>
      <w:r>
        <w:rPr>
          <w:rFonts w:ascii="Times" w:hAnsi="Times" w:eastAsia="Times"/>
          <w:b w:val="0"/>
          <w:i w:val="0"/>
          <w:color w:val="000000"/>
          <w:sz w:val="22"/>
        </w:rPr>
        <w:t>struggle.</w:t>
      </w:r>
    </w:p>
    <w:p>
      <w:pPr>
        <w:autoSpaceDN w:val="0"/>
        <w:tabs>
          <w:tab w:pos="550" w:val="left"/>
          <w:tab w:pos="57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two tactics demanding attention. I have already issued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note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about fines without the option of imprisonment.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is that of not arresting civil resisters at all. In each case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resisters should march on foot in easy stages in the direction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Delhi. It may be even two or three miles per day. The resister will </w:t>
      </w:r>
      <w:r>
        <w:rPr>
          <w:rFonts w:ascii="Times" w:hAnsi="Times" w:eastAsia="Times"/>
          <w:b w:val="0"/>
          <w:i w:val="0"/>
          <w:color w:val="000000"/>
          <w:sz w:val="22"/>
        </w:rPr>
        <w:t>march taking such food as the villagers may provide.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Congress Bulletin, </w:t>
      </w:r>
      <w:r>
        <w:rPr>
          <w:rFonts w:ascii="Times" w:hAnsi="Times" w:eastAsia="Times"/>
          <w:b w:val="0"/>
          <w:i w:val="0"/>
          <w:color w:val="000000"/>
          <w:sz w:val="18"/>
        </w:rPr>
        <w:t>No. 6, 1942. File No. 3/42/41-Poll. (I).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National Archives of India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35. LETTER TO KRISHNANATH SARMA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16"/>
        </w:rPr>
        <w:t>V</w:t>
      </w:r>
      <w:r>
        <w:rPr>
          <w:rFonts w:ascii="Times" w:hAnsi="Times" w:eastAsia="Times"/>
          <w:b w:val="0"/>
          <w:i/>
          <w:color w:val="000000"/>
          <w:sz w:val="20"/>
        </w:rPr>
        <w:t>ia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12, 1941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SARMA,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give my blessings to your bereaved daughter and tell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 grieve over the inevitable. I am glad you are bearing the loss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bravely. You should delay offering civil disobedience till your </w:t>
      </w:r>
      <w:r>
        <w:rPr>
          <w:rFonts w:ascii="Times" w:hAnsi="Times" w:eastAsia="Times"/>
          <w:b w:val="0"/>
          <w:i w:val="0"/>
          <w:color w:val="000000"/>
          <w:sz w:val="22"/>
        </w:rPr>
        <w:t>daughter has cal[med] down.</w:t>
      </w:r>
    </w:p>
    <w:p>
      <w:pPr>
        <w:autoSpaceDN w:val="0"/>
        <w:autoSpaceDE w:val="0"/>
        <w:widowControl/>
        <w:spacing w:line="220" w:lineRule="exact" w:before="66" w:after="262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pgSz w:w="9360" w:h="12960"/>
          <w:pgMar w:top="54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K. N. S</w:t>
      </w:r>
      <w:r>
        <w:rPr>
          <w:rFonts w:ascii="Times" w:hAnsi="Times" w:eastAsia="Times"/>
          <w:b w:val="0"/>
          <w:i w:val="0"/>
          <w:color w:val="000000"/>
          <w:sz w:val="16"/>
        </w:rPr>
        <w:t>ARMA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6"/>
        </w:rPr>
        <w:t>M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16"/>
        </w:rPr>
        <w:t>L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16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SSOCIATION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ORHAT</w:t>
      </w:r>
      <w:r>
        <w:rPr>
          <w:rFonts w:ascii="Times" w:hAnsi="Times" w:eastAsia="Times"/>
          <w:b w:val="0"/>
          <w:i w:val="0"/>
          <w:color w:val="000000"/>
          <w:sz w:val="20"/>
        </w:rPr>
        <w:t>, A</w:t>
      </w:r>
      <w:r>
        <w:rPr>
          <w:rFonts w:ascii="Times" w:hAnsi="Times" w:eastAsia="Times"/>
          <w:b w:val="0"/>
          <w:i w:val="0"/>
          <w:color w:val="000000"/>
          <w:sz w:val="16"/>
        </w:rPr>
        <w:t>SSAM</w:t>
      </w:r>
    </w:p>
    <w:p>
      <w:pPr>
        <w:sectPr>
          <w:type w:val="continuous"/>
          <w:pgSz w:w="9360" w:h="12960"/>
          <w:pgMar w:top="544" w:right="1404" w:bottom="478" w:left="1440" w:header="720" w:footer="720" w:gutter="0"/>
          <w:cols w:num="2" w:equalWidth="0">
            <w:col w:w="3736" w:space="0"/>
            <w:col w:w="2780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774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44" w:right="1404" w:bottom="478" w:left="1440" w:header="720" w:footer="720" w:gutter="0"/>
          <w:cols w:num="2" w:equalWidth="0">
            <w:col w:w="3736" w:space="0"/>
            <w:col w:w="278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8233</w:t>
      </w:r>
    </w:p>
    <w:p>
      <w:pPr>
        <w:autoSpaceDN w:val="0"/>
        <w:autoSpaceDE w:val="0"/>
        <w:widowControl/>
        <w:spacing w:line="240" w:lineRule="exact" w:before="7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“Mysore Justice”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4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36. LETTER TO KRISNACHANDRA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13, 1941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KRISHNACHANDRA.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As I sat down to reply to your letter of the 9th, I saw your letter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of today. You have replied in this to your own previous letter. Ahimsa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does not work in any other way. The defects that you have pointed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out are there, but our Sangh is a mixed crowd. All sorts of people are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there. If we can put up with them, we can bear with the world. If by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keeping them with us we live happily, we can then some day hope for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complete non-violent order.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there are certain rules we have to observe. The question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to put these rules into practice. As long as I live, the way I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into practice becomes our rule. Look, patience will solve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problems. Don’t take to heart our shortcomings. It is enough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they exist. You are trying to remove them. You are bound </w:t>
      </w:r>
      <w:r>
        <w:rPr>
          <w:rFonts w:ascii="Times" w:hAnsi="Times" w:eastAsia="Times"/>
          <w:b w:val="0"/>
          <w:i w:val="0"/>
          <w:color w:val="000000"/>
          <w:sz w:val="22"/>
        </w:rPr>
        <w:t>to succeed.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Even then speak out your mind.</w:t>
      </w:r>
    </w:p>
    <w:p>
      <w:pPr>
        <w:autoSpaceDN w:val="0"/>
        <w:autoSpaceDE w:val="0"/>
        <w:widowControl/>
        <w:spacing w:line="220" w:lineRule="exact" w:before="86" w:after="2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2170"/>
        <w:gridCol w:w="2170"/>
        <w:gridCol w:w="2170"/>
      </w:tblGrid>
      <w:tr>
        <w:trPr>
          <w:trHeight w:hRule="exact" w:val="652"/>
        </w:trPr>
        <w:tc>
          <w:tcPr>
            <w:tcW w:type="dxa" w:w="6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40.0" w:type="dxa"/>
            </w:tblPr>
            <w:tblGrid>
              <w:gridCol w:w="3080"/>
              <w:gridCol w:w="3080"/>
            </w:tblGrid>
            <w:tr>
              <w:trPr>
                <w:trHeight w:hRule="exact" w:val="552"/>
              </w:trPr>
              <w:tc>
                <w:tcPr>
                  <w:tcW w:type="dxa" w:w="43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exact" w:before="272" w:after="0"/>
                    <w:ind w:left="150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8"/>
                    </w:rPr>
                    <w:t>From a photostat of the Hindi: G. N. 4368</w:t>
                  </w:r>
                </w:p>
              </w:tc>
              <w:tc>
                <w:tcPr>
                  <w:tcW w:type="dxa" w:w="15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6" w:lineRule="exact" w:before="12" w:after="0"/>
                    <w:ind w:left="0" w:right="110" w:firstLine="0"/>
                    <w:jc w:val="righ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20"/>
                    </w:rPr>
                    <w:t>B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APU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18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</w:tr>
      <w:tr>
        <w:trPr>
          <w:trHeight w:hRule="exact" w:val="440"/>
        </w:trPr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13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37. LETTER TO AMTUSSALAAM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2170"/>
            <w:vMerge/>
            <w:tcBorders/>
          </w:tcPr>
          <w:p/>
        </w:tc>
      </w:tr>
      <w:tr>
        <w:trPr>
          <w:trHeight w:hRule="exact" w:val="402"/>
        </w:trPr>
        <w:tc>
          <w:tcPr>
            <w:tcW w:type="dxa" w:w="6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[Before 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January 14, 1941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  <w:tc>
          <w:tcPr>
            <w:tcW w:type="dxa" w:w="217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12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DAUGHTER,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should you write a letter to me? If you keep well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value it more than a letter from you. I received Wahid’s angry letter.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saw it you would be able to judge his pain. I have not felt hurt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account of his anger. He has a right to be angry. I would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advise you to make all arrangements for Mother and return only after </w:t>
      </w:r>
      <w:r>
        <w:rPr>
          <w:rFonts w:ascii="Times" w:hAnsi="Times" w:eastAsia="Times"/>
          <w:b w:val="0"/>
          <w:i w:val="0"/>
          <w:color w:val="000000"/>
          <w:sz w:val="22"/>
        </w:rPr>
        <w:t>getting well yourself.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all right. Kanchan sleeps on one side and Abha on the </w:t>
      </w:r>
      <w:r>
        <w:rPr>
          <w:rFonts w:ascii="Times" w:hAnsi="Times" w:eastAsia="Times"/>
          <w:b w:val="0"/>
          <w:i w:val="0"/>
          <w:color w:val="000000"/>
          <w:sz w:val="22"/>
        </w:rPr>
        <w:t>other. Khan Saheb has written about you.</w:t>
      </w:r>
    </w:p>
    <w:p>
      <w:pPr>
        <w:autoSpaceDN w:val="0"/>
        <w:autoSpaceDE w:val="0"/>
        <w:widowControl/>
        <w:spacing w:line="22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598</w:t>
      </w:r>
    </w:p>
    <w:p>
      <w:pPr>
        <w:autoSpaceDN w:val="0"/>
        <w:autoSpaceDE w:val="0"/>
        <w:widowControl/>
        <w:spacing w:line="240" w:lineRule="exact" w:before="3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  </w:t>
      </w:r>
      <w:r>
        <w:rPr>
          <w:rFonts w:ascii="Times" w:hAnsi="Times" w:eastAsia="Times"/>
          <w:b w:val="0"/>
          <w:i w:val="0"/>
          <w:color w:val="000000"/>
          <w:sz w:val="18"/>
        </w:rPr>
        <w:t>This was in reply to a letter from the addressee’s brother, Abdul Wahid Khan,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asking Gandhiji to send the addressee to look after her ailing mother.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  </w:t>
      </w:r>
      <w:r>
        <w:rPr>
          <w:rFonts w:ascii="Times" w:hAnsi="Times" w:eastAsia="Times"/>
          <w:b w:val="0"/>
          <w:i w:val="0"/>
          <w:color w:val="000000"/>
          <w:sz w:val="18"/>
        </w:rPr>
        <w:t>Inferred from the reference to ailing mother in this and the following item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80 : 28 DECEMBER, 1940 - 17 AUGUST, 1941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</w:t>
      </w:r>
    </w:p>
    <w:p>
      <w:pPr>
        <w:sectPr>
          <w:pgSz w:w="9360" w:h="12960"/>
          <w:pgMar w:top="52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38. LETTER TO AMTUSSALAAM</w:t>
      </w:r>
    </w:p>
    <w:p>
      <w:pPr>
        <w:autoSpaceDN w:val="0"/>
        <w:autoSpaceDE w:val="0"/>
        <w:widowControl/>
        <w:spacing w:line="27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14, 1941</w:t>
      </w:r>
    </w:p>
    <w:p>
      <w:pPr>
        <w:autoSpaceDN w:val="0"/>
        <w:autoSpaceDE w:val="0"/>
        <w:widowControl/>
        <w:spacing w:line="212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DAUGHTER AMTUL SALAAM,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 I did hurt you, but I think what I did was right.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letters to you from Rameshwar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Deva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Anand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hope Mother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all right and that you had a comfortable journey. You must have </w:t>
      </w:r>
      <w:r>
        <w:rPr>
          <w:rFonts w:ascii="Times" w:hAnsi="Times" w:eastAsia="Times"/>
          <w:b w:val="0"/>
          <w:i w:val="0"/>
          <w:color w:val="000000"/>
          <w:sz w:val="22"/>
        </w:rPr>
        <w:t>met Sushila. I had sent a wire.</w:t>
      </w:r>
    </w:p>
    <w:p>
      <w:pPr>
        <w:autoSpaceDN w:val="0"/>
        <w:autoSpaceDE w:val="0"/>
        <w:widowControl/>
        <w:spacing w:line="220" w:lineRule="exact" w:before="8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2172"/>
        <w:gridCol w:w="2172"/>
        <w:gridCol w:w="2172"/>
      </w:tblGrid>
      <w:tr>
        <w:trPr>
          <w:trHeight w:hRule="exact" w:val="612"/>
        </w:trPr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of the Hindi: G.N. 465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76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4</w:t>
            </w:r>
          </w:p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  <w:tr>
        <w:trPr>
          <w:trHeight w:hRule="exact" w:val="436"/>
        </w:trPr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11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39. CABLE TO CARL HEATH</w:t>
            </w:r>
          </w:p>
        </w:tc>
        <w:tc>
          <w:tcPr>
            <w:tcW w:type="dxa" w:w="2172"/>
            <w:vMerge/>
            <w:tcBorders/>
          </w:tcPr>
          <w:p/>
        </w:tc>
        <w:tc>
          <w:tcPr>
            <w:tcW w:type="dxa" w:w="217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26" w:lineRule="exact" w:before="74" w:after="0"/>
        <w:ind w:left="4610" w:right="0" w:firstLine="6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ARDHAGANJ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January 15, 1941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</w:p>
    <w:p>
      <w:pPr>
        <w:autoSpaceDN w:val="0"/>
        <w:autoSpaceDE w:val="0"/>
        <w:widowControl/>
        <w:spacing w:line="230" w:lineRule="exact" w:before="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EATH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RIENDS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OUSE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ONDON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M.P.S’            LETTER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   IGNORES   FACTS.   FRANK          OPEN      COMMUNICATION</w:t>
      </w: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MADE         IMPOSSIBLE.         GOD             BETWEEN       US     ALL. </w:t>
      </w:r>
      <w:r>
        <w:rPr>
          <w:rFonts w:ascii="Times" w:hAnsi="Times" w:eastAsia="Times"/>
          <w:b w:val="0"/>
          <w:i w:val="0"/>
          <w:color w:val="000000"/>
          <w:sz w:val="10"/>
        </w:rPr>
        <w:t>7</w:t>
      </w:r>
    </w:p>
    <w:p>
      <w:pPr>
        <w:autoSpaceDN w:val="0"/>
        <w:tabs>
          <w:tab w:pos="5810" w:val="left"/>
        </w:tabs>
        <w:autoSpaceDE w:val="0"/>
        <w:widowControl/>
        <w:spacing w:line="214" w:lineRule="exact" w:before="52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18"/>
        </w:rPr>
        <w:t>From a photostat: G.N. 1048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Rameshwardas Poddar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Devdas Gandhi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Anand T. Hingorani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4 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was in reply to the addressee’s cable (G.N. 1047), received on December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22, 1940, which read: “Profoundly glad your truce. Think spontaneous unofficial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document Members Parliament despite inadequacies deserves careful consideration and </w:t>
      </w:r>
      <w:r>
        <w:rPr>
          <w:rFonts w:ascii="Times" w:hAnsi="Times" w:eastAsia="Times"/>
          <w:b w:val="0"/>
          <w:i w:val="0"/>
          <w:color w:val="000000"/>
          <w:sz w:val="18"/>
        </w:rPr>
        <w:t>response as indicating deep desire break constitutional deadlock.”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5 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postmark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6 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According to </w:t>
      </w:r>
      <w:r>
        <w:rPr>
          <w:rFonts w:ascii="Times" w:hAnsi="Times" w:eastAsia="Times"/>
          <w:b w:val="0"/>
          <w:i/>
          <w:color w:val="000000"/>
          <w:sz w:val="18"/>
        </w:rPr>
        <w:t>Gandhi</w:t>
      </w:r>
      <w:r>
        <w:rPr>
          <w:rFonts w:ascii="Times" w:hAnsi="Times" w:eastAsia="Times"/>
          <w:b w:val="0"/>
          <w:i w:val="0"/>
          <w:color w:val="000000"/>
          <w:sz w:val="18"/>
        </w:rPr>
        <w:t>—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1915-1948: A Detailed Chronology,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letter dated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December 23, 1940, from members of the British Parliament to the people of India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said: “We are determined to give you full independence preceded by Dominion Status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in the mean time we shall have to make some temporary arrangements.”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Indian Annual Register, 1941,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Vol. I, p. 30, explains that a statement, signed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prominent Indian Liberals, the signatories to which included V. N. Chandavarkar, P.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S. Sivaswamy Aiyar and V. S. Srinivasa Sastri, was sent in reply to the letter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January 17, 1941. They held that “the British Government had so far failed to unify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British and Indian interests and to inspire zeal for the British cause among the people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India.” The signatories, however, hoped that the situation “could be improved </w:t>
      </w:r>
      <w:r>
        <w:rPr>
          <w:rFonts w:ascii="Times" w:hAnsi="Times" w:eastAsia="Times"/>
          <w:b w:val="0"/>
          <w:i w:val="0"/>
          <w:color w:val="000000"/>
          <w:sz w:val="18"/>
        </w:rPr>
        <w:t>beyond recognition if the British acted with vision and courage.”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7  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“Letter to Carl Heath”, 25-1-1941.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6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40. LETTER TO MIRABEHN</w:t>
      </w:r>
    </w:p>
    <w:p>
      <w:pPr>
        <w:autoSpaceDN w:val="0"/>
        <w:autoSpaceDE w:val="0"/>
        <w:widowControl/>
        <w:spacing w:line="294" w:lineRule="exact" w:before="8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via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15,</w:t>
      </w:r>
      <w:r>
        <w:rPr>
          <w:rFonts w:ascii="Times" w:hAnsi="Times" w:eastAsia="Times"/>
          <w:b w:val="0"/>
          <w:i/>
          <w:color w:val="000000"/>
          <w:sz w:val="22"/>
        </w:rPr>
        <w:t>1941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two letters to hand. You should take as much distilled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water as you need. You should also take fruit liberally including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prunes. The box-charkha was in your list. But you may let Kanaiyalal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it. Your letters give rise to many reflections. Mountains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us to live in. We can live on the plains by the riverside 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seaside. The hills are for the wealthy. You can surely find an abode </w:t>
      </w:r>
      <w:r>
        <w:rPr>
          <w:rFonts w:ascii="Times" w:hAnsi="Times" w:eastAsia="Times"/>
          <w:b w:val="0"/>
          <w:i w:val="0"/>
          <w:color w:val="000000"/>
          <w:sz w:val="22"/>
        </w:rPr>
        <w:t>(secluded) on the seaside or riverside.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6468. Courtesy: Mirabehn. Also G.N. 9863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41. LETTER TO AMRITA LAL CHATTERJEE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15, 1941</w:t>
      </w:r>
    </w:p>
    <w:p>
      <w:pPr>
        <w:autoSpaceDN w:val="0"/>
        <w:autoSpaceDE w:val="0"/>
        <w:widowControl/>
        <w:spacing w:line="260" w:lineRule="exact" w:before="8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agree with you in all the propositions you have laid down—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neither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wants to be married just now. I have discovered the mutual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attraction. The question is whether it may go on or whether the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separated. My opinion is there is no harm. If they remain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unmarried, that is ideal. But if they cannot restrain themselves they </w:t>
      </w:r>
      <w:r>
        <w:rPr>
          <w:rFonts w:ascii="Times" w:hAnsi="Times" w:eastAsia="Times"/>
          <w:b w:val="0"/>
          <w:i w:val="0"/>
          <w:color w:val="000000"/>
          <w:sz w:val="22"/>
        </w:rPr>
        <w:t>should think of no one else. Your conditions are solid.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your son’s books, I do not want to shoulder an indefinite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responsibility.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and I will be misusing public funds if we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beyond lawful bounds. The two households are a burden. You may </w:t>
      </w:r>
      <w:r>
        <w:rPr>
          <w:rFonts w:ascii="Times" w:hAnsi="Times" w:eastAsia="Times"/>
          <w:b w:val="0"/>
          <w:i w:val="0"/>
          <w:color w:val="000000"/>
          <w:sz w:val="22"/>
        </w:rPr>
        <w:t>discuss the whole thing with me.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C.W. 1454. Courtesy: Amrita Lal Chatterjee</w:t>
      </w:r>
    </w:p>
    <w:p>
      <w:pPr>
        <w:autoSpaceDN w:val="0"/>
        <w:autoSpaceDE w:val="0"/>
        <w:widowControl/>
        <w:spacing w:line="220" w:lineRule="exact" w:before="76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reference is to Abha, the addressee’s daughter, and Kanu Gandhi, son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Narandas Gandhi. They were married on November 7, 1944;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“Letter to </w:t>
      </w:r>
      <w:r>
        <w:rPr>
          <w:rFonts w:ascii="Times" w:hAnsi="Times" w:eastAsia="Times"/>
          <w:b w:val="0"/>
          <w:i w:val="0"/>
          <w:color w:val="000000"/>
          <w:sz w:val="18"/>
        </w:rPr>
        <w:t>Narandas Gandhi”, 5-3-1941.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“Letter to Satis Chandra Das Gupta”, 22-1-1941.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80 : 28 DECEMBER, 1940 - 17 AUGUST, 1941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</w:t>
      </w:r>
    </w:p>
    <w:p>
      <w:pPr>
        <w:sectPr>
          <w:pgSz w:w="9360" w:h="12960"/>
          <w:pgMar w:top="72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42. LETTER TO SIR J. G. LAITHWAITE</w:t>
      </w:r>
    </w:p>
    <w:p>
      <w:pPr>
        <w:autoSpaceDN w:val="0"/>
        <w:autoSpaceDE w:val="0"/>
        <w:widowControl/>
        <w:spacing w:line="294" w:lineRule="exact" w:before="14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16, 1941</w:t>
      </w:r>
    </w:p>
    <w:p>
      <w:pPr>
        <w:autoSpaceDN w:val="0"/>
        <w:autoSpaceDE w:val="0"/>
        <w:widowControl/>
        <w:spacing w:line="212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 GILBERT,</w:t>
      </w:r>
    </w:p>
    <w:p>
      <w:pPr>
        <w:autoSpaceDN w:val="0"/>
        <w:autoSpaceDE w:val="0"/>
        <w:widowControl/>
        <w:spacing w:line="294" w:lineRule="exact" w:before="6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Many thanks for your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4th instant.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going to write a serious reply to your extra serious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letter. My letters are not written either for publication or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propaganda, They are written in pursuance of the effort to 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non-violently. Nor are they written to a stranger. So much by way of </w:t>
      </w:r>
      <w:r>
        <w:rPr>
          <w:rFonts w:ascii="Times" w:hAnsi="Times" w:eastAsia="Times"/>
          <w:b w:val="0"/>
          <w:i w:val="0"/>
          <w:color w:val="000000"/>
          <w:sz w:val="22"/>
        </w:rPr>
        <w:t>preface.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language of officialdom is evidently a thing to be learnt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specially. Your letter is an instance in point. In my own plain English </w:t>
      </w:r>
      <w:r>
        <w:rPr>
          <w:rFonts w:ascii="Times" w:hAnsi="Times" w:eastAsia="Times"/>
          <w:b w:val="0"/>
          <w:i w:val="0"/>
          <w:color w:val="000000"/>
          <w:sz w:val="22"/>
        </w:rPr>
        <w:t>I resolve your language thus:</w:t>
      </w:r>
    </w:p>
    <w:p>
      <w:pPr>
        <w:autoSpaceDN w:val="0"/>
        <w:autoSpaceDE w:val="0"/>
        <w:widowControl/>
        <w:spacing w:line="280" w:lineRule="exact" w:before="40" w:after="0"/>
        <w:ind w:left="55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forgot to tell you that His Excellency’s disagreement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you as to the estimate of the British connection was not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reason for not complying with your request.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inconvenient to give you the real or the whole reason. So please </w:t>
      </w:r>
      <w:r>
        <w:rPr>
          <w:rFonts w:ascii="Times" w:hAnsi="Times" w:eastAsia="Times"/>
          <w:b w:val="0"/>
          <w:i w:val="0"/>
          <w:color w:val="000000"/>
          <w:sz w:val="22"/>
        </w:rPr>
        <w:t>regard this correspondence as closed.</w:t>
      </w:r>
    </w:p>
    <w:p>
      <w:pPr>
        <w:autoSpaceDN w:val="0"/>
        <w:autoSpaceDE w:val="0"/>
        <w:widowControl/>
        <w:spacing w:line="28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Putting this interpretation upon your letter and reading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together with the last paragraph in it, I have finally decided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contrive to secure publicity of the open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Herr Hitler.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accordingly asked my son not to make any use of the letter but to </w:t>
      </w:r>
      <w:r>
        <w:rPr>
          <w:rFonts w:ascii="Times" w:hAnsi="Times" w:eastAsia="Times"/>
          <w:b w:val="0"/>
          <w:i w:val="0"/>
          <w:color w:val="000000"/>
          <w:sz w:val="22"/>
        </w:rPr>
        <w:t>destroy it.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told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that I had not shown the letter to anyone else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except my son. I have since shown it to an English friend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believes in my method. She is not to make use of her knowledge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except among friends such as the Bishop of Calcutta. My hearty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co-operation with His Excellency in preventing publication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 admission of the validity of the prohibition It is an earnest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desire not to embarrass authority wherever it is possible for me to </w:t>
      </w:r>
      <w:r>
        <w:rPr>
          <w:rFonts w:ascii="Times" w:hAnsi="Times" w:eastAsia="Times"/>
          <w:b w:val="0"/>
          <w:i w:val="0"/>
          <w:color w:val="000000"/>
          <w:sz w:val="22"/>
        </w:rPr>
        <w:t>avoid embarrassment.</w:t>
      </w:r>
    </w:p>
    <w:p>
      <w:pPr>
        <w:autoSpaceDN w:val="0"/>
        <w:autoSpaceDE w:val="0"/>
        <w:widowControl/>
        <w:spacing w:line="220" w:lineRule="exact" w:before="328" w:after="0"/>
        <w:ind w:left="55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“Statement made by the Viceroy on August 8, 1940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“Is Islam Inspired”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 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Manilal Gandhi”, 11-7-1940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4 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Agatha Harrison;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following item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5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action of the Censor in prohibiting the enclosed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passes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comprehension. I entertain the fond hope that His Excellency knows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of the Censor’s action. I would like you very kindly to let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whether it commands His Excellency’s approval. If it does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 am to fall in with it, it will stop all open communication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public. That would constitute an undue interference with the liberty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Press, and would raise a grave issue. I shall hope that if it is at all </w:t>
      </w:r>
      <w:r>
        <w:rPr>
          <w:rFonts w:ascii="Times" w:hAnsi="Times" w:eastAsia="Times"/>
          <w:b w:val="0"/>
          <w:i w:val="0"/>
          <w:color w:val="000000"/>
          <w:sz w:val="22"/>
        </w:rPr>
        <w:t>possible, this will be avoided.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 matter is very urgent may I expect an early reply?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20" w:lineRule="exact" w:before="86" w:after="0"/>
        <w:ind w:left="0" w:right="5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94" w:lineRule="exact" w:before="0" w:after="0"/>
        <w:ind w:left="0" w:right="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M. K.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Lord Linlithgow Papers. Courtesy: National Archives of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43. LETTER TO DEPUTY COMMISSIONER, WARDHA</w:t>
      </w:r>
    </w:p>
    <w:p>
      <w:pPr>
        <w:autoSpaceDN w:val="0"/>
        <w:autoSpaceDE w:val="0"/>
        <w:widowControl/>
        <w:spacing w:line="270" w:lineRule="exact" w:before="106" w:after="0"/>
        <w:ind w:left="0" w:right="5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16, 1941</w:t>
      </w:r>
    </w:p>
    <w:p>
      <w:pPr>
        <w:autoSpaceDN w:val="0"/>
        <w:autoSpaceDE w:val="0"/>
        <w:widowControl/>
        <w:spacing w:line="260" w:lineRule="exact" w:before="42" w:after="0"/>
        <w:ind w:left="10" w:right="4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Shri Vinoba Bhave, who was discharged yesterday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Central Jail, Nagpur will offer Civil Disobedience again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Sevagram Chowk at 9 A.M.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tomorrow by addressing a meeting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duty of carrying on anti-war propaganda within the limits </w:t>
      </w:r>
      <w:r>
        <w:rPr>
          <w:rFonts w:ascii="Times" w:hAnsi="Times" w:eastAsia="Times"/>
          <w:b w:val="0"/>
          <w:i w:val="0"/>
          <w:color w:val="000000"/>
          <w:sz w:val="22"/>
        </w:rPr>
        <w:t>prescribed by the law of non-violence as I understand it.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India Office Library and Records : IOR R/3/1/341, p. 12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44. LETTER TO AGATHA HARRISON</w:t>
      </w:r>
    </w:p>
    <w:p>
      <w:pPr>
        <w:autoSpaceDN w:val="0"/>
        <w:autoSpaceDE w:val="0"/>
        <w:widowControl/>
        <w:spacing w:line="266" w:lineRule="exact" w:before="186" w:after="0"/>
        <w:ind w:left="0" w:right="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5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17, 1941</w:t>
      </w:r>
    </w:p>
    <w:p>
      <w:pPr>
        <w:autoSpaceDN w:val="0"/>
        <w:autoSpaceDE w:val="0"/>
        <w:widowControl/>
        <w:spacing w:line="212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AGATHA,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before me your letter of 30th October received yesterday. </w:t>
      </w:r>
      <w:r>
        <w:rPr>
          <w:rFonts w:ascii="Times" w:hAnsi="Times" w:eastAsia="Times"/>
          <w:b w:val="0"/>
          <w:i w:val="0"/>
          <w:color w:val="000000"/>
          <w:sz w:val="22"/>
        </w:rPr>
        <w:t>I do not write because I know not whether my letters will reach you at</w:t>
      </w:r>
    </w:p>
    <w:p>
      <w:pPr>
        <w:autoSpaceDN w:val="0"/>
        <w:tabs>
          <w:tab w:pos="550" w:val="left"/>
          <w:tab w:pos="4710" w:val="left"/>
          <w:tab w:pos="633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Instructions to Satyagrahis”, 10-1-1941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“Instructions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Satyagrahis”,12-1-1941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the addressee’s reply,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from Sir J. G. Laithwaite”, 28-1-1941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Civil Disobedience which had been suspended from December 24,1940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January 4, 1941 was resumed on January 5, 1941. Individual satyagraha had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begun by Vinoba Bhave on January 17;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“Instructions to Satyagrahis”, </w:t>
      </w:r>
      <w:r>
        <w:rPr>
          <w:rFonts w:ascii="Times" w:hAnsi="Times" w:eastAsia="Times"/>
          <w:b w:val="0"/>
          <w:i w:val="0"/>
          <w:color w:val="000000"/>
          <w:sz w:val="18"/>
        </w:rPr>
        <w:t>5-1-1941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80 : 28 DECEMBER, 1940 - 17 AUGUST, 1941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</w:t>
      </w:r>
    </w:p>
    <w:p>
      <w:pPr>
        <w:sectPr>
          <w:pgSz w:w="9360" w:h="12960"/>
          <w:pgMar w:top="544" w:right="138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7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all. When they do they may be even out of date. And now one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knows what one may write. I do not mind the Censor reading what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but I do mind his suppressing what one writes. And yet war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war. One must not grumble. Warriors want to win and they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tolerate what in their opinion hinders their efforts. Knowing this,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patient. I do not know what you can do. Here I am hampered at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step. I wrote what I thought was a good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Herr Hitler.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suppressed. Of course I could secure publication at once.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want to do so. I must bow to the Viceregal judgment.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Evidently, he thinks it will interfere with their war-effort. Since open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publication is possible only by their permission, I have deemed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 not to seek publicity through defiance which must be initiated </w:t>
      </w:r>
      <w:r>
        <w:rPr>
          <w:rFonts w:ascii="Times" w:hAnsi="Times" w:eastAsia="Times"/>
          <w:b w:val="0"/>
          <w:i w:val="0"/>
          <w:color w:val="000000"/>
          <w:sz w:val="22"/>
        </w:rPr>
        <w:t>surreptitiously.</w:t>
      </w:r>
    </w:p>
    <w:p>
      <w:pPr>
        <w:autoSpaceDN w:val="0"/>
        <w:autoSpaceDE w:val="0"/>
        <w:widowControl/>
        <w:spacing w:line="260" w:lineRule="exact" w:before="40" w:after="0"/>
        <w:ind w:left="10" w:right="6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they have gone a step further. They are interfering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local publication of my statements which are necessary. I am,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devising a method of securing publication. But no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hindrances are put, the struggle will continue. I can give you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assurance, if you need it, that nothing unworthy, nothing that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remotely called violent will be knowingly done. I have absolute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that this non-violence will finally triumph. It must not be allowed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takes no note </w:t>
      </w:r>
      <w:r>
        <w:rPr>
          <w:rFonts w:ascii="Times" w:hAnsi="Times" w:eastAsia="Times"/>
          <w:b w:val="0"/>
          <w:i w:val="0"/>
          <w:color w:val="000000"/>
          <w:sz w:val="22"/>
        </w:rPr>
        <w:t>to be suppressed. The M.P.s’ appeal has fallen flat.</w:t>
      </w:r>
    </w:p>
    <w:p>
      <w:pPr>
        <w:autoSpaceDN w:val="0"/>
        <w:autoSpaceDE w:val="0"/>
        <w:widowControl/>
        <w:spacing w:line="260" w:lineRule="exact" w:before="34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truth. Hindu-Muslim differences do not stand in the way of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honourable agreement. The will is not there. The old custom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way. They need not be blamed. They go on and, if they can, they </w:t>
      </w:r>
      <w:r>
        <w:rPr>
          <w:rFonts w:ascii="Times" w:hAnsi="Times" w:eastAsia="Times"/>
          <w:b w:val="0"/>
          <w:i w:val="0"/>
          <w:color w:val="000000"/>
          <w:sz w:val="22"/>
        </w:rPr>
        <w:t>do not stop to consider whether it is right or wrong. That is not rulers’</w:t>
      </w:r>
      <w:r>
        <w:rPr>
          <w:rFonts w:ascii="Times" w:hAnsi="Times" w:eastAsia="Times"/>
          <w:b w:val="0"/>
          <w:i w:val="0"/>
          <w:color w:val="000000"/>
          <w:sz w:val="22"/>
        </w:rPr>
        <w:t>way. Theirs is but to rule.</w:t>
      </w:r>
    </w:p>
    <w:p>
      <w:pPr>
        <w:autoSpaceDN w:val="0"/>
        <w:autoSpaceDE w:val="0"/>
        <w:widowControl/>
        <w:spacing w:line="294" w:lineRule="exact" w:before="6" w:after="2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84"/>
        <w:gridCol w:w="3284"/>
      </w:tblGrid>
      <w:tr>
        <w:trPr>
          <w:trHeight w:hRule="exact" w:val="578"/>
        </w:trPr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attending to your advice about Andrews’s sisters.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1517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4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 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Adolf Hitler”, 24-12-1940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“Cable to Carl Health”, 15-1-1941 and “Letter to Carl Health”, </w:t>
      </w:r>
      <w:r>
        <w:rPr>
          <w:rFonts w:ascii="Times" w:hAnsi="Times" w:eastAsia="Times"/>
          <w:b w:val="0"/>
          <w:i w:val="0"/>
          <w:color w:val="000000"/>
          <w:sz w:val="18"/>
        </w:rPr>
        <w:t>25-1-1941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45. LETTER TO H. L. SHARMA</w:t>
      </w:r>
    </w:p>
    <w:p>
      <w:pPr>
        <w:autoSpaceDN w:val="0"/>
        <w:autoSpaceDE w:val="0"/>
        <w:widowControl/>
        <w:spacing w:line="218" w:lineRule="exact" w:before="120" w:after="0"/>
        <w:ind w:left="4830" w:right="0" w:hanging="5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via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January 17, 1941</w:t>
      </w:r>
    </w:p>
    <w:p>
      <w:pPr>
        <w:autoSpaceDN w:val="0"/>
        <w:autoSpaceDE w:val="0"/>
        <w:widowControl/>
        <w:spacing w:line="212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SHARMA,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both your letters. You are invariably forgiven. If you insist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allow you to go. You had better be patient since you are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engaged in work there. But still if you are restless, I am prepared to </w:t>
      </w:r>
      <w:r>
        <w:rPr>
          <w:rFonts w:ascii="Times" w:hAnsi="Times" w:eastAsia="Times"/>
          <w:b w:val="0"/>
          <w:i w:val="0"/>
          <w:color w:val="000000"/>
          <w:sz w:val="22"/>
        </w:rPr>
        <w:t>send you.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18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556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p. 295</w:t>
            </w:r>
          </w:p>
        </w:tc>
        <w:tc>
          <w:tcPr>
            <w:tcW w:type="dxa" w:w="5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From a facsimile of the Hindi: 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Bapuki Chhayamen Mere Jivanke Solah Varsh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,</w:t>
            </w:r>
          </w:p>
        </w:tc>
      </w:tr>
    </w:tbl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46. LETTER TO PRITHVI SINGH</w:t>
      </w:r>
    </w:p>
    <w:p>
      <w:pPr>
        <w:autoSpaceDN w:val="0"/>
        <w:autoSpaceDE w:val="0"/>
        <w:widowControl/>
        <w:spacing w:line="224" w:lineRule="exact" w:before="108" w:after="32"/>
        <w:ind w:left="4830" w:right="0" w:hanging="5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0"/>
        </w:rPr>
        <w:t>via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January 18, 1941</w:t>
      </w:r>
    </w:p>
    <w:p>
      <w:pPr>
        <w:sectPr>
          <w:pgSz w:w="9360" w:h="12960"/>
          <w:pgMar w:top="676" w:right="1414" w:bottom="478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3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PRITHVI SINGH,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read your letter very carefully </w:t>
      </w:r>
      <w:r>
        <w:rPr>
          <w:rFonts w:ascii="Times" w:hAnsi="Times" w:eastAsia="Times"/>
          <w:b w:val="0"/>
          <w:i w:val="0"/>
          <w:color w:val="000000"/>
          <w:sz w:val="22"/>
        </w:rPr>
        <w:t>talking to me?</w:t>
      </w:r>
    </w:p>
    <w:p>
      <w:pPr>
        <w:sectPr>
          <w:type w:val="continuous"/>
          <w:pgSz w:w="9360" w:h="12960"/>
          <w:pgMar w:top="676" w:right="1414" w:bottom="478" w:left="1440" w:header="720" w:footer="720" w:gutter="0"/>
          <w:cols w:num="2" w:equalWidth="0">
            <w:col w:w="4066" w:space="0"/>
            <w:col w:w="2440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246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 Why are you afraid of</w:t>
      </w:r>
    </w:p>
    <w:p>
      <w:pPr>
        <w:sectPr>
          <w:type w:val="nextColumn"/>
          <w:pgSz w:w="9360" w:h="12960"/>
          <w:pgMar w:top="676" w:right="1414" w:bottom="478" w:left="1440" w:header="720" w:footer="720" w:gutter="0"/>
          <w:cols w:num="2" w:equalWidth="0">
            <w:col w:w="4066" w:space="0"/>
            <w:col w:w="2440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want to keep you here perforce. I can only be happy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live here willingly and in perfect peace. But I feel so long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do not become one with Ashram life, your living here is useless.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realize that he who has given up all fear has nothing to gain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Ashram. So you have a full right to go where you wish to and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you want to do. You always have my blessings. I know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 that wherever you go and whatever you do ahimsa and truth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always be there. Keep writing to me, and give your address.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possible, keep me informed of your activities. Whenever you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come back, do come. If you want to talk to me about this, do so.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grieve, when we part with goodwill? Joy consists in performing </w:t>
      </w:r>
      <w:r>
        <w:rPr>
          <w:rFonts w:ascii="Times" w:hAnsi="Times" w:eastAsia="Times"/>
          <w:b w:val="0"/>
          <w:i w:val="0"/>
          <w:color w:val="000000"/>
          <w:sz w:val="22"/>
        </w:rPr>
        <w:t>one’s duty.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16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558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Singh</w:t>
            </w:r>
          </w:p>
        </w:tc>
        <w:tc>
          <w:tcPr>
            <w:tcW w:type="dxa" w:w="5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of the Hindi: G.N. 2645. Also C.W. 2956. Courtesy: Prithvi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20" w:lineRule="exact" w:before="2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addressee had written that he wanted to leave the Ashram on account of </w:t>
      </w:r>
      <w:r>
        <w:rPr>
          <w:rFonts w:ascii="Times" w:hAnsi="Times" w:eastAsia="Times"/>
          <w:b w:val="0"/>
          <w:i w:val="0"/>
          <w:color w:val="000000"/>
          <w:sz w:val="18"/>
        </w:rPr>
        <w:t>differences of approach between him and other inmates.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80 : 28 DECEMBER, 1940 - 17 AUGUST, 1941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</w:t>
      </w:r>
    </w:p>
    <w:p>
      <w:pPr>
        <w:sectPr>
          <w:type w:val="continuous"/>
          <w:pgSz w:w="9360" w:h="12960"/>
          <w:pgMar w:top="676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47. LETTER TO PURUSHOTTAMDAS TANDON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20, 1941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TANDONJI,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Please read the accompanying wire from Malaviyaji Maharaj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do what you think right. There was a wire from Prayag saying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wish to oppose Radhakant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 I have already given my opinion,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but all of you there should decide among yourselves. I am totally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ignorant of the situation there.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40" w:lineRule="exact" w:before="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48. LETTER TO NILA NAGINI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via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3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NILA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hope you received my letter in reply to yours some days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ago. Now I have another from you through Mr. Whittamore. He is a </w:t>
      </w:r>
      <w:r>
        <w:rPr>
          <w:rFonts w:ascii="Times" w:hAnsi="Times" w:eastAsia="Times"/>
          <w:b w:val="0"/>
          <w:i w:val="0"/>
          <w:color w:val="000000"/>
          <w:sz w:val="22"/>
        </w:rPr>
        <w:t>most lovable man. We all had a very profitable time with him.</w:t>
      </w:r>
    </w:p>
    <w:p>
      <w:pPr>
        <w:autoSpaceDN w:val="0"/>
        <w:tabs>
          <w:tab w:pos="550" w:val="left"/>
          <w:tab w:pos="49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doing good work there. Do ask Sirius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write to me. </w:t>
      </w:r>
      <w:r>
        <w:rPr>
          <w:rFonts w:ascii="Times" w:hAnsi="Times" w:eastAsia="Times"/>
          <w:b w:val="0"/>
          <w:i w:val="0"/>
          <w:color w:val="000000"/>
          <w:sz w:val="22"/>
        </w:rPr>
        <w:t>Where do you propose to put him?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will be welcome whenever you can come.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1218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49. LETTER TO DR. S. K. VAIDYA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21, 1941</w:t>
      </w:r>
    </w:p>
    <w:p>
      <w:pPr>
        <w:autoSpaceDN w:val="0"/>
        <w:autoSpaceDE w:val="0"/>
        <w:widowControl/>
        <w:spacing w:line="212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VAIDYA,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is it that there is no letter from you? Is it a case of ‘out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sight, out of mind’? I will not, of course, take it in that light. I know </w:t>
      </w:r>
      <w:r>
        <w:rPr>
          <w:rFonts w:ascii="Times" w:hAnsi="Times" w:eastAsia="Times"/>
          <w:b w:val="0"/>
          <w:i w:val="0"/>
          <w:color w:val="000000"/>
          <w:sz w:val="22"/>
        </w:rPr>
        <w:t>that you are not writing because you do not want to waste even a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  </w:t>
      </w:r>
      <w:r>
        <w:rPr>
          <w:rFonts w:ascii="Times" w:hAnsi="Times" w:eastAsia="Times"/>
          <w:b w:val="0"/>
          <w:i w:val="0"/>
          <w:color w:val="000000"/>
          <w:sz w:val="18"/>
        </w:rPr>
        <w:t>Radhakant Malaviya, son of M. M. Malaviya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  </w:t>
      </w:r>
      <w:r>
        <w:rPr>
          <w:rFonts w:ascii="Times" w:hAnsi="Times" w:eastAsia="Times"/>
          <w:b w:val="0"/>
          <w:i w:val="0"/>
          <w:color w:val="000000"/>
          <w:sz w:val="18"/>
        </w:rPr>
        <w:t>Nila Cram Cook, an American, who after her divorce came to India, adopted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Hinduism and was doing Harijan work. The superscription is in Devanagari.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  </w:t>
      </w:r>
      <w:r>
        <w:rPr>
          <w:rFonts w:ascii="Times" w:hAnsi="Times" w:eastAsia="Times"/>
          <w:b w:val="0"/>
          <w:i w:val="0"/>
          <w:color w:val="000000"/>
          <w:sz w:val="18"/>
        </w:rPr>
        <w:t>Addressee’s son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single minute of my time. But I cannot forget you. How are you?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write and tell me what you are doing. What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laboratory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How is Ambu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?</w:t>
      </w:r>
    </w:p>
    <w:p>
      <w:pPr>
        <w:autoSpaceDN w:val="0"/>
        <w:autoSpaceDE w:val="0"/>
        <w:widowControl/>
        <w:spacing w:line="22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5744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50. LETTER TO C. RAJAGOPALACHARI</w:t>
      </w:r>
    </w:p>
    <w:p>
      <w:pPr>
        <w:autoSpaceDN w:val="0"/>
        <w:autoSpaceDE w:val="0"/>
        <w:widowControl/>
        <w:spacing w:line="266" w:lineRule="exact" w:before="16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0"/>
        </w:rPr>
        <w:t>via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22, 1941</w:t>
      </w:r>
    </w:p>
    <w:p>
      <w:pPr>
        <w:autoSpaceDN w:val="0"/>
        <w:autoSpaceDE w:val="0"/>
        <w:widowControl/>
        <w:spacing w:line="212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C. R.,</w:t>
      </w:r>
    </w:p>
    <w:p>
      <w:pPr>
        <w:autoSpaceDN w:val="0"/>
        <w:autoSpaceDE w:val="0"/>
        <w:widowControl/>
        <w:spacing w:line="280" w:lineRule="exact" w:before="9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not to please you but Narasimhan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know you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a formal or other letter from me. Letters are meaningless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hearts can speak to each other. I know you are doing your duty there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tabs>
          <w:tab w:pos="550" w:val="left"/>
        </w:tabs>
        <w:autoSpaceDE w:val="0"/>
        <w:widowControl/>
        <w:spacing w:line="290" w:lineRule="exact" w:before="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we are trying to do ours outside. Do keep yourself well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 your Hindi learning.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8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C.W. 10879. Courtesy: C. R. Narasimhan</w:t>
      </w:r>
    </w:p>
    <w:p>
      <w:pPr>
        <w:autoSpaceDN w:val="0"/>
        <w:autoSpaceDE w:val="0"/>
        <w:widowControl/>
        <w:spacing w:line="292" w:lineRule="exact" w:before="4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51. LETTER TO SATIS CHANDRA DAS GUPTA</w:t>
      </w:r>
    </w:p>
    <w:p>
      <w:pPr>
        <w:autoSpaceDN w:val="0"/>
        <w:autoSpaceDE w:val="0"/>
        <w:widowControl/>
        <w:spacing w:line="294" w:lineRule="exact" w:before="18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via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22, 1941</w:t>
      </w:r>
    </w:p>
    <w:p>
      <w:pPr>
        <w:autoSpaceDN w:val="0"/>
        <w:autoSpaceDE w:val="0"/>
        <w:widowControl/>
        <w:spacing w:line="212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SATIS BABU,</w:t>
      </w:r>
    </w:p>
    <w:p>
      <w:pPr>
        <w:autoSpaceDN w:val="0"/>
        <w:autoSpaceDE w:val="0"/>
        <w:widowControl/>
        <w:spacing w:line="28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son of Amrita Babu, Ramendra Nath, is studying there.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joined the ninth class and needs some books. Please send for him </w:t>
      </w:r>
      <w:r>
        <w:rPr>
          <w:rFonts w:ascii="Times" w:hAnsi="Times" w:eastAsia="Times"/>
          <w:b w:val="0"/>
          <w:i w:val="0"/>
          <w:color w:val="000000"/>
          <w:sz w:val="22"/>
        </w:rPr>
        <w:t>and ask what books he wants and what they would cost. He is a ‘free’</w:t>
      </w:r>
      <w:r>
        <w:rPr>
          <w:rFonts w:ascii="Times" w:hAnsi="Times" w:eastAsia="Times"/>
          <w:b w:val="0"/>
          <w:i w:val="0"/>
          <w:color w:val="000000"/>
          <w:sz w:val="22"/>
        </w:rPr>
        <w:t>student. His address is: 4/1 Sham Charande Street. They say it is a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 Pant Bhavan, Sandhurst Road, Bombay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Addressee’s daughter, Amba Jugatram Vaidya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Addressee’s son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4 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jail; the addressee was arrested on December 3 and sentenced to a year’s </w:t>
      </w:r>
      <w:r>
        <w:rPr>
          <w:rFonts w:ascii="Times" w:hAnsi="Times" w:eastAsia="Times"/>
          <w:b w:val="0"/>
          <w:i w:val="0"/>
          <w:color w:val="000000"/>
          <w:sz w:val="18"/>
        </w:rPr>
        <w:t>simple imprisonment.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80 : 28 DECEMBER, 1940 - 17 AUGUST, 1941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</w:t>
      </w:r>
    </w:p>
    <w:p>
      <w:pPr>
        <w:sectPr>
          <w:pgSz w:w="9360" w:h="12960"/>
          <w:pgMar w:top="51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minute’s walk from Pratishthan office. Every week I read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Rashtravani </w:t>
      </w:r>
      <w:r>
        <w:rPr>
          <w:rFonts w:ascii="Times" w:hAnsi="Times" w:eastAsia="Times"/>
          <w:b w:val="0"/>
          <w:i w:val="0"/>
          <w:color w:val="000000"/>
          <w:sz w:val="22"/>
        </w:rPr>
        <w:t>attentively.</w:t>
      </w:r>
    </w:p>
    <w:p>
      <w:pPr>
        <w:autoSpaceDN w:val="0"/>
        <w:autoSpaceDE w:val="0"/>
        <w:widowControl/>
        <w:spacing w:line="220" w:lineRule="exact" w:before="86" w:after="22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64"/>
        </w:trPr>
        <w:tc>
          <w:tcPr>
            <w:tcW w:type="dxa" w:w="3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ATIS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ABU</w:t>
            </w:r>
          </w:p>
        </w:tc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6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HADI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RATISHTHAN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15 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OLLEGE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QUARE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2734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52. LETTER TO A JOURNALIST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January 23, 1941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8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is an active force. Do you not realize that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reigns, materialism takes the back seat, avenues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changed; and in a non-violent war there is no waste of efforts, </w:t>
      </w:r>
      <w:r>
        <w:rPr>
          <w:rFonts w:ascii="Times" w:hAnsi="Times" w:eastAsia="Times"/>
          <w:b w:val="0"/>
          <w:i w:val="0"/>
          <w:color w:val="000000"/>
          <w:sz w:val="22"/>
        </w:rPr>
        <w:t>property or the moral fibre?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24-1-1941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53. MESSAGE TO GUJARAT COLLEGE STUDENTS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January 23, 1941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action of the Principal, if it is such as you describe, calls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for a protest. You should negotiate with him respectfully;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seek the assistance of leading citizens and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cultivate public opinion. Still if you do not obtain justice you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to strike. To exercise that right or not is dependent upon the </w:t>
      </w:r>
      <w:r>
        <w:rPr>
          <w:rFonts w:ascii="Times" w:hAnsi="Times" w:eastAsia="Times"/>
          <w:b w:val="0"/>
          <w:i w:val="0"/>
          <w:color w:val="000000"/>
          <w:sz w:val="22"/>
        </w:rPr>
        <w:t>strength of the students.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24-1-1941</w:t>
      </w:r>
    </w:p>
    <w:p>
      <w:pPr>
        <w:autoSpaceDN w:val="0"/>
        <w:autoSpaceDE w:val="0"/>
        <w:widowControl/>
        <w:spacing w:line="220" w:lineRule="exact" w:before="116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addressee had written to Gandhiji “questioning the efficacy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non-violence in the establishment of peace in materialistic world”. The letter was </w:t>
      </w:r>
      <w:r>
        <w:rPr>
          <w:rFonts w:ascii="Times" w:hAnsi="Times" w:eastAsia="Times"/>
          <w:b w:val="0"/>
          <w:i w:val="0"/>
          <w:color w:val="000000"/>
          <w:sz w:val="18"/>
        </w:rPr>
        <w:t>reported under the date-line “New Delhi, January 23”.</w:t>
      </w:r>
    </w:p>
    <w:p>
      <w:pPr>
        <w:autoSpaceDN w:val="0"/>
        <w:autoSpaceDE w:val="0"/>
        <w:widowControl/>
        <w:spacing w:line="222" w:lineRule="exact" w:before="12" w:after="0"/>
        <w:ind w:left="550" w:right="4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ibid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message was reported under the date-line “Ahmedabad, January 23”.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54. LETTER TO VIJAYABEHN M. PANCHOLI</w:t>
      </w:r>
    </w:p>
    <w:p>
      <w:pPr>
        <w:autoSpaceDN w:val="0"/>
        <w:autoSpaceDE w:val="0"/>
        <w:widowControl/>
        <w:spacing w:line="294" w:lineRule="exact" w:before="18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via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23, 1941</w:t>
      </w:r>
    </w:p>
    <w:p>
      <w:pPr>
        <w:autoSpaceDN w:val="0"/>
        <w:autoSpaceDE w:val="0"/>
        <w:widowControl/>
        <w:spacing w:line="212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VIJAYA,</w:t>
      </w:r>
    </w:p>
    <w:p>
      <w:pPr>
        <w:autoSpaceDN w:val="0"/>
        <w:autoSpaceDE w:val="0"/>
        <w:widowControl/>
        <w:spacing w:line="28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My reason does not tell me that the gifts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in the name of the dead benefit the dead. But thereby we show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loyalty towards them. I hold the same view about prayer. But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matters it is better to rely on faith rather than on reason. At least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harm in doing so. Charity must be prompted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knowledge.  I do not feel particularly tired. Whatever fatigue I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now be accepted as inevitable in old age. There is a good deal </w:t>
      </w:r>
      <w:r>
        <w:rPr>
          <w:rFonts w:ascii="Times" w:hAnsi="Times" w:eastAsia="Times"/>
          <w:b w:val="0"/>
          <w:i w:val="0"/>
          <w:color w:val="000000"/>
          <w:sz w:val="22"/>
        </w:rPr>
        <w:t>of illness here. Manu is having fever.</w:t>
      </w:r>
    </w:p>
    <w:p>
      <w:pPr>
        <w:autoSpaceDN w:val="0"/>
        <w:autoSpaceDE w:val="0"/>
        <w:widowControl/>
        <w:spacing w:line="220" w:lineRule="exact" w:before="146" w:after="2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564"/>
        </w:trPr>
        <w:tc>
          <w:tcPr>
            <w:tcW w:type="dxa" w:w="3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IJAYABEHN</w:t>
            </w:r>
          </w:p>
        </w:tc>
        <w:tc>
          <w:tcPr>
            <w:tcW w:type="dxa" w:w="2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6" w:lineRule="exact" w:before="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RAM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AKSHINNAMURTI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MBLA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0"/>
        </w:rPr>
        <w:t>via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ONGADH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ATHIAWAR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 7136. Also C.W. 4628.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Vijayabehn M. Pancholi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55. ADVICE TO CONGRESSMEN</w:t>
      </w:r>
    </w:p>
    <w:p>
      <w:pPr>
        <w:autoSpaceDN w:val="0"/>
        <w:autoSpaceDE w:val="0"/>
        <w:widowControl/>
        <w:spacing w:line="266" w:lineRule="exact" w:before="28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24, 1941</w:t>
      </w:r>
    </w:p>
    <w:p>
      <w:pPr>
        <w:autoSpaceDN w:val="0"/>
        <w:autoSpaceDE w:val="0"/>
        <w:widowControl/>
        <w:spacing w:line="280" w:lineRule="exact" w:before="8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observe that in the Punjab people pay for and wear paper [or]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metallic tricolour badges. Now the tricolour has merit because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material, that is, khadi, of which it is made and is a symbol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identification with the masses and of non-violence. Therefore badges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made of khadi. Metal and paper badges have no value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Congressmen save as superfluous decorations. At this time of trial for </w:t>
      </w:r>
      <w:r>
        <w:rPr>
          <w:rFonts w:ascii="Times" w:hAnsi="Times" w:eastAsia="Times"/>
          <w:b w:val="0"/>
          <w:i w:val="0"/>
          <w:color w:val="000000"/>
          <w:sz w:val="22"/>
        </w:rPr>
        <w:t>us all I would expect Congressmen and those who are in sympathy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80 : 28 DECEMBER, 1940 - 17 AUGUST, 1941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</w:t>
      </w:r>
    </w:p>
    <w:p>
      <w:pPr>
        <w:sectPr>
          <w:pgSz w:w="9360" w:h="12960"/>
          <w:pgMar w:top="756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it to observe the necessary rules of conduct. No detail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regarded as too trifling for attention. For, an aggregate of details </w:t>
      </w:r>
      <w:r>
        <w:rPr>
          <w:rFonts w:ascii="Times" w:hAnsi="Times" w:eastAsia="Times"/>
          <w:b w:val="0"/>
          <w:i w:val="0"/>
          <w:color w:val="000000"/>
          <w:sz w:val="22"/>
        </w:rPr>
        <w:t>makes a principle.</w:t>
      </w:r>
    </w:p>
    <w:p>
      <w:pPr>
        <w:autoSpaceDN w:val="0"/>
        <w:autoSpaceDE w:val="0"/>
        <w:widowControl/>
        <w:spacing w:line="266" w:lineRule="exact" w:before="48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A.I.C.C. File No. 1362,1941. Courtesy: Nehru Memorial Museum 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56. LETTER TO MIRABEHN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via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24, 1941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8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second letter just to hand. If finally it is decided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come to Varoda, I shall bear your wish in mind. But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presentiment is that you won’t be happy there for any length of time.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keep your health, you need not disturb yourself until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quite clear in your mind that you can have your peace in the haunts </w:t>
      </w:r>
      <w:r>
        <w:rPr>
          <w:rFonts w:ascii="Times" w:hAnsi="Times" w:eastAsia="Times"/>
          <w:b w:val="0"/>
          <w:i w:val="0"/>
          <w:color w:val="000000"/>
          <w:sz w:val="22"/>
        </w:rPr>
        <w:t>of mankind.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6869. Courtesy: Mirabehn. Also G.N. 9864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57. LETTER TO CARL HEATH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8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25, 1941</w:t>
      </w:r>
    </w:p>
    <w:p>
      <w:pPr>
        <w:autoSpaceDN w:val="0"/>
        <w:tabs>
          <w:tab w:pos="550" w:val="left"/>
          <w:tab w:pos="1090" w:val="left"/>
          <w:tab w:pos="1670" w:val="left"/>
        </w:tabs>
        <w:autoSpaceDE w:val="0"/>
        <w:widowControl/>
        <w:spacing w:line="272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FRIEND,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very kind letter. In it there is no acknowledgement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my cable reply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your cable referred to in your letter. My reply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cabled 28th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October, 1940, was as follows:</w:t>
      </w:r>
    </w:p>
    <w:p>
      <w:pPr>
        <w:autoSpaceDN w:val="0"/>
        <w:autoSpaceDE w:val="0"/>
        <w:widowControl/>
        <w:spacing w:line="240" w:lineRule="exact" w:before="48" w:after="0"/>
        <w:ind w:left="55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All effort failed. Indian condition wholly different and unique. Press gagged.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stopped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weeklies. Restricting civil disobedience minimum </w:t>
      </w:r>
      <w:r>
        <w:rPr>
          <w:rFonts w:ascii="Times" w:hAnsi="Times" w:eastAsia="Times"/>
          <w:b w:val="0"/>
          <w:i w:val="0"/>
          <w:color w:val="000000"/>
          <w:sz w:val="18"/>
        </w:rPr>
        <w:t>requirements of non-violence.</w:t>
      </w:r>
    </w:p>
    <w:p>
      <w:pPr>
        <w:autoSpaceDN w:val="0"/>
        <w:tabs>
          <w:tab w:pos="550" w:val="left"/>
          <w:tab w:pos="479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then I have sent you the following cable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reply to yours </w:t>
      </w:r>
      <w:r>
        <w:rPr>
          <w:rFonts w:ascii="Times" w:hAnsi="Times" w:eastAsia="Times"/>
          <w:b w:val="0"/>
          <w:i w:val="0"/>
          <w:color w:val="000000"/>
          <w:sz w:val="22"/>
        </w:rPr>
        <w:t>of the last week of December:</w:t>
      </w:r>
    </w:p>
    <w:p>
      <w:pPr>
        <w:autoSpaceDN w:val="0"/>
        <w:autoSpaceDE w:val="0"/>
        <w:widowControl/>
        <w:spacing w:line="220" w:lineRule="exact" w:before="248" w:after="0"/>
        <w:ind w:left="55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“Cable to Carl Health”, 28-10-1940 and 15-1-1941.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source, however, has “27”.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M.P.’s letter ignores facts. Frank open communication made impossible. God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between us all.</w:t>
      </w:r>
    </w:p>
    <w:p>
      <w:pPr>
        <w:autoSpaceDN w:val="0"/>
        <w:autoSpaceDE w:val="0"/>
        <w:widowControl/>
        <w:spacing w:line="260" w:lineRule="exact" w:before="3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your argument. The Quaker attitude is individual.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attitude has reference to a big organization.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Congress, as an institution based on non-violence, cannot distinguish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one species of violence and another. I do not think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 will be any better if British arms are victorious over the German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 means employed by the latter. In the ultimate,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before the Congress is how to do away with the use of arms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between man and man or nation and nation for the vindication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justice. The universal proposition is implicit in India’s fight for </w:t>
      </w:r>
      <w:r>
        <w:rPr>
          <w:rFonts w:ascii="Times" w:hAnsi="Times" w:eastAsia="Times"/>
          <w:b w:val="0"/>
          <w:i w:val="0"/>
          <w:color w:val="000000"/>
          <w:sz w:val="22"/>
        </w:rPr>
        <w:t>freedom through non-violence.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rightly detected the flaw in the Congress attitude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reflected in the Poona resolution. That was when and why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ceased to guide the Congress or take part in its deliberations.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withdrew my opposition when the Congress retraced its steps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later resolution at Bombay. In my opinion it reflects no discredit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Congress that it could not abide by non-violence in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circumstances. Its policy is truth and non-violence. Above all else,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it must be honest. When, therefore, it found the Poona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 flouted, it came round to its original position and invited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lead the battle of civil disobedience. I had no hesitation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responding as I knew that the mass mind in India was by instinct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non-violent. You seem also to have missed the fact that the Poona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would not have been passed at all but for my weakness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made ample confession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the pages of </w:t>
      </w:r>
      <w:r>
        <w:rPr>
          <w:rFonts w:ascii="Times" w:hAnsi="Times" w:eastAsia="Times"/>
          <w:b w:val="0"/>
          <w:i/>
          <w:color w:val="000000"/>
          <w:sz w:val="22"/>
        </w:rPr>
        <w:t>Harijan.</w:t>
      </w:r>
    </w:p>
    <w:p>
      <w:pPr>
        <w:autoSpaceDN w:val="0"/>
        <w:autoSpaceDE w:val="0"/>
        <w:widowControl/>
        <w:spacing w:line="28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experience is that the Congress has grown progressively,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slowly, in non-violence. And I would have proved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unworthy exponent of non-violence if I had failed at the right </w:t>
      </w:r>
      <w:r>
        <w:rPr>
          <w:rFonts w:ascii="Times" w:hAnsi="Times" w:eastAsia="Times"/>
          <w:b w:val="0"/>
          <w:i w:val="0"/>
          <w:color w:val="000000"/>
          <w:sz w:val="22"/>
        </w:rPr>
        <w:t>moment to express it through the Congress.</w:t>
      </w:r>
    </w:p>
    <w:p>
      <w:pPr>
        <w:autoSpaceDN w:val="0"/>
        <w:autoSpaceDE w:val="0"/>
        <w:widowControl/>
        <w:spacing w:line="28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is as much anti-Nazism as anti-imperialism.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had not thoughtlessly forbidden the anti-war activity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and had not proclaimed it as pro-Nazi, they could easily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claimed the whole of India as anti-Nazi—both that part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followed the Congress non-violence and the other which believed in </w:t>
      </w:r>
      <w:r>
        <w:rPr>
          <w:rFonts w:ascii="Times" w:hAnsi="Times" w:eastAsia="Times"/>
          <w:b w:val="0"/>
          <w:i w:val="0"/>
          <w:color w:val="000000"/>
          <w:sz w:val="22"/>
        </w:rPr>
        <w:t>the use of violence. Had it not done so, much bitterness would have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 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“I was Unjust Because Weak”; also “Is Non-Violence Impossible” and</w:t>
      </w:r>
      <w:r>
        <w:rPr>
          <w:rFonts w:ascii="Times" w:hAnsi="Times" w:eastAsia="Times"/>
          <w:b w:val="0"/>
          <w:i w:val="0"/>
          <w:color w:val="000000"/>
          <w:sz w:val="18"/>
        </w:rPr>
        <w:t>“Moral to Sir.  Syed Mahumud”, 11-8-1940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80 : 28 DECEMBER, 1940 - 17 AUGUST, 1941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</w:t>
      </w:r>
    </w:p>
    <w:p>
      <w:pPr>
        <w:sectPr>
          <w:pgSz w:w="9360" w:h="12960"/>
          <w:pgMar w:top="556" w:right="139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4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avoided and the world would have profited by the lesson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tolerance and its moral opinion would have been on the side of </w:t>
      </w:r>
      <w:r>
        <w:rPr>
          <w:rFonts w:ascii="Times" w:hAnsi="Times" w:eastAsia="Times"/>
          <w:b w:val="0"/>
          <w:i w:val="0"/>
          <w:color w:val="000000"/>
          <w:sz w:val="22"/>
        </w:rPr>
        <w:t>Britain. It is never too late to mend one’s error.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Whether, however, the error is admitted and mended or not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of the Congress is clear. The conviction being purely moral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pursued irrespective of the immediate result. A moral </w:t>
      </w:r>
      <w:r>
        <w:rPr>
          <w:rFonts w:ascii="Times" w:hAnsi="Times" w:eastAsia="Times"/>
          <w:b w:val="0"/>
          <w:i w:val="0"/>
          <w:color w:val="000000"/>
          <w:sz w:val="22"/>
        </w:rPr>
        <w:t>means is almost an end in itself. Is not virtue its own reward?</w:t>
      </w:r>
    </w:p>
    <w:p>
      <w:pPr>
        <w:autoSpaceDN w:val="0"/>
        <w:autoSpaceDE w:val="0"/>
        <w:widowControl/>
        <w:spacing w:line="220" w:lineRule="exact" w:before="86" w:after="302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pgSz w:w="9360" w:h="12960"/>
          <w:pgMar w:top="53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RIEND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ARL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EATH</w:t>
      </w:r>
    </w:p>
    <w:p>
      <w:pPr>
        <w:sectPr>
          <w:type w:val="continuous"/>
          <w:pgSz w:w="9360" w:h="12960"/>
          <w:pgMar w:top="534" w:right="1404" w:bottom="478" w:left="1440" w:header="720" w:footer="720" w:gutter="0"/>
          <w:cols w:num="2" w:equalWidth="0">
            <w:col w:w="3494" w:space="0"/>
            <w:col w:w="3022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274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34" w:right="1404" w:bottom="478" w:left="1440" w:header="720" w:footer="720" w:gutter="0"/>
          <w:cols w:num="2" w:equalWidth="0">
            <w:col w:w="3494" w:space="0"/>
            <w:col w:w="3022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HITE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INGS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ANOR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AY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UILDFORD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URREY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1049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58. LETTER TO T. B. SAPRU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25, 1941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 TEJ BAHADUR,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just finished reading your article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the </w:t>
      </w:r>
      <w:r>
        <w:rPr>
          <w:rFonts w:ascii="Times" w:hAnsi="Times" w:eastAsia="Times"/>
          <w:b w:val="0"/>
          <w:i/>
          <w:color w:val="000000"/>
          <w:sz w:val="22"/>
        </w:rPr>
        <w:t>Twentiet Century.</w:t>
      </w:r>
    </w:p>
    <w:p>
      <w:pPr>
        <w:autoSpaceDN w:val="0"/>
        <w:tabs>
          <w:tab w:pos="550" w:val="left"/>
          <w:tab w:pos="1330" w:val="left"/>
          <w:tab w:pos="547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quite agree with you that we have to settle our domestic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troubles ourselves and without thinking whether the rulers will accept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joint demands or not. Having that belief you should know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specially went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Qaid-e-Azam Jinnah in Bombay and had several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talks, and then Subhas Babu went but we could make no headway.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perhaps know why. Then again, determined not to go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Viceroy as strangers, I invited myself to his house in Delhi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we went together in his car but only to show our differences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Viceroy. I would go again and again if I had not the knowledge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my going would cause irritation to him. I cannot crack a joke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exposing myself to being misunderstood. My impression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does not want a settlement till he has so consolidated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League position that he can dictate his terms to all the parties </w:t>
      </w:r>
      <w:r>
        <w:rPr>
          <w:rFonts w:ascii="Times" w:hAnsi="Times" w:eastAsia="Times"/>
          <w:b w:val="0"/>
          <w:i w:val="0"/>
          <w:color w:val="000000"/>
          <w:sz w:val="22"/>
        </w:rPr>
        <w:t>concerned including the rulers. I do not blame him for having taken</w:t>
      </w:r>
    </w:p>
    <w:p>
      <w:pPr>
        <w:autoSpaceDN w:val="0"/>
        <w:autoSpaceDE w:val="0"/>
        <w:widowControl/>
        <w:spacing w:line="220" w:lineRule="exact" w:before="468" w:after="0"/>
        <w:ind w:left="550" w:right="288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  </w:t>
      </w:r>
      <w:r>
        <w:rPr>
          <w:rFonts w:ascii="Times" w:hAnsi="Times" w:eastAsia="Times"/>
          <w:b w:val="0"/>
          <w:i w:val="0"/>
          <w:color w:val="000000"/>
          <w:sz w:val="18"/>
        </w:rPr>
        <w:t>Under the title “The Need of the Hour”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  </w:t>
      </w:r>
      <w:r>
        <w:rPr>
          <w:rFonts w:ascii="Times" w:hAnsi="Times" w:eastAsia="Times"/>
          <w:b w:val="0"/>
          <w:i w:val="0"/>
          <w:color w:val="000000"/>
          <w:sz w:val="18"/>
        </w:rPr>
        <w:t>“In April 1938”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  </w:t>
      </w:r>
      <w:r>
        <w:rPr>
          <w:rFonts w:ascii="Times" w:hAnsi="Times" w:eastAsia="Times"/>
          <w:b w:val="0"/>
          <w:i w:val="0"/>
          <w:color w:val="000000"/>
          <w:sz w:val="18"/>
        </w:rPr>
        <w:t>“In November 1939”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3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up that position, if he has. But with this impression it is useless for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approach him. I often feel like writing to him but lose courage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it comes to the point of taking up my pen. But if you have faith </w:t>
      </w:r>
      <w:r>
        <w:rPr>
          <w:rFonts w:ascii="Times" w:hAnsi="Times" w:eastAsia="Times"/>
          <w:b w:val="0"/>
          <w:i w:val="0"/>
          <w:color w:val="000000"/>
          <w:sz w:val="22"/>
        </w:rPr>
        <w:t>why don’t you see him without being asked by anybody?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are keeping very good health.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7584. Also C.W. 10339. Courtesy: National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59. LETTER TO VEERBAL H. MEHTA</w:t>
      </w:r>
    </w:p>
    <w:p>
      <w:pPr>
        <w:autoSpaceDN w:val="0"/>
        <w:autoSpaceDE w:val="0"/>
        <w:widowControl/>
        <w:spacing w:line="294" w:lineRule="exact" w:before="8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25, 1941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kind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have followed the memorial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with interest. But I could not enthuse over it. Shri Natarajan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known for years before he knew me. I am a hero worshipper,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he was one of my heroes as a social reformer. Then we began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each other and became friends that we are today. But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known him as a journalist. He became an Editor because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reformer. I do not believe in scholarship in journalism. I would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Shri Natarajan’s name to be associated with a rise in the status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or Harijan uplift or some such social reform dear to his heart.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have no desire to affect the course the Committee has adopted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especially if it has met with Shri Natarajan’s approval. Only you </w:t>
      </w:r>
      <w:r>
        <w:rPr>
          <w:rFonts w:ascii="Times" w:hAnsi="Times" w:eastAsia="Times"/>
          <w:b w:val="0"/>
          <w:i w:val="0"/>
          <w:color w:val="000000"/>
          <w:sz w:val="22"/>
        </w:rPr>
        <w:t>should quietly forget me.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5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the addressee’s reply,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from T. B. Sapru”, 28-1-1941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this, dated January 23, the addressee, who was honorary Secretary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Natarajan Committee, had sought Gandhiji’s blessings to an appeal for funds to raise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suitable memorial to K. Natarajan, who was the Editor, </w:t>
      </w:r>
      <w:r>
        <w:rPr>
          <w:rFonts w:ascii="Times" w:hAnsi="Times" w:eastAsia="Times"/>
          <w:b w:val="0"/>
          <w:i/>
          <w:color w:val="000000"/>
          <w:sz w:val="18"/>
        </w:rPr>
        <w:t>Indian Social Reformer.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80 : 28 DECEMBER, 1940 - 17 AUGUST, 1941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60. A LETTER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0"/>
        </w:rPr>
        <w:t>via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25, 1941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If it had been possible, I would have found some solution long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ago. I smell some sort of a threat in your letter. If you wish to recover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it through a court, why do you need my help? I have already written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told you that I have done all I could. I am helpless. You may do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what you think best.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42" w:after="0"/>
        <w:ind w:left="0" w:right="1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Bhavnagar Samachar, </w:t>
      </w:r>
      <w:r>
        <w:rPr>
          <w:rFonts w:ascii="Times" w:hAnsi="Times" w:eastAsia="Times"/>
          <w:b w:val="0"/>
          <w:i w:val="0"/>
          <w:color w:val="000000"/>
          <w:sz w:val="22"/>
        </w:rPr>
        <w:t>17-12-1955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61. FRAGMENT OF LETTER TO M. L. SHAH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January 26, 1941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fighting the country’s struggle. The country includes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students as much as other parts of the body politic. I have, however,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special claim upon the students and they upon me, for I regard myself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a student and also because, from the very commencement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 to India, I have been in close touch with them and many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have served the cause of satyagraha. Therefore, even if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student world were to repudiate me for causes which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nature must be temporary, I am not going to be deterred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tendering my advice for fear of rejection. Students cannot afford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party politics. They may hear all parties, as they read all sorts of </w:t>
      </w:r>
      <w:r>
        <w:rPr>
          <w:rFonts w:ascii="Times" w:hAnsi="Times" w:eastAsia="Times"/>
          <w:b w:val="0"/>
          <w:i w:val="0"/>
          <w:color w:val="000000"/>
          <w:sz w:val="22"/>
        </w:rPr>
        <w:t>books, but their business is to assimilate the truth of all and reject the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  </w:t>
      </w:r>
      <w:r>
        <w:rPr>
          <w:rFonts w:ascii="Times" w:hAnsi="Times" w:eastAsia="Times"/>
          <w:b w:val="0"/>
          <w:i w:val="0"/>
          <w:color w:val="000000"/>
          <w:sz w:val="18"/>
        </w:rPr>
        <w:t>The addressee, in a letter to Gandhiji, said that “he would still maintain that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policy of the Students’ Federation was that all their actions for the achievement of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rights and redress of their grievances should be peaceful. If the communists can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prove otherwise, I am amenable to any disciplinary action. We Congressmen,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Socialists, Forward Bloc and others, except the communists, believe that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students’ platform should not be turned into a tail of any political party. It must be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kept aloof from party politics.”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  </w:t>
      </w:r>
      <w:r>
        <w:rPr>
          <w:rFonts w:ascii="Times" w:hAnsi="Times" w:eastAsia="Times"/>
          <w:b w:val="0"/>
          <w:i w:val="0"/>
          <w:color w:val="000000"/>
          <w:sz w:val="18"/>
        </w:rPr>
        <w:t>From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The Hindu, </w:t>
      </w:r>
      <w:r>
        <w:rPr>
          <w:rFonts w:ascii="Times" w:hAnsi="Times" w:eastAsia="Times"/>
          <w:b w:val="0"/>
          <w:i w:val="0"/>
          <w:color w:val="000000"/>
          <w:sz w:val="18"/>
        </w:rPr>
        <w:t>27-1-1941, in which the letter was reported under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date-line “Bombay, January 26”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balance. This is the only worthy attitude that they can take. Power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politics should be unknown to the student world. Immediately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dabble in that class of work they cease to be students and will,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fail to serve the country in its crisis. And you as General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Secretary would be ill serving the cause of the students if you take </w:t>
      </w:r>
      <w:r>
        <w:rPr>
          <w:rFonts w:ascii="Times" w:hAnsi="Times" w:eastAsia="Times"/>
          <w:b w:val="0"/>
          <w:i w:val="0"/>
          <w:color w:val="000000"/>
          <w:sz w:val="22"/>
        </w:rPr>
        <w:t>part in power politics.</w:t>
      </w:r>
    </w:p>
    <w:p>
      <w:pPr>
        <w:autoSpaceDN w:val="0"/>
        <w:tabs>
          <w:tab w:pos="550" w:val="left"/>
          <w:tab w:pos="22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communists are not bad as all Congressmen are not angels.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therefore no prejudice against communists as such.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philosophy, as they have declared it to me, I cannot subscribe to.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great regard for Dr. Ashraf’s abilities. I have never questioned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love of his country but I am positive, he will one day be sorry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wrong guidance he is giving to student world. But, inasmuch as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enamoured of his views, as I am of mine, and we are equally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obstinate, I despair of convincing him of his error and,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enter into argument with him. And he returns the compliment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avoiding me. But let the students remember that at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 I am fighting the country’s cause. I am not an inexperienced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general, but a seasoned soldier of 50 years’ standing. Let them,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think 50 times before rejecting my advice which is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not dabble in strikes without reference to me. I have never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suggested that they may never resort to strikes. They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forget my recent advice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the Christ Church College students. I do </w:t>
      </w:r>
      <w:r>
        <w:rPr>
          <w:rFonts w:ascii="Times" w:hAnsi="Times" w:eastAsia="Times"/>
          <w:b w:val="0"/>
          <w:i w:val="0"/>
          <w:color w:val="000000"/>
          <w:sz w:val="22"/>
        </w:rPr>
        <w:t>not repent of that advice. Let them take full benefit of it.</w:t>
      </w:r>
    </w:p>
    <w:p>
      <w:pPr>
        <w:autoSpaceDN w:val="0"/>
        <w:autoSpaceDE w:val="0"/>
        <w:widowControl/>
        <w:spacing w:line="240" w:lineRule="exact" w:before="54" w:after="0"/>
        <w:ind w:left="10" w:right="4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first place you gave me none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behalf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Federation. In the second place, even if you had given any,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have taken it from you because you had no authority to give me </w:t>
      </w:r>
      <w:r>
        <w:rPr>
          <w:rFonts w:ascii="Times" w:hAnsi="Times" w:eastAsia="Times"/>
          <w:b w:val="0"/>
          <w:i w:val="0"/>
          <w:color w:val="000000"/>
          <w:sz w:val="22"/>
        </w:rPr>
        <w:t>assurance in advance.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Hitavada, </w:t>
      </w:r>
      <w:r>
        <w:rPr>
          <w:rFonts w:ascii="Times" w:hAnsi="Times" w:eastAsia="Times"/>
          <w:b w:val="0"/>
          <w:i w:val="0"/>
          <w:color w:val="000000"/>
          <w:sz w:val="22"/>
        </w:rPr>
        <w:t>29-1-1941</w:t>
      </w:r>
    </w:p>
    <w:p>
      <w:pPr>
        <w:autoSpaceDN w:val="0"/>
        <w:autoSpaceDE w:val="0"/>
        <w:widowControl/>
        <w:spacing w:line="292" w:lineRule="exact" w:before="2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62. LETTER TO JAWAHARLAL NEHRU</w:t>
      </w:r>
    </w:p>
    <w:p>
      <w:pPr>
        <w:autoSpaceDN w:val="0"/>
        <w:autoSpaceDE w:val="0"/>
        <w:widowControl/>
        <w:spacing w:line="224" w:lineRule="exact" w:before="208" w:after="0"/>
        <w:ind w:left="4830" w:right="0" w:hanging="2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January 26, 1941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JAWAHARLAL,</w:t>
      </w:r>
    </w:p>
    <w:p>
      <w:pPr>
        <w:autoSpaceDN w:val="0"/>
        <w:autoSpaceDE w:val="0"/>
        <w:widowControl/>
        <w:spacing w:line="24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your messages about the hospital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Dr. Mehta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been to </w:t>
      </w:r>
      <w:r>
        <w:rPr>
          <w:rFonts w:ascii="Times" w:hAnsi="Times" w:eastAsia="Times"/>
          <w:b w:val="0"/>
          <w:i w:val="0"/>
          <w:color w:val="000000"/>
          <w:sz w:val="22"/>
        </w:rPr>
        <w:t>Allahabad and he is of opinion that it should be opened by me on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“Message to Students”, 14-11-1940, “Interview to M. L. Shah”, 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24-11-1940 and “Statement to the Press”, 29-11-1940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  </w:t>
      </w:r>
      <w:r>
        <w:rPr>
          <w:rFonts w:ascii="Times" w:hAnsi="Times" w:eastAsia="Times"/>
          <w:b w:val="0"/>
          <w:i w:val="0"/>
          <w:color w:val="000000"/>
          <w:sz w:val="18"/>
        </w:rPr>
        <w:t>The report said that Gandhiji was “referring to the assurance alleged to have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been given by Mr. Shah”.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“Interview to M. L. Shah”, 24-11-1940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  </w:t>
      </w:r>
      <w:r>
        <w:rPr>
          <w:rFonts w:ascii="Times" w:hAnsi="Times" w:eastAsia="Times"/>
          <w:b w:val="0"/>
          <w:i w:val="0"/>
          <w:color w:val="000000"/>
          <w:sz w:val="18"/>
        </w:rPr>
        <w:t>Kamala Nehru Memorial Hospital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4   </w:t>
      </w:r>
      <w:r>
        <w:rPr>
          <w:rFonts w:ascii="Times" w:hAnsi="Times" w:eastAsia="Times"/>
          <w:b w:val="0"/>
          <w:i w:val="0"/>
          <w:color w:val="000000"/>
          <w:sz w:val="18"/>
        </w:rPr>
        <w:t>Dr. Jivraj N. Mehta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80 : 28 DECEMBER, 1940 - 17 AUGUST, 1941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</w:t>
      </w:r>
    </w:p>
    <w:p>
      <w:pPr>
        <w:sectPr>
          <w:pgSz w:w="9360" w:h="12960"/>
          <w:pgMar w:top="514" w:right="139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28th February. All things considered, I agree with him that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 it and that too on 28th February at the earliest. If I go,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balance of the contemplated sum is likely to be collected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hospital inaugurated without much anxiety as to the future. I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all be with us in spirit. I think we need not wait for Sarup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are permitted to wire your opinion, please do. I shall then </w:t>
      </w:r>
      <w:r>
        <w:rPr>
          <w:rFonts w:ascii="Times" w:hAnsi="Times" w:eastAsia="Times"/>
          <w:b w:val="0"/>
          <w:i w:val="0"/>
          <w:color w:val="000000"/>
          <w:sz w:val="22"/>
        </w:rPr>
        <w:t>go to Allahabad with a lighter heart.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tabs>
          <w:tab w:pos="6050" w:val="left"/>
        </w:tabs>
        <w:autoSpaceDE w:val="0"/>
        <w:widowControl/>
        <w:spacing w:line="234" w:lineRule="exact" w:before="32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18"/>
        </w:rPr>
        <w:t>Gandhi-Nehru Papers, 1951. Courtesy: Nehru Memorial Museum and Library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63. LETTER TO RAMBHAU B. TILAK</w:t>
      </w:r>
    </w:p>
    <w:p>
      <w:pPr>
        <w:autoSpaceDN w:val="0"/>
        <w:autoSpaceDE w:val="0"/>
        <w:widowControl/>
        <w:spacing w:line="244" w:lineRule="exact" w:before="128" w:after="0"/>
        <w:ind w:left="4890" w:right="0" w:hanging="2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January 26,1941</w:t>
      </w:r>
    </w:p>
    <w:p>
      <w:pPr>
        <w:autoSpaceDN w:val="0"/>
        <w:tabs>
          <w:tab w:pos="550" w:val="left"/>
        </w:tabs>
        <w:autoSpaceDE w:val="0"/>
        <w:widowControl/>
        <w:spacing w:line="23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RAMBHAU,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send you a message asking you to give up the fast.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your papers and I am of opinion that you should not resist the </w:t>
      </w:r>
      <w:r>
        <w:rPr>
          <w:rFonts w:ascii="Times" w:hAnsi="Times" w:eastAsia="Times"/>
          <w:b w:val="0"/>
          <w:i w:val="0"/>
          <w:color w:val="000000"/>
          <w:sz w:val="22"/>
        </w:rPr>
        <w:t>trustees. And in any case there is no case for a fast.</w:t>
      </w:r>
    </w:p>
    <w:p>
      <w:pPr>
        <w:autoSpaceDN w:val="0"/>
        <w:autoSpaceDE w:val="0"/>
        <w:widowControl/>
        <w:spacing w:line="294" w:lineRule="exact" w:before="0" w:after="2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will break the fast.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2"/>
        <w:gridCol w:w="2172"/>
        <w:gridCol w:w="2172"/>
      </w:tblGrid>
      <w:tr>
        <w:trPr>
          <w:trHeight w:hRule="exact" w:val="214"/>
        </w:trPr>
        <w:tc>
          <w:tcPr>
            <w:tcW w:type="dxa" w:w="4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3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AMBHAU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B. 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ILAK</w:t>
            </w:r>
          </w:p>
        </w:tc>
        <w:tc>
          <w:tcPr>
            <w:tcW w:type="dxa" w:w="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33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27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Yours sincerely,</w:t>
            </w:r>
          </w:p>
        </w:tc>
      </w:tr>
      <w:tr>
        <w:trPr>
          <w:trHeight w:hRule="exact" w:val="482"/>
        </w:trPr>
        <w:tc>
          <w:tcPr>
            <w:tcW w:type="dxa" w:w="2172"/>
            <w:vMerge/>
            <w:tcBorders/>
          </w:tcPr>
          <w:p/>
        </w:tc>
        <w:tc>
          <w:tcPr>
            <w:tcW w:type="dxa" w:w="2172"/>
            <w:vMerge/>
            <w:tcBorders/>
          </w:tcPr>
          <w:p/>
        </w:tc>
        <w:tc>
          <w:tcPr>
            <w:tcW w:type="dxa" w:w="1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2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M. K. 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ANDHI</w:t>
            </w:r>
          </w:p>
        </w:tc>
      </w:tr>
      <w:tr>
        <w:trPr>
          <w:trHeight w:hRule="exact" w:val="420"/>
        </w:trPr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5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copy: Pyarelal Papers. Courtesy: Pyarelal</w:t>
            </w:r>
          </w:p>
        </w:tc>
        <w:tc>
          <w:tcPr>
            <w:tcW w:type="dxa" w:w="2172"/>
            <w:vMerge/>
            <w:tcBorders/>
          </w:tcPr>
          <w:p/>
        </w:tc>
        <w:tc>
          <w:tcPr>
            <w:tcW w:type="dxa" w:w="2172"/>
            <w:vMerge/>
            <w:tcBorders/>
          </w:tcPr>
          <w:p/>
        </w:tc>
      </w:tr>
      <w:tr>
        <w:trPr>
          <w:trHeight w:hRule="exact" w:val="524"/>
        </w:trPr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17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64. LETTER TO GOPALRAO</w:t>
            </w:r>
          </w:p>
        </w:tc>
        <w:tc>
          <w:tcPr>
            <w:tcW w:type="dxa" w:w="2172"/>
            <w:vMerge/>
            <w:tcBorders/>
          </w:tcPr>
          <w:p/>
        </w:tc>
        <w:tc>
          <w:tcPr>
            <w:tcW w:type="dxa" w:w="217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94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January 27, 1941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be in a hurry to conduct the campaign; have as many </w:t>
      </w:r>
      <w:r>
        <w:rPr>
          <w:rFonts w:ascii="Times" w:hAnsi="Times" w:eastAsia="Times"/>
          <w:b w:val="0"/>
          <w:i w:val="0"/>
          <w:color w:val="000000"/>
          <w:sz w:val="22"/>
        </w:rPr>
        <w:t>stoppages as are needed for efficient working.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Hindu, </w:t>
      </w:r>
      <w:r>
        <w:rPr>
          <w:rFonts w:ascii="Times" w:hAnsi="Times" w:eastAsia="Times"/>
          <w:b w:val="0"/>
          <w:i w:val="0"/>
          <w:color w:val="000000"/>
          <w:sz w:val="22"/>
        </w:rPr>
        <w:t>29-1-1941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Vijayalakshmi, addressee’s sister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Indira, addressee’s daughter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According to the source, the addressee, President, Nagpur District Congress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Committee, had “requested Gandhiji to allow him to suspend satyagraha in the Nagpur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District from February 1 to February 4”. The report also said that according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Secretary, Nagpur District Congress Committee, “the decision was taken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purpose of scrutinizing satyagraha forms, already approved by Mahatma Gandhi,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view of the fresh instructions issued by him”;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“Instructions to Satyagrahis”, </w:t>
      </w:r>
      <w:r>
        <w:rPr>
          <w:rFonts w:ascii="Times" w:hAnsi="Times" w:eastAsia="Times"/>
          <w:b w:val="0"/>
          <w:i w:val="0"/>
          <w:color w:val="000000"/>
          <w:sz w:val="18"/>
        </w:rPr>
        <w:t>5-1-1941, “Instructions to Satyagrahis”, 10-1-1941, and “Instruction to Satys-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grahis”, 12-1-1941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rPr>
          <w:rFonts w:ascii="Times" w:hAnsi="Times" w:eastAsia="Times"/>
          <w:b w:val="0"/>
          <w:i w:val="0"/>
          <w:color w:val="000000"/>
          <w:sz w:val="18"/>
        </w:rPr>
        <w:t>The letter was reported under the date-line “Nagpur, January 27”.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65. LETTER TO SYED MAHMUD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0"/>
        </w:rPr>
        <w:t>via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27, 1941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MAHMUD,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delighted that you are out of bed. Do please give your-self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complete rest before moving about. I am likely to be in Allahabad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about 28th February.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5087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66. LETTER TO D. B. KALELKAR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27, 1941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KAKA,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the draft ready for you. Then at night I started thinking.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of all I did not like the name. Find some other name.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whether such a Sangh is very necessary just now.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tomorrow at four. Today the Ashram is full. Enclosed are Bal’s letters. </w:t>
      </w:r>
      <w:r>
        <w:rPr>
          <w:rFonts w:ascii="Times" w:hAnsi="Times" w:eastAsia="Times"/>
          <w:b w:val="0"/>
          <w:i w:val="0"/>
          <w:color w:val="000000"/>
          <w:sz w:val="22"/>
        </w:rPr>
        <w:t>They are very fine indeed.</w:t>
      </w:r>
    </w:p>
    <w:p>
      <w:pPr>
        <w:autoSpaceDN w:val="0"/>
        <w:autoSpaceDE w:val="0"/>
        <w:widowControl/>
        <w:spacing w:line="220" w:lineRule="exact" w:before="26" w:after="1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5"/>
        <w:gridCol w:w="3255"/>
      </w:tblGrid>
      <w:tr>
        <w:trPr>
          <w:trHeight w:hRule="exact" w:val="572"/>
        </w:trPr>
        <w:tc>
          <w:tcPr>
            <w:tcW w:type="dxa" w:w="4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7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of the Gujarati: G.N. 10939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67. A LETTER</w:t>
      </w:r>
    </w:p>
    <w:p>
      <w:pPr>
        <w:autoSpaceDN w:val="0"/>
        <w:autoSpaceDE w:val="0"/>
        <w:widowControl/>
        <w:spacing w:line="27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27, 1941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BROTHERS,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seen the circular. But I have no objection to what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say. The Congress has given the name Hindustani to the </w:t>
      </w:r>
      <w:r>
        <w:rPr>
          <w:rFonts w:ascii="Times" w:hAnsi="Times" w:eastAsia="Times"/>
          <w:b w:val="0"/>
          <w:i/>
          <w:color w:val="000000"/>
          <w:sz w:val="22"/>
        </w:rPr>
        <w:t>rashtra-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bhasha.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mere change of name will not destroy our language. But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certainly perish if we prove ourselves unworthy. I advise you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get involved in argument over the name. Let us carefully consider </w:t>
      </w:r>
      <w:r>
        <w:rPr>
          <w:rFonts w:ascii="Times" w:hAnsi="Times" w:eastAsia="Times"/>
          <w:b w:val="0"/>
          <w:i w:val="0"/>
          <w:color w:val="000000"/>
          <w:sz w:val="22"/>
        </w:rPr>
        <w:t>what our task is.</w:t>
      </w:r>
    </w:p>
    <w:p>
      <w:pPr>
        <w:autoSpaceDN w:val="0"/>
        <w:autoSpaceDE w:val="0"/>
        <w:widowControl/>
        <w:spacing w:line="22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40" w:lineRule="exact" w:before="4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4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80 : 28 DECEMBER, 1940 - 17 AUGUST, 1941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</w:t>
      </w:r>
    </w:p>
    <w:p>
      <w:pPr>
        <w:sectPr>
          <w:pgSz w:w="9360" w:h="12960"/>
          <w:pgMar w:top="72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68. LETTER TO AMTUSSALAAM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0"/>
        </w:rPr>
        <w:t>via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27, 1941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DAUGHTER,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not get your letter this time. I do not know whether or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got my letters. But it is good that you went and brought Mother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Bombay, and that you too are keeping all right. This is what Kanu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told me regarding your telephone call. I would advise you to improve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health still further. Serve Mother and come over afterwards.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Whenever you come you will of course do all sorts of Ashram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not any special service to me. You would do what others do.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glad if you come after careful thought. I am quite all right.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Manubehn’s and Ramnarayan’s fever has come down a bit, but it still </w:t>
      </w:r>
      <w:r>
        <w:rPr>
          <w:rFonts w:ascii="Times" w:hAnsi="Times" w:eastAsia="Times"/>
          <w:b w:val="0"/>
          <w:i w:val="0"/>
          <w:color w:val="000000"/>
          <w:sz w:val="22"/>
        </w:rPr>
        <w:t>persists.</w:t>
      </w:r>
    </w:p>
    <w:p>
      <w:pPr>
        <w:autoSpaceDN w:val="0"/>
        <w:autoSpaceDE w:val="0"/>
        <w:widowControl/>
        <w:spacing w:line="220" w:lineRule="exact" w:before="26" w:after="1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304"/>
        </w:trPr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78" w:after="0"/>
              <w:ind w:left="10" w:right="144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IBI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MTUSSALAAM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C/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AULVI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AGI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AHEB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ASTER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ILLA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7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OAD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ANTACRUZ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OMBAY</w:t>
            </w:r>
          </w:p>
        </w:tc>
        <w:tc>
          <w:tcPr>
            <w:tcW w:type="dxa" w:w="2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466</w:t>
      </w:r>
    </w:p>
    <w:p>
      <w:pPr>
        <w:autoSpaceDN w:val="0"/>
        <w:autoSpaceDE w:val="0"/>
        <w:widowControl/>
        <w:spacing w:line="292" w:lineRule="exact" w:before="362" w:after="526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69. TELEGRAM TO SARAT CHANDRA BOSE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56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ARAT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OSE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OODBURN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ARK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</w:p>
    <w:p>
      <w:pPr>
        <w:sectPr>
          <w:type w:val="continuous"/>
          <w:pgSz w:w="9360" w:h="12960"/>
          <w:pgMar w:top="726" w:right="1404" w:bottom="468" w:left="1440" w:header="720" w:footer="720" w:gutter="0"/>
          <w:cols w:num="2" w:equalWidth="0">
            <w:col w:w="3048" w:space="0"/>
            <w:col w:w="3468" w:space="0"/>
          </w:cols>
          <w:docGrid w:linePitch="360"/>
        </w:sectPr>
      </w:pPr>
    </w:p>
    <w:p>
      <w:pPr>
        <w:autoSpaceDN w:val="0"/>
        <w:autoSpaceDE w:val="0"/>
        <w:widowControl/>
        <w:spacing w:line="204" w:lineRule="exact" w:before="62" w:after="794"/>
        <w:ind w:left="1782" w:right="0" w:hanging="2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January 28, 1941</w:t>
      </w:r>
    </w:p>
    <w:p>
      <w:pPr>
        <w:sectPr>
          <w:type w:val="nextColumn"/>
          <w:pgSz w:w="9360" w:h="12960"/>
          <w:pgMar w:top="726" w:right="1404" w:bottom="468" w:left="1440" w:header="720" w:footer="720" w:gutter="0"/>
          <w:cols w:num="2" w:equalWidth="0">
            <w:col w:w="3048" w:space="0"/>
            <w:col w:w="3468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814"/>
        <w:gridCol w:w="814"/>
        <w:gridCol w:w="814"/>
        <w:gridCol w:w="814"/>
        <w:gridCol w:w="814"/>
        <w:gridCol w:w="814"/>
        <w:gridCol w:w="814"/>
        <w:gridCol w:w="814"/>
      </w:tblGrid>
      <w:tr>
        <w:trPr>
          <w:trHeight w:hRule="exact" w:val="226"/>
        </w:trPr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STARTLING 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NEWS 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4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ABOUT 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4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SUBHAS.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PLEASE 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WIRE 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TRUTH.</w:t>
            </w:r>
          </w:p>
        </w:tc>
      </w:tr>
      <w:tr>
        <w:trPr>
          <w:trHeight w:hRule="exact" w:val="278"/>
        </w:trPr>
        <w:tc>
          <w:tcPr>
            <w:tcW w:type="dxa" w:w="27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ANXIOUS.      HOPE      ALL      WELL.</w:t>
            </w:r>
          </w:p>
        </w:tc>
        <w:tc>
          <w:tcPr>
            <w:tcW w:type="dxa" w:w="814"/>
            <w:vMerge/>
            <w:tcBorders/>
          </w:tcPr>
          <w:p/>
        </w:tc>
        <w:tc>
          <w:tcPr>
            <w:tcW w:type="dxa" w:w="814"/>
            <w:vMerge/>
            <w:tcBorders/>
          </w:tcPr>
          <w:p/>
        </w:tc>
        <w:tc>
          <w:tcPr>
            <w:tcW w:type="dxa" w:w="814"/>
            <w:vMerge/>
            <w:tcBorders/>
          </w:tcPr>
          <w:p/>
        </w:tc>
        <w:tc>
          <w:tcPr>
            <w:tcW w:type="dxa" w:w="814"/>
            <w:vMerge/>
            <w:tcBorders/>
          </w:tcPr>
          <w:p/>
        </w:tc>
        <w:tc>
          <w:tcPr>
            <w:tcW w:type="dxa" w:w="81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copy: Pyarelal Papers. Courtesy: Pyarelal. Also </w:t>
      </w:r>
      <w:r>
        <w:rPr>
          <w:rFonts w:ascii="Times" w:hAnsi="Times" w:eastAsia="Times"/>
          <w:b w:val="0"/>
          <w:i/>
          <w:color w:val="000000"/>
          <w:sz w:val="18"/>
        </w:rPr>
        <w:t>The Hindu,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30-1-1941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Subhas Chandra Bose disappeared from his house in Elgin Road, Calcutta, on </w:t>
      </w:r>
      <w:r>
        <w:rPr>
          <w:rFonts w:ascii="Times" w:hAnsi="Times" w:eastAsia="Times"/>
          <w:b w:val="0"/>
          <w:i w:val="0"/>
          <w:color w:val="000000"/>
          <w:sz w:val="18"/>
        </w:rPr>
        <w:t>January 17, 1941.</w:t>
      </w:r>
    </w:p>
    <w:p>
      <w:pPr>
        <w:autoSpaceDN w:val="0"/>
        <w:autoSpaceDE w:val="0"/>
        <w:widowControl/>
        <w:spacing w:line="220" w:lineRule="exact" w:before="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According to the report in </w:t>
      </w:r>
      <w:r>
        <w:rPr>
          <w:rFonts w:ascii="Times" w:hAnsi="Times" w:eastAsia="Times"/>
          <w:b w:val="0"/>
          <w:i/>
          <w:color w:val="000000"/>
          <w:sz w:val="18"/>
        </w:rPr>
        <w:t>The Hindu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the addressee’s telegram in reply to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read: “We are as much in the dark as the public about Subhas. No whereabouts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intentions and even the exact time of his leaving. No news in spite of the best efforts </w:t>
      </w:r>
      <w:r>
        <w:rPr>
          <w:rFonts w:ascii="Times" w:hAnsi="Times" w:eastAsia="Times"/>
          <w:b w:val="0"/>
          <w:i w:val="0"/>
          <w:color w:val="000000"/>
          <w:sz w:val="18"/>
        </w:rPr>
        <w:t>for the last three days. Circumstances indicate renunciation.”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70. LETTER TO NEWSPAPER EDITORS</w:t>
      </w:r>
    </w:p>
    <w:p>
      <w:pPr>
        <w:autoSpaceDN w:val="0"/>
        <w:autoSpaceDE w:val="0"/>
        <w:widowControl/>
        <w:spacing w:line="266" w:lineRule="exact" w:before="186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28, 1941</w:t>
      </w:r>
    </w:p>
    <w:p>
      <w:pPr>
        <w:autoSpaceDN w:val="0"/>
        <w:autoSpaceDE w:val="0"/>
        <w:widowControl/>
        <w:spacing w:line="212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EDITOR,</w:t>
      </w:r>
    </w:p>
    <w:p>
      <w:pPr>
        <w:autoSpaceDN w:val="0"/>
        <w:autoSpaceDE w:val="0"/>
        <w:widowControl/>
        <w:spacing w:line="28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become so used to the Press gag that we hardly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there is a partial paralysis of the Press. In the name of “war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effort” all honest expression of opinion, if it is opposed to war effort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conceived by the official world, is effectively suppressed, unless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enterprising editor or publisher risks the loss of his Press. Thus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effort, if my honesty be not questioned, is the true effort to 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war and therefore in no way anti-British or pro-German. If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desired suppression, the Press would on its own initiative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exclude news and opinions disliked by the public. But in India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majority of Indian Editors would gladly publish all the news about </w:t>
      </w:r>
      <w:r>
        <w:rPr>
          <w:rFonts w:ascii="Times" w:hAnsi="Times" w:eastAsia="Times"/>
          <w:b w:val="0"/>
          <w:i w:val="0"/>
          <w:color w:val="000000"/>
          <w:sz w:val="22"/>
        </w:rPr>
        <w:t>satyagraha if there was no gag.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to use my case by way of illustration. For the conduct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campaign and for the sake even of keeping it within restraint,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issue statements from time to time. During four days two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such statements were suppressed. The reason assigned was as </w:t>
      </w:r>
      <w:r>
        <w:rPr>
          <w:rFonts w:ascii="Times" w:hAnsi="Times" w:eastAsia="Times"/>
          <w:b w:val="0"/>
          <w:i w:val="0"/>
          <w:color w:val="000000"/>
          <w:sz w:val="22"/>
        </w:rPr>
        <w:t>follows: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1. January 16, 1941. I am writing this to inform you that Mahatma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Gandhi’s statement of January 12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regarding continuance of the Civil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Disobedience Movement was submitted for Press advice by two of the Press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agencies but was not passed for publication. I am accordingly bringing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above fact to your notice.</w:t>
      </w:r>
    </w:p>
    <w:p>
      <w:pPr>
        <w:autoSpaceDN w:val="0"/>
        <w:autoSpaceDE w:val="0"/>
        <w:widowControl/>
        <w:spacing w:line="240" w:lineRule="exact" w:before="6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2. January 28, 1941. I am writing this to inform you that Mahatma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Gandhi’s statement of January 10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regarding payment of fines by satyagrahis,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which was submitted for Press advice by two of the Press agencies, was not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passed for publication, as being a prejudicial report containing incitement to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carry on anti-war civil disobedience. I am accordingly bringing the above fact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your notice.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“Instructions to Satyagrahis”, 12-1-1941; the source, however, has</w:t>
      </w:r>
      <w:r>
        <w:rPr>
          <w:rFonts w:ascii="Times" w:hAnsi="Times" w:eastAsia="Times"/>
          <w:b w:val="0"/>
          <w:i w:val="0"/>
          <w:color w:val="000000"/>
          <w:sz w:val="18"/>
        </w:rPr>
        <w:t>“January 13”.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“Instructions to Satyagrahis”, 10-1-1941; the source, however, has</w:t>
      </w:r>
      <w:r>
        <w:rPr>
          <w:rFonts w:ascii="Times" w:hAnsi="Times" w:eastAsia="Times"/>
          <w:b w:val="0"/>
          <w:i w:val="0"/>
          <w:color w:val="000000"/>
          <w:sz w:val="18"/>
        </w:rPr>
        <w:t>“January 9”.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80 : 28 DECEMBER, 1940 - 17 AUGUST, 1941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</w:t>
      </w:r>
    </w:p>
    <w:p>
      <w:pPr>
        <w:sectPr>
          <w:pgSz w:w="9360" w:h="12960"/>
          <w:pgMar w:top="726" w:right="140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used to send my statements through the usual news agencies.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when I found that they were censored, I had to send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statements to selected newspapers and so they found place in some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You can judge for yourself whether they were objectionable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news. This method of sending statements on chance publication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precarious. As I had no intention of extending civil disobedience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special Press laws and ordinances, I stopped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three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weeklies whose chief aim was to propagate non-violence and what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known as the constructive programme. I do not want so far as 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extend the scope of civil disobedience beyond the present limit.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know that I can exercise that restraint if the Press abdicates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function of publishing relevant news. I therefore appeal to the Press </w:t>
      </w:r>
      <w:r>
        <w:rPr>
          <w:rFonts w:ascii="Times" w:hAnsi="Times" w:eastAsia="Times"/>
          <w:b w:val="0"/>
          <w:i w:val="0"/>
          <w:color w:val="000000"/>
          <w:sz w:val="22"/>
        </w:rPr>
        <w:t>not to succumb to the gag but to assert its independence by publish-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ing all the satyagraha news in its fullness. Of course it is open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Editors to criticize and condemn the movement or the statements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issued. Editors can signify their disapproval of the gag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either publishing the offending statements and risking prose-cution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confiscation of the Press or by stopping publication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papers altogether by way of protest. These are only two out of many </w:t>
      </w:r>
      <w:r>
        <w:rPr>
          <w:rFonts w:ascii="Times" w:hAnsi="Times" w:eastAsia="Times"/>
          <w:b w:val="0"/>
          <w:i w:val="0"/>
          <w:color w:val="000000"/>
          <w:sz w:val="22"/>
        </w:rPr>
        <w:t>ways for signifying your disapproval.</w:t>
      </w:r>
    </w:p>
    <w:p>
      <w:pPr>
        <w:autoSpaceDN w:val="0"/>
        <w:tabs>
          <w:tab w:pos="550" w:val="left"/>
          <w:tab w:pos="2570" w:val="left"/>
          <w:tab w:pos="279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observe that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Standing Committee of Editors is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Committee is expected fearlessly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on the 1st proximo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vindicate the liberty of the Press. It must cease to be the power it </w:t>
      </w:r>
      <w:r>
        <w:rPr>
          <w:rFonts w:ascii="Times" w:hAnsi="Times" w:eastAsia="Times"/>
          <w:b w:val="0"/>
          <w:i w:val="0"/>
          <w:color w:val="000000"/>
          <w:sz w:val="22"/>
        </w:rPr>
        <w:t>should be, if it submits to suppression of free public opinion.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need hardly draw attention to the fact that in a subject country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like India, the liberty of the Press is doubly precious. And your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responsibility, if you represent British-owned Press, is very great at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present critical moment in the history of this country.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need hardly also draw attention to the fact that I represent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unadulterated non-violence whose spread can do nobody any harm. It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is false and cruel to suggest that I could have anything in common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Nazism or Fascism because I happen to oppose imperialism.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A.I.C.C. File No. 1362, 1941. Courtesy: Nehru Memorial Museum and Library</w:t>
      </w:r>
    </w:p>
    <w:p>
      <w:pPr>
        <w:autoSpaceDN w:val="0"/>
        <w:autoSpaceDE w:val="0"/>
        <w:widowControl/>
        <w:spacing w:line="240" w:lineRule="exact" w:before="4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 </w:t>
      </w:r>
      <w:r>
        <w:rPr>
          <w:rFonts w:ascii="Times" w:hAnsi="Times" w:eastAsia="Times"/>
          <w:b w:val="0"/>
          <w:i w:val="0"/>
          <w:color w:val="000000"/>
          <w:sz w:val="18"/>
        </w:rPr>
        <w:t>“Statement to the Press”, 24-10-1940, “To the Reader”, 31-10-1940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;  2-11-1940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Standing Committee of the All-India Newspaper Editors’ Conference met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on February 1, 1941, in the premises of “The Hindustan Times”. K. Srinivasan,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Editor,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18"/>
        </w:rPr>
        <w:t>presided.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71. LETTER TO DR. S. K. VAIDYA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0"/>
        </w:rPr>
        <w:t>via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28, 1941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VAIDYA,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detailed letter. I do want you to give the people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 benefit of the knowledge you have acquired and, while doing so,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devote yourself to khadi. You will always find a home here.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whenever you wish to. If you have any suggestion to make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here, please do so. Cannot Ambu’s health be improved? I </w:t>
      </w:r>
      <w:r>
        <w:rPr>
          <w:rFonts w:ascii="Times" w:hAnsi="Times" w:eastAsia="Times"/>
          <w:b w:val="0"/>
          <w:i w:val="0"/>
          <w:color w:val="000000"/>
          <w:sz w:val="22"/>
        </w:rPr>
        <w:t>refuse to believe it. The miracle about Shastri is still continuing.</w:t>
      </w:r>
    </w:p>
    <w:p>
      <w:pPr>
        <w:autoSpaceDN w:val="0"/>
        <w:autoSpaceDE w:val="0"/>
        <w:widowControl/>
        <w:spacing w:line="220" w:lineRule="exact" w:before="2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5745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72. LETTER TO AMTUSSALAAM</w:t>
      </w:r>
    </w:p>
    <w:p>
      <w:pPr>
        <w:autoSpaceDN w:val="0"/>
        <w:autoSpaceDE w:val="0"/>
        <w:widowControl/>
        <w:spacing w:line="224" w:lineRule="exact" w:before="42" w:after="0"/>
        <w:ind w:left="4830" w:right="0" w:hanging="5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0"/>
        </w:rPr>
        <w:t>via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January 28, 1941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DAUGHTER,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wrote three letters to you. You might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got my letter of yesterday. What will you do by coming here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ill? And now you are meeting Qaid-e-Azam and others. Let </w:t>
      </w:r>
      <w:r>
        <w:rPr>
          <w:rFonts w:ascii="Times" w:hAnsi="Times" w:eastAsia="Times"/>
          <w:b w:val="0"/>
          <w:i w:val="0"/>
          <w:color w:val="000000"/>
          <w:sz w:val="22"/>
        </w:rPr>
        <w:t>us see what happens.</w:t>
      </w:r>
    </w:p>
    <w:p>
      <w:pPr>
        <w:autoSpaceDN w:val="0"/>
        <w:autoSpaceDE w:val="0"/>
        <w:widowControl/>
        <w:spacing w:line="220" w:lineRule="exact" w:before="26" w:after="1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5"/>
        <w:gridCol w:w="3255"/>
      </w:tblGrid>
      <w:tr>
        <w:trPr>
          <w:trHeight w:hRule="exact" w:val="572"/>
        </w:trPr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7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of the Hindi: G.N. 467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2" w:lineRule="exact" w:before="302" w:after="606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73. TELEGRAM TO MIRABEHN</w:t>
      </w:r>
    </w:p>
    <w:p>
      <w:pPr>
        <w:sectPr>
          <w:pgSz w:w="9360" w:h="12960"/>
          <w:pgMar w:top="72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IRABAI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ALAMPUR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ANGRA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ISTRICT</w:t>
      </w:r>
    </w:p>
    <w:p>
      <w:pPr>
        <w:sectPr>
          <w:type w:val="continuous"/>
          <w:pgSz w:w="9360" w:h="12960"/>
          <w:pgMar w:top="726" w:right="1410" w:bottom="478" w:left="1440" w:header="720" w:footer="720" w:gutter="0"/>
          <w:cols w:num="2" w:equalWidth="0">
            <w:col w:w="3172" w:space="0"/>
            <w:col w:w="3338" w:space="0"/>
          </w:cols>
          <w:docGrid w:linePitch="360"/>
        </w:sectPr>
      </w:pPr>
    </w:p>
    <w:p>
      <w:pPr>
        <w:autoSpaceDN w:val="0"/>
        <w:autoSpaceDE w:val="0"/>
        <w:widowControl/>
        <w:spacing w:line="244" w:lineRule="exact" w:before="22" w:after="814"/>
        <w:ind w:left="1658" w:right="0" w:firstLine="8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January 30, 1941</w:t>
      </w:r>
    </w:p>
    <w:p>
      <w:pPr>
        <w:sectPr>
          <w:type w:val="nextColumn"/>
          <w:pgSz w:w="9360" w:h="12960"/>
          <w:pgMar w:top="726" w:right="1410" w:bottom="478" w:left="1440" w:header="720" w:footer="720" w:gutter="0"/>
          <w:cols w:num="2" w:equalWidth="0">
            <w:col w:w="3172" w:space="0"/>
            <w:col w:w="3338" w:space="0"/>
          </w:cols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COME       AT       ONCE         VARODA.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       LOVE.      WELL.</w:t>
      </w:r>
    </w:p>
    <w:p>
      <w:pPr>
        <w:autoSpaceDN w:val="0"/>
        <w:autoSpaceDE w:val="0"/>
        <w:widowControl/>
        <w:spacing w:line="266" w:lineRule="exact" w:before="2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6470. Courtesy:  Mirabehn. Also G.N. 9865</w:t>
      </w:r>
    </w:p>
    <w:p>
      <w:pPr>
        <w:autoSpaceDN w:val="0"/>
        <w:autoSpaceDE w:val="0"/>
        <w:widowControl/>
        <w:spacing w:line="240" w:lineRule="exact" w:before="3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letter to the addressee, “Letter to Mirabehn”, 24-1-1941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80 : 28 DECEMBER, 1940 - 17 AUGUST, 1941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</w:t>
      </w:r>
    </w:p>
    <w:p>
      <w:pPr>
        <w:sectPr>
          <w:type w:val="continuous"/>
          <w:pgSz w:w="9360" w:h="12960"/>
          <w:pgMar w:top="72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74. LETTER TO AMTUSSALAAM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0"/>
        </w:rPr>
        <w:t>via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30, 1941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DAUGHTER,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sent for Zohra to Bombay. This I consider a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mistake. Akbar showed me your letter. If Zohra does not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Aligarh, she may come here. If she wants to stay in Indore, she may.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is sure to lose in Bombay. I am all right. Rajkumari is going to </w:t>
      </w:r>
      <w:r>
        <w:rPr>
          <w:rFonts w:ascii="Times" w:hAnsi="Times" w:eastAsia="Times"/>
          <w:b w:val="0"/>
          <w:i w:val="0"/>
          <w:color w:val="000000"/>
          <w:sz w:val="22"/>
        </w:rPr>
        <w:t>Benares today for Vidyarthi Sammelan. Manu is still having fever.</w:t>
      </w:r>
    </w:p>
    <w:p>
      <w:pPr>
        <w:autoSpaceDN w:val="0"/>
        <w:autoSpaceDE w:val="0"/>
        <w:widowControl/>
        <w:spacing w:line="22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468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75. LETTER TO AMRIT KAUR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0"/>
        </w:rPr>
        <w:t>via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31, 1941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AMRIT,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Mahadev has left.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reminded of you today because you are going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task. Of course God is with you. Will remember the second.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Ultimately Subhas Babu could not be arrested. Manu has fever today </w:t>
      </w:r>
      <w:r>
        <w:rPr>
          <w:rFonts w:ascii="Times" w:hAnsi="Times" w:eastAsia="Times"/>
          <w:b w:val="0"/>
          <w:i w:val="0"/>
          <w:color w:val="000000"/>
          <w:sz w:val="22"/>
        </w:rPr>
        <w:t>also. I am quite all right. It is pretty cold, so I slept under the roof.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Kishorelal has come. Blessings to Maharani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Maharaj Kumar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2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7873. Also C.W. 4240. Courtesy: Amrit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Kaur</w:t>
      </w:r>
    </w:p>
    <w:p>
      <w:pPr>
        <w:autoSpaceDN w:val="0"/>
        <w:autoSpaceDE w:val="0"/>
        <w:widowControl/>
        <w:spacing w:line="220" w:lineRule="exact" w:before="1440" w:after="0"/>
        <w:ind w:left="55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To attend the Vidyarthi Sammelan; v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the preceding item.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wife.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Rajmata and Prince of Vizianagaram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76. LETTER TO SATIS CHANDRA DAS GUPTA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0"/>
        </w:rPr>
        <w:t>via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31, 1941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SATIS BABU,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from here the money for your expenses. Or, shall I send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Rs. 15? It is suggested that Khadi Pratishthan should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certification. It is good for us to have it. I believe there would be no </w:t>
      </w:r>
      <w:r>
        <w:rPr>
          <w:rFonts w:ascii="Times" w:hAnsi="Times" w:eastAsia="Times"/>
          <w:b w:val="0"/>
          <w:i w:val="0"/>
          <w:color w:val="000000"/>
          <w:sz w:val="22"/>
        </w:rPr>
        <w:t>difficulty in getting it. Jajuji has sent me Hem Prabha’s letter.</w:t>
      </w:r>
    </w:p>
    <w:p>
      <w:pPr>
        <w:autoSpaceDN w:val="0"/>
        <w:autoSpaceDE w:val="0"/>
        <w:widowControl/>
        <w:spacing w:line="220" w:lineRule="exact" w:before="26" w:after="1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2173"/>
        <w:gridCol w:w="2173"/>
        <w:gridCol w:w="2173"/>
      </w:tblGrid>
      <w:tr>
        <w:trPr>
          <w:trHeight w:hRule="exact" w:val="682"/>
        </w:trPr>
        <w:tc>
          <w:tcPr>
            <w:tcW w:type="dxa" w:w="6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40.0" w:type="dxa"/>
            </w:tblPr>
            <w:tblGrid>
              <w:gridCol w:w="3080"/>
              <w:gridCol w:w="3080"/>
            </w:tblGrid>
            <w:tr>
              <w:trPr>
                <w:trHeight w:hRule="exact" w:val="546"/>
              </w:trPr>
              <w:tc>
                <w:tcPr>
                  <w:tcW w:type="dxa" w:w="43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exact" w:before="266" w:after="0"/>
                    <w:ind w:left="150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8"/>
                    </w:rPr>
                    <w:t>From a photostat of the Hindi: G.N. 2735</w:t>
                  </w:r>
                </w:p>
              </w:tc>
              <w:tc>
                <w:tcPr>
                  <w:tcW w:type="dxa" w:w="15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6" w:lineRule="exact" w:before="6" w:after="0"/>
                    <w:ind w:left="0" w:right="110" w:firstLine="0"/>
                    <w:jc w:val="righ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20"/>
                    </w:rPr>
                    <w:t>B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APU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7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</w:tr>
      <w:tr>
        <w:trPr>
          <w:trHeight w:hRule="exact" w:val="660"/>
        </w:trPr>
        <w:tc>
          <w:tcPr>
            <w:tcW w:type="dxa" w:w="4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19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77. NOTE TO K. T. BHASHYAM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3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2173"/>
            <w:vMerge/>
            <w:tcBorders/>
          </w:tcPr>
          <w:p/>
        </w:tc>
      </w:tr>
      <w:tr>
        <w:trPr>
          <w:trHeight w:hRule="exact" w:val="484"/>
        </w:trPr>
        <w:tc>
          <w:tcPr>
            <w:tcW w:type="dxa" w:w="6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8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[On or before 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February 1, 1941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  <w:tc>
          <w:tcPr>
            <w:tcW w:type="dxa" w:w="2173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Rejection of so many nominations, on apparently the flimsiest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grounds, is a serious matter. It has filled me with deep regret that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injustice should have been perpetrated in Mysore. You have done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send a memorial to His Highness. I hope it will remedy what </w:t>
      </w:r>
      <w:r>
        <w:rPr>
          <w:rFonts w:ascii="Times" w:hAnsi="Times" w:eastAsia="Times"/>
          <w:b w:val="0"/>
          <w:i w:val="0"/>
          <w:color w:val="000000"/>
          <w:sz w:val="22"/>
        </w:rPr>
        <w:t>appears to me a manifest wrong.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3-2-1941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78. TELEGRAM TO AMTUSSALAAM</w:t>
      </w:r>
    </w:p>
    <w:p>
      <w:pPr>
        <w:autoSpaceDN w:val="0"/>
        <w:autoSpaceDE w:val="0"/>
        <w:widowControl/>
        <w:spacing w:line="224" w:lineRule="exact" w:before="188" w:after="0"/>
        <w:ind w:left="4850" w:right="0" w:firstLine="4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ARDHAGANJ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February 1, 1941</w:t>
      </w:r>
    </w:p>
    <w:p>
      <w:pPr>
        <w:autoSpaceDN w:val="0"/>
        <w:autoSpaceDE w:val="0"/>
        <w:widowControl/>
        <w:spacing w:line="240" w:lineRule="exact" w:before="96" w:after="38"/>
        <w:ind w:left="1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MTUL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ALAAM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ARE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ADAM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ADIA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RYA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ANGH</w:t>
      </w:r>
      <w:r>
        <w:rPr>
          <w:rFonts w:ascii="Times" w:hAnsi="Times" w:eastAsia="Times"/>
          <w:b w:val="0"/>
          <w:i w:val="0"/>
          <w:color w:val="000000"/>
          <w:sz w:val="20"/>
        </w:rPr>
        <w:t>, 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ALABAR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ILL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24"/>
        <w:gridCol w:w="724"/>
        <w:gridCol w:w="724"/>
        <w:gridCol w:w="724"/>
        <w:gridCol w:w="724"/>
        <w:gridCol w:w="724"/>
        <w:gridCol w:w="724"/>
        <w:gridCol w:w="724"/>
        <w:gridCol w:w="724"/>
      </w:tblGrid>
      <w:tr>
        <w:trPr>
          <w:trHeight w:hRule="exact" w:val="310"/>
        </w:trPr>
        <w:tc>
          <w:tcPr>
            <w:tcW w:type="dxa" w:w="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 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HAVE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NOT 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ASKED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SEE 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ANYBODY.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 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NO</w:t>
            </w:r>
          </w:p>
        </w:tc>
      </w:tr>
    </w:tbl>
    <w:p>
      <w:pPr>
        <w:autoSpaceDN w:val="0"/>
        <w:autoSpaceDE w:val="0"/>
        <w:widowControl/>
        <w:spacing w:line="220" w:lineRule="exact" w:before="24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President of the Mysore Congress. The note was sent after Gandhiji heard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Dasappa, Chairman of the Parliamentary Sub-committee, and ex-President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Mysore Congress, “on the situation created by the rejection in several cases of </w:t>
      </w:r>
      <w:r>
        <w:rPr>
          <w:rFonts w:ascii="Times" w:hAnsi="Times" w:eastAsia="Times"/>
          <w:b w:val="0"/>
          <w:i w:val="0"/>
          <w:color w:val="000000"/>
          <w:sz w:val="18"/>
        </w:rPr>
        <w:t>nomination papers of Congressmen to the Mysore Legislature”.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The report was dated “Wardha, February 1”.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80 : 28 DECEMBER, 1940 - 17 AUGUST, 1941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</w:t>
      </w:r>
    </w:p>
    <w:p>
      <w:pPr>
        <w:sectPr>
          <w:pgSz w:w="9360" w:h="12960"/>
          <w:pgMar w:top="726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1"/>
        <w:gridCol w:w="931"/>
        <w:gridCol w:w="931"/>
        <w:gridCol w:w="931"/>
        <w:gridCol w:w="931"/>
        <w:gridCol w:w="931"/>
        <w:gridCol w:w="931"/>
      </w:tblGrid>
      <w:tr>
        <w:trPr>
          <w:trHeight w:hRule="exact" w:val="226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REPRESENTATIVE 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HINDU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NOR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CAN 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SPEAK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FOR 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HINDUS.</w:t>
            </w:r>
          </w:p>
        </w:tc>
      </w:tr>
    </w:tbl>
    <w:p>
      <w:pPr>
        <w:autoSpaceDN w:val="0"/>
        <w:autoSpaceDE w:val="0"/>
        <w:widowControl/>
        <w:spacing w:line="212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YOUR       FIRST       BUSINESS      IS       TO     BE      WELL.      LOVE.</w:t>
      </w:r>
    </w:p>
    <w:p>
      <w:pPr>
        <w:autoSpaceDN w:val="0"/>
        <w:autoSpaceDE w:val="0"/>
        <w:widowControl/>
        <w:spacing w:line="266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469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79. LETTER TO T. B. SAPRU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1, 1941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 TEJ BAHADUR,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kind letter.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Qaid-e-Azam Jinnah says,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only talk to him as a Hindu for Hindus. I cannot do it. If I write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that I want to meet him, he won’t decline to meet me. But I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result. He will immediately distort our meeting. He thinks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the greatest stumbling block. I am, therefore, biding my time.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soon as I see my way, I would certainly seek an interview with him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everybody else. You may have seen how he has distorted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 disobedience as anti-Muslim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But of course you should pursue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subject after your own style with whomsoever you may think fit.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7583. Also C.W. 10277. Courtesy: National Library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7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Dated January 28;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From T. B. Sapru”, 28-1-1941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Answering Lucknow University students on January 27, Jinnah said: “I hope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 Muslim students will not participate in any strikes, protest meetings or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other activities directly or indirectly to support the Congress, as the latter’s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objective is to force the British Government to surrender to their demands which are </w:t>
      </w:r>
      <w:r>
        <w:rPr>
          <w:rFonts w:ascii="Times" w:hAnsi="Times" w:eastAsia="Times"/>
          <w:b w:val="0"/>
          <w:i w:val="0"/>
          <w:color w:val="000000"/>
          <w:sz w:val="18"/>
        </w:rPr>
        <w:t>highly detrimental to the vital interests of the Muslims in the country.”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addressee, in his reply (C.W. 10380) dated February 6, said, “After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careful consideration, I have decided to write a letter to Mr. Jinnah and I am sending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today. . . . I have simply suggested to him that he should be prepared to meet you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have a talk with you, if you should write to him to see him in Bombay or </w:t>
      </w:r>
      <w:r>
        <w:rPr>
          <w:rFonts w:ascii="Times" w:hAnsi="Times" w:eastAsia="Times"/>
          <w:b w:val="0"/>
          <w:i w:val="0"/>
          <w:color w:val="000000"/>
          <w:sz w:val="18"/>
        </w:rPr>
        <w:t>elsewhere.. ..”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7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80. LETTER TO MANORANJAN CHAUDHURI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1, 1941</w:t>
      </w:r>
    </w:p>
    <w:p>
      <w:pPr>
        <w:autoSpaceDN w:val="0"/>
        <w:autoSpaceDE w:val="0"/>
        <w:widowControl/>
        <w:spacing w:line="230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MANORANJANBABU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long letter. I am afraid I won’t be able to help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lead a movement of satyagraha as you suggest.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has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limitations. And then very few, if any, members of the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Mahasabha are believers in non-violence. Neither Shri Savarkar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Dr. Moonje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nor Bhai Parmanand are. No fault of theirs.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entitled to hold the views they do. But they cannot lead a satyagraha </w:t>
      </w:r>
      <w:r>
        <w:rPr>
          <w:rFonts w:ascii="Times" w:hAnsi="Times" w:eastAsia="Times"/>
          <w:b w:val="0"/>
          <w:i w:val="0"/>
          <w:color w:val="000000"/>
          <w:sz w:val="22"/>
        </w:rPr>
        <w:t>movement. I think they will admit as much.</w:t>
      </w:r>
    </w:p>
    <w:p>
      <w:pPr>
        <w:autoSpaceDN w:val="0"/>
        <w:autoSpaceDE w:val="0"/>
        <w:widowControl/>
        <w:spacing w:line="240" w:lineRule="exact" w:before="54" w:after="468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draw too much upon our talks when you say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have joined the Sabha without my blessings. All I said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had every right to join it, if you thought the Congress was </w:t>
      </w:r>
      <w:r>
        <w:rPr>
          <w:rFonts w:ascii="Times" w:hAnsi="Times" w:eastAsia="Times"/>
          <w:b w:val="0"/>
          <w:i w:val="0"/>
          <w:color w:val="000000"/>
          <w:sz w:val="22"/>
        </w:rPr>
        <w:t>impotent and the Sabha could secure relief.</w:t>
      </w:r>
    </w:p>
    <w:p>
      <w:pPr>
        <w:sectPr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ANORANJAN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HAUDHURI </w:t>
      </w:r>
      <w:r>
        <w:rPr>
          <w:rFonts w:ascii="Times" w:hAnsi="Times" w:eastAsia="Times"/>
          <w:b w:val="0"/>
          <w:i w:val="0"/>
          <w:color w:val="000000"/>
          <w:sz w:val="20"/>
        </w:rPr>
        <w:t>211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OWBAZAR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TREET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</w:p>
    <w:p>
      <w:pPr>
        <w:sectPr>
          <w:type w:val="continuous"/>
          <w:pgSz w:w="9360" w:h="12960"/>
          <w:pgMar w:top="726" w:right="1412" w:bottom="478" w:left="1440" w:header="720" w:footer="720" w:gutter="0"/>
          <w:cols w:num="2" w:equalWidth="0">
            <w:col w:w="3967" w:space="0"/>
            <w:col w:w="2540" w:space="0"/>
          </w:cols>
          <w:docGrid w:linePitch="360"/>
        </w:sectPr>
      </w:pPr>
    </w:p>
    <w:p>
      <w:pPr>
        <w:autoSpaceDN w:val="0"/>
        <w:autoSpaceDE w:val="0"/>
        <w:widowControl/>
        <w:spacing w:line="234" w:lineRule="exact" w:before="0" w:after="774"/>
        <w:ind w:left="1152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 sincerely,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sectPr>
          <w:type w:val="nextColumn"/>
          <w:pgSz w:w="9360" w:h="12960"/>
          <w:pgMar w:top="726" w:right="1412" w:bottom="478" w:left="1440" w:header="720" w:footer="720" w:gutter="0"/>
          <w:cols w:num="2" w:equalWidth="0">
            <w:col w:w="3967" w:space="0"/>
            <w:col w:w="254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C.W. 10438. Courtesy: Amrita Lal Chatterjee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81. LETTER TO AMTUSSALAAM</w:t>
      </w:r>
    </w:p>
    <w:p>
      <w:pPr>
        <w:autoSpaceDN w:val="0"/>
        <w:autoSpaceDE w:val="0"/>
        <w:widowControl/>
        <w:spacing w:line="264" w:lineRule="exact" w:before="108" w:after="0"/>
        <w:ind w:left="4850" w:right="0" w:hanging="5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via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February 1, 1941</w:t>
      </w:r>
    </w:p>
    <w:p>
      <w:pPr>
        <w:autoSpaceDN w:val="0"/>
        <w:tabs>
          <w:tab w:pos="550" w:val="left"/>
          <w:tab w:pos="1550" w:val="left"/>
        </w:tabs>
        <w:autoSpaceDE w:val="0"/>
        <w:widowControl/>
        <w:spacing w:line="260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DAUGHTER,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telegram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been sent to you. What do you expect from me? </w:t>
      </w:r>
      <w:r>
        <w:rPr>
          <w:rFonts w:ascii="Times" w:hAnsi="Times" w:eastAsia="Times"/>
          <w:b w:val="0"/>
          <w:i w:val="0"/>
          <w:color w:val="000000"/>
          <w:sz w:val="22"/>
        </w:rPr>
        <w:t>You may not make use of my name for anything. You have not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Secretary, Bengal Provincial Hindu Mahasabha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donor of this letter, Amrita Lal Chatterjee who was an inmate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Sevagram Ashram, explains that the Bengal Hindu Mahasabha leaders had suggested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satyagraha movement against the Secondary Education Bill and Calcutta Municipal </w:t>
      </w:r>
      <w:r>
        <w:rPr>
          <w:rFonts w:ascii="Times" w:hAnsi="Times" w:eastAsia="Times"/>
          <w:b w:val="0"/>
          <w:i w:val="0"/>
          <w:color w:val="000000"/>
          <w:sz w:val="18"/>
        </w:rPr>
        <w:t>Amendment Act introduced by the Muslim League Ministry of Bengal.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V. D. Savarkar and Dr. B. S. Moonje, President and Vice-President of Hindu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Mahasabha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ibid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5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“Telegram to Amtussalaam”, 1-2-1941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80 : 28 DECEMBER, 1940 - 17 AUGUST, 1941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49</w:t>
      </w:r>
    </w:p>
    <w:p>
      <w:pPr>
        <w:sectPr>
          <w:type w:val="continuous"/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understood at all. So long as you are not quite healthy, you will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do anything thoroughly. Just leave everything for the present. </w:t>
      </w:r>
      <w:r>
        <w:rPr>
          <w:rFonts w:ascii="Times" w:hAnsi="Times" w:eastAsia="Times"/>
          <w:b w:val="0"/>
          <w:i w:val="0"/>
          <w:color w:val="000000"/>
          <w:sz w:val="22"/>
        </w:rPr>
        <w:t>Get well first. Attend to other things later.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470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82. LETTER TO DAHYABHAI M. PATEL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2, 1941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DAHYABHAI,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Ramjibhai is full of praises of you. I am giving this letter for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satisfaction. What need I say to you on behalf of the Harijans? No </w:t>
      </w:r>
      <w:r>
        <w:rPr>
          <w:rFonts w:ascii="Times" w:hAnsi="Times" w:eastAsia="Times"/>
          <w:b w:val="0"/>
          <w:i w:val="0"/>
          <w:color w:val="000000"/>
          <w:sz w:val="22"/>
        </w:rPr>
        <w:t>service we render them can be enough.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C.W. 2713. Courtesy: Dahyabhai M. Patel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83. LETTER TO AMTUSSALAAM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via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2, 1941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DAUGHTER,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 sent you a telegram yesterday and also wrote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postcard. I find I understand nothing.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faith in prayer. Get all </w:t>
      </w:r>
      <w:r>
        <w:rPr>
          <w:rFonts w:ascii="Times" w:hAnsi="Times" w:eastAsia="Times"/>
          <w:b w:val="0"/>
          <w:i w:val="0"/>
          <w:color w:val="000000"/>
          <w:sz w:val="22"/>
        </w:rPr>
        <w:t>right first.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Hindi: G.N. 471. Also </w:t>
      </w:r>
      <w:r>
        <w:rPr>
          <w:rFonts w:ascii="Times" w:hAnsi="Times" w:eastAsia="Times"/>
          <w:b w:val="0"/>
          <w:i/>
          <w:color w:val="000000"/>
          <w:sz w:val="18"/>
        </w:rPr>
        <w:t>Bapuke Patra-8: Bibi Amtussa-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laamke Nam, </w:t>
      </w:r>
      <w:r>
        <w:rPr>
          <w:rFonts w:ascii="Times" w:hAnsi="Times" w:eastAsia="Times"/>
          <w:b w:val="0"/>
          <w:i w:val="0"/>
          <w:color w:val="000000"/>
          <w:sz w:val="18"/>
        </w:rPr>
        <w:t>p. 209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3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According to the printed source, the reference is to the Lahore Resolution of </w:t>
      </w:r>
      <w:r>
        <w:rPr>
          <w:rFonts w:ascii="Times" w:hAnsi="Times" w:eastAsia="Times"/>
          <w:b w:val="0"/>
          <w:i w:val="0"/>
          <w:color w:val="000000"/>
          <w:sz w:val="18"/>
        </w:rPr>
        <w:t>the Muslim League which demanded partition of India.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84. TELEGRAM TO AMRIT KAUR</w:t>
      </w:r>
    </w:p>
    <w:p>
      <w:pPr>
        <w:autoSpaceDN w:val="0"/>
        <w:tabs>
          <w:tab w:pos="4850" w:val="left"/>
          <w:tab w:pos="5670" w:val="left"/>
        </w:tabs>
        <w:autoSpaceDE w:val="0"/>
        <w:widowControl/>
        <w:spacing w:line="300" w:lineRule="exact" w:before="92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February 3, 1941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AJKUMARI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AHARAJ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INGH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ALL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VENUE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UCKNOW</w:t>
      </w:r>
    </w:p>
    <w:p>
      <w:pPr>
        <w:autoSpaceDN w:val="0"/>
        <w:autoSpaceDE w:val="0"/>
        <w:widowControl/>
        <w:spacing w:line="212" w:lineRule="exact" w:before="1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DELIGHTED       SIGNED       PHOTO.       HOPE       WELL.        LOVE.</w:t>
      </w:r>
    </w:p>
    <w:p>
      <w:pPr>
        <w:autoSpaceDN w:val="0"/>
        <w:tabs>
          <w:tab w:pos="6050" w:val="left"/>
        </w:tabs>
        <w:autoSpaceDE w:val="0"/>
        <w:widowControl/>
        <w:spacing w:line="294" w:lineRule="exact" w:before="18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18"/>
        </w:rPr>
        <w:t>From the original: C.W. 3997. Courtesy: Amrit Kaur. Also G.N. 7306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85. LETTER TO MOHAMMED NOMAN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4" w:lineRule="exact" w:before="108" w:after="0"/>
        <w:ind w:left="4850" w:right="0" w:hanging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February 3, 1941</w:t>
      </w:r>
    </w:p>
    <w:p>
      <w:pPr>
        <w:autoSpaceDN w:val="0"/>
        <w:tabs>
          <w:tab w:pos="550" w:val="left"/>
        </w:tabs>
        <w:autoSpaceDE w:val="0"/>
        <w:widowControl/>
        <w:spacing w:line="27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FRIEND,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sorry for your illness. Hope you will soon recover.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glad to give you another appointment, when you are restored to </w:t>
      </w:r>
      <w:r>
        <w:rPr>
          <w:rFonts w:ascii="Times" w:hAnsi="Times" w:eastAsia="Times"/>
          <w:b w:val="0"/>
          <w:i w:val="0"/>
          <w:color w:val="000000"/>
          <w:sz w:val="22"/>
        </w:rPr>
        <w:t>health.</w:t>
      </w:r>
    </w:p>
    <w:p>
      <w:pPr>
        <w:autoSpaceDN w:val="0"/>
        <w:autoSpaceDE w:val="0"/>
        <w:widowControl/>
        <w:spacing w:line="302" w:lineRule="exact" w:before="4" w:after="0"/>
        <w:ind w:left="432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 sincerely,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ANDHI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From a photostat: G.N. 4091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86. NOTE TO MUNNALAL G. SHAH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12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February 3, 1941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This must not be used.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Gujarati: G.N. 7115. Also C.W. 8514.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Munnalal G. Shah</w:t>
      </w:r>
    </w:p>
    <w:p>
      <w:pPr>
        <w:autoSpaceDN w:val="0"/>
        <w:autoSpaceDE w:val="0"/>
        <w:widowControl/>
        <w:spacing w:line="240" w:lineRule="exact" w:before="4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The addressee’s name has been supplied from the G.N. register.</w:t>
      </w:r>
    </w:p>
    <w:p>
      <w:pPr>
        <w:autoSpaceDN w:val="0"/>
        <w:autoSpaceDE w:val="0"/>
        <w:widowControl/>
        <w:spacing w:line="220" w:lineRule="exact" w:before="2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note is written on the one of even date from the addressee who wanted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know whether they could utilize the weevil-infected wheat grown on the Ashram farm </w:t>
      </w:r>
      <w:r>
        <w:rPr>
          <w:rFonts w:ascii="Times" w:hAnsi="Times" w:eastAsia="Times"/>
          <w:b w:val="0"/>
          <w:i w:val="0"/>
          <w:color w:val="000000"/>
          <w:sz w:val="18"/>
        </w:rPr>
        <w:t>or should buy a better variety from the market.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80 : 28 DECEMBER, 1940 - 17 AUGUST, 1941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51</w:t>
      </w:r>
    </w:p>
    <w:p>
      <w:pPr>
        <w:sectPr>
          <w:pgSz w:w="9360" w:h="12960"/>
          <w:pgMar w:top="72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87. LETTER TO KRISHNACHANDRA</w:t>
      </w:r>
    </w:p>
    <w:p>
      <w:pPr>
        <w:autoSpaceDN w:val="0"/>
        <w:autoSpaceDE w:val="0"/>
        <w:widowControl/>
        <w:spacing w:line="27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3, 1941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KRISHNACHANDRA,</w:t>
      </w:r>
    </w:p>
    <w:p>
      <w:pPr>
        <w:autoSpaceDN w:val="0"/>
        <w:autoSpaceDE w:val="0"/>
        <w:widowControl/>
        <w:spacing w:line="28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Ramji Gope will arrive today. He will stay somewhere.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 five days he has been living here and there. He appears to be a </w:t>
      </w:r>
      <w:r>
        <w:rPr>
          <w:rFonts w:ascii="Times" w:hAnsi="Times" w:eastAsia="Times"/>
          <w:b w:val="0"/>
          <w:i w:val="0"/>
          <w:color w:val="000000"/>
          <w:sz w:val="22"/>
        </w:rPr>
        <w:t>gentleman. With him is his son.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4369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88. LETTER TO PRABHAVATI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via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4, 1941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PRABHA,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the limit! I cannot believe that you get no time to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a postcard. I did not at all like the statement Jayaprakash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issued to the newspapers. I wish he had not issued it. Tell him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you meet him. Nothing can be done now, of course. Take care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your health. Manu is all right. Amtul Salaam arrived today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Bombay. Rajkumari is in Lucknow, Mahadev in Delhi. Mirabehn is </w:t>
      </w:r>
      <w:r>
        <w:rPr>
          <w:rFonts w:ascii="Times" w:hAnsi="Times" w:eastAsia="Times"/>
          <w:b w:val="0"/>
          <w:i w:val="0"/>
          <w:color w:val="000000"/>
          <w:sz w:val="22"/>
        </w:rPr>
        <w:t>arriving on the 7th. By that time everybody else will be here.</w:t>
      </w:r>
    </w:p>
    <w:p>
      <w:pPr>
        <w:autoSpaceDN w:val="0"/>
        <w:autoSpaceDE w:val="0"/>
        <w:widowControl/>
        <w:spacing w:line="22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3551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89. FRAGMENT OF LETTER TO E E. MACK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18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before </w:t>
      </w:r>
      <w:r>
        <w:rPr>
          <w:rFonts w:ascii="Times" w:hAnsi="Times" w:eastAsia="Times"/>
          <w:b w:val="0"/>
          <w:i/>
          <w:color w:val="000000"/>
          <w:sz w:val="22"/>
        </w:rPr>
        <w:t>February 5, 1941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not regard it as a breach of discipline for a </w:t>
      </w:r>
      <w:r>
        <w:rPr>
          <w:rFonts w:ascii="Times" w:hAnsi="Times" w:eastAsia="Times"/>
          <w:b w:val="0"/>
          <w:i w:val="0"/>
          <w:color w:val="000000"/>
          <w:sz w:val="22"/>
        </w:rPr>
        <w:t>Congressman to subscribe to the Red Cross or take the necessary</w:t>
      </w:r>
    </w:p>
    <w:p>
      <w:pPr>
        <w:autoSpaceDN w:val="0"/>
        <w:autoSpaceDE w:val="0"/>
        <w:widowControl/>
        <w:spacing w:line="220" w:lineRule="exact" w:before="26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addressee, District Judge of Nellore, was in correspondence with Gandhiji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“the aims and objects of the Red Cross organization”. The letter was reported under </w:t>
      </w:r>
      <w:r>
        <w:rPr>
          <w:rFonts w:ascii="Times" w:hAnsi="Times" w:eastAsia="Times"/>
          <w:b w:val="0"/>
          <w:i w:val="0"/>
          <w:color w:val="000000"/>
          <w:sz w:val="18"/>
        </w:rPr>
        <w:t>the date-line “Wardhaganj, February 5”.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training. But it would be a different thing if a Congressman yielded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outside pressure and in order to avoid the displeasure of an authority </w:t>
      </w:r>
      <w:r>
        <w:rPr>
          <w:rFonts w:ascii="Times" w:hAnsi="Times" w:eastAsia="Times"/>
          <w:b w:val="0"/>
          <w:i w:val="0"/>
          <w:color w:val="000000"/>
          <w:sz w:val="22"/>
        </w:rPr>
        <w:t>and to gain a selfish end, subscribed to it.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7-2-1941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90. LETTER TO SULTANA QURESHI AND KUSUM GANDHI</w:t>
      </w:r>
    </w:p>
    <w:p>
      <w:pPr>
        <w:autoSpaceDN w:val="0"/>
        <w:autoSpaceDE w:val="0"/>
        <w:widowControl/>
        <w:spacing w:line="294" w:lineRule="exact" w:before="8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before </w:t>
      </w:r>
      <w:r>
        <w:rPr>
          <w:rFonts w:ascii="Times" w:hAnsi="Times" w:eastAsia="Times"/>
          <w:b w:val="0"/>
          <w:i/>
          <w:color w:val="000000"/>
          <w:sz w:val="22"/>
        </w:rPr>
        <w:t>February 5, 1941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SULTANA AND KUSUM,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the letter from both of you. There should be no friction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you two nor between others. It is all right if at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Sultana’s Urdu is not up to the mark. How long will you be there? </w:t>
      </w:r>
      <w:r>
        <w:rPr>
          <w:rFonts w:ascii="Times" w:hAnsi="Times" w:eastAsia="Times"/>
          <w:b w:val="0"/>
          <w:i w:val="0"/>
          <w:color w:val="000000"/>
          <w:sz w:val="22"/>
        </w:rPr>
        <w:t>What do they give you for food?</w:t>
      </w:r>
    </w:p>
    <w:p>
      <w:pPr>
        <w:autoSpaceDN w:val="0"/>
        <w:autoSpaceDE w:val="0"/>
        <w:widowControl/>
        <w:spacing w:line="220" w:lineRule="exact" w:before="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10763. Courtesy: Ghulam Rasul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Qureshi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91. LETTER TO MANJULABEHN M. MEHTA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6, 1941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MANJULA,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You did well in writing about Prabhashankar. I </w:t>
      </w:r>
      <w:r>
        <w:rPr>
          <w:rFonts w:ascii="Times" w:hAnsi="Times" w:eastAsia="Times"/>
          <w:b w:val="0"/>
          <w:i w:val="0"/>
          <w:color w:val="000000"/>
          <w:sz w:val="22"/>
        </w:rPr>
        <w:t>shall write to him.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say that all of you will come over in May. Why so late?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hot in May. If you are not afraid of the heat, it is all right.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time for your quarters to get ready. But I shall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accommodate you in the quarters that are getting ready and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arrangements for a separate kitchen for you. A suitable building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will be ready soon. I will let you know as soon as it is ready.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Anyway you can come whenever you wish to. As you can put up with </w:t>
      </w:r>
      <w:r>
        <w:rPr>
          <w:rFonts w:ascii="Times" w:hAnsi="Times" w:eastAsia="Times"/>
          <w:b w:val="0"/>
          <w:i w:val="0"/>
          <w:color w:val="000000"/>
          <w:sz w:val="22"/>
        </w:rPr>
        <w:t>inconveniences, I do not worry about you.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observe the vow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you have taken.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happy if you could observe it. After the birth of a certain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children, everyone should observe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brahmacharya. </w:t>
      </w:r>
      <w:r>
        <w:rPr>
          <w:rFonts w:ascii="Times" w:hAnsi="Times" w:eastAsia="Times"/>
          <w:b w:val="0"/>
          <w:i w:val="0"/>
          <w:color w:val="000000"/>
          <w:sz w:val="22"/>
        </w:rPr>
        <w:t>As this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From the postmark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80 : 28 DECEMBER, 1940 - 17 AUGUST, 1941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53</w:t>
      </w:r>
    </w:p>
    <w:p>
      <w:pPr>
        <w:sectPr>
          <w:pgSz w:w="9360" w:h="12960"/>
          <w:pgMar w:top="52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done, people resort to artificial means of birth-control.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 cannot but do harm in the end. It destroys morality.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me life without self-control has no meaning.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self-control no real service is possible. Those who wish to observe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lead a simple and disciplined life. They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themselves physically and mentally well occupied all the time.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One’s reading, too, should be such as will fill one’s mind with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thoughts. Both husband and wife should devote themselves to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service, so that they might not even feel the desire for pleasure.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ask me anything more, do so. You should, of course,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beyond your capacity. Only rare persons succeed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observing self-control., If, therefore, you two cannot observe it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time, what need I say? Hence both of you should think over the </w:t>
      </w:r>
      <w:r>
        <w:rPr>
          <w:rFonts w:ascii="Times" w:hAnsi="Times" w:eastAsia="Times"/>
          <w:b w:val="0"/>
          <w:i w:val="0"/>
          <w:color w:val="000000"/>
          <w:sz w:val="22"/>
        </w:rPr>
        <w:t>matter yourselves and do what you think best.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Devdas told me that Magan was thinking of going to Poona.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decide not to stay here, Poona would of course be better than </w:t>
      </w:r>
      <w:r>
        <w:rPr>
          <w:rFonts w:ascii="Times" w:hAnsi="Times" w:eastAsia="Times"/>
          <w:b w:val="0"/>
          <w:i w:val="0"/>
          <w:color w:val="000000"/>
          <w:sz w:val="22"/>
        </w:rPr>
        <w:t>Delhi.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Urmila is all right.</w:t>
      </w:r>
    </w:p>
    <w:p>
      <w:pPr>
        <w:autoSpaceDN w:val="0"/>
        <w:autoSpaceDE w:val="0"/>
        <w:widowControl/>
        <w:spacing w:line="22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C.W. 1613. Courtesy: Manjulabehn M. Mehta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92. LETTER TO BALVANTSINHA</w:t>
      </w:r>
    </w:p>
    <w:p>
      <w:pPr>
        <w:autoSpaceDN w:val="0"/>
        <w:autoSpaceDE w:val="0"/>
        <w:widowControl/>
        <w:spacing w:line="270" w:lineRule="exact" w:before="2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6, 1941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BALVANTSINHA,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say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correct. I am working cautiously. If I die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leaving the work half done, then my whole work will be criticized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 die after completing it then all would appreciate it. I can say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that I will not allow the manure to be wasted. Whatever I do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poor. But today I am unable to prove it in Sevagram.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faith and if you make your personal life simple and pure, you </w:t>
      </w:r>
      <w:r>
        <w:rPr>
          <w:rFonts w:ascii="Times" w:hAnsi="Times" w:eastAsia="Times"/>
          <w:b w:val="0"/>
          <w:i w:val="0"/>
          <w:color w:val="000000"/>
          <w:sz w:val="22"/>
        </w:rPr>
        <w:t>will then see that everything has been done for the best.</w:t>
      </w:r>
    </w:p>
    <w:p>
      <w:pPr>
        <w:autoSpaceDN w:val="0"/>
        <w:autoSpaceDE w:val="0"/>
        <w:widowControl/>
        <w:spacing w:line="22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294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992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92" w:lineRule="exact" w:before="2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tank.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54</w:t>
            </w:r>
          </w:p>
        </w:tc>
        <w:tc>
          <w:tcPr>
            <w:tcW w:type="dxa" w:w="6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 xml:space="preserve">1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addressee said that Gandhiji had permitted the construction of a septic</w:t>
            </w:r>
          </w:p>
          <w:p>
            <w:pPr>
              <w:autoSpaceDN w:val="0"/>
              <w:autoSpaceDE w:val="0"/>
              <w:widowControl/>
              <w:spacing w:line="240" w:lineRule="exact" w:before="460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COLLECTED WORKS OF MAHATMA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autoSpaceDE w:val="0"/>
        <w:widowControl/>
        <w:spacing w:line="294" w:lineRule="exact" w:before="6" w:after="0"/>
        <w:ind w:left="4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did well in writing to me. It has neither tooth nor claw.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1940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93. LETTER TO MUNNALAL G. SHAH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6, 1941</w:t>
      </w:r>
    </w:p>
    <w:p>
      <w:pPr>
        <w:autoSpaceDN w:val="0"/>
        <w:tabs>
          <w:tab w:pos="550" w:val="left"/>
          <w:tab w:pos="4870" w:val="left"/>
        </w:tabs>
        <w:autoSpaceDE w:val="0"/>
        <w:widowControl/>
        <w:spacing w:line="240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MUNNALAL,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mind having written a long letter. My blood-pressure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likely to shoot up because of it. Read the letter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Balvantsinha.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write is absolutely correct. Watch the result now.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seemingly royal life is in fact a very simple one. All this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proved while the thing is still in an experimental stage. But try to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out, if everybody eats all things raw with the exception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rotli,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will the expenditure come to? The quantity of milk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reduced, less fuel would be consumed and, as for fruits, the fruits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vegetables grown in our gardens would be enough to meet our needs.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my reason for plunging into this experiment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enthusiasm of a young man. That we in the ashram are a motley </w:t>
      </w:r>
      <w:r>
        <w:rPr>
          <w:rFonts w:ascii="Times" w:hAnsi="Times" w:eastAsia="Times"/>
          <w:b w:val="0"/>
          <w:i w:val="0"/>
          <w:color w:val="000000"/>
          <w:sz w:val="22"/>
        </w:rPr>
        <w:t>crowd is of course a big handicap.</w:t>
      </w:r>
    </w:p>
    <w:p>
      <w:pPr>
        <w:autoSpaceDN w:val="0"/>
        <w:autoSpaceDE w:val="0"/>
        <w:widowControl/>
        <w:spacing w:line="220" w:lineRule="exact" w:before="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8513. Also C.W. 7119.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Munnalal G. Shah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94. LETTER TO PATWARDHAN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6, 1941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PATWARDHAN,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 What connection can there be between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Dr. Khare’s episode and this? I still claim that no one has involved me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 this nor do I want to shoulder the responsibility. From the very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beginning I have been saying this. Didn’t I have a share in building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up the school? That is why I listened to you and Sahasrabuddhe as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friend. I can do something only if you two are with me. I will not act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as a tribunal.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40" w:lineRule="exact" w:before="5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80 : 28 DECEMBER, 1940 - 17 AUGUST, 1941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55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95. LETTER TO AMRITA LAL CHATTERJEE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7, 1941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AMRITLAL,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done well in writing as you have. The ferment will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good. You must wait and watch and you will say that no step will be </w:t>
      </w:r>
      <w:r>
        <w:rPr>
          <w:rFonts w:ascii="Times" w:hAnsi="Times" w:eastAsia="Times"/>
          <w:b w:val="0"/>
          <w:i w:val="0"/>
          <w:color w:val="000000"/>
          <w:sz w:val="22"/>
        </w:rPr>
        <w:t>taken that can possibly harm the village life conception.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C.W. 1455. Courtesy: Amrita Lal Chatterjee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96. LETTER TO KAMESHWARAMMA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7, 1941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pathetic letter. For your husband’s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sake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refrain from offering satyagraha or doing any active political work.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constructive field is open for you. It is wide enough. If in spite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forbearance anything happens, you should both be prepared for it </w:t>
      </w:r>
      <w:r>
        <w:rPr>
          <w:rFonts w:ascii="Times" w:hAnsi="Times" w:eastAsia="Times"/>
          <w:b w:val="0"/>
          <w:i w:val="0"/>
          <w:color w:val="000000"/>
          <w:sz w:val="22"/>
        </w:rPr>
        <w:t>and suffer joyfully.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C.W. 10279</w:t>
      </w:r>
    </w:p>
    <w:p>
      <w:pPr>
        <w:autoSpaceDN w:val="0"/>
        <w:autoSpaceDE w:val="0"/>
        <w:widowControl/>
        <w:spacing w:line="260" w:lineRule="exact" w:before="394" w:after="0"/>
        <w:ind w:left="432" w:right="432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97. EXTRACT FROM LETTER TO A CONGRESSMAN </w:t>
      </w:r>
      <w:r>
        <w:rPr>
          <w:rFonts w:ascii="Times" w:hAnsi="Times" w:eastAsia="Times"/>
          <w:b w:val="0"/>
          <w:i/>
          <w:color w:val="000000"/>
          <w:sz w:val="24"/>
        </w:rPr>
        <w:t>OF DELHI</w:t>
      </w:r>
    </w:p>
    <w:p>
      <w:pPr>
        <w:autoSpaceDN w:val="0"/>
        <w:autoSpaceDE w:val="0"/>
        <w:widowControl/>
        <w:spacing w:line="294" w:lineRule="exact" w:before="12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February 9, 1941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satyagrahi will be his own leader and should shoulder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 responsibility of the national struggle in the event of my arrest. 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wrong to presume that only those serve the cause of the country </w:t>
      </w:r>
      <w:r>
        <w:rPr>
          <w:rFonts w:ascii="Times" w:hAnsi="Times" w:eastAsia="Times"/>
          <w:b w:val="0"/>
          <w:i w:val="0"/>
          <w:color w:val="000000"/>
          <w:sz w:val="22"/>
        </w:rPr>
        <w:t>who offer satyagraha and court imprisonment. In my opinion,  people</w:t>
      </w:r>
    </w:p>
    <w:p>
      <w:pPr>
        <w:autoSpaceDN w:val="0"/>
        <w:autoSpaceDE w:val="0"/>
        <w:widowControl/>
        <w:spacing w:line="240" w:lineRule="exact" w:before="4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Prof. Karpurswami of Mysore University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devote every available minute of their time in spinning and other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constructive programme of the Congress subscribe a lot towards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national movement.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adds that no Indian should dream of this movement developing into a mass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movement so long as the leadership is in his (Gandhiji’s) hand. He calls upon every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Indian to fulfil the conditions which are laid down for a satyagrahi.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Hindustan Times, </w:t>
      </w:r>
      <w:r>
        <w:rPr>
          <w:rFonts w:ascii="Times" w:hAnsi="Times" w:eastAsia="Times"/>
          <w:b w:val="0"/>
          <w:i w:val="0"/>
          <w:color w:val="000000"/>
          <w:sz w:val="22"/>
        </w:rPr>
        <w:t>9-2-1941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98. LETTER TO NIRMALANANDA</w:t>
      </w:r>
    </w:p>
    <w:p>
      <w:pPr>
        <w:autoSpaceDN w:val="0"/>
        <w:autoSpaceDE w:val="0"/>
        <w:widowControl/>
        <w:spacing w:line="266" w:lineRule="exact" w:before="12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0"/>
        </w:rPr>
        <w:t>via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9, 1941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104" w:after="14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NIRMALANANDA,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all will be well during your absence. You have given me a </w:t>
      </w:r>
      <w:r>
        <w:rPr>
          <w:rFonts w:ascii="Times" w:hAnsi="Times" w:eastAsia="Times"/>
          <w:b w:val="0"/>
          <w:i w:val="0"/>
          <w:color w:val="000000"/>
          <w:sz w:val="22"/>
        </w:rPr>
        <w:t>good report.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60"/>
        <w:gridCol w:w="3260"/>
      </w:tblGrid>
      <w:tr>
        <w:trPr>
          <w:trHeight w:hRule="exact" w:val="774"/>
        </w:trPr>
        <w:tc>
          <w:tcPr>
            <w:tcW w:type="dxa" w:w="4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74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photostat: G.N. 1394</w:t>
            </w:r>
          </w:p>
        </w:tc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584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Yours,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99. LETTER TO T. B. SAPRU</w:t>
      </w:r>
    </w:p>
    <w:p>
      <w:pPr>
        <w:autoSpaceDN w:val="0"/>
        <w:autoSpaceDE w:val="0"/>
        <w:widowControl/>
        <w:spacing w:line="266" w:lineRule="exact" w:before="12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9, 1941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 TEJ BAHADUR,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just reached me. It disconcerts me somewhat.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I have told you that I am not going to write to him unless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he wants to come to some settlement. What I do know is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contrary. I wish I had a copy of your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Qaid-e-Azam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Jinnah. Of course I do not want you to do anything further so as to </w:t>
      </w:r>
      <w:r>
        <w:rPr>
          <w:rFonts w:ascii="Times" w:hAnsi="Times" w:eastAsia="Times"/>
          <w:b w:val="0"/>
          <w:i w:val="0"/>
          <w:color w:val="000000"/>
          <w:sz w:val="22"/>
        </w:rPr>
        <w:t>remove misunderstanding, if there is any.</w:t>
      </w:r>
    </w:p>
    <w:p>
      <w:pPr>
        <w:autoSpaceDN w:val="0"/>
        <w:autoSpaceDE w:val="0"/>
        <w:widowControl/>
        <w:spacing w:line="220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7582. Also C.W. 10281. Courtesy: National Library</w:t>
      </w:r>
    </w:p>
    <w:p>
      <w:pPr>
        <w:autoSpaceDN w:val="0"/>
        <w:autoSpaceDE w:val="0"/>
        <w:widowControl/>
        <w:spacing w:line="240" w:lineRule="exact" w:before="5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Dated February 6;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footnote 3, “Letter to T. B. Sapru”, 1-2-1941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For excerpts from this, as recorded by the addressee in his letter dated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February 12 to Gandhiji,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>”Letter from T. B. Sapru”, 12-2-1941. The addressee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forwarded to Gandhiji on February 14 the reply received from Jinnah.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“Letter to T. B. Sapru”, 16-2-1941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80 : 28 DECEMBER, 1940 - 17 AUGUST, 1941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57</w:t>
      </w:r>
    </w:p>
    <w:p>
      <w:pPr>
        <w:sectPr>
          <w:pgSz w:w="9360" w:h="12960"/>
          <w:pgMar w:top="52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100. TELEGRAM TO R. K. SIDHWA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56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10, 1941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2"/>
        <w:gridCol w:w="932"/>
        <w:gridCol w:w="932"/>
        <w:gridCol w:w="932"/>
        <w:gridCol w:w="932"/>
        <w:gridCol w:w="932"/>
        <w:gridCol w:w="932"/>
      </w:tblGrid>
      <w:tr>
        <w:trPr>
          <w:trHeight w:hRule="exact" w:val="312"/>
        </w:trPr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ABOUT 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6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ELECTION</w:t>
            </w:r>
          </w:p>
        </w:tc>
        <w:tc>
          <w:tcPr>
            <w:tcW w:type="dxa" w:w="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5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FOLLOW </w:t>
            </w:r>
          </w:p>
        </w:tc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MAULANA’S 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DIRECTION.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6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LOCAL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MEN      MUST       BE     BEST     JUDGES.</w:t>
      </w:r>
    </w:p>
    <w:p>
      <w:pPr>
        <w:autoSpaceDN w:val="0"/>
        <w:autoSpaceDE w:val="0"/>
        <w:widowControl/>
        <w:spacing w:line="240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66" w:lineRule="exact" w:before="40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92" w:lineRule="exact" w:before="356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101. LETTER TO “THE TIMES OF INDIA”</w:t>
      </w:r>
    </w:p>
    <w:p>
      <w:pPr>
        <w:autoSpaceDN w:val="0"/>
        <w:autoSpaceDE w:val="0"/>
        <w:widowControl/>
        <w:spacing w:line="266" w:lineRule="exact" w:before="12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10, 1941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word to me written so earnestly in your issue of February </w:t>
      </w:r>
      <w:r>
        <w:rPr>
          <w:rFonts w:ascii="Times" w:hAnsi="Times" w:eastAsia="Times"/>
          <w:b w:val="0"/>
          <w:i w:val="0"/>
          <w:color w:val="000000"/>
          <w:sz w:val="22"/>
        </w:rPr>
        <w:t>7, demands a reply.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spite of your disbelief, I must adhere to my faith in the </w:t>
      </w:r>
      <w:r>
        <w:rPr>
          <w:rFonts w:ascii="Times" w:hAnsi="Times" w:eastAsia="Times"/>
          <w:b w:val="0"/>
          <w:i w:val="0"/>
          <w:color w:val="000000"/>
          <w:sz w:val="22"/>
        </w:rPr>
        <w:t>possibility of the most debased human nature to respond to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violence. It is the essence of non-violence that it conquers all </w:t>
      </w:r>
      <w:r>
        <w:rPr>
          <w:rFonts w:ascii="Times" w:hAnsi="Times" w:eastAsia="Times"/>
          <w:b w:val="0"/>
          <w:i w:val="0"/>
          <w:color w:val="000000"/>
          <w:sz w:val="22"/>
        </w:rPr>
        <w:t>opposition. That I may not express myself that measure of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violence, and the rest may express less is highly probable. But I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belittle the power of non-violence or distrust the Fuhrer’s capacity </w:t>
      </w:r>
      <w:r>
        <w:rPr>
          <w:rFonts w:ascii="Times" w:hAnsi="Times" w:eastAsia="Times"/>
          <w:b w:val="0"/>
          <w:i w:val="0"/>
          <w:color w:val="000000"/>
          <w:sz w:val="22"/>
        </w:rPr>
        <w:t>to respond to true non-violence.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illustrations you have cited in support of your disbelief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unhappy because wholly inapplicable. A man is not necessarily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non-violent because he lays down his arms. The Czechs, the Danes,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Austrians, and the Poles may have all acted most wisely, but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non-violently. If they could have put up successful armed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resistance, they would have done so and would have deserved well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countrymen. Nor is it for me to blame them for submission when </w:t>
      </w:r>
      <w:r>
        <w:rPr>
          <w:rFonts w:ascii="Times" w:hAnsi="Times" w:eastAsia="Times"/>
          <w:b w:val="0"/>
          <w:i w:val="0"/>
          <w:color w:val="000000"/>
          <w:sz w:val="22"/>
        </w:rPr>
        <w:t>resistance became vain. It was, however, order to meet such contingen-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cies and in order to enable even the physically weakest persons not to </w:t>
      </w:r>
      <w:r>
        <w:rPr>
          <w:rFonts w:ascii="Times" w:hAnsi="Times" w:eastAsia="Times"/>
          <w:b w:val="0"/>
          <w:i w:val="0"/>
          <w:color w:val="000000"/>
          <w:sz w:val="22"/>
        </w:rPr>
        <w:t>feel powerless against physically strong persons fully armed with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Rustomji Khurshedji Sidhwa; leader of the Congress party in the Sind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Legislative Assembly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reference is to by-election in the Rohri Division of Sukkur District in </w:t>
      </w:r>
      <w:r>
        <w:rPr>
          <w:rFonts w:ascii="Times" w:hAnsi="Times" w:eastAsia="Times"/>
          <w:b w:val="0"/>
          <w:i w:val="0"/>
          <w:color w:val="000000"/>
          <w:sz w:val="18"/>
        </w:rPr>
        <w:t>Sind.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modern weapons of destruction that satyagraha was discovered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applied in South Africa in 1907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And it has since been successfully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applied under varying and even baffling circumstances.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excuse me for refusing to draw a distinction in kind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forces I have had to cope with hitherto and what I may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cope with if the Fuhrer attacked India. The prospect of his killing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satyagrahi causes neither terror nor despair. If India has to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such a purgatory and if a fair number of satyagrahis face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Fuhrer’s army and die without malice in their breasts, it would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 experience for him. Whether he responds or not, I am quite clear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these satyagrahis facing the army will go down in history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heroes and heroines at least equal to those of whom we learn in fables </w:t>
      </w:r>
      <w:r>
        <w:rPr>
          <w:rFonts w:ascii="Times" w:hAnsi="Times" w:eastAsia="Times"/>
          <w:b w:val="0"/>
          <w:i w:val="0"/>
          <w:color w:val="000000"/>
          <w:sz w:val="22"/>
        </w:rPr>
        <w:t>or cold history.</w:t>
      </w:r>
    </w:p>
    <w:p>
      <w:pPr>
        <w:autoSpaceDN w:val="0"/>
        <w:autoSpaceDE w:val="0"/>
        <w:widowControl/>
        <w:spacing w:line="26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are, however, on less weak ground when you doubt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honesty or non-violence of my companions. You are entitled to throw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Poona resolution in my face. I have already confessed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Poona resolution would not have been passed but for my momentary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weakness. As to the want of honesty or defective non-violence,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say that the future alone will show whether satyagrahis were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so-called or as honest and true as human beings can be. I can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assert that every care has been taken in making the selection to ensure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fair standard of non-violence. I admit, however, that hypocrites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undoubtedly crept in. But I entertain the belief that the vast majority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found to be true. The Congress President has been frank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to define the limitations of his non-violence.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so far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his mind—and nobody does if I do not—his non-violence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proof against any temptation within the limits defined by him.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undertake to engage in non-violent resistance to the Fuhrer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companions with the Maulana Saheb’s circumscribed belief.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such non-violence can stand the test or not, is a moot </w:t>
      </w:r>
      <w:r>
        <w:rPr>
          <w:rFonts w:ascii="Times" w:hAnsi="Times" w:eastAsia="Times"/>
          <w:b w:val="0"/>
          <w:i w:val="0"/>
          <w:color w:val="000000"/>
          <w:sz w:val="22"/>
        </w:rPr>
        <w:t>question. I have achieved success till now with such material.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are incorrect in attributing to me a demand for unfettered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protest against the Transvaal Asiatic Registration Act passed on March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22, 1907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Carl Heath”, 25-1-1941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>According to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The Indian Annual Register, 1940,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Vol. II, p. 56, Abul Kalam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Azad, in the course of an interview at Lahore on December 30, 1940, said: “If India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invaded tomorrow and there is no other alternative to defend my country, I will not </w:t>
      </w:r>
      <w:r>
        <w:rPr>
          <w:rFonts w:ascii="Times" w:hAnsi="Times" w:eastAsia="Times"/>
          <w:b w:val="0"/>
          <w:i w:val="0"/>
          <w:color w:val="000000"/>
          <w:sz w:val="18"/>
        </w:rPr>
        <w:t>hesitate to take up arms and fight.”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80 : 28 DECEMBER, 1940 - 17 AUGUST, 1941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59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liberty of the Press or speech.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What I have said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that there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unfettered liberty provided that it is not inconsistent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non-violence. I am not aware that Congress Ministers’ restrictive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 went beyond the proviso. If it did, it was certainly against the </w:t>
      </w:r>
      <w:r>
        <w:rPr>
          <w:rFonts w:ascii="Times" w:hAnsi="Times" w:eastAsia="Times"/>
          <w:b w:val="0"/>
          <w:i w:val="0"/>
          <w:color w:val="000000"/>
          <w:sz w:val="22"/>
        </w:rPr>
        <w:t>declared Congress policy and can be no guide or criterion for me.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unkindest cut is contained in the insinuation that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 for free speech, subject to the proviso mentioned, was “a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device for squeezing political concessions from the British”.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nothing politically wrong if political concessions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demanded even at the point of civil disobedience. But it is a matter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knowledge that the Poona resolution has lapsed. And in so far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 am concerned, it remains lapsed so long as the war lasts.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 would certainly be withdrawn if free speech is genuinely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recognized and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status quo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restored. I have never stated during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previous movements that they were likely to be long drawn out.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done so this time because I believe that there can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settlement with the Congress, short of complete independence during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pendency of the war, for the simple reason that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commit itself to active help in war with men and money.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mean a reversal of the policy of non-violence which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has pursued for the last 20 years. And independence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through any settlement while the war lasts. Therefore so far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know, the Congress will be satisfied with the fullest freedom to grow in </w:t>
      </w:r>
      <w:r>
        <w:rPr>
          <w:rFonts w:ascii="Times" w:hAnsi="Times" w:eastAsia="Times"/>
          <w:b w:val="0"/>
          <w:i w:val="0"/>
          <w:color w:val="000000"/>
          <w:sz w:val="22"/>
        </w:rPr>
        <w:t>non-violence. The Congress demand concerns all persons and parties.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ask me in the face of all these facts whether it is “fair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morally right to pursue his (my) present campaign”.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answered the question yourself in the negative. But I may not accept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answer. In the first place, as shown above, I do not subscribe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facts. Secondly, to accept your answer will be to declare my utter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insolvency. I would be untrue to the faith I have unwaveringly held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for nearly half a century in the efficacy of non-violence. I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seemingly fail, but even at the risk of being completely misunderstood </w:t>
      </w:r>
      <w:r>
        <w:rPr>
          <w:rFonts w:ascii="Times" w:hAnsi="Times" w:eastAsia="Times"/>
          <w:b w:val="0"/>
          <w:i w:val="0"/>
          <w:color w:val="000000"/>
          <w:sz w:val="22"/>
        </w:rPr>
        <w:t>I must live and act according to my faith and belief that I am serving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Times of India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argued: “He demands the unfettered liberty of the Press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the right of the individual to say what he likes. These so-called rights do not exist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anywhere in the world; they did not prevail when Mr. Gandhi’s Congress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Governments were in office in the Indian provinces. Bombay and Madras bear witness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that fact. Is Mr. Gandhi justified in demanding for himself and others a privilege </w:t>
      </w:r>
      <w:r>
        <w:rPr>
          <w:rFonts w:ascii="Times" w:hAnsi="Times" w:eastAsia="Times"/>
          <w:b w:val="0"/>
          <w:i w:val="0"/>
          <w:color w:val="000000"/>
          <w:sz w:val="18"/>
        </w:rPr>
        <w:t>which even Congress Ministers denied to the public?”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>Vide “</w:t>
      </w:r>
      <w:r>
        <w:rPr>
          <w:rFonts w:ascii="Times" w:hAnsi="Times" w:eastAsia="Times"/>
          <w:b w:val="0"/>
          <w:i w:val="0"/>
          <w:color w:val="000000"/>
          <w:sz w:val="18"/>
        </w:rPr>
        <w:t>letter to Newspaper Editors”, 28-1-1941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India, Britain and humanity. I do not wish well to India at the expense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of Britain as I do not wish well to Britain at the expense of Germany.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Hitlers will come and go. Those who believe that when the Fuhrer dies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or is defeated his spirit will die, err grievously. What matters is how we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react to such a spirit, violently or non-violently. If we react violently,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 feed that evil spirit. If we act non-violently, we sterilize it.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ask me to devote myself to internal unity. Well, my passion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it is as old as that for non-violence. Indeed, my first non-violent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experiment outside the domestic circle was to promote that unity.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considerable success. I ask you, therefore, to believe me that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 for unity is not suspended but intensified by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movement. The great beauty of non-violent effort lies in the fact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failure can only harm those who are in it, while its success is sure to </w:t>
      </w:r>
      <w:r>
        <w:rPr>
          <w:rFonts w:ascii="Times" w:hAnsi="Times" w:eastAsia="Times"/>
          <w:b w:val="0"/>
          <w:i w:val="0"/>
          <w:color w:val="000000"/>
          <w:sz w:val="22"/>
        </w:rPr>
        <w:t>promote all-round good.</w:t>
      </w:r>
    </w:p>
    <w:p>
      <w:pPr>
        <w:autoSpaceDN w:val="0"/>
        <w:autoSpaceDE w:val="0"/>
        <w:widowControl/>
        <w:spacing w:line="266" w:lineRule="exact" w:before="28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Times of India, </w:t>
      </w:r>
      <w:r>
        <w:rPr>
          <w:rFonts w:ascii="Times" w:hAnsi="Times" w:eastAsia="Times"/>
          <w:b w:val="0"/>
          <w:i w:val="0"/>
          <w:color w:val="000000"/>
          <w:sz w:val="22"/>
        </w:rPr>
        <w:t>15-2-1941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102. LETTER TO EDITOR, “THE TIMES OF INDIA”</w:t>
      </w:r>
    </w:p>
    <w:p>
      <w:pPr>
        <w:autoSpaceDN w:val="0"/>
        <w:autoSpaceDE w:val="0"/>
        <w:widowControl/>
        <w:spacing w:line="266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132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10, 1941</w:t>
      </w:r>
    </w:p>
    <w:p>
      <w:pPr>
        <w:sectPr>
          <w:pgSz w:w="9360" w:h="12960"/>
          <w:pgMar w:top="524" w:right="1408" w:bottom="478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4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EDITOR,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please publish this </w:t>
      </w:r>
      <w:r>
        <w:rPr>
          <w:rFonts w:ascii="Times" w:hAnsi="Times" w:eastAsia="Times"/>
          <w:b w:val="0"/>
          <w:i w:val="0"/>
          <w:color w:val="000000"/>
          <w:sz w:val="22"/>
        </w:rPr>
        <w:t>altogether.</w:t>
      </w:r>
    </w:p>
    <w:p>
      <w:pPr>
        <w:sectPr>
          <w:type w:val="continuous"/>
          <w:pgSz w:w="9360" w:h="12960"/>
          <w:pgMar w:top="524" w:right="1408" w:bottom="478" w:left="1440" w:header="720" w:footer="720" w:gutter="0"/>
          <w:cols w:num="2" w:equalWidth="0">
            <w:col w:w="3328" w:space="0"/>
            <w:col w:w="3184" w:space="0"/>
          </w:cols>
          <w:docGrid w:linePitch="360"/>
        </w:sectPr>
      </w:pPr>
    </w:p>
    <w:p>
      <w:pPr>
        <w:autoSpaceDN w:val="0"/>
        <w:autoSpaceDE w:val="0"/>
        <w:widowControl/>
        <w:spacing w:line="370" w:lineRule="exact" w:before="0" w:after="34"/>
        <w:ind w:left="1922" w:right="20" w:hanging="192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without alteration or reject it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Yours sincerely, </w:t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24" w:right="1408" w:bottom="478" w:left="1440" w:header="720" w:footer="720" w:gutter="0"/>
          <w:cols w:num="2" w:equalWidth="0">
            <w:col w:w="3328" w:space="0"/>
            <w:col w:w="3184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facsimile: </w:t>
      </w:r>
      <w:r>
        <w:rPr>
          <w:rFonts w:ascii="Times" w:hAnsi="Times" w:eastAsia="Times"/>
          <w:b w:val="0"/>
          <w:i/>
          <w:color w:val="000000"/>
          <w:sz w:val="18"/>
        </w:rPr>
        <w:t>Mahatma, Life of Mohandas Karamchand Gandhi</w:t>
      </w:r>
      <w:r>
        <w:rPr>
          <w:rFonts w:ascii="Times" w:hAnsi="Times" w:eastAsia="Times"/>
          <w:b w:val="0"/>
          <w:i w:val="0"/>
          <w:color w:val="000000"/>
          <w:sz w:val="18"/>
        </w:rPr>
        <w:t>, Vol. 6,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between pp. 16 and 17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103. LETTER TO P. C. GHOSH</w:t>
      </w:r>
    </w:p>
    <w:p>
      <w:pPr>
        <w:autoSpaceDN w:val="0"/>
        <w:autoSpaceDE w:val="0"/>
        <w:widowControl/>
        <w:spacing w:line="224" w:lineRule="exact" w:before="108" w:after="0"/>
        <w:ind w:left="4730" w:right="0" w:firstLine="7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February 10, 1941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PRAFULLA,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delighted to hear from you. I wonder if your companion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recited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correctly. You have attained very good speed. I hope </w:t>
      </w:r>
      <w:r>
        <w:rPr>
          <w:rFonts w:ascii="Times" w:hAnsi="Times" w:eastAsia="Times"/>
          <w:b w:val="0"/>
          <w:i w:val="0"/>
          <w:color w:val="000000"/>
          <w:sz w:val="22"/>
        </w:rPr>
        <w:t>your yarn is even and strong.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Sardar is keeping very well and devoting practically the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80 : 28 DECEMBER, 1940 - 17 AUGUST, 1941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61</w:t>
      </w:r>
    </w:p>
    <w:p>
      <w:pPr>
        <w:sectPr>
          <w:type w:val="continuous"/>
          <w:pgSz w:w="9360" w:h="12960"/>
          <w:pgMar w:top="524" w:right="140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of his time to spinning. He has induced his companions also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likewise though not so long. They offer prayers together and are </w:t>
      </w:r>
      <w:r>
        <w:rPr>
          <w:rFonts w:ascii="Times" w:hAnsi="Times" w:eastAsia="Times"/>
          <w:b w:val="0"/>
          <w:i w:val="0"/>
          <w:color w:val="000000"/>
          <w:sz w:val="22"/>
        </w:rPr>
        <w:t>occupying their time quite usefully.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believe the reports about my health. I am keeping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and the blood-pressure remains under control if I do not work at </w:t>
      </w:r>
      <w:r>
        <w:rPr>
          <w:rFonts w:ascii="Times" w:hAnsi="Times" w:eastAsia="Times"/>
          <w:b w:val="0"/>
          <w:i w:val="0"/>
          <w:color w:val="000000"/>
          <w:sz w:val="22"/>
        </w:rPr>
        <w:t>night.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14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Jamnalalji is in the Nagpur jail with Vinoba and Pyarelal. They </w:t>
      </w:r>
      <w:r>
        <w:rPr>
          <w:rFonts w:ascii="Times" w:hAnsi="Times" w:eastAsia="Times"/>
          <w:b w:val="0"/>
          <w:i w:val="0"/>
          <w:color w:val="000000"/>
          <w:sz w:val="22"/>
        </w:rPr>
        <w:t>are a big company and all spinning regularly.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88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28th.</w:t>
            </w:r>
          </w:p>
        </w:tc>
        <w:tc>
          <w:tcPr>
            <w:tcW w:type="dxa" w:w="6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 have to go to Allahabad to open Kamala [Nehru] Hospital on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3780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104. LETTER TO ISWAR SARAN</w:t>
      </w:r>
    </w:p>
    <w:p>
      <w:pPr>
        <w:autoSpaceDN w:val="0"/>
        <w:autoSpaceDE w:val="0"/>
        <w:widowControl/>
        <w:spacing w:line="270" w:lineRule="exact" w:before="1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10, 1941</w:t>
      </w:r>
    </w:p>
    <w:p>
      <w:pPr>
        <w:autoSpaceDN w:val="0"/>
        <w:autoSpaceDE w:val="0"/>
        <w:widowControl/>
        <w:spacing w:line="212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MUNSHIJI,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 come there, I must try to visit the Ashram. Please make no </w:t>
      </w:r>
      <w:r>
        <w:rPr>
          <w:rFonts w:ascii="Times" w:hAnsi="Times" w:eastAsia="Times"/>
          <w:b w:val="0"/>
          <w:i w:val="0"/>
          <w:color w:val="000000"/>
          <w:sz w:val="22"/>
        </w:rPr>
        <w:t>announcement or fuss.</w:t>
      </w:r>
    </w:p>
    <w:p>
      <w:pPr>
        <w:autoSpaceDN w:val="0"/>
        <w:autoSpaceDE w:val="0"/>
        <w:widowControl/>
        <w:spacing w:line="220" w:lineRule="exact" w:before="126" w:after="302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88" w:lineRule="exact" w:before="0" w:after="0"/>
        <w:ind w:left="1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UNSHI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SWAR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ARAN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ARIJAN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SHRAM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LLAHABAD</w:t>
      </w:r>
    </w:p>
    <w:p>
      <w:pPr>
        <w:sectPr>
          <w:type w:val="continuous"/>
          <w:pgSz w:w="9360" w:h="12960"/>
          <w:pgMar w:top="524" w:right="1404" w:bottom="468" w:left="1440" w:header="720" w:footer="720" w:gutter="0"/>
          <w:cols w:num="2" w:equalWidth="0">
            <w:col w:w="3777" w:space="0"/>
            <w:col w:w="2738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1014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24" w:right="1404" w:bottom="468" w:left="1440" w:header="720" w:footer="720" w:gutter="0"/>
          <w:cols w:num="2" w:equalWidth="0">
            <w:col w:w="3777" w:space="0"/>
            <w:col w:w="273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10282. Courtesy: Allahabad Municipal Museum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105. LETTER TO KUNVARJI K. PAREKH</w:t>
      </w:r>
    </w:p>
    <w:p>
      <w:pPr>
        <w:autoSpaceDN w:val="0"/>
        <w:autoSpaceDE w:val="0"/>
        <w:widowControl/>
        <w:spacing w:line="266" w:lineRule="exact" w:before="2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10, 1941</w:t>
      </w:r>
    </w:p>
    <w:p>
      <w:pPr>
        <w:autoSpaceDN w:val="0"/>
        <w:autoSpaceDE w:val="0"/>
        <w:widowControl/>
        <w:spacing w:line="212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KUNVARJI,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was glad to have your letter. Manu has left this place cured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her fever. If, therefore, she gets it again there, I will put the blame on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all. Let me have the report after doctors have examined her.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glad to learn that now you are well. Do not let your health </w:t>
      </w:r>
      <w:r>
        <w:rPr>
          <w:rFonts w:ascii="Times" w:hAnsi="Times" w:eastAsia="Times"/>
          <w:b w:val="0"/>
          <w:i w:val="0"/>
          <w:color w:val="000000"/>
          <w:sz w:val="22"/>
        </w:rPr>
        <w:t>deteriorate.</w:t>
      </w:r>
    </w:p>
    <w:p>
      <w:pPr>
        <w:autoSpaceDN w:val="0"/>
        <w:autoSpaceDE w:val="0"/>
        <w:widowControl/>
        <w:spacing w:line="220" w:lineRule="exact" w:before="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9745. Also C.W. 725.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Navajivan Trust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106. LETTER TO G. D. BIRLA</w:t>
      </w:r>
    </w:p>
    <w:p>
      <w:pPr>
        <w:autoSpaceDN w:val="0"/>
        <w:autoSpaceDE w:val="0"/>
        <w:widowControl/>
        <w:spacing w:line="270" w:lineRule="exact" w:before="1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10, 1941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GHANSHYAMDAS,</w:t>
      </w:r>
    </w:p>
    <w:p>
      <w:pPr>
        <w:autoSpaceDN w:val="0"/>
        <w:autoSpaceDE w:val="0"/>
        <w:widowControl/>
        <w:spacing w:line="28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Kanti’s letter is simple, it is against our policy. So I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like it. But how am I to check him? Your sending [money] is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C.W. 8041. Courtesy: G.D. Birla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107. LETTER TO P. KODANDA RAO</w:t>
      </w:r>
    </w:p>
    <w:p>
      <w:pPr>
        <w:autoSpaceDN w:val="0"/>
        <w:autoSpaceDE w:val="0"/>
        <w:widowControl/>
        <w:spacing w:line="244" w:lineRule="exact" w:before="268" w:after="0"/>
        <w:ind w:left="4750" w:right="0" w:hanging="1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February 11, 1941</w:t>
      </w:r>
    </w:p>
    <w:p>
      <w:pPr>
        <w:autoSpaceDN w:val="0"/>
        <w:autoSpaceDE w:val="0"/>
        <w:widowControl/>
        <w:spacing w:line="230" w:lineRule="exact" w:before="1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KODANDA RAO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have no business to be ill.</w:t>
      </w:r>
    </w:p>
    <w:p>
      <w:pPr>
        <w:autoSpaceDN w:val="0"/>
        <w:autoSpaceDE w:val="0"/>
        <w:widowControl/>
        <w:spacing w:line="28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people are in need of blessings, they do not seek them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post. So Mary will have to come here and ask them with due </w:t>
      </w:r>
      <w:r>
        <w:rPr>
          <w:rFonts w:ascii="Times" w:hAnsi="Times" w:eastAsia="Times"/>
          <w:b w:val="0"/>
          <w:i w:val="0"/>
          <w:color w:val="000000"/>
          <w:sz w:val="22"/>
        </w:rPr>
        <w:t>supplication.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for your suit, it has failed in spite of my pleading. My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soul rebels against any speechifying. And about Gokhale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simply </w:t>
      </w:r>
      <w:r>
        <w:rPr>
          <w:rFonts w:ascii="Times" w:hAnsi="Times" w:eastAsia="Times"/>
          <w:b w:val="0"/>
          <w:i w:val="0"/>
          <w:color w:val="000000"/>
          <w:sz w:val="22"/>
        </w:rPr>
        <w:t>cannot do it. You will, therefore, have to do without me.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addressee, in his letter to Gandhiji, had written: “I am enclosing a copy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a letter received from Kanti. I have promised to send him Rs. 50 a month and I have </w:t>
      </w:r>
      <w:r>
        <w:rPr>
          <w:rFonts w:ascii="Times" w:hAnsi="Times" w:eastAsia="Times"/>
          <w:b w:val="0"/>
          <w:i w:val="0"/>
          <w:color w:val="000000"/>
          <w:sz w:val="18"/>
        </w:rPr>
        <w:t>already sent him Rs. 150 for the first three months.”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Servants of India Society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>Whose 26th death anniversary fell on February 19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80 : 28 DECEMBER, 1940 - 17 AUGUST, 1941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63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Lastly it is cruelty to animals to drag me from Sevagram except </w:t>
      </w:r>
      <w:r>
        <w:rPr>
          <w:rFonts w:ascii="Times" w:hAnsi="Times" w:eastAsia="Times"/>
          <w:b w:val="0"/>
          <w:i w:val="0"/>
          <w:color w:val="000000"/>
          <w:sz w:val="22"/>
        </w:rPr>
        <w:t>when duty makes a peremptory call.</w:t>
      </w:r>
    </w:p>
    <w:p>
      <w:pPr>
        <w:autoSpaceDN w:val="0"/>
        <w:autoSpaceDE w:val="0"/>
        <w:widowControl/>
        <w:spacing w:line="220" w:lineRule="exact" w:before="86" w:after="0"/>
        <w:ind w:left="0" w:right="40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10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6282</w:t>
      </w:r>
    </w:p>
    <w:p>
      <w:pPr>
        <w:autoSpaceDN w:val="0"/>
        <w:autoSpaceDE w:val="0"/>
        <w:widowControl/>
        <w:spacing w:line="292" w:lineRule="exact" w:before="362" w:after="0"/>
        <w:ind w:left="7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108. LETTER TO CHARUPRABHA SENGUPTA</w:t>
      </w:r>
    </w:p>
    <w:p>
      <w:pPr>
        <w:autoSpaceDN w:val="0"/>
        <w:autoSpaceDE w:val="0"/>
        <w:widowControl/>
        <w:spacing w:line="284" w:lineRule="exact" w:before="108" w:after="0"/>
        <w:ind w:left="4750" w:right="0" w:hanging="1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February 11, 1941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SISTER,</w:t>
      </w:r>
    </w:p>
    <w:p>
      <w:pPr>
        <w:autoSpaceDN w:val="0"/>
        <w:autoSpaceDE w:val="0"/>
        <w:widowControl/>
        <w:spacing w:line="260" w:lineRule="exact" w:before="46" w:after="0"/>
        <w:ind w:left="10" w:right="9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has your letter. You must not offer satyagraha, and put in your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resignation also—unless the Provincial Committee people insist on your remaining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office. If people are arrested for prosecuting the constructive programme, they may </w:t>
      </w:r>
      <w:r>
        <w:rPr>
          <w:rFonts w:ascii="Times" w:hAnsi="Times" w:eastAsia="Times"/>
          <w:b w:val="0"/>
          <w:i w:val="0"/>
          <w:color w:val="000000"/>
          <w:sz w:val="18"/>
        </w:rPr>
        <w:t>defend themselves.</w:t>
      </w:r>
    </w:p>
    <w:p>
      <w:pPr>
        <w:autoSpaceDN w:val="0"/>
        <w:autoSpaceDE w:val="0"/>
        <w:widowControl/>
        <w:spacing w:line="220" w:lineRule="exact" w:before="78" w:after="302"/>
        <w:ind w:left="0" w:right="16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pgSz w:w="9360" w:h="12960"/>
          <w:pgMar w:top="544" w:right="133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88" w:lineRule="exact" w:before="0" w:after="0"/>
        <w:ind w:left="1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HRIMATI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HARUPRABHA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ENGUPTA </w:t>
      </w:r>
      <w:r>
        <w:rPr>
          <w:rFonts w:ascii="Times" w:hAnsi="Times" w:eastAsia="Times"/>
          <w:b w:val="0"/>
          <w:i w:val="0"/>
          <w:color w:val="000000"/>
          <w:sz w:val="20"/>
        </w:rPr>
        <w:t>32/5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EADON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TREET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8712</w:t>
      </w:r>
    </w:p>
    <w:p>
      <w:pPr>
        <w:sectPr>
          <w:type w:val="continuous"/>
          <w:pgSz w:w="9360" w:h="12960"/>
          <w:pgMar w:top="544" w:right="1334" w:bottom="468" w:left="1440" w:header="720" w:footer="720" w:gutter="0"/>
          <w:cols w:num="2" w:equalWidth="0">
            <w:col w:w="4082" w:space="0"/>
            <w:col w:w="2504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1556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AHADEV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ESAI</w:t>
      </w:r>
    </w:p>
    <w:p>
      <w:pPr>
        <w:sectPr>
          <w:type w:val="nextColumn"/>
          <w:pgSz w:w="9360" w:h="12960"/>
          <w:pgMar w:top="544" w:right="1334" w:bottom="468" w:left="1440" w:header="720" w:footer="720" w:gutter="0"/>
          <w:cols w:num="2" w:equalWidth="0">
            <w:col w:w="4082" w:space="0"/>
            <w:col w:w="2504" w:space="0"/>
          </w:cols>
          <w:docGrid w:linePitch="360"/>
        </w:sectPr>
      </w:pPr>
    </w:p>
    <w:p>
      <w:pPr>
        <w:autoSpaceDN w:val="0"/>
        <w:autoSpaceDE w:val="0"/>
        <w:widowControl/>
        <w:spacing w:line="292" w:lineRule="exact" w:before="0" w:after="0"/>
        <w:ind w:left="6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109. LETTER TO SURENDRA B. MASHRUWALA</w:t>
      </w:r>
    </w:p>
    <w:p>
      <w:pPr>
        <w:autoSpaceDN w:val="0"/>
        <w:autoSpaceDE w:val="0"/>
        <w:widowControl/>
        <w:spacing w:line="266" w:lineRule="exact" w:before="166" w:after="0"/>
        <w:ind w:left="0" w:right="1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10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11, 1941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SURENDRA,</w:t>
      </w:r>
    </w:p>
    <w:p>
      <w:pPr>
        <w:autoSpaceDN w:val="0"/>
        <w:autoSpaceDE w:val="0"/>
        <w:widowControl/>
        <w:spacing w:line="260" w:lineRule="exact" w:before="58" w:after="0"/>
        <w:ind w:left="10" w:right="10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the letter from you two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Yesterday I replied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Kunvariji’s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letter. Do not make Manu a slave of drugs. I think her stay here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a lot of good. The improvement should be kept up. Let me know </w:t>
      </w:r>
      <w:r>
        <w:rPr>
          <w:rFonts w:ascii="Times" w:hAnsi="Times" w:eastAsia="Times"/>
          <w:b w:val="0"/>
          <w:i w:val="0"/>
          <w:color w:val="000000"/>
          <w:sz w:val="22"/>
        </w:rPr>
        <w:t>the doctor’s diagnosis.</w:t>
      </w:r>
    </w:p>
    <w:p>
      <w:pPr>
        <w:autoSpaceDN w:val="0"/>
        <w:autoSpaceDE w:val="0"/>
        <w:widowControl/>
        <w:spacing w:line="260" w:lineRule="exact" w:before="40" w:after="0"/>
        <w:ind w:left="10" w:right="10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it is my duty to recover from you the expense incurred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Manu. I have of course not kept a separate account. In such cases I </w:t>
      </w:r>
      <w:r>
        <w:rPr>
          <w:rFonts w:ascii="Times" w:hAnsi="Times" w:eastAsia="Times"/>
          <w:b w:val="0"/>
          <w:i w:val="0"/>
          <w:color w:val="000000"/>
          <w:sz w:val="22"/>
        </w:rPr>
        <w:t>leave the matter to the persons concerned. I can get an estimate of the</w:t>
      </w:r>
    </w:p>
    <w:p>
      <w:pPr>
        <w:autoSpaceDN w:val="0"/>
        <w:autoSpaceDE w:val="0"/>
        <w:widowControl/>
        <w:spacing w:line="220" w:lineRule="exact" w:before="308" w:after="0"/>
        <w:ind w:left="55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addressee and his wife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Kunvarji K. Parekh”, 10-2-1941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44" w:right="133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expense worked out. If you agree with me, you may send me whatever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amount you can afford. You will have fulfilled your dharma then.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proper, isn’t it, that children who are earning should not depend </w:t>
      </w:r>
      <w:r>
        <w:rPr>
          <w:rFonts w:ascii="Times" w:hAnsi="Times" w:eastAsia="Times"/>
          <w:b w:val="0"/>
          <w:i w:val="0"/>
          <w:color w:val="000000"/>
          <w:sz w:val="22"/>
        </w:rPr>
        <w:t>on public funds? Your own health cannot be said to be too good.</w:t>
      </w:r>
    </w:p>
    <w:p>
      <w:pPr>
        <w:autoSpaceDN w:val="0"/>
        <w:autoSpaceDE w:val="0"/>
        <w:widowControl/>
        <w:spacing w:line="220" w:lineRule="exact" w:before="2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1576. Courtesy: Manubehn S.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Mashruwala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110. LETTER TO MANUBEHN S. MASHRUWALA</w:t>
      </w:r>
    </w:p>
    <w:p>
      <w:pPr>
        <w:autoSpaceDN w:val="0"/>
        <w:autoSpaceDE w:val="0"/>
        <w:widowControl/>
        <w:spacing w:line="266" w:lineRule="exact" w:before="16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11, 1941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MANUDI,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what I have written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above all right? So long as you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unmarried, it did not matter if expenditure on your account was met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public funds. But don’t you think it should no longer be so? If </w:t>
      </w:r>
      <w:r>
        <w:rPr>
          <w:rFonts w:ascii="Times" w:hAnsi="Times" w:eastAsia="Times"/>
          <w:b w:val="0"/>
          <w:i w:val="0"/>
          <w:color w:val="000000"/>
          <w:sz w:val="22"/>
        </w:rPr>
        <w:t>this hurts you, I do not want the money.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Get well soon.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Vinabehn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arrived safely.</w:t>
      </w:r>
    </w:p>
    <w:p>
      <w:pPr>
        <w:autoSpaceDN w:val="0"/>
        <w:autoSpaceDE w:val="0"/>
        <w:widowControl/>
        <w:spacing w:line="220" w:lineRule="exact" w:before="2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1577. Courtesy: Manubehn S.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Mashruwala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111. LETTER TO KRISHNACHANDRA</w:t>
      </w:r>
    </w:p>
    <w:p>
      <w:pPr>
        <w:autoSpaceDN w:val="0"/>
        <w:autoSpaceDE w:val="0"/>
        <w:widowControl/>
        <w:spacing w:line="270" w:lineRule="exact" w:before="2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11, 1941</w:t>
      </w:r>
    </w:p>
    <w:p>
      <w:pPr>
        <w:autoSpaceDN w:val="0"/>
        <w:tabs>
          <w:tab w:pos="550" w:val="left"/>
        </w:tabs>
        <w:autoSpaceDE w:val="0"/>
        <w:widowControl/>
        <w:spacing w:line="246" w:lineRule="exact" w:before="1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KRISHNACHANDRA,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example you cite is not good. Can it come under the rule?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so, the rule would be that you simply point out [the shortcomings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others]. We cannot talk of fine or rough [cloth] nor of [having]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collar. All this is to be said with love. Anyway he can always come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me, and then your responsibility ends. There is no room here for </w:t>
      </w:r>
      <w:r>
        <w:rPr>
          <w:rFonts w:ascii="Times" w:hAnsi="Times" w:eastAsia="Times"/>
          <w:b w:val="0"/>
          <w:i w:val="0"/>
          <w:color w:val="000000"/>
          <w:sz w:val="22"/>
        </w:rPr>
        <w:t>disappointment. Firmness is needed. To walk on the edge of a sword</w:t>
      </w:r>
    </w:p>
    <w:p>
      <w:pPr>
        <w:autoSpaceDN w:val="0"/>
        <w:autoSpaceDE w:val="0"/>
        <w:widowControl/>
        <w:spacing w:line="220" w:lineRule="exact" w:before="408" w:after="0"/>
        <w:ind w:left="550" w:right="40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preceding item.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A German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80 : 28 DECEMBER, 1940 - 17 AUGUST, 1941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65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now the highest duty for you. Give your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kurtas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Sailen. If he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some complaint, he may come to me. In future if anyone wants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something, you can ask him for a note from me. Do what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convenient. If you frame the rules, I shall go through them and make </w:t>
      </w:r>
      <w:r>
        <w:rPr>
          <w:rFonts w:ascii="Times" w:hAnsi="Times" w:eastAsia="Times"/>
          <w:b w:val="0"/>
          <w:i w:val="0"/>
          <w:color w:val="000000"/>
          <w:sz w:val="22"/>
        </w:rPr>
        <w:t>the necessary changes.</w:t>
      </w:r>
    </w:p>
    <w:p>
      <w:pPr>
        <w:autoSpaceDN w:val="0"/>
        <w:autoSpaceDE w:val="0"/>
        <w:widowControl/>
        <w:spacing w:line="220" w:lineRule="exact" w:before="26" w:after="12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570"/>
        </w:trPr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7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of the Hindi: G.N. 4370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112. LETTER TO E. E. MACK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12, 1941</w:t>
      </w:r>
    </w:p>
    <w:p>
      <w:pPr>
        <w:autoSpaceDN w:val="0"/>
        <w:tabs>
          <w:tab w:pos="550" w:val="left"/>
          <w:tab w:pos="3190" w:val="left"/>
        </w:tabs>
        <w:autoSpaceDE w:val="0"/>
        <w:widowControl/>
        <w:spacing w:line="240" w:lineRule="exact" w:before="104" w:after="14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MR. MACK,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Of course I accept your word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published anything. I must not be held responsible for things </w:t>
      </w:r>
      <w:r>
        <w:rPr>
          <w:rFonts w:ascii="Times" w:hAnsi="Times" w:eastAsia="Times"/>
          <w:b w:val="0"/>
          <w:i w:val="0"/>
          <w:color w:val="000000"/>
          <w:sz w:val="22"/>
        </w:rPr>
        <w:t>said to be [mine].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774"/>
        </w:trPr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74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copy: Pyarelal Papers. Courtesy: Pyarelal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432" w:right="1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Yours sincerely,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M. K. 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ANDHI</w:t>
            </w:r>
          </w:p>
        </w:tc>
      </w:tr>
    </w:tbl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113. LETTER TO MIRABEHN</w:t>
      </w:r>
    </w:p>
    <w:p>
      <w:pPr>
        <w:autoSpaceDN w:val="0"/>
        <w:autoSpaceDE w:val="0"/>
        <w:widowControl/>
        <w:spacing w:line="27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12, 1941</w:t>
      </w:r>
    </w:p>
    <w:p>
      <w:pPr>
        <w:autoSpaceDN w:val="0"/>
        <w:autoSpaceDE w:val="0"/>
        <w:widowControl/>
        <w:spacing w:line="212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fully expected to see you yesterday and today.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have fixed up the day with you. You can have Wednesdays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Saturdays at 8.15 p.m., if that would suit you.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can start from </w:t>
      </w:r>
      <w:r>
        <w:rPr>
          <w:rFonts w:ascii="Times" w:hAnsi="Times" w:eastAsia="Times"/>
          <w:b w:val="0"/>
          <w:i w:val="0"/>
          <w:color w:val="000000"/>
          <w:sz w:val="22"/>
        </w:rPr>
        <w:t>tonight.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6471. Courtesy: Mirabehn. Also G.N. 9866</w:t>
      </w:r>
    </w:p>
    <w:p>
      <w:pPr>
        <w:autoSpaceDN w:val="0"/>
        <w:autoSpaceDE w:val="0"/>
        <w:widowControl/>
        <w:spacing w:line="240" w:lineRule="exact" w:before="2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Dated February 10, regarding the publication of his correspondence with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about the Red Cross organization;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“Fragment of Letter to E. E.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Mack”, 5-2-1941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Mirabehn explains: “I had returned from the mountains and was staying in my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hut on the hill.”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>Mirabehn says: “For going to see Bapu, at which time I used to break my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silence.”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rPr>
          <w:rFonts w:ascii="Times" w:hAnsi="Times" w:eastAsia="Times"/>
          <w:b w:val="0"/>
          <w:i w:val="0"/>
          <w:color w:val="000000"/>
          <w:sz w:val="18"/>
        </w:rPr>
        <w:t>At the back of the letter Mirabehn had noted: “I am so sorry. If I had realized,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would have come for the answer.”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114. LETTER TO GANDHI ANNAMALAI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0"/>
        </w:rPr>
        <w:t>via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12, 1941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40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has your letter of the 7th. He would ask you not to leave your job just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now. The fight here will be a long-drawn-out affair, and you need not take the plunge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just yet.</w:t>
      </w:r>
    </w:p>
    <w:p>
      <w:pPr>
        <w:autoSpaceDN w:val="0"/>
        <w:autoSpaceDE w:val="0"/>
        <w:widowControl/>
        <w:spacing w:line="220" w:lineRule="exact" w:before="78" w:after="0"/>
        <w:ind w:left="0" w:right="8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AHADEV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ESAI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C.W. 10346. Courtesy: Jairamdas Doulatram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115. LETTER TO PRABHAVATI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12, 1941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PRABHA,</w:t>
      </w:r>
    </w:p>
    <w:p>
      <w:pPr>
        <w:autoSpaceDN w:val="0"/>
        <w:autoSpaceDE w:val="0"/>
        <w:widowControl/>
        <w:spacing w:line="28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Yes, Rajkumari has arrived. The Ashram is full.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 rooms are coming up. As soon as they are ready, they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full. The fact that you are keeping good health now, shows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lacked occupation. You will have no difficulty at all in meeting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Jayaprakash. I will have to go to Allahabad on the the 28th and I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more then. If you want to come over and see me, do so. I am </w:t>
      </w:r>
      <w:r>
        <w:rPr>
          <w:rFonts w:ascii="Times" w:hAnsi="Times" w:eastAsia="Times"/>
          <w:b w:val="0"/>
          <w:i w:val="0"/>
          <w:color w:val="000000"/>
          <w:sz w:val="22"/>
        </w:rPr>
        <w:t>going to open the Kamala [Nehru] Hospital. I am fine.</w:t>
      </w:r>
    </w:p>
    <w:p>
      <w:pPr>
        <w:autoSpaceDN w:val="0"/>
        <w:autoSpaceDE w:val="0"/>
        <w:widowControl/>
        <w:spacing w:line="220" w:lineRule="exact" w:before="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3552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116. LETTER TO N. R. MALKANI</w:t>
      </w:r>
    </w:p>
    <w:p>
      <w:pPr>
        <w:autoSpaceDN w:val="0"/>
        <w:autoSpaceDE w:val="0"/>
        <w:widowControl/>
        <w:spacing w:line="266" w:lineRule="exact" w:before="2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0"/>
        </w:rPr>
        <w:t>via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12, 1941</w:t>
      </w:r>
    </w:p>
    <w:p>
      <w:pPr>
        <w:autoSpaceDN w:val="0"/>
        <w:tabs>
          <w:tab w:pos="550" w:val="left"/>
        </w:tabs>
        <w:autoSpaceDE w:val="0"/>
        <w:widowControl/>
        <w:spacing w:line="298" w:lineRule="exact" w:before="1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BHAJ MALKANI,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When Kaka Saheb is coming there, why do you need my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4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80 : 28 DECEMBER, 1940 - 17 AUGUST, 1941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67</w:t>
      </w:r>
    </w:p>
    <w:p>
      <w:pPr>
        <w:sectPr>
          <w:pgSz w:w="9360" w:h="12960"/>
          <w:pgMar w:top="726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message? Is he not himself my message? Hope the whole tour will be </w:t>
      </w:r>
      <w:r>
        <w:rPr>
          <w:rFonts w:ascii="Times" w:hAnsi="Times" w:eastAsia="Times"/>
          <w:b w:val="0"/>
          <w:i w:val="0"/>
          <w:color w:val="000000"/>
          <w:sz w:val="22"/>
        </w:rPr>
        <w:t>successful.</w:t>
      </w:r>
    </w:p>
    <w:p>
      <w:pPr>
        <w:autoSpaceDN w:val="0"/>
        <w:autoSpaceDE w:val="0"/>
        <w:widowControl/>
        <w:spacing w:line="22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Prom a photostat of the Hindi: G.N. 941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117. LETTER TO PATWARDHAN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12, 1941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PATWARDHAN,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already advised you to put the money in the name of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panch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though Sahasrabuddhe may not approve of it.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understood that Sahasrabuddhe was prepared for this much. Now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know what can be done. I don’t even know in whose name the </w:t>
      </w:r>
      <w:r>
        <w:rPr>
          <w:rFonts w:ascii="Times" w:hAnsi="Times" w:eastAsia="Times"/>
          <w:b w:val="0"/>
          <w:i w:val="0"/>
          <w:color w:val="000000"/>
          <w:sz w:val="22"/>
        </w:rPr>
        <w:t>money has been kept. I shall tell you if I can see more clearly.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118. INTERVIEW TO VAMANRAO JOSHI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February 13, 1941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want quality and not number. I may get a few satyagrahis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but their number is bound to increase. I prefer five satyagrahis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quality to hundreds because these five will fight till the last.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no competition between provinces for number.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 is understood that Mahatma Gandhi has disapproved of the proposal of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Berar Provincial Congress Committee to start training camps for satyagrahis.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Mahatma Gandhi is reported to have told Mr. Vamanrao Joshi, President of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Berar Provincial Gongress Committee, when he interviewed him recently, not to start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such training camps as it might be banned by the Government and that he did not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want to embarrass the Government.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Mahatma Gandhi had no objection for starting centres for training purely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constructive workers.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22"/>
        </w:rPr>
        <w:t>, 14-2-1941 and 15-2-1941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first report of the interview had appeared under the date-line “Nagpur, </w:t>
      </w:r>
      <w:r>
        <w:rPr>
          <w:rFonts w:ascii="Times" w:hAnsi="Times" w:eastAsia="Times"/>
          <w:b w:val="0"/>
          <w:i w:val="0"/>
          <w:color w:val="000000"/>
          <w:sz w:val="18"/>
        </w:rPr>
        <w:t>February 13”.</w:t>
      </w:r>
    </w:p>
    <w:p>
      <w:pPr>
        <w:autoSpaceDN w:val="0"/>
        <w:autoSpaceDE w:val="0"/>
        <w:widowControl/>
        <w:spacing w:line="220" w:lineRule="exact" w:before="2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paragraph appeared in </w:t>
      </w:r>
      <w:r>
        <w:rPr>
          <w:rFonts w:ascii="Times" w:hAnsi="Times" w:eastAsia="Times"/>
          <w:b w:val="0"/>
          <w:i/>
          <w:color w:val="000000"/>
          <w:sz w:val="18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18"/>
        </w:rPr>
        <w:t>, 14-2-1941; which re-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ported that Gandhiji gave this answer in reply to “a question whether the province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give the best possible satyagrahis or should go without any if none came up to </w:t>
      </w:r>
      <w:r>
        <w:rPr>
          <w:rFonts w:ascii="Times" w:hAnsi="Times" w:eastAsia="Times"/>
          <w:b w:val="0"/>
          <w:i w:val="0"/>
          <w:color w:val="000000"/>
          <w:sz w:val="18"/>
        </w:rPr>
        <w:t>the prescribed standard”.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119. MESSAGE TO PUNJAB CONGRESSMEN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ARDHAGANJ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13, 1941</w:t>
      </w:r>
    </w:p>
    <w:p>
      <w:pPr>
        <w:autoSpaceDN w:val="0"/>
        <w:autoSpaceDE w:val="0"/>
        <w:widowControl/>
        <w:spacing w:line="294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Have belief in service and work. This is a greater duty.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Mahatma Gandhi, it is learnt, has insisted on the necessity for intensifying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constructive work which is as equally important as satyagraha.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flatter your opponents but try to win them over by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love and convert them to your view or bring them into the </w:t>
      </w:r>
      <w:r>
        <w:rPr>
          <w:rFonts w:ascii="Times" w:hAnsi="Times" w:eastAsia="Times"/>
          <w:b w:val="0"/>
          <w:i w:val="0"/>
          <w:color w:val="000000"/>
          <w:sz w:val="22"/>
        </w:rPr>
        <w:t>Congress fold as true believers in the Congress programme.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14-2-1941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120. LETTER TO KRISHNACHANDRA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13, 1941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KRISHNACHANDRA,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duty is to behave affectionately with all, and also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allow breaches of the rule. It means that you are not to be a party,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let me know when the rule is broken.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what is the rule?</w:t>
      </w:r>
    </w:p>
    <w:p>
      <w:pPr>
        <w:autoSpaceDN w:val="0"/>
        <w:autoSpaceDE w:val="0"/>
        <w:widowControl/>
        <w:spacing w:line="272" w:lineRule="exact" w:before="0" w:after="0"/>
        <w:ind w:left="10" w:right="22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Ekadash Vrat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of course there. From this subrules should follow.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time, I would frame them; but since I haven’t I am passing the </w:t>
      </w:r>
      <w:r>
        <w:rPr>
          <w:rFonts w:ascii="Times" w:hAnsi="Times" w:eastAsia="Times"/>
          <w:b w:val="0"/>
          <w:i w:val="0"/>
          <w:color w:val="000000"/>
          <w:sz w:val="22"/>
        </w:rPr>
        <w:t>burden on to you.</w:t>
      </w:r>
    </w:p>
    <w:p>
      <w:pPr>
        <w:autoSpaceDN w:val="0"/>
        <w:autoSpaceDE w:val="0"/>
        <w:widowControl/>
        <w:spacing w:line="220" w:lineRule="exact" w:before="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4371</w:t>
      </w:r>
    </w:p>
    <w:p>
      <w:pPr>
        <w:autoSpaceDN w:val="0"/>
        <w:autoSpaceDE w:val="0"/>
        <w:widowControl/>
        <w:spacing w:line="220" w:lineRule="exact" w:before="170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was sent through Ramnath Agarwal, Secretary of Moga (Punjab) City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Committee, who left Sevagram on February 13 after a fortnight’s stay.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Hitavada,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14-2-1941, reported that satyagraha was being started in Moga on February </w:t>
      </w:r>
      <w:r>
        <w:rPr>
          <w:rFonts w:ascii="Times" w:hAnsi="Times" w:eastAsia="Times"/>
          <w:b w:val="0"/>
          <w:i w:val="0"/>
          <w:color w:val="000000"/>
          <w:sz w:val="18"/>
        </w:rPr>
        <w:t>13, and that a centre for constructive work was to be opened there.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“Letter to Krishnachandra”, 11-2-1941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eleven vows of non-violence, truth, etc., taken by the inmates of the </w:t>
      </w:r>
      <w:r>
        <w:rPr>
          <w:rFonts w:ascii="Times" w:hAnsi="Times" w:eastAsia="Times"/>
          <w:b w:val="0"/>
          <w:i w:val="0"/>
          <w:color w:val="000000"/>
          <w:sz w:val="18"/>
        </w:rPr>
        <w:t>Ashram;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Krishmachandra”, 14-5-1935.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80 : 28 DECEMBER, 1940 - 17 AUGUST, 1941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69</w:t>
      </w:r>
    </w:p>
    <w:p>
      <w:pPr>
        <w:sectPr>
          <w:pgSz w:w="9360" w:h="12960"/>
          <w:pgMar w:top="726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121. LETTER  TO RAMESHWARI NEHRU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14, 1941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letter, and note what you have written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students. Keep as much contact with them as possible, and influence </w:t>
      </w:r>
      <w:r>
        <w:rPr>
          <w:rFonts w:ascii="Times" w:hAnsi="Times" w:eastAsia="Times"/>
          <w:b w:val="0"/>
          <w:i w:val="0"/>
          <w:color w:val="000000"/>
          <w:sz w:val="22"/>
        </w:rPr>
        <w:t>them if you can.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your offering civil disobedience, I feel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stay out and do service. There is enough work outside.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give up the desire of going to jail. No one is going to arrest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But even if I am arrested, persons like you, if outside, would go </w:t>
      </w:r>
      <w:r>
        <w:rPr>
          <w:rFonts w:ascii="Times" w:hAnsi="Times" w:eastAsia="Times"/>
          <w:b w:val="0"/>
          <w:i w:val="0"/>
          <w:color w:val="000000"/>
          <w:sz w:val="22"/>
        </w:rPr>
        <w:t>on working with God’s grace.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Yes, Rajkumari has done a great thing indeed. Everyone says that.</w:t>
      </w:r>
    </w:p>
    <w:p>
      <w:pPr>
        <w:autoSpaceDN w:val="0"/>
        <w:autoSpaceDE w:val="0"/>
        <w:widowControl/>
        <w:spacing w:line="22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7993. Also C.W. 3090.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Rameshwari Nehru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122. LETTER TO ADVAITA KUMAR GOSWAMI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0"/>
        </w:rPr>
        <w:t>via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14, 1941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ADVAITA KUMAR,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your letter just now. My opinion is that you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pick a quarrel over congregational prayer. It is a different thing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obstruction is put on individual prayer. Prayer should not be said </w:t>
      </w:r>
      <w:r>
        <w:rPr>
          <w:rFonts w:ascii="Times" w:hAnsi="Times" w:eastAsia="Times"/>
          <w:b w:val="0"/>
          <w:i w:val="0"/>
          <w:color w:val="000000"/>
          <w:sz w:val="22"/>
        </w:rPr>
        <w:t>loudly even in one’s own room.</w:t>
      </w:r>
    </w:p>
    <w:p>
      <w:pPr>
        <w:autoSpaceDN w:val="0"/>
        <w:autoSpaceDE w:val="0"/>
        <w:widowControl/>
        <w:spacing w:line="22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150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123. LETTER TO RAMADEVI CHOWDHARY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0"/>
        </w:rPr>
        <w:t>via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14, 1941</w:t>
      </w:r>
    </w:p>
    <w:p>
      <w:pPr>
        <w:autoSpaceDN w:val="0"/>
        <w:autoSpaceDE w:val="0"/>
        <w:widowControl/>
        <w:spacing w:line="230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RAMA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very happy to read your letter. Congratulations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teachers who have made up their mind. I hope that other teachers too </w:t>
      </w:r>
      <w:r>
        <w:rPr>
          <w:rFonts w:ascii="Times" w:hAnsi="Times" w:eastAsia="Times"/>
          <w:b w:val="0"/>
          <w:i w:val="0"/>
          <w:color w:val="000000"/>
          <w:sz w:val="22"/>
        </w:rPr>
        <w:t>will make a similar sacrifice and will not leave their schools. Congratu-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lations to the villagers also. If this work succeeds, it will be a great </w:t>
      </w:r>
      <w:r>
        <w:rPr>
          <w:rFonts w:ascii="Times" w:hAnsi="Times" w:eastAsia="Times"/>
          <w:b w:val="0"/>
          <w:i w:val="0"/>
          <w:color w:val="000000"/>
          <w:sz w:val="22"/>
        </w:rPr>
        <w:t>service.</w:t>
      </w:r>
    </w:p>
    <w:p>
      <w:pPr>
        <w:autoSpaceDN w:val="0"/>
        <w:autoSpaceDE w:val="0"/>
        <w:widowControl/>
        <w:spacing w:line="220" w:lineRule="exact" w:before="26" w:after="1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1264"/>
        </w:trPr>
        <w:tc>
          <w:tcPr>
            <w:tcW w:type="dxa" w:w="3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78" w:after="0"/>
              <w:ind w:left="10" w:right="216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AMADEVI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SHRAM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ARICUT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P.O.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RISSA</w:t>
            </w:r>
          </w:p>
        </w:tc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9298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124. LETTER TO ANAND T. HINGORANI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14, 1941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ANAND,</w:t>
      </w:r>
    </w:p>
    <w:p>
      <w:pPr>
        <w:autoSpaceDN w:val="0"/>
        <w:autoSpaceDE w:val="0"/>
        <w:widowControl/>
        <w:spacing w:line="280" w:lineRule="exact" w:before="3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Your ears are getting worse and worse;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good. There is a place in Bombay where I want to send you for </w:t>
      </w:r>
      <w:r>
        <w:rPr>
          <w:rFonts w:ascii="Times" w:hAnsi="Times" w:eastAsia="Times"/>
          <w:b w:val="0"/>
          <w:i w:val="0"/>
          <w:color w:val="000000"/>
          <w:sz w:val="22"/>
        </w:rPr>
        <w:t>treatment. If you can come soon, write to me. Here are a few words: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like the idea of collecting my writings under suitable heads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done by Anand Hingorani. The reader cannot but appreciate </w:t>
      </w:r>
      <w:r>
        <w:rPr>
          <w:rFonts w:ascii="Times" w:hAnsi="Times" w:eastAsia="Times"/>
          <w:b w:val="0"/>
          <w:i w:val="0"/>
          <w:color w:val="000000"/>
          <w:sz w:val="22"/>
        </w:rPr>
        <w:t>the labour he has given to securing attractive printing and binding.</w:t>
      </w:r>
    </w:p>
    <w:p>
      <w:pPr>
        <w:autoSpaceDN w:val="0"/>
        <w:autoSpaceDE w:val="0"/>
        <w:widowControl/>
        <w:spacing w:line="266" w:lineRule="exact" w:before="48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</w:t>
      </w:r>
      <w:r>
        <w:rPr>
          <w:rFonts w:ascii="Times" w:hAnsi="Times" w:eastAsia="Times"/>
          <w:b w:val="0"/>
          <w:i w:val="0"/>
          <w:color w:val="000000"/>
          <w:sz w:val="20"/>
        </w:rPr>
        <w:t>K. 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9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Wife of Gopabandhu Chowdhary; the couple was running an Ashram in </w:t>
      </w:r>
      <w:r>
        <w:rPr>
          <w:rFonts w:ascii="Times" w:hAnsi="Times" w:eastAsia="Times"/>
          <w:b w:val="0"/>
          <w:i w:val="0"/>
          <w:color w:val="000000"/>
          <w:sz w:val="18"/>
        </w:rPr>
        <w:t>Baricut.</w:t>
      </w:r>
    </w:p>
    <w:p>
      <w:pPr>
        <w:autoSpaceDN w:val="0"/>
        <w:autoSpaceDE w:val="0"/>
        <w:widowControl/>
        <w:spacing w:line="220" w:lineRule="exact" w:before="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According to the addressee, this “Foreword” originally written in English,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“intended for all the titles in the ‘Gandhi Series’ ” edited and published by him. It </w:t>
      </w:r>
      <w:r>
        <w:rPr>
          <w:rFonts w:ascii="Times" w:hAnsi="Times" w:eastAsia="Times"/>
          <w:b w:val="0"/>
          <w:i w:val="0"/>
          <w:color w:val="000000"/>
          <w:sz w:val="18"/>
        </w:rPr>
        <w:t>was “modified by Gandhiji at Allahabad on March 1, 1941”.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80 : 28 DECEMBER, 1940 - 17 AUGUST, 1941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71</w:t>
      </w:r>
    </w:p>
    <w:p>
      <w:pPr>
        <w:sectPr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tabs>
          <w:tab w:pos="550" w:val="left"/>
          <w:tab w:pos="471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this set up in print; don’t make a block.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hope Vidya and </w:t>
      </w:r>
      <w:r>
        <w:rPr>
          <w:rFonts w:ascii="Times" w:hAnsi="Times" w:eastAsia="Times"/>
          <w:b w:val="0"/>
          <w:i w:val="0"/>
          <w:color w:val="000000"/>
          <w:sz w:val="22"/>
        </w:rPr>
        <w:t>the child are well.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is Jairamdas? What does Premi do? Are you getting on well </w:t>
      </w:r>
      <w:r>
        <w:rPr>
          <w:rFonts w:ascii="Times" w:hAnsi="Times" w:eastAsia="Times"/>
          <w:b w:val="0"/>
          <w:i w:val="0"/>
          <w:color w:val="000000"/>
          <w:sz w:val="22"/>
        </w:rPr>
        <w:t>with Father?</w:t>
      </w:r>
    </w:p>
    <w:p>
      <w:pPr>
        <w:autoSpaceDN w:val="0"/>
        <w:autoSpaceDE w:val="0"/>
        <w:widowControl/>
        <w:spacing w:line="220" w:lineRule="exact" w:before="26" w:after="0"/>
        <w:ind w:left="0" w:right="5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6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microfilm of the Hindi. Courtesy: National Archives of India, and </w:t>
      </w:r>
      <w:r>
        <w:rPr>
          <w:rFonts w:ascii="Times" w:hAnsi="Times" w:eastAsia="Times"/>
          <w:b w:val="0"/>
          <w:i w:val="0"/>
          <w:color w:val="000000"/>
          <w:sz w:val="18"/>
        </w:rPr>
        <w:t>Anand T. Hingorani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125. LETTER TO KRISHNACHANDRA</w:t>
      </w:r>
    </w:p>
    <w:p>
      <w:pPr>
        <w:autoSpaceDN w:val="0"/>
        <w:autoSpaceDE w:val="0"/>
        <w:widowControl/>
        <w:spacing w:line="270" w:lineRule="exact" w:before="106" w:after="0"/>
        <w:ind w:left="0" w:right="5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15,1941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KRISHNACHANDRA,</w:t>
      </w:r>
    </w:p>
    <w:p>
      <w:pPr>
        <w:autoSpaceDN w:val="0"/>
        <w:autoSpaceDE w:val="0"/>
        <w:widowControl/>
        <w:spacing w:line="260" w:lineRule="exact" w:before="38" w:after="0"/>
        <w:ind w:left="10" w:right="4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nothing to say about the rubbish. Such mistakes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on. As long as we are alert it is all right. Munnalal’s suggestion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seems to me to be worth trying. It is to put the urine bucket elsewhere.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me the difficulty you have on account of Anjanadevi. I will try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remove it. Her sons are good, specially Pratap. I feel that even for his </w:t>
      </w:r>
      <w:r>
        <w:rPr>
          <w:rFonts w:ascii="Times" w:hAnsi="Times" w:eastAsia="Times"/>
          <w:b w:val="0"/>
          <w:i w:val="0"/>
          <w:color w:val="000000"/>
          <w:sz w:val="22"/>
        </w:rPr>
        <w:t>sake we should put up with their family.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rules are lying with me. Whatever you wish to write, do write </w:t>
      </w:r>
      <w:r>
        <w:rPr>
          <w:rFonts w:ascii="Times" w:hAnsi="Times" w:eastAsia="Times"/>
          <w:b w:val="0"/>
          <w:i w:val="0"/>
          <w:color w:val="000000"/>
          <w:sz w:val="22"/>
        </w:rPr>
        <w:t>and do come over.</w:t>
      </w:r>
    </w:p>
    <w:p>
      <w:pPr>
        <w:autoSpaceDN w:val="0"/>
        <w:autoSpaceDE w:val="0"/>
        <w:widowControl/>
        <w:spacing w:line="220" w:lineRule="exact" w:before="26" w:after="10"/>
        <w:ind w:left="0" w:right="5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67"/>
        <w:gridCol w:w="3267"/>
      </w:tblGrid>
      <w:tr>
        <w:trPr>
          <w:trHeight w:hRule="exact" w:val="552"/>
        </w:trPr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5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of the Hindi: G.N. 4372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126. LETTER TO MUKUNDALAL SIRCAR</w:t>
      </w:r>
    </w:p>
    <w:p>
      <w:pPr>
        <w:autoSpaceDN w:val="0"/>
        <w:autoSpaceDE w:val="0"/>
        <w:widowControl/>
        <w:spacing w:line="264" w:lineRule="exact" w:before="108" w:after="0"/>
        <w:ind w:left="4730" w:right="0" w:firstLine="7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February 16, 1941</w:t>
      </w:r>
    </w:p>
    <w:p>
      <w:pPr>
        <w:autoSpaceDN w:val="0"/>
        <w:tabs>
          <w:tab w:pos="550" w:val="left"/>
          <w:tab w:pos="2130" w:val="left"/>
        </w:tabs>
        <w:autoSpaceDE w:val="0"/>
        <w:widowControl/>
        <w:spacing w:line="260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MUKUNDALAL,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had to delay replying to you because I got </w:t>
      </w:r>
      <w:r>
        <w:rPr>
          <w:rFonts w:ascii="Times" w:hAnsi="Times" w:eastAsia="Times"/>
          <w:b w:val="0"/>
          <w:i w:val="0"/>
          <w:color w:val="000000"/>
          <w:sz w:val="22"/>
        </w:rPr>
        <w:t>your copy of Subhas Babu’s letter first and then his own letter.</w:t>
      </w:r>
    </w:p>
    <w:p>
      <w:pPr>
        <w:autoSpaceDN w:val="0"/>
        <w:autoSpaceDE w:val="0"/>
        <w:widowControl/>
        <w:spacing w:line="220" w:lineRule="exact" w:before="308" w:after="0"/>
        <w:ind w:left="10" w:right="4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Foreword did appear as facsimile block on all cover-jackets of the titles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 “Gandhi Series”.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To the Students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To the Women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the first two books </w:t>
      </w:r>
      <w:r>
        <w:rPr>
          <w:rFonts w:ascii="Times" w:hAnsi="Times" w:eastAsia="Times"/>
          <w:b w:val="0"/>
          <w:i w:val="0"/>
          <w:color w:val="000000"/>
          <w:sz w:val="18"/>
        </w:rPr>
        <w:t>published under the series on October 2, 1941.</w:t>
      </w:r>
    </w:p>
    <w:p>
      <w:pPr>
        <w:autoSpaceDN w:val="0"/>
        <w:autoSpaceDE w:val="0"/>
        <w:widowControl/>
        <w:spacing w:line="220" w:lineRule="exact" w:before="2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According to the source, “the letter of Mr. Bose dated January 10 [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footnote 4, “Letter to Jamnalal Bajaj”] having remained unanswered, Mr. Mukundalal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Sircar sent a telegram to Mahatma Gandhi on January 28, asking for a reply. When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learnt from Sevagram that Mahatma Gandhi did not receive the letter in question, </w:t>
      </w:r>
      <w:r>
        <w:rPr>
          <w:rFonts w:ascii="Times" w:hAnsi="Times" w:eastAsia="Times"/>
          <w:b w:val="0"/>
          <w:i w:val="0"/>
          <w:color w:val="000000"/>
          <w:sz w:val="18"/>
        </w:rPr>
        <w:t>Mr. Sircar sent a copy of the same on February 8 for ready reference.”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38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differences in our case are vital and fundamental. Subhas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Babu knows them, and I expect you too know them. Independence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secured through violence would have contents different from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secured through non-violent means. My notion of independence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independence of the poorest and the lowliest in the land. But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 language, all of us—Communists, Socialists, Kisan- Sabhaites,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Labourites and others must think of independence though all will </w:t>
      </w:r>
      <w:r>
        <w:rPr>
          <w:rFonts w:ascii="Times" w:hAnsi="Times" w:eastAsia="Times"/>
          <w:b w:val="0"/>
          <w:i w:val="0"/>
          <w:color w:val="000000"/>
          <w:sz w:val="22"/>
        </w:rPr>
        <w:t>have different meanings for the same word.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far as I am concerned, I have no objection to the whole of </w:t>
      </w:r>
      <w:r>
        <w:rPr>
          <w:rFonts w:ascii="Times" w:hAnsi="Times" w:eastAsia="Times"/>
          <w:b w:val="0"/>
          <w:i w:val="0"/>
          <w:color w:val="000000"/>
          <w:sz w:val="22"/>
        </w:rPr>
        <w:t>the correspondence being published.</w:t>
      </w:r>
    </w:p>
    <w:p>
      <w:pPr>
        <w:autoSpaceDN w:val="0"/>
        <w:tabs>
          <w:tab w:pos="550" w:val="left"/>
          <w:tab w:pos="279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please let me know as soon as news about Subhas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Babu’s whereabouts is known.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24-2-1941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127. LETTER TO T. B. SAPRU</w:t>
      </w:r>
    </w:p>
    <w:p>
      <w:pPr>
        <w:autoSpaceDN w:val="0"/>
        <w:autoSpaceDE w:val="0"/>
        <w:widowControl/>
        <w:spacing w:line="266" w:lineRule="exact" w:before="1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16, 1941</w:t>
      </w:r>
    </w:p>
    <w:p>
      <w:pPr>
        <w:autoSpaceDN w:val="0"/>
        <w:autoSpaceDE w:val="0"/>
        <w:widowControl/>
        <w:spacing w:line="212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 TEJ BAHADUR,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two letters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need not now discuss the points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raised by you. Qaid-e-Azam Jinnah’s letter confirms my fear.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see me if I go “on behalf of the Hindu community”. This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do. I do not represent the Hindu community. I am not even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 of the Hindu Mahasabha. But you may not now get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situation. You must not mind my warning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suggest your writing </w:t>
      </w:r>
      <w:r>
        <w:rPr>
          <w:rFonts w:ascii="Times" w:hAnsi="Times" w:eastAsia="Times"/>
          <w:b w:val="0"/>
          <w:i w:val="0"/>
          <w:color w:val="000000"/>
          <w:sz w:val="22"/>
        </w:rPr>
        <w:t>to Qaid-e-Azam that his position is unsound, if you agree with me. If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addressee’s reply dated February 21,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inter alia,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read: “Though I consider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correspondence on this subject as closed, I feel constrained to say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sentence in your letter with particular reference to violent and non-violent means,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my opinion, does not arise and is not relevant to the point of clarification sought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Subhas Babu, because he is a Congressman and the Forward Blocists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Congressmen as well. As such Subhas Babu and his associates in the Forward Bloc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all along advocated the means of “non-violent” mass struggle as the only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potential force to secure independence and, therefore, the independence thus secured is </w:t>
      </w:r>
      <w:r>
        <w:rPr>
          <w:rFonts w:ascii="Times" w:hAnsi="Times" w:eastAsia="Times"/>
          <w:b w:val="0"/>
          <w:i w:val="0"/>
          <w:color w:val="000000"/>
          <w:sz w:val="18"/>
        </w:rPr>
        <w:t>surely the independence through non-violent means.”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Dated February 12 and 14. For the letter dated February 12,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T. B. Sapru”, 12-2-1941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>In letter dated February 9,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T. B. Sapru”,  9-2-1941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80 : 28 DECEMBER, 1940 - 17 AUGUST, 1941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73</w:t>
      </w:r>
    </w:p>
    <w:p>
      <w:pPr>
        <w:sectPr>
          <w:pgSz w:w="9360" w:h="12960"/>
          <w:pgMar w:top="53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do not, you should strive with me and persuade me that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on behalf of the Hindu community.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86" w:after="0"/>
        <w:ind w:left="0" w:right="4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7581. Also C.W. 10285. Courtesy: National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128. LETTER TO MANUBEHN S. MASHRUWALA</w:t>
      </w:r>
    </w:p>
    <w:p>
      <w:pPr>
        <w:autoSpaceDN w:val="0"/>
        <w:autoSpaceDE w:val="0"/>
        <w:widowControl/>
        <w:spacing w:line="266" w:lineRule="exact" w:before="126" w:after="0"/>
        <w:ind w:left="0" w:right="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4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16, 1941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MANUDI,</w:t>
      </w:r>
    </w:p>
    <w:p>
      <w:pPr>
        <w:autoSpaceDN w:val="0"/>
        <w:autoSpaceDE w:val="0"/>
        <w:widowControl/>
        <w:spacing w:line="260" w:lineRule="exact" w:before="38" w:after="0"/>
        <w:ind w:left="10" w:right="4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Ba get angry.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we must do our duty. So ultimately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lost the purse containing eight rupees? Or did you find it afterwards?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absolutely no need to give the pen to Vina. She handed it </w:t>
      </w:r>
      <w:r>
        <w:rPr>
          <w:rFonts w:ascii="Times" w:hAnsi="Times" w:eastAsia="Times"/>
          <w:b w:val="0"/>
          <w:i w:val="0"/>
          <w:color w:val="000000"/>
          <w:sz w:val="22"/>
        </w:rPr>
        <w:t>over to me. I have told her to keep it. Recover fully.</w:t>
      </w:r>
    </w:p>
    <w:p>
      <w:pPr>
        <w:autoSpaceDN w:val="0"/>
        <w:autoSpaceDE w:val="0"/>
        <w:widowControl/>
        <w:spacing w:line="220" w:lineRule="exact" w:before="26" w:after="0"/>
        <w:ind w:left="0" w:right="4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1578. Courtesy: Manubehn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S. Mashruwala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129. LETTER TO SURENDRA B. MASHRUWALA</w:t>
      </w:r>
    </w:p>
    <w:p>
      <w:pPr>
        <w:autoSpaceDN w:val="0"/>
        <w:autoSpaceDE w:val="0"/>
        <w:widowControl/>
        <w:spacing w:line="266" w:lineRule="exact" w:before="226" w:after="0"/>
        <w:ind w:left="0" w:right="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4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16, 1941</w:t>
      </w:r>
    </w:p>
    <w:p>
      <w:pPr>
        <w:autoSpaceDN w:val="0"/>
        <w:autoSpaceDE w:val="0"/>
        <w:widowControl/>
        <w:spacing w:line="212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SURENDRA,</w:t>
      </w:r>
    </w:p>
    <w:p>
      <w:pPr>
        <w:autoSpaceDN w:val="0"/>
        <w:autoSpaceDE w:val="0"/>
        <w:widowControl/>
        <w:spacing w:line="260" w:lineRule="exact" w:before="38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about the expenditure on medicine that was saved?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into account the money saved, your burden will increase. But I </w:t>
      </w:r>
      <w:r>
        <w:rPr>
          <w:rFonts w:ascii="Times" w:hAnsi="Times" w:eastAsia="Times"/>
          <w:b w:val="0"/>
          <w:i w:val="0"/>
          <w:color w:val="000000"/>
          <w:sz w:val="22"/>
        </w:rPr>
        <w:t>intend to waive all that. Ba was really very angry and said, “Why did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his letter (C.W. 10286) dated February 19, the addressee said: “ . . .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15th of February, I have been down with high fever . . . I am not attending to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 at present. . . I have just written a letter to Mr. Jinnah, simply acknowledging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letter . . . Personally, I am not hopeful of success. I do not think I can persuade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to see him on behalf of the Hindu community, nor do I think I can persuade him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give up his point of view. Still I shall think over the matter and, if anything occurs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 which may be of any use, I shall act accordingly. Meanwhile, I am taking no </w:t>
      </w:r>
      <w:r>
        <w:rPr>
          <w:rFonts w:ascii="Times" w:hAnsi="Times" w:eastAsia="Times"/>
          <w:b w:val="0"/>
          <w:i w:val="0"/>
          <w:color w:val="000000"/>
          <w:sz w:val="18"/>
        </w:rPr>
        <w:t>action.”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following item; also”Letter to Manubehn S. Mashruwala”, </w:t>
      </w:r>
      <w:r>
        <w:rPr>
          <w:rFonts w:ascii="Times" w:hAnsi="Times" w:eastAsia="Times"/>
          <w:b w:val="0"/>
          <w:i w:val="0"/>
          <w:color w:val="000000"/>
          <w:sz w:val="18"/>
        </w:rPr>
        <w:t>11-2-1941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you send for the girl here if you were going to charge her?”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Henceforth I will not send for her at all. Such is my life. But be that as </w:t>
      </w:r>
      <w:r>
        <w:rPr>
          <w:rFonts w:ascii="Times" w:hAnsi="Times" w:eastAsia="Times"/>
          <w:b w:val="0"/>
          <w:i w:val="0"/>
          <w:color w:val="000000"/>
          <w:sz w:val="22"/>
        </w:rPr>
        <w:t>it may, I must do my duty.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there is no danger to the baby Manu is carrying.</w:t>
      </w:r>
    </w:p>
    <w:p>
      <w:pPr>
        <w:autoSpaceDN w:val="0"/>
        <w:autoSpaceDE w:val="0"/>
        <w:widowControl/>
        <w:spacing w:line="220" w:lineRule="exact" w:before="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1579. Courtesy: Manubehn S.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Mashruwala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130. LETTER TO BALVANTSINHA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16, 1941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BALVANTSINHA,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little irregularity regarding the vegetables is worth putting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Whatever we do not need in the Ashram, we should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sell. You should consult the doctor about the future crop.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>be able to produce fresh and good vegetables.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wheat goes bad, it has to be thrown away. Even the poor </w:t>
      </w:r>
      <w:r>
        <w:rPr>
          <w:rFonts w:ascii="Times" w:hAnsi="Times" w:eastAsia="Times"/>
          <w:b w:val="0"/>
          <w:i w:val="0"/>
          <w:color w:val="000000"/>
          <w:sz w:val="22"/>
        </w:rPr>
        <w:t>should do the same. How did our wheat go bad?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Ashram shows no signs of closing down. It may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change. Whatever happens would be the result of our, or say, my </w:t>
      </w:r>
      <w:r>
        <w:rPr>
          <w:rFonts w:ascii="Times" w:hAnsi="Times" w:eastAsia="Times"/>
          <w:b w:val="0"/>
          <w:i w:val="0"/>
          <w:color w:val="000000"/>
          <w:sz w:val="22"/>
        </w:rPr>
        <w:t>actions. Have patience.</w:t>
      </w:r>
    </w:p>
    <w:p>
      <w:pPr>
        <w:autoSpaceDN w:val="0"/>
        <w:autoSpaceDE w:val="0"/>
        <w:widowControl/>
        <w:spacing w:line="220" w:lineRule="exact" w:before="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Prom a photostat of the Hindi: G.N. 1941</w:t>
      </w:r>
    </w:p>
    <w:p>
      <w:pPr>
        <w:autoSpaceDN w:val="0"/>
        <w:autoSpaceDE w:val="0"/>
        <w:widowControl/>
        <w:spacing w:line="220" w:lineRule="exact" w:before="29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addressee had complained that he was not able to assess the quantity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vegetables that was required at the Ashram and feared that the Ashram might close </w:t>
      </w:r>
      <w:r>
        <w:rPr>
          <w:rFonts w:ascii="Times" w:hAnsi="Times" w:eastAsia="Times"/>
          <w:b w:val="0"/>
          <w:i w:val="0"/>
          <w:color w:val="000000"/>
          <w:sz w:val="18"/>
        </w:rPr>
        <w:t>down owing to mismanagement.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80 : 28 DECEMBER, 1940 - 17 AUGUST, 1941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75</w:t>
      </w:r>
    </w:p>
    <w:p>
      <w:pPr>
        <w:sectPr>
          <w:pgSz w:w="9360" w:h="12960"/>
          <w:pgMar w:top="52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131. FRAGMENT OF LETTER TO P. NARAYANA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14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February 17, 1941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1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opinion the Magistrate’s remarks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libellous.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no appeal. I propose to take no notice of his remarks.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harm the movement. He has harmed the Service he has </w:t>
      </w:r>
      <w:r>
        <w:rPr>
          <w:rFonts w:ascii="Times" w:hAnsi="Times" w:eastAsia="Times"/>
          <w:b w:val="0"/>
          <w:i w:val="0"/>
          <w:color w:val="000000"/>
          <w:sz w:val="22"/>
        </w:rPr>
        <w:t>disgraced.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21-2-1941</w:t>
      </w:r>
    </w:p>
    <w:p>
      <w:pPr>
        <w:autoSpaceDN w:val="0"/>
        <w:autoSpaceDE w:val="0"/>
        <w:widowControl/>
        <w:spacing w:line="220" w:lineRule="exact" w:before="208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addressee, a Congressman of Gudur, had drawn Gandhiji’s “attention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remarks made by the local Sub-Divisional Magistrate, Mr. R. Galletti, in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judgment in the cases against satyagrahis, and in his speech at the public meeting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held in connection with the satyagraha offered by Enuga Narasa Reddi in Gudur, on </w:t>
      </w:r>
      <w:r>
        <w:rPr>
          <w:rFonts w:ascii="Times" w:hAnsi="Times" w:eastAsia="Times"/>
          <w:b w:val="0"/>
          <w:i w:val="0"/>
          <w:color w:val="000000"/>
          <w:sz w:val="18"/>
        </w:rPr>
        <w:t>February 1.” The report appeared under the date-line “Gudur, February 17”.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ibid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According to </w:t>
      </w:r>
      <w:r>
        <w:rPr>
          <w:rFonts w:ascii="Times" w:hAnsi="Times" w:eastAsia="Times"/>
          <w:b w:val="0"/>
          <w:i/>
          <w:color w:val="000000"/>
          <w:sz w:val="18"/>
        </w:rPr>
        <w:t>The History of the Indian National Congress</w:t>
      </w:r>
      <w:r>
        <w:rPr>
          <w:rFonts w:ascii="Times" w:hAnsi="Times" w:eastAsia="Times"/>
          <w:b w:val="0"/>
          <w:i w:val="0"/>
          <w:color w:val="000000"/>
          <w:sz w:val="18"/>
        </w:rPr>
        <w:t>, Vol. II, p. 265,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“Galletti was not merely stating from the bench that it was wrong on the part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police to prosecute the smaller fry, leaving alone the prime movers who were the arch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conspirators . . . but by joining public meetings and arguing out with the people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pros and cons of the movement.” The book explains that in one of his speeches,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referring to Narasa Reddi’s trial before him and Gandhiji’s instruction to him to spin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fifteen days, subsequent to discharge order and to offer satyagraha again, 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Galletti “disputed the assertion of Mr. Reddi about spinning, and added that he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honour men of character though they were misguided, and expose those to ridicule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 lacked it. Speaking on the war effort in his division, Mr. Galletti assured himself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 satyagrahis could not do anything ‘prejudicial’, even if Mr. Gandhi came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his say.” Referring to the correspondence between Gandhiji and E. E. Mack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(vide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pp. 315 and 329), Galletti is stated to have said that “ ‘Gandhiji, as everyone knew,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not go out of his spiritual determination.’ He quoted the analogy of Quakers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 had conscientious objection to war but at the same time came forward to the relief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victims in war. The same was the view of Gandhiji. But what was the Provincial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Committee doing? There were a number of Congressmen who were angry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Gandhiji for his opinion on Congressmen’s participation in Red Cross work. </w:t>
      </w:r>
      <w:r>
        <w:rPr>
          <w:rFonts w:ascii="Times" w:hAnsi="Times" w:eastAsia="Times"/>
          <w:b w:val="0"/>
          <w:i w:val="0"/>
          <w:color w:val="000000"/>
          <w:sz w:val="18"/>
        </w:rPr>
        <w:t>There were a few sincere Congressmen but most lacked honesty. Many of them . . 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were inconsistent.”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tabs>
          <w:tab w:pos="5310" w:val="left"/>
        </w:tabs>
        <w:autoSpaceDE w:val="0"/>
        <w:widowControl/>
        <w:spacing w:line="292" w:lineRule="exact" w:before="0" w:after="0"/>
        <w:ind w:left="11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132. LETTER TO S. MALKINSON </w:t>
      </w:r>
      <w:r>
        <w:tab/>
      </w:r>
      <w:r>
        <w:rPr>
          <w:rFonts w:ascii="Times" w:hAnsi="Times" w:eastAsia="Times"/>
          <w:b w:val="0"/>
          <w:i/>
          <w:color w:val="FFFFFF"/>
          <w:sz w:val="10"/>
        </w:rPr>
        <w:t>1</w:t>
      </w:r>
    </w:p>
    <w:p>
      <w:pPr>
        <w:autoSpaceDN w:val="0"/>
        <w:autoSpaceDE w:val="0"/>
        <w:widowControl/>
        <w:spacing w:line="266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24" w:lineRule="exact" w:before="42" w:after="0"/>
        <w:ind w:left="4730" w:right="0" w:firstLine="12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NDIA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February 17, 1941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FRIEND,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carefully read your letter. There is confusion of thought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it. My pacifism cannot aid the Nazis. India has two sections.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section Britain is exploiting to the full. I represent the dumb millions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have ever been peaceful. The Nazi spirit is not new, only the </w:t>
      </w:r>
      <w:r>
        <w:rPr>
          <w:rFonts w:ascii="Times" w:hAnsi="Times" w:eastAsia="Times"/>
          <w:b w:val="0"/>
          <w:i w:val="0"/>
          <w:color w:val="000000"/>
          <w:sz w:val="22"/>
        </w:rPr>
        <w:t>name is new. If it dies it will die only by my method and no other.</w:t>
      </w:r>
    </w:p>
    <w:p>
      <w:pPr>
        <w:autoSpaceDN w:val="0"/>
        <w:autoSpaceDE w:val="0"/>
        <w:widowControl/>
        <w:spacing w:line="220" w:lineRule="exact" w:before="86" w:after="302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pgSz w:w="9360" w:h="12960"/>
          <w:pgMar w:top="726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S. M</w:t>
      </w:r>
      <w:r>
        <w:rPr>
          <w:rFonts w:ascii="Times" w:hAnsi="Times" w:eastAsia="Times"/>
          <w:b w:val="0"/>
          <w:i w:val="0"/>
          <w:color w:val="000000"/>
          <w:sz w:val="16"/>
        </w:rPr>
        <w:t>ALKINSON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sectPr>
          <w:type w:val="continuous"/>
          <w:pgSz w:w="9360" w:h="12960"/>
          <w:pgMar w:top="726" w:right="1414" w:bottom="478" w:left="1440" w:header="720" w:footer="720" w:gutter="0"/>
          <w:cols w:num="2" w:equalWidth="0">
            <w:col w:w="3504" w:space="0"/>
            <w:col w:w="3002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294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726" w:right="1414" w:bottom="478" w:left="1440" w:header="720" w:footer="720" w:gutter="0"/>
          <w:cols w:num="2" w:equalWidth="0">
            <w:col w:w="3504" w:space="0"/>
            <w:col w:w="3002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133 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RINCESS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TREET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ORT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LIZABETH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OUTH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FRICA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2168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133. LETTER TO PRABHAVATI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0"/>
        </w:rPr>
        <w:t>via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17, 1941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PRABHA,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 had replied to your previous letter. Now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nothing for me but to wait. Rajendra Babu will go on like this.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certainly send you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Ashram Samachar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it is published.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is not published regularly. By ‘Suraj Bhavan’, I suppose you </w:t>
      </w:r>
      <w:r>
        <w:rPr>
          <w:rFonts w:ascii="Times" w:hAnsi="Times" w:eastAsia="Times"/>
          <w:b w:val="0"/>
          <w:i w:val="0"/>
          <w:color w:val="000000"/>
          <w:sz w:val="22"/>
        </w:rPr>
        <w:t>mean ‘Swaraj Bhavan’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? Don’t you stay now with Jayaprakash’s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brother-in-law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?</w:t>
      </w:r>
    </w:p>
    <w:p>
      <w:pPr>
        <w:autoSpaceDN w:val="0"/>
        <w:autoSpaceDE w:val="0"/>
        <w:widowControl/>
        <w:spacing w:line="220" w:lineRule="exact" w:before="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3553</w:t>
      </w:r>
    </w:p>
    <w:p>
      <w:pPr>
        <w:autoSpaceDN w:val="0"/>
        <w:autoSpaceDE w:val="0"/>
        <w:widowControl/>
        <w:spacing w:line="220" w:lineRule="exact" w:before="900" w:after="0"/>
        <w:ind w:left="550" w:right="288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Motilal Nehru’s bungalow at Allahabad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Brijbihari Sahai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80 : 28 DECEMBER, 1940 - 17 AUGUST, 1941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77</w:t>
      </w:r>
    </w:p>
    <w:p>
      <w:pPr>
        <w:sectPr>
          <w:type w:val="continuous"/>
          <w:pgSz w:w="9360" w:h="12960"/>
          <w:pgMar w:top="726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134. LETTER TO PURUSHOTTAMDAS TANDON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17, 1941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TANDONJI,</w:t>
      </w:r>
    </w:p>
    <w:p>
      <w:pPr>
        <w:autoSpaceDN w:val="0"/>
        <w:tabs>
          <w:tab w:pos="550" w:val="left"/>
          <w:tab w:pos="10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an inquiry into the matter and write to Abdus Samad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Saheb also.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20" w:lineRule="exact" w:before="86" w:after="0"/>
        <w:ind w:left="0" w:right="41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Purushottamdas Tandon Collection.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National Archives of India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135. LETTER TO MUNNALAL G. SHAH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18, 1941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MUNNALAL,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did well in writing to me. It is your duty to draw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attention whenever my interference hurts you. There is no question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of my feeling offended. If I myself break rules, who will observe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them? Hence behind my seeming breach of a rule you will discover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really observe it. If I had known about Kripalani, I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stopped him. Nevertheless it is our duty when a guest turns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unexpectedly that we should spare for him some food even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measured quantity that has been cooked. One should exercise one’s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discretion. The sparing of such food would be dharma only if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willingly done by the person concerned. Ba’s interference is of course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regretted. But that is part of her nature. We have, therefore,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option but to put up with it. Ba has changed herself a great deal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patience. If I made more effort, she would improve still further. But I </w:t>
      </w:r>
      <w:r>
        <w:rPr>
          <w:rFonts w:ascii="Times" w:hAnsi="Times" w:eastAsia="Times"/>
          <w:b w:val="0"/>
          <w:i w:val="0"/>
          <w:color w:val="000000"/>
          <w:sz w:val="22"/>
        </w:rPr>
        <w:t>save my time. Yet I will see.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take charge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datan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Anybody who uses one must </w:t>
      </w:r>
      <w:r>
        <w:rPr>
          <w:rFonts w:ascii="Times" w:hAnsi="Times" w:eastAsia="Times"/>
          <w:b w:val="0"/>
          <w:i w:val="0"/>
          <w:color w:val="000000"/>
          <w:sz w:val="22"/>
        </w:rPr>
        <w:t>pick it with his eyes shut. Nobody should select and choose. Those</w:t>
      </w:r>
    </w:p>
    <w:p>
      <w:pPr>
        <w:autoSpaceDN w:val="0"/>
        <w:autoSpaceDE w:val="0"/>
        <w:widowControl/>
        <w:spacing w:line="220" w:lineRule="exact" w:before="28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had written this on the margin of Abdus Samad Ansari’s letter to him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complaining of corruption and anti-Muslim prejudice on the part of Congress </w:t>
      </w:r>
      <w:r>
        <w:rPr>
          <w:rFonts w:ascii="Times" w:hAnsi="Times" w:eastAsia="Times"/>
          <w:b w:val="0"/>
          <w:i w:val="0"/>
          <w:color w:val="000000"/>
          <w:sz w:val="18"/>
        </w:rPr>
        <w:t>members in electing chairman to Sultanpur District Board.</w:t>
      </w:r>
    </w:p>
    <w:p>
      <w:pPr>
        <w:autoSpaceDN w:val="0"/>
        <w:autoSpaceDE w:val="0"/>
        <w:widowControl/>
        <w:spacing w:line="220" w:lineRule="exact" w:before="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his reply dated March 4, the addressee said that A.S. Ansari’s report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true; but he could not find any proof for the charges of corruption and the anti-Muslim </w:t>
      </w:r>
      <w:r>
        <w:rPr>
          <w:rFonts w:ascii="Times" w:hAnsi="Times" w:eastAsia="Times"/>
          <w:b w:val="0"/>
          <w:i w:val="0"/>
          <w:color w:val="000000"/>
          <w:sz w:val="18"/>
        </w:rPr>
        <w:t>prejudice.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>Babul stick for brushing teeth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that are altogether bad should be thrown away.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Personally I would certainly like your making a liquid solution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soap. I think we are using too much soap. I do not know how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prevent this. See if you can think of some way. The matter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discussed with all. The use of 501 soap must be stopped.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shouldn’t we ourselves make soft soap? See if you can do something </w:t>
      </w:r>
      <w:r>
        <w:rPr>
          <w:rFonts w:ascii="Times" w:hAnsi="Times" w:eastAsia="Times"/>
          <w:b w:val="0"/>
          <w:i w:val="0"/>
          <w:color w:val="000000"/>
          <w:sz w:val="22"/>
        </w:rPr>
        <w:t>about 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approve of the other changes you have suggested.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surprised to learn that the kitchen is working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time. There should be some arrangement for looking after it.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 in charge must be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sthitaprajnas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 we have such persons,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set-up would function smoothly. If you need my help, ask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Do and persuade others to do everything with good humour. And </w:t>
      </w:r>
      <w:r>
        <w:rPr>
          <w:rFonts w:ascii="Times" w:hAnsi="Times" w:eastAsia="Times"/>
          <w:b w:val="0"/>
          <w:i w:val="0"/>
          <w:color w:val="000000"/>
          <w:sz w:val="22"/>
        </w:rPr>
        <w:t>be patient about what cannot be done.</w:t>
      </w:r>
    </w:p>
    <w:p>
      <w:pPr>
        <w:autoSpaceDN w:val="0"/>
        <w:autoSpaceDE w:val="0"/>
        <w:widowControl/>
        <w:spacing w:line="220" w:lineRule="exact" w:before="2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8512. Also C.W. 7120.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Munnalal G. Shah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136. ABSTRACT OF LETTER TO ALI GUL KHAN</w:t>
      </w:r>
    </w:p>
    <w:p>
      <w:pPr>
        <w:autoSpaceDN w:val="0"/>
        <w:autoSpaceDE w:val="0"/>
        <w:widowControl/>
        <w:spacing w:line="294" w:lineRule="exact" w:before="8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February 19, 1941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 is understood that Mahatma Gandhi has sent a letter to Ali Gul Khan,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President of the Frontier Congress Committee, expressing his agreement with Khan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Abdul Ghaffar Khan’s suggestion that satyagrahis should remain in the Frontier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Province to finish constructive work and thus there need be no march towards Delhi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 the present.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Referring to those satyagrahis who want to postpone satyagraha on some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pretext or another, Mahatma Gandhi is understood to have advised that their names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should be struck off the list unless their case is undeniable.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Ali Gul Khan is forwarding the letter to Abdul Ghaffar Khan who is at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Utmanzai.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21-2-1941</w:t>
      </w:r>
    </w:p>
    <w:p>
      <w:pPr>
        <w:autoSpaceDN w:val="0"/>
        <w:autoSpaceDE w:val="0"/>
        <w:widowControl/>
        <w:spacing w:line="220" w:lineRule="exact" w:before="1188" w:after="0"/>
        <w:ind w:left="55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Those of steadfast intellect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The report appeared under the date-line “Peshawar, February 19”.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80 : 28 DECEMBER, 1940 - 17 AUGUST, 1941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79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60" w:lineRule="exact" w:before="32" w:after="0"/>
        <w:ind w:left="0" w:right="144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137. LETTER TO GENERAL SECRETARY, ASSAM PROVIN-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CIAL CONGRESS COMMITTEE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146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EVAGRAM</w:t>
      </w:r>
      <w:r>
        <w:rPr>
          <w:rFonts w:ascii="Times" w:hAnsi="Times" w:eastAsia="Times"/>
          <w:b w:val="0"/>
          <w:i w:val="0"/>
          <w:color w:val="000000"/>
          <w:sz w:val="18"/>
        </w:rPr>
        <w:t>, W</w:t>
      </w:r>
      <w:r>
        <w:rPr>
          <w:rFonts w:ascii="Times" w:hAnsi="Times" w:eastAsia="Times"/>
          <w:b w:val="0"/>
          <w:i w:val="0"/>
          <w:color w:val="000000"/>
          <w:sz w:val="14"/>
        </w:rPr>
        <w:t>ARDHA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20" w:lineRule="exact" w:before="78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February 19, 1941</w:t>
      </w:r>
    </w:p>
    <w:p>
      <w:pPr>
        <w:autoSpaceDN w:val="0"/>
        <w:autoSpaceDE w:val="0"/>
        <w:widowControl/>
        <w:spacing w:line="260" w:lineRule="exact" w:before="42" w:after="0"/>
        <w:ind w:left="1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ENERAL </w:t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ECRETARY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SSAM </w:t>
      </w:r>
      <w:r>
        <w:rPr>
          <w:rFonts w:ascii="Times" w:hAnsi="Times" w:eastAsia="Times"/>
          <w:b w:val="0"/>
          <w:i w:val="0"/>
          <w:color w:val="000000"/>
          <w:sz w:val="18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ROVINCIAL </w:t>
      </w: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ONGRESS </w:t>
      </w: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OMMITTEE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ONGRESS </w:t>
      </w:r>
      <w:r>
        <w:rPr>
          <w:rFonts w:ascii="Times" w:hAnsi="Times" w:eastAsia="Times"/>
          <w:b w:val="0"/>
          <w:i w:val="0"/>
          <w:color w:val="000000"/>
          <w:sz w:val="18"/>
        </w:rPr>
        <w:t>H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OUSE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AUHATI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D</w:t>
      </w:r>
      <w:r>
        <w:rPr>
          <w:rFonts w:ascii="Times" w:hAnsi="Times" w:eastAsia="Times"/>
          <w:b w:val="0"/>
          <w:i w:val="0"/>
          <w:color w:val="000000"/>
          <w:sz w:val="14"/>
        </w:rPr>
        <w:t>EAR FRIEND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showed your letter to the General Secretary dated the 16th February, 1941, to </w:t>
      </w:r>
      <w:r>
        <w:rPr>
          <w:rFonts w:ascii="Times" w:hAnsi="Times" w:eastAsia="Times"/>
          <w:b w:val="0"/>
          <w:i w:val="0"/>
          <w:color w:val="000000"/>
          <w:sz w:val="18"/>
        </w:rPr>
        <w:t>Gandhiji who has asked me to reply to you as follows: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sees no objection whatsoever to Congressmen helping in the prohibition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campaign started by the present Government, provided it does not affect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satyagraha campaign. That is to say, those who have signed the satyagraha pledge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are due to offer satyagraha on the dates given to them may not allow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decision to be affected by the campaign. You say: “Some Congressmen, mostly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active satyagrahis, have been enrolled as members of prohibition committees and,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some cases, they have assumed responsible roles.” But Shri Chaliha in his letter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dated 15th February, 1941, writes: “Congressmen who are offering services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this work are almost (all?) non-satyagrahis, and out of 150 members there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only a few satyagrahis.” What is the truth? However, our duty is clear. Those who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not signed the satyagraha pledge may offer full co-operation to Government, </w:t>
      </w:r>
      <w:r>
        <w:rPr>
          <w:rFonts w:ascii="Times" w:hAnsi="Times" w:eastAsia="Times"/>
          <w:b w:val="0"/>
          <w:i w:val="0"/>
          <w:color w:val="000000"/>
          <w:sz w:val="18"/>
        </w:rPr>
        <w:t>and those who have, may do so until the date on which they are offering satyagraha.</w:t>
      </w:r>
    </w:p>
    <w:p>
      <w:pPr>
        <w:autoSpaceDN w:val="0"/>
        <w:autoSpaceDE w:val="0"/>
        <w:widowControl/>
        <w:spacing w:line="220" w:lineRule="exact" w:before="78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6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AHADEV </w:t>
      </w:r>
      <w:r>
        <w:rPr>
          <w:rFonts w:ascii="Times" w:hAnsi="Times" w:eastAsia="Times"/>
          <w:b w:val="0"/>
          <w:i w:val="0"/>
          <w:color w:val="000000"/>
          <w:sz w:val="18"/>
        </w:rPr>
        <w:t>D</w:t>
      </w:r>
      <w:r>
        <w:rPr>
          <w:rFonts w:ascii="Times" w:hAnsi="Times" w:eastAsia="Times"/>
          <w:b w:val="0"/>
          <w:i w:val="0"/>
          <w:color w:val="000000"/>
          <w:sz w:val="14"/>
        </w:rPr>
        <w:t>ESAI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A.I.C.C. File No. 1294 a, 1941. Courtesy: Nehru Memorial Museum and </w:t>
      </w:r>
      <w:r>
        <w:rPr>
          <w:rFonts w:ascii="Times" w:hAnsi="Times" w:eastAsia="Times"/>
          <w:b w:val="0"/>
          <w:i w:val="0"/>
          <w:color w:val="000000"/>
          <w:sz w:val="18"/>
        </w:rPr>
        <w:t>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138. LETTER TO PRABHU DAYAL VIDYARTHI</w:t>
      </w:r>
    </w:p>
    <w:p>
      <w:pPr>
        <w:autoSpaceDN w:val="0"/>
        <w:autoSpaceDE w:val="0"/>
        <w:widowControl/>
        <w:spacing w:line="270" w:lineRule="exact" w:before="20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19, 1941</w:t>
      </w:r>
    </w:p>
    <w:p>
      <w:pPr>
        <w:autoSpaceDN w:val="0"/>
        <w:tabs>
          <w:tab w:pos="550" w:val="left"/>
        </w:tabs>
        <w:autoSpaceDE w:val="0"/>
        <w:widowControl/>
        <w:spacing w:line="298" w:lineRule="exact" w:before="1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PRABHUDAYAL,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Whatever you do you must do it with Kakasaheb’s consent and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copy of this was forwarded to K. Chaliha, M. L.A., President, Jorhat </w:t>
      </w:r>
      <w:r>
        <w:rPr>
          <w:rFonts w:ascii="Times" w:hAnsi="Times" w:eastAsia="Times"/>
          <w:b w:val="0"/>
          <w:i w:val="0"/>
          <w:color w:val="000000"/>
          <w:sz w:val="18"/>
        </w:rPr>
        <w:t>District Congress Committee, and Krishnanath Sarma, Jorhat.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blessings. You may live anywhere you like but so long as you do not </w:t>
      </w:r>
      <w:r>
        <w:rPr>
          <w:rFonts w:ascii="Times" w:hAnsi="Times" w:eastAsia="Times"/>
          <w:b w:val="0"/>
          <w:i w:val="0"/>
          <w:color w:val="000000"/>
          <w:sz w:val="22"/>
        </w:rPr>
        <w:t>earn your bread through work, I shall not be satisfied.</w:t>
      </w:r>
    </w:p>
    <w:p>
      <w:pPr>
        <w:autoSpaceDN w:val="0"/>
        <w:autoSpaceDE w:val="0"/>
        <w:widowControl/>
        <w:spacing w:line="220" w:lineRule="exact" w:before="2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11702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139. EXTRACT FROM LETTER TO P. V. NAIDU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February 20, 1941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Hindu Sabha was so inclined, it could partake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reorganization of the Central Government, but the question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doing so would not arise so long as the Congress demand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remained unconceded.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 Gandhi is said to have told Dr. Naidu that the reply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given by him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recently to an editorial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Times of India, </w:t>
      </w:r>
      <w:r>
        <w:rPr>
          <w:rFonts w:ascii="Times" w:hAnsi="Times" w:eastAsia="Times"/>
          <w:b w:val="0"/>
          <w:i w:val="0"/>
          <w:color w:val="000000"/>
          <w:sz w:val="18"/>
        </w:rPr>
        <w:t>Bombay, fully represented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position. 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Bombay Chronicle,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21-2-1941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140. LETTER TO PRABHAVATI</w:t>
      </w:r>
    </w:p>
    <w:p>
      <w:pPr>
        <w:autoSpaceDN w:val="0"/>
        <w:autoSpaceDE w:val="0"/>
        <w:widowControl/>
        <w:spacing w:line="266" w:lineRule="exact" w:before="18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via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21, 1941</w:t>
      </w:r>
    </w:p>
    <w:p>
      <w:pPr>
        <w:autoSpaceDN w:val="0"/>
        <w:autoSpaceDE w:val="0"/>
        <w:widowControl/>
        <w:spacing w:line="212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PRABHA,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about Jayaprakash. What I meant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that as long </w:t>
      </w:r>
      <w:r>
        <w:rPr>
          <w:rFonts w:ascii="Times" w:hAnsi="Times" w:eastAsia="Times"/>
          <w:b w:val="0"/>
          <w:i w:val="0"/>
          <w:color w:val="000000"/>
          <w:sz w:val="22"/>
        </w:rPr>
        <w:t>as you did not get work of your own choice there, you used to remain</w:t>
      </w:r>
    </w:p>
    <w:p>
      <w:pPr>
        <w:autoSpaceDN w:val="0"/>
        <w:autoSpaceDE w:val="0"/>
        <w:widowControl/>
        <w:spacing w:line="220" w:lineRule="exact" w:before="34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According to the source, this was “stated to be the reply given by Mahatma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 to the suggestions put forward by Dr. P. Varadarajulu Naidu, General Secretary,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All-India Hindu Mahasabha, with a view to bring about a settlement of the political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deadlock”. According to </w:t>
      </w:r>
      <w:r>
        <w:rPr>
          <w:rFonts w:ascii="Times" w:hAnsi="Times" w:eastAsia="Times"/>
          <w:b w:val="0"/>
          <w:i/>
          <w:color w:val="000000"/>
          <w:sz w:val="18"/>
        </w:rPr>
        <w:t>The Indian Annual Register,</w:t>
      </w:r>
      <w:r>
        <w:rPr>
          <w:rFonts w:ascii="Times" w:hAnsi="Times" w:eastAsia="Times"/>
          <w:b w:val="0"/>
          <w:i/>
          <w:color w:val="000000"/>
          <w:sz w:val="18"/>
        </w:rPr>
        <w:t>1941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Vol. I, p. 40,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addressee “had suggested from Madras that the Viceroy should invite a conference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Premiers of the provinces and the Congress ex-Premiers, along with a certain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number of leaders, nominated by the Hindu Mahasabha, the Muslim League, Sikhs, </w:t>
      </w:r>
      <w:r>
        <w:rPr>
          <w:rFonts w:ascii="Times" w:hAnsi="Times" w:eastAsia="Times"/>
          <w:b w:val="0"/>
          <w:i w:val="0"/>
          <w:color w:val="000000"/>
          <w:sz w:val="18"/>
        </w:rPr>
        <w:t>Christians and the Depressed Classes”.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The report appeared under the date-line “Nagpur, February 20”.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reference is to the Working Committee resolution passed in Delhi on </w:t>
      </w:r>
      <w:r>
        <w:rPr>
          <w:rFonts w:ascii="Times" w:hAnsi="Times" w:eastAsia="Times"/>
          <w:b w:val="0"/>
          <w:i w:val="0"/>
          <w:color w:val="000000"/>
          <w:sz w:val="18"/>
        </w:rPr>
        <w:t>July 7, 1940;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“Resolution Passed at Congress Working Committee Meeting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Delhi”, 7-7-1940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“The Times of India”, 10-2-1941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5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>, “Letter to Prabhavati”, 12-2-1941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80 : 28 DECEMBER, 1940 - 17 AUGUST, 1941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81</w:t>
      </w:r>
    </w:p>
    <w:p>
      <w:pPr>
        <w:sectPr>
          <w:pgSz w:w="9360" w:h="12960"/>
          <w:pgMar w:top="52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ill. Now your work has become your medicine. And that is how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be. Our party will include Mahadev, Kanaiyo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myself.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reach [Allahabad] on the 27th evening. We may have to stay for a </w:t>
      </w:r>
      <w:r>
        <w:rPr>
          <w:rFonts w:ascii="Times" w:hAnsi="Times" w:eastAsia="Times"/>
          <w:b w:val="0"/>
          <w:i w:val="0"/>
          <w:color w:val="000000"/>
          <w:sz w:val="22"/>
        </w:rPr>
        <w:t>couple of days. I see that you also will reach the same evening.</w:t>
      </w:r>
    </w:p>
    <w:p>
      <w:pPr>
        <w:autoSpaceDN w:val="0"/>
        <w:autoSpaceDE w:val="0"/>
        <w:widowControl/>
        <w:spacing w:line="22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3554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141. LETTER TO T. B. SAPRU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0"/>
        </w:rPr>
        <w:t>via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22, 1941</w:t>
      </w:r>
    </w:p>
    <w:p>
      <w:pPr>
        <w:autoSpaceDN w:val="0"/>
        <w:autoSpaceDE w:val="0"/>
        <w:widowControl/>
        <w:spacing w:line="212" w:lineRule="exact" w:before="132" w:after="4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 TEJ BAHADUR,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sorry to learn about your illness. </w:t>
      </w:r>
      <w:r>
        <w:rPr>
          <w:rFonts w:ascii="Times" w:hAnsi="Times" w:eastAsia="Times"/>
          <w:b w:val="0"/>
          <w:i w:val="0"/>
          <w:color w:val="000000"/>
          <w:sz w:val="22"/>
        </w:rPr>
        <w:t>when you are quite well and strong.</w:t>
      </w:r>
    </w:p>
    <w:p>
      <w:pPr>
        <w:autoSpaceDN w:val="0"/>
        <w:autoSpaceDE w:val="0"/>
        <w:widowControl/>
        <w:spacing w:line="300" w:lineRule="exact" w:before="574" w:after="0"/>
        <w:ind w:left="10" w:right="216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EJ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AHADUR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APRU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19 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LBERT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OAD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LLAHABAD</w:t>
      </w:r>
      <w:r>
        <w:rPr>
          <w:rFonts w:ascii="Times" w:hAnsi="Times" w:eastAsia="Times"/>
          <w:b w:val="0"/>
          <w:i w:val="0"/>
          <w:color w:val="000000"/>
          <w:sz w:val="20"/>
        </w:rPr>
        <w:t>, U.P.</w:t>
      </w:r>
    </w:p>
    <w:p>
      <w:pPr>
        <w:sectPr>
          <w:type w:val="continuous"/>
          <w:pgSz w:w="9360" w:h="12960"/>
          <w:pgMar w:top="524" w:right="1404" w:bottom="468" w:left="1440" w:header="720" w:footer="720" w:gutter="0"/>
          <w:cols w:num="2" w:equalWidth="0">
            <w:col w:w="4324" w:space="0"/>
            <w:col w:w="2192" w:space="0"/>
          </w:cols>
          <w:docGrid w:linePitch="360"/>
        </w:sectPr>
      </w:pPr>
    </w:p>
    <w:p>
      <w:pPr>
        <w:autoSpaceDN w:val="0"/>
        <w:autoSpaceDE w:val="0"/>
        <w:widowControl/>
        <w:spacing w:line="430" w:lineRule="exact" w:before="0" w:after="0"/>
        <w:ind w:left="926" w:right="0" w:hanging="92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Do please write only </w:t>
      </w: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954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24" w:right="1404" w:bottom="468" w:left="1440" w:header="720" w:footer="720" w:gutter="0"/>
          <w:cols w:num="2" w:equalWidth="0">
            <w:col w:w="4324" w:space="0"/>
            <w:col w:w="2192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7580. Also C.W. 10287. Courtesy: National Library</w:t>
      </w:r>
    </w:p>
    <w:p>
      <w:pPr>
        <w:autoSpaceDN w:val="0"/>
        <w:tabs>
          <w:tab w:pos="1610" w:val="left"/>
          <w:tab w:pos="4730" w:val="left"/>
        </w:tabs>
        <w:autoSpaceDE w:val="0"/>
        <w:widowControl/>
        <w:spacing w:line="360" w:lineRule="exact" w:before="29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142. LETTER TO MOOLCHAND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February 22, 1941 </w:t>
      </w:r>
      <w:r>
        <w:rPr>
          <w:rFonts w:ascii="Times" w:hAnsi="Times" w:eastAsia="Times"/>
          <w:b w:val="0"/>
          <w:i w:val="0"/>
          <w:color w:val="000000"/>
          <w:sz w:val="16"/>
        </w:rPr>
        <w:t>BHAI MOOLCHANDJI,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At last God gave you the strength to fulfil the vow. Congratu-</w:t>
      </w:r>
      <w:r>
        <w:rPr>
          <w:rFonts w:ascii="Times" w:hAnsi="Times" w:eastAsia="Times"/>
          <w:b w:val="0"/>
          <w:i w:val="0"/>
          <w:color w:val="000000"/>
          <w:sz w:val="22"/>
        </w:rPr>
        <w:t>lations. May the bride and the bridegroom be happy.</w:t>
      </w:r>
    </w:p>
    <w:p>
      <w:pPr>
        <w:autoSpaceDN w:val="0"/>
        <w:autoSpaceDE w:val="0"/>
        <w:widowControl/>
        <w:spacing w:line="22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841</w:t>
      </w:r>
    </w:p>
    <w:p>
      <w:pPr>
        <w:autoSpaceDN w:val="0"/>
        <w:autoSpaceDE w:val="0"/>
        <w:widowControl/>
        <w:spacing w:line="240" w:lineRule="exact" w:before="13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Kanu Gandhi, son of Narandas Gandhi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footnote 4, “Letter to T. B. Sapru”, 16-2-1941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143. LETTER TO ANAND T. HINGORANI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via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22, 1941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ANAND,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Meet me at Allahabad itself. I was sorry to </w:t>
      </w:r>
      <w:r>
        <w:rPr>
          <w:rFonts w:ascii="Times" w:hAnsi="Times" w:eastAsia="Times"/>
          <w:b w:val="0"/>
          <w:i w:val="0"/>
          <w:color w:val="000000"/>
          <w:sz w:val="22"/>
        </w:rPr>
        <w:t>note the contents of the letter. We should accept the will of God.</w:t>
      </w:r>
    </w:p>
    <w:p>
      <w:pPr>
        <w:autoSpaceDN w:val="0"/>
        <w:autoSpaceDE w:val="0"/>
        <w:widowControl/>
        <w:spacing w:line="220" w:lineRule="exact" w:before="2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Hindi. Courtesy: National Archives of India,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Anand T. Hingorani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144. FOREWORD TO “STATUS OF INDIAN PRINCES”</w:t>
      </w:r>
    </w:p>
    <w:p>
      <w:pPr>
        <w:autoSpaceDN w:val="0"/>
        <w:autoSpaceDE w:val="0"/>
        <w:widowControl/>
        <w:spacing w:line="260" w:lineRule="exact" w:before="118" w:after="4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seven chapters are a result of Pyarelal’s deep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study of the status of the Princes of India. They should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published in pamphlet form long ago, and would have been, but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pre-occupation. The writer is himself behind jail walls.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being published as they were written. They are an evergreen.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give to the busy public worker or student, in a compact form,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 of the status of the Princes of whom there are nearly six hundred.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chief merit of the pamphlet is that it contains nothing but what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from authentic records. The existence of this gigantic autocracy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greatest dis-proof of British democracy and is a credit neither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Princes nor to the unhappy people who have to live under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undiluted autocracy. It is no credit to the Princes that they allow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powers which no human being, conscious of his dignity,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possess. It is no credit to the people who have mutely suffered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loss of elementary human freedom. And it is perhaps the greatest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blot on British rule in India. But we are too near the event to realize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falsity called “Princes’ India” or “Indian India”. The system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break under its own intolerable weight. My humble non-violent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 is to induce all the three parties to wash the triple sin. Even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them can take the decisive step and it will affect all. But 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glorious if the three together realize the enormity of the sin and by a </w:t>
      </w:r>
      <w:r>
        <w:rPr>
          <w:rFonts w:ascii="Times" w:hAnsi="Times" w:eastAsia="Times"/>
          <w:b w:val="0"/>
          <w:i w:val="0"/>
          <w:color w:val="000000"/>
          <w:sz w:val="22"/>
        </w:rPr>
        <w:t>combined effort wash it.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9"/>
        <w:gridCol w:w="3259"/>
      </w:tblGrid>
      <w:tr>
        <w:trPr>
          <w:trHeight w:hRule="exact" w:val="558"/>
        </w:trPr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2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EVAGRAM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W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ARDHA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, February 23, 1941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M. K. 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ANDHI</w:t>
            </w:r>
          </w:p>
        </w:tc>
      </w:tr>
    </w:tbl>
    <w:p>
      <w:pPr>
        <w:autoSpaceDN w:val="0"/>
        <w:autoSpaceDE w:val="0"/>
        <w:widowControl/>
        <w:spacing w:line="220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Status of Indian Princes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80 : 28 DECEMBER, 1940 - 17 AUGUST, 1941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83</w:t>
      </w:r>
    </w:p>
    <w:p>
      <w:pPr>
        <w:sectPr>
          <w:pgSz w:w="9360" w:h="12960"/>
          <w:pgMar w:top="676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145. ADVICE TO CALCUTTA SATYAGRAHIS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before </w:t>
      </w:r>
      <w:r>
        <w:rPr>
          <w:rFonts w:ascii="Times" w:hAnsi="Times" w:eastAsia="Times"/>
          <w:b w:val="0"/>
          <w:i/>
          <w:color w:val="000000"/>
          <w:sz w:val="22"/>
        </w:rPr>
        <w:t>February 24, 1941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not be wrong if non-arrested satyagrahis tour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district for a month or two and then proceed to Delhi. Some may tour </w:t>
      </w:r>
      <w:r>
        <w:rPr>
          <w:rFonts w:ascii="Times" w:hAnsi="Times" w:eastAsia="Times"/>
          <w:b w:val="0"/>
          <w:i w:val="0"/>
          <w:color w:val="000000"/>
          <w:sz w:val="22"/>
        </w:rPr>
        <w:t>in the district and some may go to Delhi.</w:t>
      </w:r>
    </w:p>
    <w:p>
      <w:pPr>
        <w:autoSpaceDN w:val="0"/>
        <w:autoSpaceDE w:val="0"/>
        <w:widowControl/>
        <w:spacing w:line="260" w:lineRule="exact" w:before="4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Referring to illiterate Harijan satyagrahis, Mahatma Gandhi says that if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 not march to Delhi or return after going half-way, they should do constructive </w:t>
      </w:r>
      <w:r>
        <w:rPr>
          <w:rFonts w:ascii="Times" w:hAnsi="Times" w:eastAsia="Times"/>
          <w:b w:val="0"/>
          <w:i w:val="0"/>
          <w:color w:val="000000"/>
          <w:sz w:val="18"/>
        </w:rPr>
        <w:t>work and may also learn reading and writing.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 Gandhi does not approve of the idea of batches of two, three or four </w:t>
      </w:r>
      <w:r>
        <w:rPr>
          <w:rFonts w:ascii="Times" w:hAnsi="Times" w:eastAsia="Times"/>
          <w:b w:val="0"/>
          <w:i w:val="0"/>
          <w:color w:val="000000"/>
          <w:sz w:val="18"/>
        </w:rPr>
        <w:t>satyagrahis proceeding to Delhi but wants everyone to go singly.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Answering another question, Mahatma Gandhi says that those not proceeding </w:t>
      </w:r>
      <w:r>
        <w:rPr>
          <w:rFonts w:ascii="Times" w:hAnsi="Times" w:eastAsia="Times"/>
          <w:b w:val="0"/>
          <w:i w:val="0"/>
          <w:color w:val="000000"/>
          <w:sz w:val="18"/>
        </w:rPr>
        <w:t>to Delhi should offer satyagraha in their provinces.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To another query, “When people are told not to give food to satyagrahis, what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they do?”, Mahatma Gandhi replied that they should buy food if they have </w:t>
      </w:r>
      <w:r>
        <w:rPr>
          <w:rFonts w:ascii="Times" w:hAnsi="Times" w:eastAsia="Times"/>
          <w:b w:val="0"/>
          <w:i w:val="0"/>
          <w:color w:val="000000"/>
          <w:sz w:val="18"/>
        </w:rPr>
        <w:t>money or starve or proceed further; no hard and fast rule can be laid down.</w:t>
      </w:r>
    </w:p>
    <w:p>
      <w:pPr>
        <w:autoSpaceDN w:val="0"/>
        <w:autoSpaceDE w:val="0"/>
        <w:widowControl/>
        <w:spacing w:line="27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Hindu,</w:t>
      </w:r>
      <w:r>
        <w:rPr>
          <w:rFonts w:ascii="Times" w:hAnsi="Times" w:eastAsia="Times"/>
          <w:b w:val="0"/>
          <w:i/>
          <w:color w:val="000000"/>
          <w:sz w:val="22"/>
        </w:rPr>
        <w:t>26-2-1941</w:t>
      </w:r>
    </w:p>
    <w:p>
      <w:pPr>
        <w:autoSpaceDN w:val="0"/>
        <w:autoSpaceDE w:val="0"/>
        <w:widowControl/>
        <w:spacing w:line="292" w:lineRule="exact" w:before="37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146. LETTER TO AMRITA LAL CHATTERJEE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24, 1941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AMRITLAL,</w:t>
      </w:r>
    </w:p>
    <w:p>
      <w:pPr>
        <w:autoSpaceDN w:val="0"/>
        <w:tabs>
          <w:tab w:pos="550" w:val="left"/>
          <w:tab w:pos="5010" w:val="left"/>
        </w:tabs>
        <w:autoSpaceDE w:val="0"/>
        <w:widowControl/>
        <w:spacing w:line="280" w:lineRule="exact" w:before="5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have observed fast on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Shivaratri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night,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Siva and decide to become more pure and restrained.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Make this clear to all the children.</w:t>
      </w:r>
    </w:p>
    <w:p>
      <w:pPr>
        <w:autoSpaceDN w:val="0"/>
        <w:tabs>
          <w:tab w:pos="5730" w:val="left"/>
        </w:tabs>
        <w:autoSpaceDE w:val="0"/>
        <w:widowControl/>
        <w:spacing w:line="266" w:lineRule="exact" w:before="0" w:after="0"/>
        <w:ind w:left="53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1456. Courtesy: A. K. Sen</w:t>
      </w:r>
    </w:p>
    <w:p>
      <w:pPr>
        <w:autoSpaceDN w:val="0"/>
        <w:autoSpaceDE w:val="0"/>
        <w:widowControl/>
        <w:spacing w:line="220" w:lineRule="exact" w:before="14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was “replying to satyagrahis from Calcutta, who sought his advice </w:t>
      </w:r>
      <w:r>
        <w:rPr>
          <w:rFonts w:ascii="Times" w:hAnsi="Times" w:eastAsia="Times"/>
          <w:b w:val="0"/>
          <w:i w:val="0"/>
          <w:color w:val="000000"/>
          <w:sz w:val="18"/>
        </w:rPr>
        <w:t>regarding their marching to Delhi”. The report appeared under the date-line</w:t>
      </w:r>
      <w:r>
        <w:rPr>
          <w:rFonts w:ascii="Times" w:hAnsi="Times" w:eastAsia="Times"/>
          <w:b w:val="0"/>
          <w:i w:val="0"/>
          <w:color w:val="000000"/>
          <w:sz w:val="18"/>
        </w:rPr>
        <w:t>“Wardhaganj, February 24”.</w:t>
      </w:r>
    </w:p>
    <w:p>
      <w:pPr>
        <w:autoSpaceDN w:val="0"/>
        <w:tabs>
          <w:tab w:pos="550" w:val="left"/>
        </w:tabs>
        <w:autoSpaceDE w:val="0"/>
        <w:widowControl/>
        <w:spacing w:line="222" w:lineRule="exact" w:before="1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ibid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fourteenth night of the dark fortnight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Magha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(January-February). In </w:t>
      </w:r>
      <w:r>
        <w:rPr>
          <w:rFonts w:ascii="Times" w:hAnsi="Times" w:eastAsia="Times"/>
          <w:b w:val="0"/>
          <w:i w:val="0"/>
          <w:color w:val="000000"/>
          <w:sz w:val="18"/>
        </w:rPr>
        <w:t>1941, it was on February 24.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147. LETTER TO MANILAL AND SUSHILA GANDHI</w:t>
      </w:r>
    </w:p>
    <w:p>
      <w:pPr>
        <w:autoSpaceDN w:val="0"/>
        <w:autoSpaceDE w:val="0"/>
        <w:widowControl/>
        <w:spacing w:line="266" w:lineRule="exact" w:before="22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25, 1941</w:t>
      </w:r>
    </w:p>
    <w:p>
      <w:pPr>
        <w:autoSpaceDN w:val="0"/>
        <w:autoSpaceDE w:val="0"/>
        <w:widowControl/>
        <w:spacing w:line="212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MANILAL AND SUSHILA,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9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Sushila’s beautiful letter. The description of the tour was </w:t>
      </w:r>
      <w:r>
        <w:rPr>
          <w:rFonts w:ascii="Times" w:hAnsi="Times" w:eastAsia="Times"/>
          <w:b w:val="0"/>
          <w:i w:val="0"/>
          <w:color w:val="000000"/>
          <w:sz w:val="22"/>
        </w:rPr>
        <w:t>good. I hope the collection also was good.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Here, at present, I am busy with the affairs of the struggle. By </w:t>
      </w:r>
      <w:r>
        <w:rPr>
          <w:rFonts w:ascii="Times" w:hAnsi="Times" w:eastAsia="Times"/>
          <w:b w:val="0"/>
          <w:i w:val="0"/>
          <w:color w:val="000000"/>
          <w:sz w:val="22"/>
        </w:rPr>
        <w:t>God’s grace, I keep good health.</w:t>
      </w:r>
    </w:p>
    <w:p>
      <w:pPr>
        <w:autoSpaceDN w:val="0"/>
        <w:autoSpaceDE w:val="0"/>
        <w:widowControl/>
        <w:spacing w:line="230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SITA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Your English is still weak. But it will improve </w:t>
      </w:r>
      <w:r>
        <w:rPr>
          <w:rFonts w:ascii="Times" w:hAnsi="Times" w:eastAsia="Times"/>
          <w:b w:val="0"/>
          <w:i w:val="0"/>
          <w:color w:val="000000"/>
          <w:sz w:val="22"/>
        </w:rPr>
        <w:t>gradually. The handwriting is not bad. Do no forget Gujarati.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26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Taribehn’s health has improved. She is in Delhi and will stay </w:t>
      </w:r>
      <w:r>
        <w:rPr>
          <w:rFonts w:ascii="Times" w:hAnsi="Times" w:eastAsia="Times"/>
          <w:b w:val="0"/>
          <w:i w:val="0"/>
          <w:color w:val="000000"/>
          <w:sz w:val="22"/>
        </w:rPr>
        <w:t>there for the present. I have forwarded your letters to her.</w:t>
      </w:r>
    </w:p>
    <w:p>
      <w:pPr>
        <w:sectPr>
          <w:pgSz w:w="9360" w:h="12960"/>
          <w:pgMar w:top="756" w:right="1400" w:bottom="478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80" w:lineRule="exact" w:before="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Manu is all right. Nanabhai </w:t>
      </w:r>
      <w:r>
        <w:rPr>
          <w:rFonts w:ascii="Times" w:hAnsi="Times" w:eastAsia="Times"/>
          <w:b w:val="0"/>
          <w:i w:val="0"/>
          <w:color w:val="000000"/>
          <w:sz w:val="22"/>
        </w:rPr>
        <w:t>somewhere in Surat.</w:t>
      </w:r>
    </w:p>
    <w:p>
      <w:pPr>
        <w:sectPr>
          <w:type w:val="continuous"/>
          <w:pgSz w:w="9360" w:h="12960"/>
          <w:pgMar w:top="756" w:right="1400" w:bottom="478" w:left="1440" w:header="720" w:footer="720" w:gutter="0"/>
          <w:cols w:num="2" w:equalWidth="0">
            <w:col w:w="3388" w:space="0"/>
            <w:col w:w="3132" w:space="0"/>
          </w:cols>
          <w:docGrid w:linePitch="360"/>
        </w:sectPr>
      </w:pPr>
    </w:p>
    <w:p>
      <w:pPr>
        <w:autoSpaceDN w:val="0"/>
        <w:autoSpaceDE w:val="0"/>
        <w:widowControl/>
        <w:spacing w:line="370" w:lineRule="exact" w:before="0" w:after="114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thinking of settling down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sectPr>
          <w:type w:val="nextColumn"/>
          <w:pgSz w:w="9360" w:h="12960"/>
          <w:pgMar w:top="756" w:right="1400" w:bottom="478" w:left="1440" w:header="720" w:footer="720" w:gutter="0"/>
          <w:cols w:num="2" w:equalWidth="0">
            <w:col w:w="3388" w:space="0"/>
            <w:col w:w="3132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4920</w:t>
      </w:r>
    </w:p>
    <w:p>
      <w:pPr>
        <w:autoSpaceDN w:val="0"/>
        <w:autoSpaceDE w:val="0"/>
        <w:widowControl/>
        <w:spacing w:line="292" w:lineRule="exact" w:before="5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148. LETTER TO VIJAYABEHN M. PANCHOLI</w:t>
      </w:r>
    </w:p>
    <w:p>
      <w:pPr>
        <w:autoSpaceDN w:val="0"/>
        <w:autoSpaceDE w:val="0"/>
        <w:widowControl/>
        <w:spacing w:line="270" w:lineRule="exact" w:before="24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25, 1941</w:t>
      </w:r>
    </w:p>
    <w:p>
      <w:pPr>
        <w:autoSpaceDN w:val="0"/>
        <w:autoSpaceDE w:val="0"/>
        <w:widowControl/>
        <w:spacing w:line="212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VIJAYA,</w:t>
      </w:r>
    </w:p>
    <w:p>
      <w:pPr>
        <w:autoSpaceDN w:val="0"/>
        <w:autoSpaceDE w:val="0"/>
        <w:widowControl/>
        <w:spacing w:line="280" w:lineRule="exact" w:before="9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do not write. How then do you expect me to write?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Mahadevbhai will write to you about Manubhai. I am very glad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Nanabhai reads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Bhagavata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regularly. I will procure the book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marriage ceremony and send it to you. Shastriji had a copy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very same book published by Kaka. Annapoorna has not yet </w:t>
      </w:r>
      <w:r>
        <w:rPr>
          <w:rFonts w:ascii="Times" w:hAnsi="Times" w:eastAsia="Times"/>
          <w:b w:val="0"/>
          <w:i w:val="0"/>
          <w:color w:val="000000"/>
          <w:sz w:val="22"/>
        </w:rPr>
        <w:t>come here. Shastriji is again suffering these days. I am going to</w:t>
      </w:r>
    </w:p>
    <w:p>
      <w:pPr>
        <w:autoSpaceDN w:val="0"/>
        <w:autoSpaceDE w:val="0"/>
        <w:widowControl/>
        <w:spacing w:line="220" w:lineRule="exact" w:before="348" w:after="0"/>
        <w:ind w:left="55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Daughter of Manilal Gandhi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Nanabhai Ichchharam Mashruwala, Sushila Gandhi’s father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80 : 28 DECEMBER, 1940 - 17 AUGUST, 1941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85</w:t>
      </w:r>
    </w:p>
    <w:p>
      <w:pPr>
        <w:sectPr>
          <w:type w:val="continuous"/>
          <w:pgSz w:w="9360" w:h="12960"/>
          <w:pgMar w:top="756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Allahabad tomorrow to open the Kamala [Nehru] Hospital. We shall </w:t>
      </w:r>
      <w:r>
        <w:rPr>
          <w:rFonts w:ascii="Times" w:hAnsi="Times" w:eastAsia="Times"/>
          <w:b w:val="0"/>
          <w:i w:val="0"/>
          <w:color w:val="000000"/>
          <w:sz w:val="22"/>
        </w:rPr>
        <w:t>return on Sunday.</w:t>
      </w:r>
    </w:p>
    <w:p>
      <w:pPr>
        <w:autoSpaceDN w:val="0"/>
        <w:autoSpaceDE w:val="0"/>
        <w:widowControl/>
        <w:spacing w:line="220" w:lineRule="exact" w:before="26" w:after="12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54"/>
        </w:trPr>
        <w:tc>
          <w:tcPr>
            <w:tcW w:type="dxa" w:w="3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7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V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IJAYABEHN</w:t>
            </w:r>
          </w:p>
        </w:tc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6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AKSHINAMURTI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RAMBHAVAN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MBLA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0"/>
        </w:rPr>
        <w:t>via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ONGARH</w:t>
      </w:r>
      <w:r>
        <w:rPr>
          <w:rFonts w:ascii="Times" w:hAnsi="Times" w:eastAsia="Times"/>
          <w:b w:val="0"/>
          <w:i w:val="0"/>
          <w:color w:val="000000"/>
          <w:sz w:val="20"/>
        </w:rPr>
        <w:t>, K</w:t>
      </w:r>
      <w:r>
        <w:rPr>
          <w:rFonts w:ascii="Times" w:hAnsi="Times" w:eastAsia="Times"/>
          <w:b w:val="0"/>
          <w:i w:val="0"/>
          <w:color w:val="000000"/>
          <w:sz w:val="16"/>
        </w:rPr>
        <w:t>ATHIAWAR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7137. Also C.W. 4629.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Vijayabehn M. Pancholi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149. LETTER TO MIRABEHN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26, 1941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tabs>
          <w:tab w:pos="550" w:val="left"/>
          <w:tab w:pos="3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more than pleased with what I saw yesterday. 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the silence. I understand its value.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shall inform Ashadevi.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6472. Courtesy: Mirabehn. Also G.N. 9867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150. NOTE TO PREMABEHN KANTAK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16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February 26, 1941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Tell Lilavatibehn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she has to think of women as a class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of herself. The rule should not be broken for the sake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Congressman; nor should a woman be made a party to such breach. </w:t>
      </w:r>
      <w:r>
        <w:rPr>
          <w:rFonts w:ascii="Times" w:hAnsi="Times" w:eastAsia="Times"/>
          <w:b w:val="0"/>
          <w:i w:val="0"/>
          <w:color w:val="000000"/>
          <w:sz w:val="22"/>
        </w:rPr>
        <w:t>It is harmful for the woman too. But when it is the turn of a Christian,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“Letter to Mirabehn”, 12-2-1941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Lilavati Munshi who wanted to contest for the Mayorship of Bombay to put </w:t>
      </w:r>
      <w:r>
        <w:rPr>
          <w:rFonts w:ascii="Times" w:hAnsi="Times" w:eastAsia="Times"/>
          <w:b w:val="0"/>
          <w:i w:val="0"/>
          <w:color w:val="000000"/>
          <w:sz w:val="18"/>
        </w:rPr>
        <w:t>an end to the convention of elections by communal rotation.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ibid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was sentenced in the last week of November 1940 for three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months’ imprisonment. On her release, she went to Sevagram and asked Gandhiji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several questions regarding women prisoners. Gandhiji wrote down the reply so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she could carry it with her during her second term of imprisonment, and in order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women prisoners would not doubt its authenticity. Gandhiji left Sevagram on </w:t>
      </w:r>
      <w:r>
        <w:rPr>
          <w:rFonts w:ascii="Times" w:hAnsi="Times" w:eastAsia="Times"/>
          <w:b w:val="0"/>
          <w:i w:val="0"/>
          <w:color w:val="000000"/>
          <w:sz w:val="18"/>
        </w:rPr>
        <w:t>February 26.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woman from that community should be given the chance, just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 woman or a Muslim woman should be chosen when it is the </w:t>
      </w:r>
      <w:r>
        <w:rPr>
          <w:rFonts w:ascii="Times" w:hAnsi="Times" w:eastAsia="Times"/>
          <w:b w:val="0"/>
          <w:i w:val="0"/>
          <w:color w:val="000000"/>
          <w:sz w:val="22"/>
        </w:rPr>
        <w:t>turn of that community.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satyagrahis who are weak and diseased should not go to </w:t>
      </w:r>
      <w:r>
        <w:rPr>
          <w:rFonts w:ascii="Times" w:hAnsi="Times" w:eastAsia="Times"/>
          <w:b w:val="0"/>
          <w:i w:val="0"/>
          <w:color w:val="000000"/>
          <w:sz w:val="22"/>
        </w:rPr>
        <w:t>jail again. Moreover no woman can go to jail with her child.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better if ‘A’ and ‘B’ class prisoners avail less and less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special privileges. In fact our ideal is not to enjoy any additional </w:t>
      </w:r>
      <w:r>
        <w:rPr>
          <w:rFonts w:ascii="Times" w:hAnsi="Times" w:eastAsia="Times"/>
          <w:b w:val="0"/>
          <w:i w:val="0"/>
          <w:color w:val="000000"/>
          <w:sz w:val="22"/>
        </w:rPr>
        <w:t>facilities other than those enjoyed by ‘C’ class prisoners.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purpose behind payment of fine is only to remove the fear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fine as we have already overcome the fear of jail. It does not mean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fine should be paid by borrowing money. But we should not lose </w:t>
      </w:r>
      <w:r>
        <w:rPr>
          <w:rFonts w:ascii="Times" w:hAnsi="Times" w:eastAsia="Times"/>
          <w:b w:val="0"/>
          <w:i w:val="0"/>
          <w:color w:val="000000"/>
          <w:sz w:val="22"/>
        </w:rPr>
        <w:t>valuable things for a negligible price.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to presume that the struggle will be a prolonged one.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Talks of compromise only betray our weakness. Rest assured, ultimate </w:t>
      </w:r>
      <w:r>
        <w:rPr>
          <w:rFonts w:ascii="Times" w:hAnsi="Times" w:eastAsia="Times"/>
          <w:b w:val="0"/>
          <w:i w:val="0"/>
          <w:color w:val="000000"/>
          <w:sz w:val="22"/>
        </w:rPr>
        <w:t>victory is ours.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10417. Also C.W. 6856.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Premabehn Kantak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151. ADVICE TO SIND ASSEMBLY CONGRESS PARTY</w:t>
      </w:r>
    </w:p>
    <w:p>
      <w:pPr>
        <w:autoSpaceDN w:val="0"/>
        <w:autoSpaceDE w:val="0"/>
        <w:widowControl/>
        <w:spacing w:line="294" w:lineRule="exact" w:before="8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February 27, 1941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8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Azad Arrangement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should be adhered to, failing which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members of the Assembly should help in dethroning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Ministry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support Khan Bahadur Allah Baksh, in forming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new Ministry.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 is understood that Mahatma Gandhi had earlier expressed the opinion that in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case the Azad Pact was broken, the Congress members should resign and come out of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Assembly, but on a reference being made to him whether he was still of the same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opinion, Mahatma Gandhi expressed the above view, having learned in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meanwhile Maulana Azad’s mind in the matter.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1-3-1941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6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The advice was reported under the date-line “Karachi, February 27”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According </w:t>
      </w:r>
      <w:r>
        <w:rPr>
          <w:rFonts w:ascii="Times" w:hAnsi="Times" w:eastAsia="Times"/>
          <w:b w:val="0"/>
          <w:i/>
          <w:color w:val="000000"/>
          <w:sz w:val="18"/>
        </w:rPr>
        <w:t>to The Indian Annual Register,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1941, Vol. I, p. 255, the “Ar-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rangement” was that “Khan Bahadur Allah Baksh and Sir Ghulam Hussain should be </w:t>
      </w:r>
      <w:r>
        <w:rPr>
          <w:rFonts w:ascii="Times" w:hAnsi="Times" w:eastAsia="Times"/>
          <w:b w:val="0"/>
          <w:i w:val="0"/>
          <w:color w:val="000000"/>
          <w:sz w:val="18"/>
        </w:rPr>
        <w:t>brought in . . . and an all-Party Government should be formed”.</w:t>
      </w:r>
    </w:p>
    <w:p>
      <w:pPr>
        <w:autoSpaceDN w:val="0"/>
        <w:autoSpaceDE w:val="0"/>
        <w:widowControl/>
        <w:spacing w:line="220" w:lineRule="exact" w:before="20" w:after="0"/>
        <w:ind w:left="550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Bunde Ali Khan as Premier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rPr>
          <w:rFonts w:ascii="Times" w:hAnsi="Times" w:eastAsia="Times"/>
          <w:b w:val="0"/>
          <w:i w:val="0"/>
          <w:color w:val="000000"/>
          <w:sz w:val="18"/>
        </w:rPr>
        <w:t>Allah Baksh formed the new Ministry on March 7.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80 : 28 DECEMBER, 1940 - 17 AUGUST, 1941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87</w:t>
      </w:r>
    </w:p>
    <w:p>
      <w:pPr>
        <w:sectPr>
          <w:pgSz w:w="9360" w:h="12960"/>
          <w:pgMar w:top="52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60" w:lineRule="exact" w:before="32" w:after="0"/>
        <w:ind w:left="576" w:right="576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152. SPEECH AT OPENING OF KAMALA NEHRU </w:t>
      </w:r>
      <w:r>
        <w:rPr>
          <w:rFonts w:ascii="Times" w:hAnsi="Times" w:eastAsia="Times"/>
          <w:b w:val="0"/>
          <w:i/>
          <w:color w:val="000000"/>
          <w:sz w:val="24"/>
        </w:rPr>
        <w:t>HOSPITAL, ALLAHABAD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28, 1941</w:t>
      </w:r>
    </w:p>
    <w:p>
      <w:pPr>
        <w:autoSpaceDN w:val="0"/>
        <w:autoSpaceDE w:val="0"/>
        <w:widowControl/>
        <w:spacing w:line="260" w:lineRule="exact" w:before="9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 Gandhi, while expressing his delight at the completion of a great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project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which was the fulfilment of the last wish of the late Mrs. Kamala Nehru,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pointed out that the Kamala Nehru Hospital was one of the first of its kind from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point of view of architectural beauty, and the comforts provided for the patients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might attract even maharanis. He, however, hoped that those responsible for running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day-to-day administration of the institution would not forget that the hospital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primarily intended for the poor whose interests should not be neglected, and service </w:t>
      </w:r>
      <w:r>
        <w:rPr>
          <w:rFonts w:ascii="Times" w:hAnsi="Times" w:eastAsia="Times"/>
          <w:b w:val="0"/>
          <w:i w:val="0"/>
          <w:color w:val="000000"/>
          <w:sz w:val="18"/>
        </w:rPr>
        <w:t>to the poor patients should be the motto of those in charge of the administration.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Leader, </w:t>
      </w:r>
      <w:r>
        <w:rPr>
          <w:rFonts w:ascii="Times" w:hAnsi="Times" w:eastAsia="Times"/>
          <w:b w:val="0"/>
          <w:i w:val="0"/>
          <w:color w:val="000000"/>
          <w:sz w:val="22"/>
        </w:rPr>
        <w:t>1-3-1941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153. A FOREWORD</w:t>
      </w:r>
    </w:p>
    <w:p>
      <w:pPr>
        <w:autoSpaceDN w:val="0"/>
        <w:autoSpaceDE w:val="0"/>
        <w:widowControl/>
        <w:spacing w:line="286" w:lineRule="exact" w:before="106" w:after="0"/>
        <w:ind w:left="4990" w:right="0" w:firstLine="3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[A</w:t>
      </w:r>
      <w:r>
        <w:rPr>
          <w:rFonts w:ascii="Times" w:hAnsi="Times" w:eastAsia="Times"/>
          <w:b w:val="0"/>
          <w:i w:val="0"/>
          <w:color w:val="000000"/>
          <w:sz w:val="16"/>
        </w:rPr>
        <w:t>LLAHABAD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1, 1941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like Anand Hingorani’s idea of collecting my writings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suitable heads. The reader will not fail to appreciate the labour he has </w:t>
      </w:r>
      <w:r>
        <w:rPr>
          <w:rFonts w:ascii="Times" w:hAnsi="Times" w:eastAsia="Times"/>
          <w:b w:val="0"/>
          <w:i w:val="0"/>
          <w:color w:val="000000"/>
          <w:sz w:val="22"/>
        </w:rPr>
        <w:t>given to securing attractive printing and binding.</w:t>
      </w:r>
    </w:p>
    <w:p>
      <w:pPr>
        <w:autoSpaceDN w:val="0"/>
        <w:autoSpaceDE w:val="0"/>
        <w:widowControl/>
        <w:spacing w:line="266" w:lineRule="exact" w:before="48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microfilm. Courtesy: National Archives of India, and Anand T. </w:t>
      </w:r>
      <w:r>
        <w:rPr>
          <w:rFonts w:ascii="Times" w:hAnsi="Times" w:eastAsia="Times"/>
          <w:b w:val="0"/>
          <w:i w:val="0"/>
          <w:color w:val="000000"/>
          <w:sz w:val="18"/>
        </w:rPr>
        <w:t>Hingorani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154. LETTER TO G. D. BIRLA</w:t>
      </w:r>
    </w:p>
    <w:p>
      <w:pPr>
        <w:autoSpaceDN w:val="0"/>
        <w:autoSpaceDE w:val="0"/>
        <w:widowControl/>
        <w:spacing w:line="270" w:lineRule="exact" w:before="20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1, 1941</w:t>
      </w:r>
    </w:p>
    <w:p>
      <w:pPr>
        <w:autoSpaceDN w:val="0"/>
        <w:tabs>
          <w:tab w:pos="50" w:val="left"/>
          <w:tab w:pos="550" w:val="left"/>
        </w:tabs>
        <w:autoSpaceDE w:val="0"/>
        <w:widowControl/>
        <w:spacing w:line="270" w:lineRule="exact" w:before="1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GHANSHYAMDAS,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My going there will serve no purpose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even be harmful. Harmful because, if my visit results in failure, it </w:t>
      </w:r>
      <w:r>
        <w:rPr>
          <w:rFonts w:ascii="Times" w:hAnsi="Times" w:eastAsia="Times"/>
          <w:b w:val="0"/>
          <w:i w:val="0"/>
          <w:color w:val="000000"/>
          <w:sz w:val="22"/>
        </w:rPr>
        <w:t>may add to our disappointment. As it is, my meeting with Qaid-e-</w:t>
      </w:r>
      <w:r>
        <w:rPr>
          <w:rFonts w:ascii="Times" w:hAnsi="Times" w:eastAsia="Times"/>
          <w:b w:val="0"/>
          <w:i w:val="0"/>
          <w:color w:val="000000"/>
          <w:sz w:val="22"/>
        </w:rPr>
        <w:t>Azam appears to be an impossibility. But I have encouraged Rajaji to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Its foundation-stone was laid by Gandhiji on November 19, 1939;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“Speech at Kamala Nehru Memorial Hospital Allahabad”, 19-11-1939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footnote 1,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Aand T. Hingorani”, 14-2-1941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great extent. He will of course try. We shall see what the result is.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an agreement is not likely. We should do what we can without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Inaction on our part in the hope of an agreement may result in serious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harm. I am of the opinion that fruitful efforts can be made outside an </w:t>
      </w:r>
      <w:r>
        <w:rPr>
          <w:rFonts w:ascii="Times" w:hAnsi="Times" w:eastAsia="Times"/>
          <w:b w:val="0"/>
          <w:i w:val="0"/>
          <w:color w:val="000000"/>
          <w:sz w:val="22"/>
        </w:rPr>
        <w:t>agreement.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hear your experiment is progressing well.</w:t>
      </w:r>
    </w:p>
    <w:p>
      <w:pPr>
        <w:autoSpaceDN w:val="0"/>
        <w:autoSpaceDE w:val="0"/>
        <w:widowControl/>
        <w:spacing w:line="220" w:lineRule="exact" w:before="2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C.W. 8052. Courtesy: G. D. Birla</w:t>
      </w:r>
    </w:p>
    <w:p>
      <w:pPr>
        <w:autoSpaceDN w:val="0"/>
        <w:autoSpaceDE w:val="0"/>
        <w:widowControl/>
        <w:spacing w:line="260" w:lineRule="exact" w:before="394" w:after="0"/>
        <w:ind w:left="432" w:right="432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155. SPEECH TO UNITED PROVINCES STUDENTS’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FEDERATION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ALLAHABAD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1, 1941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students cannot offer satyagraha unless they are ready to </w:t>
      </w:r>
      <w:r>
        <w:rPr>
          <w:rFonts w:ascii="Times" w:hAnsi="Times" w:eastAsia="Times"/>
          <w:b w:val="0"/>
          <w:i w:val="0"/>
          <w:color w:val="000000"/>
          <w:sz w:val="22"/>
        </w:rPr>
        <w:t>suspend their studies during the period of the Movement.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Mahatma Gandhi added that those who could not go to that length might do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constructive work, specially the promotion of khadi and communal unity. It was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undesirable that communal virus should infect the brains of the students.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also emphasised the need for discipline, which was necessary in any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organization. Even violence, he remarked, needed discipline as was obvious from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example of Hitler.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Regarding the strikes, Gandhiji reiterated his previous statements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warned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students against entering into party politics prematurely. He urged that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students should keep an open mind and study ideologies. He stressed that the students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could play an important part in bringing about communal unity.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Leader, </w:t>
      </w:r>
      <w:r>
        <w:rPr>
          <w:rFonts w:ascii="Times" w:hAnsi="Times" w:eastAsia="Times"/>
          <w:b w:val="0"/>
          <w:i w:val="0"/>
          <w:color w:val="000000"/>
          <w:sz w:val="22"/>
        </w:rPr>
        <w:t>2-3-1941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6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About 19 members of the Working Committee of the Federation met Gandhiji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 Anand Bhavan in the morning; Ram Naresh Shukla, Balram Srivastava, Siddiq </w:t>
      </w:r>
      <w:r>
        <w:rPr>
          <w:rFonts w:ascii="Times" w:hAnsi="Times" w:eastAsia="Times"/>
          <w:b w:val="0"/>
          <w:i w:val="0"/>
          <w:color w:val="000000"/>
          <w:sz w:val="18"/>
        </w:rPr>
        <w:t>Ahmad, Hit Narain Singh and Madan Mohan Prasad were among them. The report said: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“Mr. T. K. Chaturvedi, Convenor of the U.P. Students’ Federation of the rival group,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submitted today to Mr. Mahadev Desai for Mahatma Gandhi a memorandum deploring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present ‘unfortunate split’ in the Students’ Federation, and repudiating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allegation that his group was opposed to the present national struggle and requesting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 Gandhi to help them in bringing about unity amongst the students by </w:t>
      </w:r>
      <w:r>
        <w:rPr>
          <w:rFonts w:ascii="Times" w:hAnsi="Times" w:eastAsia="Times"/>
          <w:b w:val="0"/>
          <w:i w:val="0"/>
          <w:color w:val="000000"/>
          <w:sz w:val="18"/>
        </w:rPr>
        <w:t>blessing the plan of ‘democratic elections’ suggested in the memorandum.”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“Message to Students”, 14-11-1940, “Satement to the Press”, </w:t>
      </w:r>
      <w:r>
        <w:rPr>
          <w:rFonts w:ascii="Times" w:hAnsi="Times" w:eastAsia="Times"/>
          <w:b w:val="0"/>
          <w:i w:val="0"/>
          <w:color w:val="000000"/>
          <w:sz w:val="18"/>
        </w:rPr>
        <w:t>29-11-1940 and “Fragment of Letter to M. L. Shah”, 26-1-1941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80 : 28 DECEMBER, 1940 - 17 AUGUST, 1941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89</w:t>
      </w:r>
    </w:p>
    <w:p>
      <w:pPr>
        <w:sectPr>
          <w:pgSz w:w="9360" w:h="12960"/>
          <w:pgMar w:top="52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156. LETTER TO SHANTI SWARUP</w:t>
      </w:r>
    </w:p>
    <w:p>
      <w:pPr>
        <w:autoSpaceDN w:val="0"/>
        <w:autoSpaceDE w:val="0"/>
        <w:widowControl/>
        <w:spacing w:line="266" w:lineRule="exact" w:before="126" w:after="0"/>
        <w:ind w:left="0" w:right="6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RAIN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5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2, 1941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SHANTI SWARUP,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Your argument is absolutely correct, and it </w:t>
      </w:r>
      <w:r>
        <w:rPr>
          <w:rFonts w:ascii="Times" w:hAnsi="Times" w:eastAsia="Times"/>
          <w:b w:val="0"/>
          <w:i w:val="0"/>
          <w:color w:val="000000"/>
          <w:sz w:val="22"/>
        </w:rPr>
        <w:t>should be acceptable to your relatives.</w:t>
      </w:r>
    </w:p>
    <w:p>
      <w:pPr>
        <w:autoSpaceDN w:val="0"/>
        <w:autoSpaceDE w:val="0"/>
        <w:widowControl/>
        <w:spacing w:line="220" w:lineRule="exact" w:before="86" w:after="0"/>
        <w:ind w:left="0" w:right="1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567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157. LETTER TO ABDUL QAIYUM</w:t>
      </w:r>
    </w:p>
    <w:p>
      <w:pPr>
        <w:autoSpaceDN w:val="0"/>
        <w:autoSpaceDE w:val="0"/>
        <w:widowControl/>
        <w:spacing w:line="266" w:lineRule="exact" w:before="126" w:after="0"/>
        <w:ind w:left="0" w:right="6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5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3, 1941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ABDUL QAIYUM,</w:t>
      </w:r>
    </w:p>
    <w:p>
      <w:pPr>
        <w:autoSpaceDN w:val="0"/>
        <w:autoSpaceDE w:val="0"/>
        <w:widowControl/>
        <w:spacing w:line="260" w:lineRule="exact" w:before="38" w:after="0"/>
        <w:ind w:left="10" w:right="5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good you have written to me. I was firmly of opinion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report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should be published. But somehow or other it was not.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know that it will be wise now to publish it. But I shall consult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Rajen Babu and Prof. Kripalani as also Sarojini Devi and see what </w:t>
      </w:r>
      <w:r>
        <w:rPr>
          <w:rFonts w:ascii="Times" w:hAnsi="Times" w:eastAsia="Times"/>
          <w:b w:val="0"/>
          <w:i w:val="0"/>
          <w:color w:val="000000"/>
          <w:sz w:val="22"/>
        </w:rPr>
        <w:t>should be done.</w:t>
      </w:r>
    </w:p>
    <w:p>
      <w:pPr>
        <w:autoSpaceDN w:val="0"/>
        <w:autoSpaceDE w:val="0"/>
        <w:widowControl/>
        <w:spacing w:line="220" w:lineRule="exact" w:before="8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A.I.C.C. File No. 1010. Courtesy: Nehru Memorial Museum and Library</w:t>
      </w:r>
    </w:p>
    <w:p>
      <w:pPr>
        <w:autoSpaceDN w:val="0"/>
        <w:autoSpaceDE w:val="0"/>
        <w:widowControl/>
        <w:spacing w:line="220" w:lineRule="exact" w:before="700" w:after="0"/>
        <w:ind w:left="10" w:right="5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addressee, Member, Indian Legislative Assembly, from North-West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Frontier Province, in his letter dated February 26, had said: “In December 1939, I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ordered by Babu Rajendra Prasad, the then Congress President, and Maulana Abul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Kalam Azad to proceed to Sind to hold an enquiry into the Sukkur communal riots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Manzilgah dispute.... I gave my finding about the causes of the riot,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suggested the means of restoring communal harmony in that unfortunate province.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regards the Manzilgah, my finding was that it was a mosque, that it was undesirable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a tribunal, that it should be restored to the Muslims who on their part should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take their Hindu brethren back to the villages and should inspire confidence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them.... No doubt, in my report I have criticized our own organization in Sind with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view to reform it and make it more acceptable to the people.... Now that the judicial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enquiry is also over and the Manzilgah has been restored by the Government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Muslims, there is absolutely no justification for not publishing my report any </w:t>
      </w:r>
      <w:r>
        <w:rPr>
          <w:rFonts w:ascii="Times" w:hAnsi="Times" w:eastAsia="Times"/>
          <w:b w:val="0"/>
          <w:i w:val="0"/>
          <w:color w:val="000000"/>
          <w:sz w:val="18"/>
        </w:rPr>
        <w:t>longer. Let the people know what the findings of the Congress report are.”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37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158. LETTER TO KUSUM DESAI</w:t>
      </w:r>
    </w:p>
    <w:p>
      <w:pPr>
        <w:autoSpaceDN w:val="0"/>
        <w:autoSpaceDE w:val="0"/>
        <w:widowControl/>
        <w:spacing w:line="270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3, 1941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KUSUM,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foolish you are! You are seriously ill and have not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informed me. You are still not well. Send your name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only when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able to walk five miles daily without getting tired. Meanwhile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service you can and get well. It will be better if you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here and get yourself examined. Of course Mahadevbhai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there. He has gone to Delhi today. Pyarelal will be released on </w:t>
      </w:r>
      <w:r>
        <w:rPr>
          <w:rFonts w:ascii="Times" w:hAnsi="Times" w:eastAsia="Times"/>
          <w:b w:val="0"/>
          <w:i w:val="0"/>
          <w:color w:val="000000"/>
          <w:sz w:val="22"/>
        </w:rPr>
        <w:t>the 6th.</w:t>
      </w:r>
    </w:p>
    <w:p>
      <w:pPr>
        <w:autoSpaceDN w:val="0"/>
        <w:autoSpaceDE w:val="0"/>
        <w:widowControl/>
        <w:spacing w:line="220" w:lineRule="exact" w:before="26" w:after="1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56"/>
        </w:trPr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7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USUMBEHN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ESAI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6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EHTA POLE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ARODA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Kusumbehn Desai Papers. Courtesy: Gandhi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Smarak Sangrahalaya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159. LETTER TO KRISHNACHANDRA</w:t>
      </w:r>
    </w:p>
    <w:p>
      <w:pPr>
        <w:autoSpaceDN w:val="0"/>
        <w:autoSpaceDE w:val="0"/>
        <w:widowControl/>
        <w:spacing w:line="270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3, 1941</w:t>
      </w:r>
    </w:p>
    <w:p>
      <w:pPr>
        <w:autoSpaceDN w:val="0"/>
        <w:autoSpaceDE w:val="0"/>
        <w:widowControl/>
        <w:spacing w:line="212" w:lineRule="exact" w:before="132" w:after="4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KRISHNACHANDRA,</w:t>
      </w:r>
    </w:p>
    <w:p>
      <w:pPr>
        <w:sectPr>
          <w:pgSz w:w="9360" w:h="12960"/>
          <w:pgMar w:top="5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want Manubehn’s account.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illness] have to be taken from her.</w:t>
      </w:r>
    </w:p>
    <w:p>
      <w:pPr>
        <w:sectPr>
          <w:type w:val="continuous"/>
          <w:pgSz w:w="9360" w:h="12960"/>
          <w:pgMar w:top="526" w:right="1404" w:bottom="478" w:left="1440" w:header="720" w:footer="720" w:gutter="0"/>
          <w:cols w:num="2" w:equalWidth="0">
            <w:col w:w="3308" w:space="0"/>
            <w:col w:w="3208" w:space="0"/>
          </w:cols>
          <w:docGrid w:linePitch="360"/>
        </w:sectPr>
      </w:pPr>
    </w:p>
    <w:p>
      <w:pPr>
        <w:autoSpaceDN w:val="0"/>
        <w:autoSpaceDE w:val="0"/>
        <w:widowControl/>
        <w:spacing w:line="400" w:lineRule="exact" w:before="0" w:after="22"/>
        <w:ind w:left="2022" w:right="0" w:hanging="202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Expenses [incurred during her </w:t>
      </w: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sectPr>
          <w:type w:val="nextColumn"/>
          <w:pgSz w:w="9360" w:h="12960"/>
          <w:pgMar w:top="526" w:right="1404" w:bottom="478" w:left="1440" w:header="720" w:footer="720" w:gutter="0"/>
          <w:cols w:num="2" w:equalWidth="0">
            <w:col w:w="3308" w:space="0"/>
            <w:col w:w="3208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2"/>
        <w:gridCol w:w="2172"/>
        <w:gridCol w:w="2172"/>
      </w:tblGrid>
      <w:tr>
        <w:trPr>
          <w:trHeight w:hRule="exact" w:val="550"/>
        </w:trPr>
        <w:tc>
          <w:tcPr>
            <w:tcW w:type="dxa" w:w="3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5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[PS.]</w:t>
            </w:r>
          </w:p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5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?</w:t>
            </w:r>
          </w:p>
        </w:tc>
        <w:tc>
          <w:tcPr>
            <w:tcW w:type="dxa" w:w="1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  <w:tr>
        <w:trPr>
          <w:trHeight w:hRule="exact" w:val="326"/>
        </w:trPr>
        <w:tc>
          <w:tcPr>
            <w:tcW w:type="dxa" w:w="3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4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What have you done about the rules</w:t>
            </w:r>
          </w:p>
        </w:tc>
        <w:tc>
          <w:tcPr>
            <w:tcW w:type="dxa" w:w="2172"/>
            <w:vMerge/>
            <w:tcBorders/>
          </w:tcPr>
          <w:p/>
        </w:tc>
        <w:tc>
          <w:tcPr>
            <w:tcW w:type="dxa" w:w="217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4374</w:t>
      </w:r>
    </w:p>
    <w:p>
      <w:pPr>
        <w:autoSpaceDN w:val="0"/>
        <w:autoSpaceDE w:val="0"/>
        <w:widowControl/>
        <w:spacing w:line="240" w:lineRule="exact" w:before="12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For offering satyagraha.</w:t>
      </w:r>
    </w:p>
    <w:p>
      <w:pPr>
        <w:autoSpaceDN w:val="0"/>
        <w:autoSpaceDE w:val="0"/>
        <w:widowControl/>
        <w:spacing w:line="220" w:lineRule="exact" w:before="20" w:after="0"/>
        <w:ind w:left="550" w:right="7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“Letter to Manubehn S. Mashruwala”, 11-2-1941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letter to the addressee, “Letter to Krishnachandra”, 13-2-1941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7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80 : 28 DECEMBER, 1940 - 17 AUGUST, 1941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91</w:t>
      </w:r>
    </w:p>
    <w:p>
      <w:pPr>
        <w:sectPr>
          <w:type w:val="continuous"/>
          <w:pgSz w:w="9360" w:h="12960"/>
          <w:pgMar w:top="5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160. FRAGMENT OF LETTER TO KRISHNABAI</w:t>
      </w: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PANAJIKAR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March 4, 1941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8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assure you that if you will give all your time to touring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to seeing that the best quality of people are coming in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satyagrahis, you will have done more work for the movement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would do by going to jail. I would, therefore, ask you to be </w:t>
      </w:r>
      <w:r>
        <w:rPr>
          <w:rFonts w:ascii="Times" w:hAnsi="Times" w:eastAsia="Times"/>
          <w:b w:val="0"/>
          <w:i w:val="0"/>
          <w:color w:val="000000"/>
          <w:sz w:val="22"/>
        </w:rPr>
        <w:t>patient.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6-3-1941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161. LETTER TO FAREED ANSARI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4, 1941</w:t>
      </w:r>
    </w:p>
    <w:p>
      <w:pPr>
        <w:autoSpaceDN w:val="0"/>
        <w:autoSpaceDE w:val="0"/>
        <w:widowControl/>
        <w:spacing w:line="230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FAREED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very glad to hear from you. I was unable to overtake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earlier. It was received when Kamala Memorial absorbed me </w:t>
      </w:r>
      <w:r>
        <w:rPr>
          <w:rFonts w:ascii="Times" w:hAnsi="Times" w:eastAsia="Times"/>
          <w:b w:val="0"/>
          <w:i w:val="0"/>
          <w:color w:val="000000"/>
          <w:sz w:val="22"/>
        </w:rPr>
        <w:t>exclusively.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speed is not bad. You must have gone up to 300 rounds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per hour. Please congratulate Asaf Ali and Deshbandhu on their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spinning.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well understand Brijkrishna taking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class. I wish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you will learn the two scripts—Urdu and Devanagari. It is a sad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that Hindi and Urdu are going away from each other. It was not </w:t>
      </w:r>
      <w:r>
        <w:rPr>
          <w:rFonts w:ascii="Times" w:hAnsi="Times" w:eastAsia="Times"/>
          <w:b w:val="0"/>
          <w:i w:val="0"/>
          <w:color w:val="000000"/>
          <w:sz w:val="22"/>
        </w:rPr>
        <w:t>thus always. I wish you will all take common action in the direction.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heard from Zohra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a long time now.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a letter from Satyavati sometime ago. She threatens to </w:t>
      </w:r>
      <w:r>
        <w:rPr>
          <w:rFonts w:ascii="Times" w:hAnsi="Times" w:eastAsia="Times"/>
          <w:b w:val="0"/>
          <w:i w:val="0"/>
          <w:color w:val="000000"/>
          <w:sz w:val="22"/>
        </w:rPr>
        <w:t>come here but never succeeds.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 spite of the heat I seem to be keeping well.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to you all.</w:t>
      </w:r>
    </w:p>
    <w:p>
      <w:pPr>
        <w:autoSpaceDN w:val="0"/>
        <w:autoSpaceDE w:val="0"/>
        <w:widowControl/>
        <w:spacing w:line="266" w:lineRule="exact" w:before="48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C.W. 10372</w:t>
      </w:r>
    </w:p>
    <w:p>
      <w:pPr>
        <w:autoSpaceDN w:val="0"/>
        <w:autoSpaceDE w:val="0"/>
        <w:widowControl/>
        <w:spacing w:line="240" w:lineRule="exact" w:before="4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Addressee, Acting President of the Karnataka Provincial Congress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Committee, had sought Gandhiji’s permission for offering satyagraha. The report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appeared under the date-line “Hospet, March 4.”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Dr. M. A. Ansari’s nephew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Daughter of Dr. M.A. Ansari.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162. INTERVIEW TO SANKARAN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24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ARDHAGANJ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4, 1941</w:t>
      </w:r>
    </w:p>
    <w:p>
      <w:pPr>
        <w:autoSpaceDN w:val="0"/>
        <w:autoSpaceDE w:val="0"/>
        <w:widowControl/>
        <w:spacing w:line="240" w:lineRule="exact" w:before="11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Door-to-door anti-war propaganda by Congress satyagrahis has been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permitted by Mahatma Gandhi, provided the residents do not object. He added that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this form of satyagraha would be resorted to from next week.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Sankaran said that Mahatma Gandhi approved another list of 1,607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Congressmen for offering satyagraha. He said that 140 satyagrahis from the South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including five ladies, are now marching towards Delhi. Mahatma Gandhi has insisted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that satyagrahis from the South should learn Hindi if they are to march towards Delhi.</w:t>
      </w:r>
    </w:p>
    <w:p>
      <w:pPr>
        <w:autoSpaceDN w:val="0"/>
        <w:autoSpaceDE w:val="0"/>
        <w:widowControl/>
        <w:spacing w:line="294" w:lineRule="exact" w:before="7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5-3-1941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163. LETTER TO NARANDAS GANDHI</w:t>
      </w:r>
    </w:p>
    <w:p>
      <w:pPr>
        <w:autoSpaceDN w:val="0"/>
        <w:autoSpaceDE w:val="0"/>
        <w:widowControl/>
        <w:spacing w:line="266" w:lineRule="exact" w:before="24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5, 1941</w:t>
      </w:r>
    </w:p>
    <w:p>
      <w:pPr>
        <w:autoSpaceDN w:val="0"/>
        <w:autoSpaceDE w:val="0"/>
        <w:widowControl/>
        <w:spacing w:line="212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liked your letter very much. Your ideal is fine indeed;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Kanaiyo will not be able to reach it. His mind was firm before Abha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came into the picture. People have noticed that since then he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unconsciously letting himself be drawn towards her. When I asked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him, he felt that it was true. We can put off the engagement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present, but that would only be like deceiving the people.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 of Kanaiyo’s mind, so far as I can see, is as follows: ‘If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marry, it will be Abha, and if I cannot get Abha, I would prefer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unmarried.’ My view is that Abha should wait for three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four years. Abha is of course growing fast. Even after my death,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marry nobody but Abha. He is not of such an unsteady mind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may change it any time. Besides, Abha seems to me to be a noble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type of girl. Though she is not highly educated, she is lively.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understands Gujarati even today. She always talks with Ba in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language. If both of them stay there, she will not spare herself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service. She would willingly serve anybody she is asked to serve. I </w:t>
      </w:r>
      <w:r>
        <w:rPr>
          <w:rFonts w:ascii="Times" w:hAnsi="Times" w:eastAsia="Times"/>
          <w:b w:val="0"/>
          <w:i w:val="0"/>
          <w:color w:val="000000"/>
          <w:sz w:val="22"/>
        </w:rPr>
        <w:t>shared your keen desire, but Kanaiyo does not have the strength to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interviewer was the Secretary of Tamil Nadu Provincial Congress </w:t>
      </w:r>
      <w:r>
        <w:rPr>
          <w:rFonts w:ascii="Times" w:hAnsi="Times" w:eastAsia="Times"/>
          <w:b w:val="0"/>
          <w:i w:val="0"/>
          <w:color w:val="000000"/>
          <w:sz w:val="18"/>
        </w:rPr>
        <w:t>Committee.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80 : 28 DECEMBER, 1940 - 17 AUGUST, 1941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93</w:t>
      </w:r>
    </w:p>
    <w:p>
      <w:pPr>
        <w:sectPr>
          <w:pgSz w:w="9360" w:h="12960"/>
          <w:pgMar w:top="526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fulfil it. I now wish that both of you or Jamna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alone may come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see Abha and meet her father. If Kanaiyo must marry, then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point of view Abha is the chosen one. She possesses the ideals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 for.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20" w:lineRule="exact" w:before="26" w:after="0"/>
        <w:ind w:left="0" w:right="4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6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M.M.U./II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164. STATEMENT TO THE PRESS</w:t>
      </w:r>
    </w:p>
    <w:p>
      <w:pPr>
        <w:autoSpaceDN w:val="0"/>
        <w:autoSpaceDE w:val="0"/>
        <w:widowControl/>
        <w:spacing w:line="266" w:lineRule="exact" w:before="246" w:after="0"/>
        <w:ind w:left="0" w:right="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4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6, 1941</w:t>
      </w:r>
    </w:p>
    <w:p>
      <w:pPr>
        <w:autoSpaceDN w:val="0"/>
        <w:autoSpaceDE w:val="0"/>
        <w:widowControl/>
        <w:spacing w:line="260" w:lineRule="exact" w:before="8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must warn the public against journalistic flights of imagi-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nation. No importance need be attached to my visits to Sir Tej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Bahadur Sapru and there meeting quite accidentally Kunver Sir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Jagdishprasad, then Pandit Malaviyaji and the morning following Shri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Vijayalakshmi Pandit and finally Maulana Saheb Abul Kalam Azad.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were all of them friendly visits wholly unarranged when I left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Sevagram for Allahabad. I had gone for one mission and that alone.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little other work I did was purely accidental. I refer to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some students and Garhwali workers. Sir Tej Bahadur I went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see because he was ailing. We are old friends. He was to have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see me but when I heard that he was ill I insisted on going to him.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doubt, we talked about the political situation and even more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Hindu-Muslim problem. Sir Jagdish who dropped in and who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dine at Sir Tej Bahadur’s joined the conversation. But not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slightest political importance attaches to these conversations.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talked as individuals and not with regard to any mission. Sir Tej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Bahadur is anxious (who is not?) to end the present deadlock.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give anything to bring about Hindu-Muslim unity. He ascribes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 overmuch capacity for bringing about unity. Sir Jagdish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 anxious. But the talks were no more than a friendly interchange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views. As to the visits to Malaviyaji Maharaj, the same 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happened. He has aged. He ought not to talk about current events.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too weak. But the country’s affairs are his daily food. He will cease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think about them when he ceases to read and think of the </w:t>
      </w:r>
      <w:r>
        <w:rPr>
          <w:rFonts w:ascii="Times" w:hAnsi="Times" w:eastAsia="Times"/>
          <w:b w:val="0"/>
          <w:i/>
          <w:color w:val="000000"/>
          <w:sz w:val="22"/>
        </w:rPr>
        <w:t>Bhagvata</w:t>
      </w:r>
    </w:p>
    <w:p>
      <w:pPr>
        <w:autoSpaceDN w:val="0"/>
        <w:autoSpaceDE w:val="0"/>
        <w:widowControl/>
        <w:spacing w:line="220" w:lineRule="exact" w:before="288" w:after="0"/>
        <w:ind w:left="55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Addressee’s wife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“Letter to Amrita Lal Chatterjee”, 15-1-1941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8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things are the breath of his life and they will stop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stoppage of his last breath. Who knows but that he will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where the disembodied spirit goes. It was a privilege to meet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friends but our talks have no bearing on the political situation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country. And there could be none in the purely prison visits to the </w:t>
      </w:r>
      <w:r>
        <w:rPr>
          <w:rFonts w:ascii="Times" w:hAnsi="Times" w:eastAsia="Times"/>
          <w:b w:val="0"/>
          <w:i w:val="0"/>
          <w:color w:val="000000"/>
          <w:sz w:val="22"/>
        </w:rPr>
        <w:t>Maulana and Shri Vijayalakshmi Pandit.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that the imaginary descriptions of such visits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eagerness with which the public devour them show their desire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communal unity and a solution of the political deadlock. But mere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 will take us no nearer its fulfilment. For fulfilment can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through common action on the part of those who share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desire. All are searching for common action. Speculation interferes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search. So far as the Congress is concerned, its policy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 based thereon are well known. It is gross misrepresentation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 that the Congress is out for securing terms for itself. Freedom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speech is for all even as independence will be for all. The contents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latter will be decided not by the Congress but by the vote of all.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it is to be achieved non-violently it follows that the mere vote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majority will have little play. The charter of independence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the product of the willing consent of the minorities and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relevant interests which are not in conflict with the interests of the vast </w:t>
      </w:r>
      <w:r>
        <w:rPr>
          <w:rFonts w:ascii="Times" w:hAnsi="Times" w:eastAsia="Times"/>
          <w:b w:val="0"/>
          <w:i w:val="0"/>
          <w:color w:val="000000"/>
          <w:sz w:val="22"/>
        </w:rPr>
        <w:t>mass of Indian humanity.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 this as it may, in order that all the units may have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 of expression even against the war itself, the Congress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embarked upon civil disobedience. That is the contribution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to the fulfilment of the common desire. As an effort in </w:t>
      </w:r>
      <w:r>
        <w:rPr>
          <w:rFonts w:ascii="Times" w:hAnsi="Times" w:eastAsia="Times"/>
          <w:b w:val="0"/>
          <w:i w:val="0"/>
          <w:color w:val="000000"/>
          <w:sz w:val="22"/>
        </w:rPr>
        <w:t>direct action it must hold the field till a better is found.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Strong objection has been raised against my interpretation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Bombay resolution. I regard it as a true interpretation. But it is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an individual. I have no authority from the Congress to interpret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vary the Congress resolutions. That is essentially the function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President, the Working Committee and finally the A.I.C.C. The.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authority I have is to conduct the campaign of civil disobedience.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time for settlement comes it will be for the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to decide what the terms shall be. My contribution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confined to advising the Committee. The Working Committee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reject the interpretation I have given. It or the A.I.C.C, may even alter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resolutions they have passed. Meanwhile let everyone whether </w:t>
      </w:r>
      <w:r>
        <w:rPr>
          <w:rFonts w:ascii="Times" w:hAnsi="Times" w:eastAsia="Times"/>
          <w:b w:val="0"/>
          <w:i w:val="0"/>
          <w:color w:val="000000"/>
          <w:sz w:val="22"/>
        </w:rPr>
        <w:t>Congressmen or others be guided by the Bombay resolution and not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80 : 28 DECEMBER, 1940 - 17 AUGUST, 1941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95</w:t>
      </w:r>
    </w:p>
    <w:p>
      <w:pPr>
        <w:sectPr>
          <w:pgSz w:w="9360" w:h="12960"/>
          <w:pgMar w:top="524" w:right="140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by my interpretation. I have, therefore, failed to understand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consternation created by my statement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there can be no settlement </w:t>
      </w:r>
      <w:r>
        <w:rPr>
          <w:rFonts w:ascii="Times" w:hAnsi="Times" w:eastAsia="Times"/>
          <w:b w:val="0"/>
          <w:i w:val="0"/>
          <w:color w:val="000000"/>
          <w:sz w:val="22"/>
        </w:rPr>
        <w:t>short of independence during the pendency of the war.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Congress Bulletin, </w:t>
      </w:r>
      <w:r>
        <w:rPr>
          <w:rFonts w:ascii="Times" w:hAnsi="Times" w:eastAsia="Times"/>
          <w:b w:val="0"/>
          <w:i w:val="0"/>
          <w:color w:val="000000"/>
          <w:sz w:val="18"/>
        </w:rPr>
        <w:t>No. 6,1942. File No. 3/42/41-Poll. (I). Courtesy: National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Archives of India.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165. LETTER TO SHERWOOD EDDY</w:t>
      </w:r>
    </w:p>
    <w:p>
      <w:pPr>
        <w:autoSpaceDN w:val="0"/>
        <w:autoSpaceDE w:val="0"/>
        <w:widowControl/>
        <w:spacing w:line="224" w:lineRule="exact" w:before="108" w:after="0"/>
        <w:ind w:left="5130" w:right="0" w:firstLine="3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6, 1941</w:t>
      </w:r>
    </w:p>
    <w:p>
      <w:pPr>
        <w:autoSpaceDN w:val="0"/>
        <w:tabs>
          <w:tab w:pos="550" w:val="left"/>
          <w:tab w:pos="1610" w:val="left"/>
        </w:tabs>
        <w:autoSpaceDE w:val="0"/>
        <w:widowControl/>
        <w:spacing w:line="240" w:lineRule="exact" w:before="4" w:after="46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DR. EDDY,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 thank you for your kind letter. It would be well if you make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statement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HERWOOD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DDY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52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VANDER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ILL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VENUE </w:t>
      </w:r>
      <w:r>
        <w:rPr>
          <w:rFonts w:ascii="Times" w:hAnsi="Times" w:eastAsia="Times"/>
          <w:b w:val="0"/>
          <w:i w:val="0"/>
          <w:color w:val="000000"/>
          <w:sz w:val="20"/>
        </w:rPr>
        <w:t>N. Y. C</w:t>
      </w:r>
      <w:r>
        <w:rPr>
          <w:rFonts w:ascii="Times" w:hAnsi="Times" w:eastAsia="Times"/>
          <w:b w:val="0"/>
          <w:i w:val="0"/>
          <w:color w:val="000000"/>
          <w:sz w:val="16"/>
        </w:rPr>
        <w:t>ITY</w:t>
      </w:r>
    </w:p>
    <w:p>
      <w:pPr>
        <w:sectPr>
          <w:type w:val="continuous"/>
          <w:pgSz w:w="9360" w:h="12960"/>
          <w:pgMar w:top="524" w:right="1404" w:bottom="468" w:left="1440" w:header="720" w:footer="720" w:gutter="0"/>
          <w:cols w:num="2" w:equalWidth="0">
            <w:col w:w="3672" w:space="0"/>
            <w:col w:w="2844" w:space="0"/>
          </w:cols>
          <w:docGrid w:linePitch="360"/>
        </w:sectPr>
      </w:pPr>
    </w:p>
    <w:p>
      <w:pPr>
        <w:autoSpaceDN w:val="0"/>
        <w:autoSpaceDE w:val="0"/>
        <w:widowControl/>
        <w:spacing w:line="234" w:lineRule="exact" w:before="0" w:after="774"/>
        <w:ind w:left="144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 sincerely,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24" w:right="1404" w:bottom="468" w:left="1440" w:header="720" w:footer="720" w:gutter="0"/>
          <w:cols w:num="2" w:equalWidth="0">
            <w:col w:w="3672" w:space="0"/>
            <w:col w:w="2844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166. LETTER TO SUSAI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6, 1941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DR. SUSAI,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case is hard. But the remedy is in your hands.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Church is as bad as Hinduism, and if you have no conscientious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scruples, you should revert to your original faith. If you do not, surely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suffer the fate of reformers and purge the Catholic </w:t>
      </w:r>
      <w:r>
        <w:rPr>
          <w:rFonts w:ascii="Times" w:hAnsi="Times" w:eastAsia="Times"/>
          <w:b w:val="0"/>
          <w:i w:val="0"/>
          <w:color w:val="000000"/>
          <w:sz w:val="22"/>
        </w:rPr>
        <w:t>Church of the blot.</w:t>
      </w:r>
    </w:p>
    <w:p>
      <w:pPr>
        <w:autoSpaceDN w:val="0"/>
        <w:autoSpaceDE w:val="0"/>
        <w:widowControl/>
        <w:spacing w:line="220" w:lineRule="exact" w:before="86" w:after="0"/>
        <w:ind w:left="0" w:right="9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5739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</w:t>
      </w:r>
      <w:r>
        <w:rPr>
          <w:rFonts w:ascii="Times" w:hAnsi="Times" w:eastAsia="Times"/>
          <w:b w:val="0"/>
          <w:i/>
          <w:color w:val="000000"/>
          <w:sz w:val="18"/>
        </w:rPr>
        <w:t>The Times of India",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10-2-1941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addressee misquoted Gandhiji in his book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 Saw God Do It,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saying that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answer to one of his questions Gandhiji expressed belief in favour of armed defence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that too with the help of America or some neutral army. Gandhiji expressed denial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answer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28-7-1940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(vide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“Impossible”), and suggested to the </w:t>
      </w:r>
      <w:r>
        <w:rPr>
          <w:rFonts w:ascii="Times" w:hAnsi="Times" w:eastAsia="Times"/>
          <w:b w:val="0"/>
          <w:i w:val="0"/>
          <w:color w:val="000000"/>
          <w:sz w:val="18"/>
        </w:rPr>
        <w:t>addressee to have the mistake rectified.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167. LETTER TO ISWAR SARAN</w:t>
      </w:r>
    </w:p>
    <w:p>
      <w:pPr>
        <w:autoSpaceDN w:val="0"/>
        <w:autoSpaceDE w:val="0"/>
        <w:widowControl/>
        <w:spacing w:line="270" w:lineRule="exact" w:before="106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6,1941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MUNSHIJI,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It was not trouble but joy to visit the Ashram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built up with patient effort. I should repeat the visit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whenever possible. Your institution is worthy of full public support. </w:t>
      </w:r>
      <w:r>
        <w:rPr>
          <w:rFonts w:ascii="Times" w:hAnsi="Times" w:eastAsia="Times"/>
          <w:b w:val="0"/>
          <w:i w:val="0"/>
          <w:color w:val="000000"/>
          <w:sz w:val="22"/>
        </w:rPr>
        <w:t>May you live long to serve this essential cause of humanity.</w:t>
      </w:r>
    </w:p>
    <w:p>
      <w:pPr>
        <w:autoSpaceDN w:val="0"/>
        <w:autoSpaceDE w:val="0"/>
        <w:widowControl/>
        <w:spacing w:line="220" w:lineRule="exact" w:before="86" w:after="302"/>
        <w:ind w:left="0" w:right="10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pgSz w:w="9360" w:h="12960"/>
          <w:pgMar w:top="726" w:right="139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88" w:lineRule="exact" w:before="0" w:after="0"/>
        <w:ind w:left="1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UNSHI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SWAR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ARAN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ARIJAN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SHRAM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LLAHABAD</w:t>
      </w:r>
    </w:p>
    <w:p>
      <w:pPr>
        <w:sectPr>
          <w:type w:val="continuous"/>
          <w:pgSz w:w="9360" w:h="12960"/>
          <w:pgMar w:top="726" w:right="1390" w:bottom="478" w:left="1440" w:header="720" w:footer="720" w:gutter="0"/>
          <w:cols w:num="2" w:equalWidth="0">
            <w:col w:w="3777" w:space="0"/>
            <w:col w:w="2752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954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726" w:right="1390" w:bottom="478" w:left="1440" w:header="720" w:footer="720" w:gutter="0"/>
          <w:cols w:num="2" w:equalWidth="0">
            <w:col w:w="3777" w:space="0"/>
            <w:col w:w="2752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C.W. 10289. Courtesy: Allahabad Municipal Museum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168. LETTER TO PARIKSHITLAL MAJMUDAR</w:t>
      </w:r>
    </w:p>
    <w:p>
      <w:pPr>
        <w:autoSpaceDN w:val="0"/>
        <w:autoSpaceDE w:val="0"/>
        <w:widowControl/>
        <w:spacing w:line="270" w:lineRule="exact" w:before="86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6, 1941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PRAIKSHITILAL,</w:t>
      </w:r>
    </w:p>
    <w:p>
      <w:pPr>
        <w:autoSpaceDN w:val="0"/>
        <w:autoSpaceDE w:val="0"/>
        <w:widowControl/>
        <w:spacing w:line="260" w:lineRule="exact" w:before="38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done nothing wrong in issuing the statement.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Ambalalbhai has told me, though, that as long as Sardar is in jail,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shoulder the responsibility. Please do not make public use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fact. And let not his [willingness to do so] slacken our effort.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contrary, we should intensify it. Collecting a pice each from the </w:t>
      </w:r>
      <w:r>
        <w:rPr>
          <w:rFonts w:ascii="Times" w:hAnsi="Times" w:eastAsia="Times"/>
          <w:b w:val="0"/>
          <w:i w:val="0"/>
          <w:color w:val="000000"/>
          <w:sz w:val="22"/>
        </w:rPr>
        <w:t>common people would be more befitting and yield fine results.</w:t>
      </w:r>
    </w:p>
    <w:p>
      <w:pPr>
        <w:autoSpaceDN w:val="0"/>
        <w:autoSpaceDE w:val="0"/>
        <w:widowControl/>
        <w:spacing w:line="220" w:lineRule="exact" w:before="26" w:after="0"/>
        <w:ind w:left="0" w:right="4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3967. Also C.W. 151.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Parikshitlal Majmudar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169. LETTER TO KRISHNACHANDRA</w:t>
      </w:r>
    </w:p>
    <w:p>
      <w:pPr>
        <w:autoSpaceDN w:val="0"/>
        <w:autoSpaceDE w:val="0"/>
        <w:widowControl/>
        <w:spacing w:line="266" w:lineRule="exact" w:before="126" w:after="0"/>
        <w:ind w:left="0" w:right="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6, 1941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KRISHNACHANDRA,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consider this a serious mistake. Regarding your honesty, have </w:t>
      </w:r>
      <w:r>
        <w:rPr>
          <w:rFonts w:ascii="Times" w:hAnsi="Times" w:eastAsia="Times"/>
          <w:b w:val="0"/>
          <w:i w:val="0"/>
          <w:color w:val="000000"/>
          <w:sz w:val="22"/>
        </w:rPr>
        <w:t>no doubt; but carelessness is a great defect. In accounts there should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80 : 28 DECEMBER, 1940 - 17 AUGUST, 1941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97</w:t>
      </w:r>
    </w:p>
    <w:p>
      <w:pPr>
        <w:sectPr>
          <w:type w:val="continuous"/>
          <w:pgSz w:w="9360" w:h="12960"/>
          <w:pgMar w:top="726" w:right="139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a mistake even of a pie. A pie entered more or less in accounts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result in a mistake of a thousand, and it has happened before.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Accounts should be written daily. Not only this, every item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>entered then and there, as is done in banks.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good that you have given up [writing the accounts]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Chimanlal said was correct, but by asking his pardon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kept the work to yourself. This can be done even now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wish. The atonement for this is that whatever the deficit make it up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getting the money from home. Clearly specify the reason for doing </w:t>
      </w:r>
      <w:r>
        <w:rPr>
          <w:rFonts w:ascii="Times" w:hAnsi="Times" w:eastAsia="Times"/>
          <w:b w:val="0"/>
          <w:i w:val="0"/>
          <w:color w:val="000000"/>
          <w:sz w:val="22"/>
        </w:rPr>
        <w:t>so.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cause for shame. By accepting the fault publicly, </w:t>
      </w:r>
      <w:r>
        <w:rPr>
          <w:rFonts w:ascii="Times" w:hAnsi="Times" w:eastAsia="Times"/>
          <w:b w:val="0"/>
          <w:i w:val="0"/>
          <w:color w:val="000000"/>
          <w:sz w:val="22"/>
        </w:rPr>
        <w:t>your burden will be lightened, and others too will learn a lesson.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Ask anything more if you wish to.</w:t>
      </w:r>
    </w:p>
    <w:p>
      <w:pPr>
        <w:autoSpaceDN w:val="0"/>
        <w:autoSpaceDE w:val="0"/>
        <w:widowControl/>
        <w:spacing w:line="22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4375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170. LETTER TO T. B. SAPRU</w:t>
      </w:r>
    </w:p>
    <w:p>
      <w:pPr>
        <w:autoSpaceDN w:val="0"/>
        <w:autoSpaceDE w:val="0"/>
        <w:widowControl/>
        <w:spacing w:line="224" w:lineRule="exact" w:before="168" w:after="0"/>
        <w:ind w:left="5130" w:right="0" w:hanging="5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7, 1941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 TEJ BAHADUR,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have kept free of fever. If you propose to invite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Qaid-e-Azam and me, I shall of course present myself.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urge you to think fifty times before issuing these invitations. Failure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bad. And what I fear is that the time for communal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settlement has not come. But you need not mind my caution,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otherwise.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20" w:lineRule="exact" w:before="86" w:after="0"/>
        <w:ind w:left="0" w:right="9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7579. Also C.W. 10291. Courtesy: National Library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In his letter (C.W. 10290) dated March 2, the addressee had asked Gandhiji: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“Supposing some of us, who are meeting in Bombay on March 13, decide to invite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and Mr. Jinnah and just a few other leaders at a conference to be held later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some suitable date and at a convenient place to talk over matters of difference, how </w:t>
      </w:r>
      <w:r>
        <w:rPr>
          <w:rFonts w:ascii="Times" w:hAnsi="Times" w:eastAsia="Times"/>
          <w:b w:val="0"/>
          <w:i w:val="0"/>
          <w:color w:val="000000"/>
          <w:sz w:val="18"/>
        </w:rPr>
        <w:t>will you view it?”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his reply (C.W. 10292) dated March 10, the addressee said: “You may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sure that I am in no hurry to invite you and Mr. Jinnah to a conference and shall never </w:t>
      </w:r>
      <w:r>
        <w:rPr>
          <w:rFonts w:ascii="Times" w:hAnsi="Times" w:eastAsia="Times"/>
          <w:b w:val="0"/>
          <w:i w:val="0"/>
          <w:color w:val="000000"/>
          <w:sz w:val="18"/>
        </w:rPr>
        <w:t>do so without first consulting you.”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171. LETTER TO CHAMANLAL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7, 1941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CHAMANLAL,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look at your book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send you something.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Yes, I would like you for the present to concentrate on 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work. Offer your services to Mohanlal of Lalaji’s Society. He is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 of that work on behalf of the Harijan Sevak Sangh. No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works separately in my name. Put yourself also in touch with Shri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Rameshwari Nehru whom you must know. Later on, if all is well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offer civil disobedience, if required. You should spin regularly, </w:t>
      </w:r>
      <w:r>
        <w:rPr>
          <w:rFonts w:ascii="Times" w:hAnsi="Times" w:eastAsia="Times"/>
          <w:b w:val="0"/>
          <w:i w:val="0"/>
          <w:color w:val="000000"/>
          <w:sz w:val="22"/>
        </w:rPr>
        <w:t>make your own slivers and learn the science of the charkha.</w:t>
      </w:r>
    </w:p>
    <w:p>
      <w:pPr>
        <w:autoSpaceDN w:val="0"/>
        <w:autoSpaceDE w:val="0"/>
        <w:widowControl/>
        <w:spacing w:line="220" w:lineRule="exact" w:before="8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172. LETTER TO LAKSHMI SATYAMURTI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7, 1941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LAKSHMI,</w:t>
      </w:r>
    </w:p>
    <w:p>
      <w:pPr>
        <w:autoSpaceDN w:val="0"/>
        <w:tabs>
          <w:tab w:pos="550" w:val="left"/>
          <w:tab w:pos="401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father he had no business to fall ill as he has done. He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 to avoid anxiety and he will sleep well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original: S. Satyamurti Papers. Courtesy: Neheru Memorial Museum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Library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4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Hindu America?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addressee had requested Gandhiji for a short message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its new edition.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“Letter to Chamanlal”, 22-3-1941.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“Letter to Prembehn Kantak”, 12-7-1940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80 : 28 DECEMBER, 1940 - 17 AUGUST, 1941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99</w:t>
      </w:r>
    </w:p>
    <w:p>
      <w:pPr>
        <w:sectPr>
          <w:pgSz w:w="9360" w:h="12960"/>
          <w:pgMar w:top="72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173. ADVICE TO SYED MAHMUD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March 8, 1941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 ailing satyagrahi is a liability for the Government. In jail, he indirectly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embarrasses the authorities and as such it is against the spirit of the present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satyagraha movement.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While not permitting him to offer satyagraha, Mahatma Gandhi is understood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have asked Dr. Mahmud to come to Wardha for recouping his health.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10-3-1941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174. CABLE TO AGATHA HARRISON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ARDHAGANJ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8, 1941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AGATHA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ARRISON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2 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RANBOURNE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OURT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ALBERT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RIDGE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 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</w:p>
    <w:p>
      <w:pPr>
        <w:autoSpaceDN w:val="0"/>
        <w:tabs>
          <w:tab w:pos="1310" w:val="left"/>
          <w:tab w:pos="2790" w:val="left"/>
          <w:tab w:pos="4070" w:val="left"/>
          <w:tab w:pos="4870" w:val="left"/>
          <w:tab w:pos="5790" w:val="left"/>
        </w:tabs>
        <w:autoSpaceDE w:val="0"/>
        <w:widowControl/>
        <w:spacing w:line="212" w:lineRule="exact" w:before="1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STRUGGLE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PROCEEDING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STEADILY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BUT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VERY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GENTLY.</w:t>
      </w:r>
    </w:p>
    <w:p>
      <w:pPr>
        <w:autoSpaceDN w:val="0"/>
        <w:tabs>
          <w:tab w:pos="1630" w:val="left"/>
          <w:tab w:pos="3070" w:val="left"/>
          <w:tab w:pos="4370" w:val="left"/>
          <w:tab w:pos="58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GOVERNMENT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STATEMENT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PALPABLY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MISLEADING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INDEED</w:t>
      </w:r>
    </w:p>
    <w:p>
      <w:pPr>
        <w:autoSpaceDN w:val="0"/>
        <w:tabs>
          <w:tab w:pos="530" w:val="left"/>
          <w:tab w:pos="950" w:val="left"/>
          <w:tab w:pos="1630" w:val="left"/>
          <w:tab w:pos="2450" w:val="left"/>
          <w:tab w:pos="3150" w:val="left"/>
          <w:tab w:pos="3910" w:val="left"/>
          <w:tab w:pos="4690" w:val="left"/>
          <w:tab w:pos="5250" w:val="left"/>
        </w:tabs>
        <w:autoSpaceDE w:val="0"/>
        <w:widowControl/>
        <w:spacing w:line="230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FALSE.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BUT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LOST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HOPE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NON-VIOLENCE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BEING       EFFECTIVE.</w:t>
      </w:r>
    </w:p>
    <w:p>
      <w:pPr>
        <w:autoSpaceDN w:val="0"/>
        <w:autoSpaceDE w:val="0"/>
        <w:widowControl/>
        <w:spacing w:line="266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1518. Also File No. 3/33/40-Poll. (I).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National Archives of India</w:t>
      </w:r>
    </w:p>
    <w:p>
      <w:pPr>
        <w:autoSpaceDN w:val="0"/>
        <w:autoSpaceDE w:val="0"/>
        <w:widowControl/>
        <w:spacing w:line="240" w:lineRule="exact" w:before="18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addressee, who had been ailing for some time, had sought Gandhiji’s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permission to court arrest in the second week of March . The report appeared under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date-line “Patna, March 8”.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>This was in reply to the addressee’s cable dated March 6, which read: “Your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words in ‘Andrews Legacy’ are ever before me as I know they are before you. Would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welcome informative cable.” For the note referred to,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“Notes”, sub-title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“Andrews’ Legacy”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rPr>
          <w:rFonts w:ascii="Times" w:hAnsi="Times" w:eastAsia="Times"/>
          <w:b w:val="0"/>
          <w:i w:val="0"/>
          <w:color w:val="000000"/>
          <w:sz w:val="18"/>
        </w:rPr>
        <w:t>This sentence was scored out by the censor.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175. LETTER TO GURBAX SINGH SANT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8, 1941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DR. SANT,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things considered you should adhere to the decision to offer </w:t>
      </w:r>
      <w:r>
        <w:rPr>
          <w:rFonts w:ascii="Times" w:hAnsi="Times" w:eastAsia="Times"/>
          <w:b w:val="0"/>
          <w:i w:val="0"/>
          <w:color w:val="000000"/>
          <w:sz w:val="22"/>
        </w:rPr>
        <w:t>civil disobedience.</w:t>
      </w:r>
    </w:p>
    <w:p>
      <w:pPr>
        <w:autoSpaceDN w:val="0"/>
        <w:autoSpaceDE w:val="0"/>
        <w:widowControl/>
        <w:spacing w:line="220" w:lineRule="exact" w:before="8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176. NOTE TO MUNNALAL G. SHAH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8, 1941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Yes, do put Keshav on his own job, but give him whatever help </w:t>
      </w:r>
      <w:r>
        <w:rPr>
          <w:rFonts w:ascii="Times" w:hAnsi="Times" w:eastAsia="Times"/>
          <w:b w:val="0"/>
          <w:i w:val="0"/>
          <w:color w:val="000000"/>
          <w:sz w:val="22"/>
        </w:rPr>
        <w:t>he may need.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8511. Also C.W. 7126.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Munnalal G. Shah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177. LETTER TO KOTWAL</w:t>
      </w:r>
    </w:p>
    <w:p>
      <w:pPr>
        <w:autoSpaceDN w:val="0"/>
        <w:autoSpaceDE w:val="0"/>
        <w:widowControl/>
        <w:spacing w:line="266" w:lineRule="exact" w:before="16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8, 1941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KOTWAL,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The better course would be for you to offer satyagraha in </w:t>
      </w:r>
      <w:r>
        <w:rPr>
          <w:rFonts w:ascii="Times" w:hAnsi="Times" w:eastAsia="Times"/>
          <w:b w:val="0"/>
          <w:i w:val="0"/>
          <w:color w:val="000000"/>
          <w:sz w:val="22"/>
        </w:rPr>
        <w:t>your district.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On the way to Delhi, in the territories of Indian States,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shout any slogans about the war but should do propaganda </w:t>
      </w:r>
      <w:r>
        <w:rPr>
          <w:rFonts w:ascii="Times" w:hAnsi="Times" w:eastAsia="Times"/>
          <w:b w:val="0"/>
          <w:i w:val="0"/>
          <w:color w:val="000000"/>
          <w:sz w:val="22"/>
        </w:rPr>
        <w:t>for constructive activities as you go along. You cannot travel by train.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3. There is no need to send any statement to the authorities It is</w:t>
      </w:r>
    </w:p>
    <w:p>
      <w:pPr>
        <w:autoSpaceDN w:val="0"/>
        <w:autoSpaceDE w:val="0"/>
        <w:widowControl/>
        <w:spacing w:line="220" w:lineRule="exact" w:before="26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was in reply to the addressee’s letter dated March 5, in which he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asked Gandhiji’s opinion as to whether he should offer civil disobedience or do </w:t>
      </w:r>
      <w:r>
        <w:rPr>
          <w:rFonts w:ascii="Times" w:hAnsi="Times" w:eastAsia="Times"/>
          <w:b w:val="0"/>
          <w:i w:val="0"/>
          <w:color w:val="000000"/>
          <w:sz w:val="18"/>
        </w:rPr>
        <w:t>constructive work.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was in reply to the addressee’s letter which sought Gandhiji’s advice on </w:t>
      </w:r>
      <w:r>
        <w:rPr>
          <w:rFonts w:ascii="Times" w:hAnsi="Times" w:eastAsia="Times"/>
          <w:b w:val="0"/>
          <w:i w:val="0"/>
          <w:color w:val="000000"/>
          <w:sz w:val="18"/>
        </w:rPr>
        <w:t>giving the management of the Ashram kitchen to Keshav.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80 : 28 DECEMBER, 1940 - 17 AUGUST, 1941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101</w:t>
      </w:r>
    </w:p>
    <w:p>
      <w:pPr>
        <w:sectPr>
          <w:pgSz w:w="9360" w:h="12960"/>
          <w:pgMar w:top="72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enough that you have sent it once.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4. If the residents of Indian States are brought back to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States, they may start the march again. After reaching Delhi on foot,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ask me [what to do next]. It will be a long time before you </w:t>
      </w:r>
      <w:r>
        <w:rPr>
          <w:rFonts w:ascii="Times" w:hAnsi="Times" w:eastAsia="Times"/>
          <w:b w:val="0"/>
          <w:i w:val="0"/>
          <w:color w:val="000000"/>
          <w:sz w:val="22"/>
        </w:rPr>
        <w:t>do that, and I cannot, therefore, say anything today.</w:t>
      </w:r>
    </w:p>
    <w:p>
      <w:pPr>
        <w:autoSpaceDN w:val="0"/>
        <w:autoSpaceDE w:val="0"/>
        <w:widowControl/>
        <w:spacing w:line="22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3603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178. LETTER TO PRITHVI SINGH</w:t>
      </w:r>
    </w:p>
    <w:p>
      <w:pPr>
        <w:autoSpaceDN w:val="0"/>
        <w:autoSpaceDE w:val="0"/>
        <w:widowControl/>
        <w:spacing w:line="270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8, 1941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PRITHVI SINGH,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We were all waiting for it. It is good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peace of mind. It is true that I no longer have faith in Amrita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Lal. But how can I tell you to sever relations with him because of it?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Yes, if you also feel that he is not trustworthy, it is your duty to break </w:t>
      </w:r>
      <w:r>
        <w:rPr>
          <w:rFonts w:ascii="Times" w:hAnsi="Times" w:eastAsia="Times"/>
          <w:b w:val="0"/>
          <w:i w:val="0"/>
          <w:color w:val="000000"/>
          <w:sz w:val="22"/>
        </w:rPr>
        <w:t>off with him.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Yes, Mirabehn has come. She remains cheerful. She is all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she keeps harping on the same thing.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She is hopeful and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worry. She passes her time in taking the name of God and spinning.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stays alone in Balkrishna’s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hut. She comes to see me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Wednesdays and Saturdays in the evening.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Rest of the time she </w:t>
      </w:r>
      <w:r>
        <w:rPr>
          <w:rFonts w:ascii="Times" w:hAnsi="Times" w:eastAsia="Times"/>
          <w:b w:val="0"/>
          <w:i w:val="0"/>
          <w:color w:val="000000"/>
          <w:sz w:val="22"/>
        </w:rPr>
        <w:t>observes silence.</w:t>
      </w:r>
    </w:p>
    <w:p>
      <w:pPr>
        <w:autoSpaceDN w:val="0"/>
        <w:autoSpaceDE w:val="0"/>
        <w:widowControl/>
        <w:spacing w:line="220" w:lineRule="exact" w:before="8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64"/>
        </w:trPr>
        <w:tc>
          <w:tcPr>
            <w:tcW w:type="dxa" w:w="3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ARDAR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RITHVI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INGH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6" w:lineRule="exact" w:before="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P.O.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OX </w:t>
      </w:r>
      <w:r>
        <w:rPr>
          <w:rFonts w:ascii="Times" w:hAnsi="Times" w:eastAsia="Times"/>
          <w:b w:val="0"/>
          <w:i w:val="0"/>
          <w:color w:val="000000"/>
          <w:sz w:val="20"/>
        </w:rPr>
        <w:t>360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C.W. 10862. Courtesy: Prithvi Singh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2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She wanted to marry the addressee whereas the latter looked upon her as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sister;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“Letter to Nrisinhprasad K. Bhatt”, 9-8-1940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Balkrishna Bhave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 Letter to Gandhi Annamalai”, 12-2-1941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179. LETTER TO NIRMALANANDA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via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9, 1941</w:t>
      </w:r>
    </w:p>
    <w:p>
      <w:pPr>
        <w:autoSpaceDN w:val="0"/>
        <w:autoSpaceDE w:val="0"/>
        <w:widowControl/>
        <w:spacing w:line="212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BHIKSHU,</w:t>
      </w:r>
    </w:p>
    <w:p>
      <w:pPr>
        <w:autoSpaceDN w:val="0"/>
        <w:autoSpaceDE w:val="0"/>
        <w:widowControl/>
        <w:spacing w:line="28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should go on as you are doing.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anybody go to an ashram with a gold watch? However it would </w:t>
      </w:r>
      <w:r>
        <w:rPr>
          <w:rFonts w:ascii="Times" w:hAnsi="Times" w:eastAsia="Times"/>
          <w:b w:val="0"/>
          <w:i w:val="0"/>
          <w:color w:val="000000"/>
          <w:sz w:val="22"/>
        </w:rPr>
        <w:t>be good if your appeal bears fruit.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1395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180. LETTER TO ABRAHIM RAHIMTOOLA</w:t>
      </w:r>
    </w:p>
    <w:p>
      <w:pPr>
        <w:autoSpaceDN w:val="0"/>
        <w:autoSpaceDE w:val="0"/>
        <w:widowControl/>
        <w:spacing w:line="27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9, 1941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SIR,</w:t>
      </w:r>
    </w:p>
    <w:p>
      <w:pPr>
        <w:autoSpaceDN w:val="0"/>
        <w:autoSpaceDE w:val="0"/>
        <w:widowControl/>
        <w:spacing w:line="28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delighted to see your firm signature. I am running a close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race with you but you can’t be reached, I see. I shall make time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glance through your pamphlets. I hope you are keeping as fresh as </w:t>
      </w:r>
      <w:r>
        <w:rPr>
          <w:rFonts w:ascii="Times" w:hAnsi="Times" w:eastAsia="Times"/>
          <w:b w:val="0"/>
          <w:i w:val="0"/>
          <w:color w:val="000000"/>
          <w:sz w:val="22"/>
        </w:rPr>
        <w:t>your signature.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181. LETTER TO DAHYABHAI PATEL</w:t>
      </w:r>
    </w:p>
    <w:p>
      <w:pPr>
        <w:autoSpaceDN w:val="0"/>
        <w:autoSpaceDE w:val="0"/>
        <w:widowControl/>
        <w:spacing w:line="270" w:lineRule="exact" w:before="1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9, 1941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DAHYABHAI,</w:t>
      </w:r>
    </w:p>
    <w:p>
      <w:pPr>
        <w:autoSpaceDN w:val="0"/>
        <w:autoSpaceDE w:val="0"/>
        <w:widowControl/>
        <w:spacing w:line="294" w:lineRule="exact" w:before="104" w:after="2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If the accompanying can be sent to Sardar, send it or hand it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598"/>
        </w:trPr>
        <w:tc>
          <w:tcPr>
            <w:tcW w:type="dxa" w:w="5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over unsealed.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5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 trust your family life is all right and Babu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is cheerful.</w:t>
            </w:r>
          </w:p>
        </w:tc>
      </w:tr>
    </w:tbl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Bipin Dahyabhai Patel, addressee’s elder son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80 : 28 DECEMBER, 1940 - 17 AUGUST, 1941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103</w:t>
      </w:r>
    </w:p>
    <w:p>
      <w:pPr>
        <w:sectPr>
          <w:pgSz w:w="9360" w:h="12960"/>
          <w:pgMar w:top="876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0"/>
        <w:gridCol w:w="3260"/>
      </w:tblGrid>
      <w:tr>
        <w:trPr>
          <w:trHeight w:hRule="exact" w:val="548"/>
        </w:trPr>
        <w:tc>
          <w:tcPr>
            <w:tcW w:type="dxa" w:w="6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Remember that Shantikumar and you have to collect twenty lakhs.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hope for the best.</w:t>
            </w:r>
          </w:p>
        </w:tc>
        <w:tc>
          <w:tcPr>
            <w:tcW w:type="dxa" w:w="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I</w:t>
            </w:r>
          </w:p>
        </w:tc>
      </w:tr>
    </w:tbl>
    <w:p>
      <w:pPr>
        <w:autoSpaceDN w:val="0"/>
        <w:autoSpaceDE w:val="0"/>
        <w:widowControl/>
        <w:spacing w:line="220" w:lineRule="exact" w:before="12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40" w:lineRule="exact" w:before="48" w:after="0"/>
        <w:ind w:left="10" w:right="288" w:firstLine="57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AHYABHAI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ATEL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68 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ARINE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RIVE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see Manibehn, tell her that she must improve her health a </w:t>
      </w:r>
      <w:r>
        <w:rPr>
          <w:rFonts w:ascii="Times" w:hAnsi="Times" w:eastAsia="Times"/>
          <w:b w:val="0"/>
          <w:i w:val="0"/>
          <w:color w:val="000000"/>
          <w:sz w:val="22"/>
        </w:rPr>
        <w:t>lot.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Patro-4: Manibehn Patelne</w:t>
      </w:r>
      <w:r>
        <w:rPr>
          <w:rFonts w:ascii="Times" w:hAnsi="Times" w:eastAsia="Times"/>
          <w:b w:val="0"/>
          <w:i w:val="0"/>
          <w:color w:val="000000"/>
          <w:sz w:val="18"/>
        </w:rPr>
        <w:t>, pp. 160-1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182. LETTER TO VALLABHBHAI PATEL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9, 1941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VALLABHBHAI,</w:t>
      </w:r>
    </w:p>
    <w:p>
      <w:pPr>
        <w:autoSpaceDN w:val="0"/>
        <w:autoSpaceDE w:val="0"/>
        <w:widowControl/>
        <w:spacing w:line="260" w:lineRule="exact" w:before="38" w:after="468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deliberately refrain from writing to you. Mahadev is in Delhi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was, therefore, tempted by the sight of Dahyabhai’s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handwriting. Things are going well. There are bound to be a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black sheep among the good ones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But they are the fewest this time.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thing is bound to be protracted, but that is in our interest.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room for defeat. I hope everybody there spins with a living faith.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own faith in spinning, my nature being what it is, is becoming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stronger. Bharatananda’s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little inventions make everything quite </w:t>
      </w:r>
      <w:r>
        <w:rPr>
          <w:rFonts w:ascii="Times" w:hAnsi="Times" w:eastAsia="Times"/>
          <w:b w:val="0"/>
          <w:i w:val="0"/>
          <w:color w:val="000000"/>
          <w:sz w:val="22"/>
        </w:rPr>
        <w:t>inexpensive. I keep excellent health.</w:t>
      </w:r>
    </w:p>
    <w:p>
      <w:pPr>
        <w:sectPr>
          <w:pgSz w:w="9360" w:h="12960"/>
          <w:pgMar w:top="51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ARDAR VALLABHBHAI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ATEL </w:t>
      </w: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ENTRAL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RISON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sectPr>
          <w:type w:val="continuous"/>
          <w:pgSz w:w="9360" w:h="12960"/>
          <w:pgMar w:top="514" w:right="1400" w:bottom="468" w:left="1440" w:header="720" w:footer="720" w:gutter="0"/>
          <w:cols w:num="2" w:equalWidth="0">
            <w:col w:w="3524" w:space="0"/>
            <w:col w:w="2996" w:space="0"/>
          </w:cols>
          <w:docGrid w:linePitch="360"/>
        </w:sectPr>
      </w:pPr>
    </w:p>
    <w:p>
      <w:pPr>
        <w:autoSpaceDN w:val="0"/>
        <w:tabs>
          <w:tab w:pos="2026" w:val="left"/>
        </w:tabs>
        <w:autoSpaceDE w:val="0"/>
        <w:widowControl/>
        <w:spacing w:line="234" w:lineRule="exact" w:before="0" w:after="1174"/>
        <w:ind w:left="1046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to you all from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sectPr>
          <w:type w:val="nextColumn"/>
          <w:pgSz w:w="9360" w:h="12960"/>
          <w:pgMar w:top="514" w:right="1400" w:bottom="468" w:left="1440" w:header="720" w:footer="720" w:gutter="0"/>
          <w:cols w:num="2" w:equalWidth="0">
            <w:col w:w="3524" w:space="0"/>
            <w:col w:w="2996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Bapuna Patro-2: Sardar Vallabhbhaine, </w:t>
      </w:r>
      <w:r>
        <w:rPr>
          <w:rFonts w:ascii="Times" w:hAnsi="Times" w:eastAsia="Times"/>
          <w:b w:val="0"/>
          <w:i w:val="0"/>
          <w:color w:val="000000"/>
          <w:sz w:val="18"/>
        </w:rPr>
        <w:t>p. 246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Shantikumar Morarjee and the addressee had agreed to collect the sum for </w:t>
      </w:r>
      <w:r>
        <w:rPr>
          <w:rFonts w:ascii="Times" w:hAnsi="Times" w:eastAsia="Times"/>
          <w:b w:val="0"/>
          <w:i w:val="0"/>
          <w:color w:val="000000"/>
          <w:sz w:val="18"/>
        </w:rPr>
        <w:t>khadi production.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Taking part in Individual Civil Disobedience movement.</w:t>
      </w:r>
    </w:p>
    <w:p>
      <w:pPr>
        <w:autoSpaceDN w:val="0"/>
        <w:autoSpaceDE w:val="0"/>
        <w:widowControl/>
        <w:spacing w:line="218" w:lineRule="exact" w:before="22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Maurice Frydman, a Polish engineer in Mysore State, who gave up his job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went to Sevagram; he was the inventor of the spinning-wheel known as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Dhanush </w:t>
      </w:r>
      <w:r>
        <w:rPr>
          <w:rFonts w:ascii="Times" w:hAnsi="Times" w:eastAsia="Times"/>
          <w:b w:val="0"/>
          <w:i/>
          <w:color w:val="000000"/>
          <w:sz w:val="18"/>
        </w:rPr>
        <w:t>Takli.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1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183. LETTER TO KRISHNACHANDRA</w:t>
      </w:r>
    </w:p>
    <w:p>
      <w:pPr>
        <w:autoSpaceDN w:val="0"/>
        <w:autoSpaceDE w:val="0"/>
        <w:widowControl/>
        <w:spacing w:line="270" w:lineRule="exact" w:before="10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9, 1941</w:t>
      </w:r>
    </w:p>
    <w:p>
      <w:pPr>
        <w:autoSpaceDN w:val="0"/>
        <w:tabs>
          <w:tab w:pos="550" w:val="left"/>
        </w:tabs>
        <w:autoSpaceDE w:val="0"/>
        <w:widowControl/>
        <w:spacing w:line="27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KRISHNACHANDRA,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Amrita Lalji says whoever wants fruits and vegetables takes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away. The key is not in the custody of one particular person. How is </w:t>
      </w:r>
      <w:r>
        <w:rPr>
          <w:rFonts w:ascii="Times" w:hAnsi="Times" w:eastAsia="Times"/>
          <w:b w:val="0"/>
          <w:i w:val="0"/>
          <w:color w:val="000000"/>
          <w:sz w:val="22"/>
        </w:rPr>
        <w:t>this? Satisfy Amrita Lalji and hand over the key to him.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this to Chhajuramji. Arrange his bed outside the verandah in </w:t>
      </w:r>
      <w:r>
        <w:rPr>
          <w:rFonts w:ascii="Times" w:hAnsi="Times" w:eastAsia="Times"/>
          <w:b w:val="0"/>
          <w:i w:val="0"/>
          <w:color w:val="000000"/>
          <w:sz w:val="22"/>
        </w:rPr>
        <w:t>the open.</w:t>
      </w:r>
    </w:p>
    <w:p>
      <w:pPr>
        <w:autoSpaceDN w:val="0"/>
        <w:autoSpaceDE w:val="0"/>
        <w:widowControl/>
        <w:spacing w:line="220" w:lineRule="exact" w:before="26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4376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184. LETTER TO RAGHUVANSH GAUR</w:t>
      </w:r>
    </w:p>
    <w:p>
      <w:pPr>
        <w:autoSpaceDN w:val="0"/>
        <w:autoSpaceDE w:val="0"/>
        <w:widowControl/>
        <w:spacing w:line="266" w:lineRule="exact" w:before="166" w:after="0"/>
        <w:ind w:left="0" w:right="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0"/>
        </w:rPr>
        <w:t>via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9, 1941</w:t>
      </w:r>
    </w:p>
    <w:p>
      <w:pPr>
        <w:autoSpaceDN w:val="0"/>
        <w:autoSpaceDE w:val="0"/>
        <w:widowControl/>
        <w:spacing w:line="230" w:lineRule="exact" w:before="1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RAGHUVANSH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80" w:lineRule="exact" w:before="98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Rajkumaribehn went over to you on my instructions,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conveyed only my views. The letter written to. . 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behn is all right.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you should go home. Whatever can be done from here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done. Railway fare will be given to you, which you will send back on </w:t>
      </w:r>
      <w:r>
        <w:rPr>
          <w:rFonts w:ascii="Times" w:hAnsi="Times" w:eastAsia="Times"/>
          <w:b w:val="0"/>
          <w:i w:val="0"/>
          <w:color w:val="000000"/>
          <w:sz w:val="22"/>
        </w:rPr>
        <w:t>reaching Kanpur.</w:t>
      </w:r>
    </w:p>
    <w:p>
      <w:pPr>
        <w:autoSpaceDN w:val="0"/>
        <w:autoSpaceDE w:val="0"/>
        <w:widowControl/>
        <w:spacing w:line="220" w:lineRule="exact" w:before="26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139</w:t>
      </w:r>
    </w:p>
    <w:p>
      <w:pPr>
        <w:autoSpaceDN w:val="0"/>
        <w:autoSpaceDE w:val="0"/>
        <w:widowControl/>
        <w:spacing w:line="292" w:lineRule="exact" w:before="5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185. INSTRUCTIONS TO CONGRESS COMMITTEES</w:t>
      </w:r>
    </w:p>
    <w:p>
      <w:pPr>
        <w:autoSpaceDN w:val="0"/>
        <w:autoSpaceDE w:val="0"/>
        <w:widowControl/>
        <w:spacing w:line="294" w:lineRule="exact" w:before="184" w:after="0"/>
        <w:ind w:left="0" w:right="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March 10, 1941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Mahatma Gandhi has issued instructions to the Andhra and the Tamil Nadu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Provincial Congress Committees not to bring persons from districts for the purpose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of offering satyagraha in the city of Madras. He has also instructed that the</w:t>
      </w:r>
    </w:p>
    <w:p>
      <w:pPr>
        <w:autoSpaceDN w:val="0"/>
        <w:autoSpaceDE w:val="0"/>
        <w:widowControl/>
        <w:spacing w:line="220" w:lineRule="exact" w:before="300" w:after="0"/>
        <w:ind w:left="55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Old Instructional Farm, Nawalganj, Kanpur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Two words are mutilated in the source.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>The report appeared under the date-line “Madras, March 10”.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80 : 28 DECEMBER, 1940 - 17 AUGUST, 1941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105</w:t>
      </w:r>
    </w:p>
    <w:p>
      <w:pPr>
        <w:sectPr>
          <w:pgSz w:w="9360" w:h="12960"/>
          <w:pgMar w:top="526" w:right="139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house-to-house satyagraha should in no way take the form of picketing and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satyagrahis should not enter houses where they would be unwelcome.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Hindustan Times, </w:t>
      </w:r>
      <w:r>
        <w:rPr>
          <w:rFonts w:ascii="Times" w:hAnsi="Times" w:eastAsia="Times"/>
          <w:b w:val="0"/>
          <w:i w:val="0"/>
          <w:color w:val="000000"/>
          <w:sz w:val="22"/>
        </w:rPr>
        <w:t>11-3-1941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186. LETTER TO SACHINDRA NATH MITRA</w:t>
      </w:r>
    </w:p>
    <w:p>
      <w:pPr>
        <w:autoSpaceDN w:val="0"/>
        <w:autoSpaceDE w:val="0"/>
        <w:widowControl/>
        <w:spacing w:line="284" w:lineRule="exact" w:before="108" w:after="0"/>
        <w:ind w:left="5010" w:right="0" w:hanging="4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10, 1941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SHRI S. N. MITRA</w:t>
      </w:r>
    </w:p>
    <w:p>
      <w:pPr>
        <w:autoSpaceDN w:val="0"/>
        <w:autoSpaceDE w:val="0"/>
        <w:widowControl/>
        <w:spacing w:line="260" w:lineRule="exact" w:before="46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Your letter to Gandhiji has come. He is unable to attend to much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correspondence these days. If you have read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carefully, you would have known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views on the militarization of India or indeed any country. A satyagrahi who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believes in out-and-out non-violence can never stand for militarization of India under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 circumstances. But such are few and far between. The majority believe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non-violence for achieving our independence but cannot get as far as condemning war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weapons and machinery for defence from external aggression. This, as you rightly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say, requires boundless faith in non-violence as a living creed and the only way to </w:t>
      </w:r>
      <w:r>
        <w:rPr>
          <w:rFonts w:ascii="Times" w:hAnsi="Times" w:eastAsia="Times"/>
          <w:b w:val="0"/>
          <w:i w:val="0"/>
          <w:color w:val="000000"/>
          <w:sz w:val="18"/>
        </w:rPr>
        <w:t>save the world from destruction.</w:t>
      </w:r>
    </w:p>
    <w:p>
      <w:pPr>
        <w:autoSpaceDN w:val="0"/>
        <w:autoSpaceDE w:val="0"/>
        <w:widowControl/>
        <w:spacing w:line="220" w:lineRule="exact" w:before="78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tabs>
          <w:tab w:pos="5310" w:val="left"/>
        </w:tabs>
        <w:autoSpaceDE w:val="0"/>
        <w:widowControl/>
        <w:spacing w:line="254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MRIT 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AUR </w:t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ACHINDRA </w:t>
      </w:r>
      <w:r>
        <w:rPr>
          <w:rFonts w:ascii="Times" w:hAnsi="Times" w:eastAsia="Times"/>
          <w:b w:val="0"/>
          <w:i w:val="0"/>
          <w:color w:val="000000"/>
          <w:sz w:val="18"/>
        </w:rPr>
        <w:t>N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ATH </w:t>
      </w:r>
      <w:r>
        <w:rPr>
          <w:rFonts w:ascii="Times" w:hAnsi="Times" w:eastAsia="Times"/>
          <w:b w:val="0"/>
          <w:i w:val="0"/>
          <w:color w:val="000000"/>
          <w:sz w:val="18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>ITRA</w:t>
      </w:r>
    </w:p>
    <w:p>
      <w:pPr>
        <w:autoSpaceDN w:val="0"/>
        <w:autoSpaceDE w:val="0"/>
        <w:widowControl/>
        <w:spacing w:line="240" w:lineRule="exact" w:before="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5/2 K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ANTAPUKUR </w:t>
      </w:r>
      <w:r>
        <w:rPr>
          <w:rFonts w:ascii="Times" w:hAnsi="Times" w:eastAsia="Times"/>
          <w:b w:val="0"/>
          <w:i w:val="0"/>
          <w:color w:val="000000"/>
          <w:sz w:val="18"/>
        </w:rPr>
        <w:t>L</w:t>
      </w:r>
      <w:r>
        <w:rPr>
          <w:rFonts w:ascii="Times" w:hAnsi="Times" w:eastAsia="Times"/>
          <w:b w:val="0"/>
          <w:i w:val="0"/>
          <w:color w:val="000000"/>
          <w:sz w:val="14"/>
        </w:rPr>
        <w:t>ANE</w:t>
      </w:r>
    </w:p>
    <w:p>
      <w:pPr>
        <w:autoSpaceDN w:val="0"/>
        <w:autoSpaceDE w:val="0"/>
        <w:widowControl/>
        <w:spacing w:line="240" w:lineRule="exact" w:before="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</w:t>
      </w:r>
      <w:r>
        <w:rPr>
          <w:rFonts w:ascii="Times" w:hAnsi="Times" w:eastAsia="Times"/>
          <w:b w:val="0"/>
          <w:i w:val="0"/>
          <w:color w:val="000000"/>
          <w:sz w:val="14"/>
        </w:rPr>
        <w:t>AGHABAZAR</w:t>
      </w:r>
    </w:p>
    <w:p>
      <w:pPr>
        <w:autoSpaceDN w:val="0"/>
        <w:autoSpaceDE w:val="0"/>
        <w:widowControl/>
        <w:spacing w:line="240" w:lineRule="exact" w:before="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>ALCUTTA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7184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187. INTERVIEW T0 KANNAMWAR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86" w:lineRule="exact" w:before="106" w:after="0"/>
        <w:ind w:left="4130" w:right="0" w:firstLine="15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March</w:t>
      </w:r>
      <w:r>
        <w:rPr>
          <w:rFonts w:ascii="Times" w:hAnsi="Times" w:eastAsia="Times"/>
          <w:b w:val="0"/>
          <w:i/>
          <w:color w:val="000000"/>
          <w:sz w:val="22"/>
        </w:rPr>
        <w:t>11, 1941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any employee of a local body desires to offer satyagraha, he </w:t>
      </w:r>
      <w:r>
        <w:rPr>
          <w:rFonts w:ascii="Times" w:hAnsi="Times" w:eastAsia="Times"/>
          <w:b w:val="0"/>
          <w:i w:val="0"/>
          <w:color w:val="000000"/>
          <w:sz w:val="22"/>
        </w:rPr>
        <w:t>must resign his post first.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Mahatma Gandhi appears to have argued that an employee of a local body, who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“Interview to Sankaran”, 4-3-1941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Secretary, Provincial Congress Committee; the interview was reported under </w:t>
      </w:r>
      <w:r>
        <w:rPr>
          <w:rFonts w:ascii="Times" w:hAnsi="Times" w:eastAsia="Times"/>
          <w:b w:val="0"/>
          <w:i w:val="0"/>
          <w:color w:val="000000"/>
          <w:sz w:val="18"/>
        </w:rPr>
        <w:t>the date-line “Nagpur, March 11”.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wishes to offer satyagraha, could not look for support to the employing local body.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should come in the field with clean hands, keeping full </w:t>
      </w:r>
      <w:r>
        <w:rPr>
          <w:rFonts w:ascii="Times" w:hAnsi="Times" w:eastAsia="Times"/>
          <w:b w:val="0"/>
          <w:i w:val="0"/>
          <w:color w:val="000000"/>
          <w:sz w:val="22"/>
        </w:rPr>
        <w:t>confidence in God.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Mahatma Gandhi added that a local body with a Congress majority should not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resist the policy of the Government of withholding grant to that body if its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employees were participating in the satyagraha movement.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13-3-1941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188. LETTER TO PRITHVI SINGH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12, 1941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PRITHVI SINGH,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need not feel sorry for Mirabehn.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believes that she had the same relationship with you in a previous birth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 will be the same in future also. That you have forgotten it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birth is a matter both for sorrow and joy for her. Mirabehn has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a spiritual thing and is doing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tapasya.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reads Puranas and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books and spins for hours daily. She spins at least 1,800 rounds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remains cheerful.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had a very bitter experience of Bhai Amrita Lal. But since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experience is contrary to mine, I do not wish to say anything. </w:t>
      </w:r>
      <w:r>
        <w:rPr>
          <w:rFonts w:ascii="Times" w:hAnsi="Times" w:eastAsia="Times"/>
          <w:b w:val="0"/>
          <w:i w:val="0"/>
          <w:color w:val="000000"/>
          <w:sz w:val="22"/>
        </w:rPr>
        <w:t>Follow the dictates of your heart.</w:t>
      </w:r>
    </w:p>
    <w:p>
      <w:pPr>
        <w:autoSpaceDN w:val="0"/>
        <w:autoSpaceDE w:val="0"/>
        <w:widowControl/>
        <w:spacing w:line="220" w:lineRule="exact" w:before="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C.W. 10863. Courtesy: Prithvi Singh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189. LETTER TO AMRIT KAUR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14, 1941</w:t>
      </w:r>
    </w:p>
    <w:p>
      <w:pPr>
        <w:autoSpaceDN w:val="0"/>
        <w:autoSpaceDE w:val="0"/>
        <w:widowControl/>
        <w:spacing w:line="212" w:lineRule="exact" w:before="132" w:after="44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AMRIT,</w:t>
      </w:r>
    </w:p>
    <w:p>
      <w:pPr>
        <w:sectPr>
          <w:pgSz w:w="9360" w:h="12960"/>
          <w:pgMar w:top="55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These partings must come.</w:t>
      </w:r>
    </w:p>
    <w:p>
      <w:pPr>
        <w:sectPr>
          <w:type w:val="continuous"/>
          <w:pgSz w:w="9360" w:h="12960"/>
          <w:pgMar w:top="556" w:right="1412" w:bottom="478" w:left="1440" w:header="720" w:footer="720" w:gutter="0"/>
          <w:cols w:num="2" w:equalWidth="0">
            <w:col w:w="3008" w:space="0"/>
            <w:col w:w="3499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6"/>
        <w:ind w:left="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They must be cheerfully borne.</w:t>
      </w:r>
    </w:p>
    <w:p>
      <w:pPr>
        <w:sectPr>
          <w:type w:val="nextColumn"/>
          <w:pgSz w:w="9360" w:h="12960"/>
          <w:pgMar w:top="556" w:right="1412" w:bottom="478" w:left="1440" w:header="720" w:footer="720" w:gutter="0"/>
          <w:cols w:num="2" w:equalWidth="0">
            <w:col w:w="3008" w:space="0"/>
            <w:col w:w="3499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occupied by K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>. Don’t worry. Keep your times</w:t>
      </w:r>
    </w:p>
    <w:p>
      <w:pPr>
        <w:autoSpaceDN w:val="0"/>
        <w:autoSpaceDE w:val="0"/>
        <w:widowControl/>
        <w:spacing w:line="220" w:lineRule="exact" w:before="308" w:after="0"/>
        <w:ind w:left="550" w:right="7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letter to the addressee, “Letter to Prithvi Singh”, 8-3-1941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addressee had left for Delhi.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>Bharatan Kumarappa.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80 : 28 DECEMBER, 1940 - 17 AUGUST, 1941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107</w:t>
      </w:r>
    </w:p>
    <w:p>
      <w:pPr>
        <w:sectPr>
          <w:type w:val="continuous"/>
          <w:pgSz w:w="9360" w:h="12960"/>
          <w:pgMar w:top="55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there as far as possible.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library room is undergoing innovation.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Amtul Salaam is the same as when you left her. Sita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fever.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My [blood-pressure] reading was 156/98. Heat has commenced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today. I have a wet wrapper on the head.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3998. Courtesy: Amrit Kaur. Also G.N. 7307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190. NOTE TO KRISHNACHANDRA</w:t>
      </w:r>
    </w:p>
    <w:p>
      <w:pPr>
        <w:autoSpaceDN w:val="0"/>
        <w:autoSpaceDE w:val="0"/>
        <w:widowControl/>
        <w:spacing w:line="27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14, 1941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Leaving aside what I have deleted, the rest is worth taking.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permanent residents of the Ashram the vow which I have drafted is </w:t>
      </w:r>
      <w:r>
        <w:rPr>
          <w:rFonts w:ascii="Times" w:hAnsi="Times" w:eastAsia="Times"/>
          <w:b w:val="0"/>
          <w:i w:val="0"/>
          <w:color w:val="000000"/>
          <w:sz w:val="22"/>
        </w:rPr>
        <w:t>essential, otherwise the Ashram cannot become stable.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24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setting up the committee suggested in it, send immediately </w:t>
      </w:r>
      <w:r>
        <w:rPr>
          <w:rFonts w:ascii="Times" w:hAnsi="Times" w:eastAsia="Times"/>
          <w:b w:val="0"/>
          <w:i w:val="0"/>
          <w:color w:val="000000"/>
          <w:sz w:val="22"/>
        </w:rPr>
        <w:t>the list of rules after making the necessary changes.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564"/>
        </w:trPr>
        <w:tc>
          <w:tcPr>
            <w:tcW w:type="dxa" w:w="4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4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of the Hindi: G.N. 4377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2" w:lineRule="exact" w:before="2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191. LETTER TO AMRIT KAUR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15, 1941</w:t>
      </w:r>
    </w:p>
    <w:p>
      <w:pPr>
        <w:autoSpaceDN w:val="0"/>
        <w:autoSpaceDE w:val="0"/>
        <w:widowControl/>
        <w:spacing w:line="212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AMRIT,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 wrote yesterday. Herewith Bh[aratan Kumarappa]’s letter.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Padmaja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arrived. Have not met her yet. Gosibehn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goes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today. Pyarelal came in last night. He has gone to Nagpur for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teeth. Mahadev Desai is still between Bombay and Poona.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blood-pressure: 156/90. All well otherwise. Sita out of fever today.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Sharma leaves tomorrow. Amtul Salaam still on fast-diet. Shastri </w:t>
      </w:r>
      <w:r>
        <w:rPr>
          <w:rFonts w:ascii="Times" w:hAnsi="Times" w:eastAsia="Times"/>
          <w:b w:val="0"/>
          <w:i w:val="0"/>
          <w:color w:val="000000"/>
          <w:sz w:val="22"/>
        </w:rPr>
        <w:t>shows distinct progress.</w:t>
      </w:r>
    </w:p>
    <w:p>
      <w:pPr>
        <w:autoSpaceDN w:val="0"/>
        <w:tabs>
          <w:tab w:pos="550" w:val="left"/>
          <w:tab w:pos="2470" w:val="left"/>
          <w:tab w:pos="3550" w:val="left"/>
          <w:tab w:pos="473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are having good time. You were to have wired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none yet.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Ashirvad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Nandan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Raksha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6" w:lineRule="exact" w:before="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2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Wife of Bharatan Kumarappa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Padmaja Naidu, daughter of Sarojini Naidu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>Gosibehn Captain, grand-daughter of Dadabhai Naoroji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rPr>
          <w:rFonts w:ascii="Times" w:hAnsi="Times" w:eastAsia="Times"/>
          <w:b w:val="0"/>
          <w:i w:val="0"/>
          <w:color w:val="000000"/>
          <w:sz w:val="18"/>
        </w:rPr>
        <w:t>Blessings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5 </w:t>
      </w:r>
      <w:r>
        <w:rPr>
          <w:rFonts w:ascii="Times" w:hAnsi="Times" w:eastAsia="Times"/>
          <w:b w:val="0"/>
          <w:i w:val="0"/>
          <w:color w:val="000000"/>
          <w:sz w:val="18"/>
        </w:rPr>
        <w:t>Raghunandan Saran and his wife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[PS.]</w:t>
      </w:r>
    </w:p>
    <w:p>
      <w:pPr>
        <w:autoSpaceDN w:val="0"/>
        <w:autoSpaceDE w:val="0"/>
        <w:widowControl/>
        <w:spacing w:line="294" w:lineRule="exact" w:before="6" w:after="0"/>
        <w:ind w:left="4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wire has come. Thank God.</w:t>
      </w:r>
    </w:p>
    <w:p>
      <w:pPr>
        <w:autoSpaceDN w:val="0"/>
        <w:autoSpaceDE w:val="0"/>
        <w:widowControl/>
        <w:spacing w:line="240" w:lineRule="exact" w:before="68" w:after="0"/>
        <w:ind w:left="4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3999. Courtesy: Amrit Kaur. Also G.N. 7308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192. LETTER TO KANCHAN M. SHAH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15, 1941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KANCHAN,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Tari is of course lazy, but aren’t you also like her? Why is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letter of acknowledgement from you? How is Tari? What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diet? How are you? Do you cook everything yourself? Help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as you can in the Ashram. You can even take your meals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kitchen. Take part in the prayers, etc. Teach them to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bread. How are you keeping there? Ask Tari to write to me, I am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right. It seems Shastriji’s wounds are healing up. Mahadev has gone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Bombay. I still give Amtul Salaam only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bhaji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soup. She does take </w:t>
      </w:r>
      <w:r>
        <w:rPr>
          <w:rFonts w:ascii="Times" w:hAnsi="Times" w:eastAsia="Times"/>
          <w:b w:val="0"/>
          <w:i w:val="0"/>
          <w:color w:val="000000"/>
          <w:sz w:val="22"/>
        </w:rPr>
        <w:t>honey, of course. Munnalal is fine.</w:t>
      </w:r>
    </w:p>
    <w:p>
      <w:pPr>
        <w:autoSpaceDN w:val="0"/>
        <w:autoSpaceDE w:val="0"/>
        <w:widowControl/>
        <w:spacing w:line="220" w:lineRule="exact" w:before="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0" w:after="0"/>
        <w:ind w:left="0" w:right="3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8275. Also C.W. 7127.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Munnalal G. Shah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193. LETTER TO PRABHAVATI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0"/>
        </w:rPr>
        <w:t>via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15, 1941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PRABHA,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was waiting for your letter. You have become lazy and then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you ask for pardon. You should have immediately dropped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postcard. Jayaprakash is right in saying that just now you will be able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 come only for a few days. You cannot of course cure his illness.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Can you see him every day? When do they bring him to the hospital?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How are the conditions in jail? Rajkumari has gone to Delhi. Mahadev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is either in Bombay or in Poona. Gosibehn is here. Padmaja arrived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today.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Gujarati; G.N. 3555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80 : 28 DECEMBER, 1940 - 17 AUGUST, 1941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109</w:t>
      </w:r>
    </w:p>
    <w:p>
      <w:pPr>
        <w:sectPr>
          <w:pgSz w:w="9360" w:h="12960"/>
          <w:pgMar w:top="54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194. LETTER TO VITHALDAS V. JERAJANI</w:t>
      </w:r>
    </w:p>
    <w:p>
      <w:pPr>
        <w:autoSpaceDN w:val="0"/>
        <w:autoSpaceDE w:val="0"/>
        <w:widowControl/>
        <w:spacing w:line="266" w:lineRule="exact" w:before="18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15, 1941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VITHALDAS,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the Gandhi Seva Sena is certified by the A.I.S.A.,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shouldn’t the latter have a place in the </w:t>
      </w:r>
      <w:r>
        <w:rPr>
          <w:rFonts w:ascii="Times" w:hAnsi="Times" w:eastAsia="Times"/>
          <w:b w:val="0"/>
          <w:i/>
          <w:color w:val="000000"/>
          <w:sz w:val="22"/>
        </w:rPr>
        <w:t>Khadi Patrika?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Shri Gosibehn desires to work among Muslim women. She will </w:t>
      </w:r>
      <w:r>
        <w:rPr>
          <w:rFonts w:ascii="Times" w:hAnsi="Times" w:eastAsia="Times"/>
          <w:b w:val="0"/>
          <w:i w:val="0"/>
          <w:color w:val="000000"/>
          <w:sz w:val="22"/>
        </w:rPr>
        <w:t>work chiefly through khadi. Please, therefore, guide and help her.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9798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195. FOREWORD TO “THE PARTING OF THE WAYS”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Parting of the 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have appeared when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finished, i.e., immediately after August 10. By some mischance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escaped publication till now. It has just come into my possession.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that some portions of the article have already appeared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Asia.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it is too precious a document to be withheld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public. I have shown it to Dr. Rajendra Prasad and Acharya Kripalani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are in Wardha. They agree with me that it should be published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behalf of the A.I.C.C. I know that Sarojini Devi, if she was here, would </w:t>
      </w:r>
      <w:r>
        <w:rPr>
          <w:rFonts w:ascii="Times" w:hAnsi="Times" w:eastAsia="Times"/>
          <w:b w:val="0"/>
          <w:i w:val="0"/>
          <w:color w:val="000000"/>
          <w:sz w:val="22"/>
        </w:rPr>
        <w:t>also agree.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believe that it correctly represents in moderate, though forcible </w:t>
      </w:r>
      <w:r>
        <w:rPr>
          <w:rFonts w:ascii="Times" w:hAnsi="Times" w:eastAsia="Times"/>
          <w:b w:val="0"/>
          <w:i w:val="0"/>
          <w:color w:val="000000"/>
          <w:sz w:val="22"/>
        </w:rPr>
        <w:t>language, the Congress position.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passages quoted above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key paragraphs. The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extract shows what might have been. The second declares the author’s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 for the British people. The third shows in the fewest 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words how the British Government in India is sustained by coercion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pure and simple. The fourth paragraph shows that the independence </w:t>
      </w:r>
      <w:r>
        <w:rPr>
          <w:rFonts w:ascii="Times" w:hAnsi="Times" w:eastAsia="Times"/>
          <w:b w:val="0"/>
          <w:i w:val="0"/>
          <w:color w:val="000000"/>
          <w:sz w:val="22"/>
        </w:rPr>
        <w:t>India wants is neither exclusive nor antagonistic to any nation.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Written by Jawaharlal Nehru, this article dated August 10, 1940, was </w:t>
      </w:r>
      <w:r>
        <w:rPr>
          <w:rFonts w:ascii="Times" w:hAnsi="Times" w:eastAsia="Times"/>
          <w:b w:val="0"/>
          <w:i w:val="0"/>
          <w:color w:val="000000"/>
          <w:sz w:val="18"/>
        </w:rPr>
        <w:t>published by the A.I.C.C. on March 18, 1941.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“Extracts from “Parting of the ways”.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the author has said not one word about non-violence,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led the reader to the inevitable conclusion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independence of Jawaharlal’s conception, nay, Congress conception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won except through unadulterated non-violence,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struggle is an attempt to keep the spirit of non-violence alive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midst of the fratricidal inhuman carnage. If it is a contribution </w:t>
      </w:r>
      <w:r>
        <w:rPr>
          <w:rFonts w:ascii="Times" w:hAnsi="Times" w:eastAsia="Times"/>
          <w:b w:val="0"/>
          <w:i w:val="0"/>
          <w:color w:val="000000"/>
          <w:sz w:val="22"/>
        </w:rPr>
        <w:t>to India’s freedom it is no less contribution to world peace.</w:t>
      </w:r>
    </w:p>
    <w:p>
      <w:pPr>
        <w:autoSpaceDN w:val="0"/>
        <w:autoSpaceDE w:val="0"/>
        <w:widowControl/>
        <w:spacing w:line="266" w:lineRule="exact" w:before="48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2"/>
        </w:rPr>
        <w:t>, March 16, 1941</w:t>
      </w:r>
    </w:p>
    <w:p>
      <w:pPr>
        <w:autoSpaceDN w:val="0"/>
        <w:autoSpaceDE w:val="0"/>
        <w:widowControl/>
        <w:spacing w:line="220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The Parting of the Ways</w:t>
      </w:r>
    </w:p>
    <w:p>
      <w:pPr>
        <w:autoSpaceDN w:val="0"/>
        <w:autoSpaceDE w:val="0"/>
        <w:widowControl/>
        <w:spacing w:line="292" w:lineRule="exact" w:before="36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196. LETTER TO SACHINDRA NATH MITRA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0"/>
        </w:rPr>
        <w:t>via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16, 1941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tabs>
          <w:tab w:pos="550" w:val="left"/>
          <w:tab w:pos="419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Rajkumari is away. Digest my writings still further and if doubt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haunts you, write to me after two months.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7185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197. LETTER TO MRIDULA SARABHAI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16, 1941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MRIDULA,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read your statement about Vikasgriha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Pushpabehn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seem to be working hard and devoting yourselves to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service. You, therefore, desire to serve both men and women.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 is a valuable shelter for poor girls. You have the strength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such a tough job. May God increase it. The obstacles created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elders are a painful thing. But it is good that all are not of that type. If </w:t>
      </w:r>
      <w:r>
        <w:rPr>
          <w:rFonts w:ascii="Times" w:hAnsi="Times" w:eastAsia="Times"/>
          <w:b w:val="0"/>
          <w:i w:val="0"/>
          <w:color w:val="000000"/>
          <w:sz w:val="22"/>
        </w:rPr>
        <w:t>some of them obstruct your work, there are others who help you. You</w:t>
      </w:r>
    </w:p>
    <w:p>
      <w:pPr>
        <w:autoSpaceDN w:val="0"/>
        <w:autoSpaceDE w:val="0"/>
        <w:widowControl/>
        <w:spacing w:line="220" w:lineRule="exact" w:before="308" w:after="0"/>
        <w:ind w:left="550" w:right="4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letter to the addressee, “Interview to Kannamwar:, 11-3-1941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Founded in 1937 at Ahmedabad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>Pushpabehn Mehta, a social worker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80 : 28 DECEMBER, 1940 - 17 AUGUST, 1941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111</w:t>
      </w:r>
    </w:p>
    <w:p>
      <w:pPr>
        <w:sectPr>
          <w:pgSz w:w="9360" w:h="12960"/>
          <w:pgMar w:top="54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must, of course, take the necessary legal steps. But the best remedy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goondaism that you see is a vigilant public opinion. In order to </w:t>
      </w:r>
      <w:r>
        <w:rPr>
          <w:rFonts w:ascii="Times" w:hAnsi="Times" w:eastAsia="Times"/>
          <w:b w:val="0"/>
          <w:i w:val="0"/>
          <w:color w:val="000000"/>
          <w:sz w:val="22"/>
        </w:rPr>
        <w:t>cultivate it you should give publicity to incidents of that type.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scheme for a building for the Vikasgriha is a good one.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course, the utmost simplicity will have to be observed. The building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style of living [of the inmates] should be such as will befit a poor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like India. You certainly deserve financial help for this </w:t>
      </w:r>
      <w:r>
        <w:rPr>
          <w:rFonts w:ascii="Times" w:hAnsi="Times" w:eastAsia="Times"/>
          <w:b w:val="0"/>
          <w:i w:val="0"/>
          <w:color w:val="000000"/>
          <w:sz w:val="22"/>
        </w:rPr>
        <w:t>building project. I hope you will get it.</w:t>
      </w:r>
    </w:p>
    <w:p>
      <w:pPr>
        <w:autoSpaceDN w:val="0"/>
        <w:tabs>
          <w:tab w:pos="5330" w:val="left"/>
          <w:tab w:pos="5730" w:val="left"/>
        </w:tabs>
        <w:autoSpaceDE w:val="0"/>
        <w:widowControl/>
        <w:spacing w:line="276" w:lineRule="exact" w:before="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18"/>
        </w:rPr>
        <w:t>From a facsimile of the Gujarati: Report of Vikasgriha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198. INSTRUCTIONS TO SATYAGRAHIS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March 17, 1941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Don’t bring persons from villages into towns for offering satyagraha.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Satyagrahis, if not arrested, may do house-to-house propaganda but it should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take the form of picketing. Satyagrahis should not enter the houses where they </w:t>
      </w:r>
      <w:r>
        <w:rPr>
          <w:rFonts w:ascii="Times" w:hAnsi="Times" w:eastAsia="Times"/>
          <w:b w:val="0"/>
          <w:i w:val="0"/>
          <w:color w:val="000000"/>
          <w:sz w:val="18"/>
        </w:rPr>
        <w:t>are not welcome.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Persons serving in local bodies should resign from the services before </w:t>
      </w:r>
      <w:r>
        <w:rPr>
          <w:rFonts w:ascii="Times" w:hAnsi="Times" w:eastAsia="Times"/>
          <w:b w:val="0"/>
          <w:i w:val="0"/>
          <w:color w:val="000000"/>
          <w:sz w:val="18"/>
        </w:rPr>
        <w:t>offering satyagraha.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When a Congress Committee is suspended, its work should be entrusted to an </w:t>
      </w:r>
      <w:r>
        <w:rPr>
          <w:rFonts w:ascii="Times" w:hAnsi="Times" w:eastAsia="Times"/>
          <w:b w:val="0"/>
          <w:i w:val="0"/>
          <w:color w:val="000000"/>
          <w:sz w:val="18"/>
        </w:rPr>
        <w:t>approved satyagrahi.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Lady satyagrahis, if unable to march to Delhi, may tour in their own districts </w:t>
      </w:r>
      <w:r>
        <w:rPr>
          <w:rFonts w:ascii="Times" w:hAnsi="Times" w:eastAsia="Times"/>
          <w:b w:val="0"/>
          <w:i w:val="0"/>
          <w:color w:val="000000"/>
          <w:sz w:val="18"/>
        </w:rPr>
        <w:t>and province.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Satyagrahis marching to Delhi should obtain a working knowledge of </w:t>
      </w:r>
      <w:r>
        <w:rPr>
          <w:rFonts w:ascii="Times" w:hAnsi="Times" w:eastAsia="Times"/>
          <w:b w:val="0"/>
          <w:i w:val="0"/>
          <w:color w:val="000000"/>
          <w:sz w:val="18"/>
        </w:rPr>
        <w:t>Hindustani.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Satyagrahis charged under the Nuisance Act may not offer any defence.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may make it clear that their sole intention was to carry on anti-war propaganda, and </w:t>
      </w:r>
      <w:r>
        <w:rPr>
          <w:rFonts w:ascii="Times" w:hAnsi="Times" w:eastAsia="Times"/>
          <w:b w:val="0"/>
          <w:i w:val="0"/>
          <w:color w:val="000000"/>
          <w:sz w:val="18"/>
        </w:rPr>
        <w:t>plead not guilty to the nuisance charge.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Harijan Congress workers should devote themselves to constructive work.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Satyagrahi prisoners may refuse food only if it is unwholesome and uneatable.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Satyagrahis who are let off with fines should continue the satyagraha without </w:t>
      </w:r>
      <w:r>
        <w:rPr>
          <w:rFonts w:ascii="Times" w:hAnsi="Times" w:eastAsia="Times"/>
          <w:b w:val="0"/>
          <w:i w:val="0"/>
          <w:color w:val="000000"/>
          <w:sz w:val="18"/>
        </w:rPr>
        <w:t>giving a fresh notice.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Satyagrahis able to pay the fine may not evade payment, but are not bound to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Issued by A.I.C.C. as “instructions given by Mahatma Gandhi for the </w:t>
      </w:r>
      <w:r>
        <w:rPr>
          <w:rFonts w:ascii="Times" w:hAnsi="Times" w:eastAsia="Times"/>
          <w:b w:val="0"/>
          <w:i w:val="0"/>
          <w:color w:val="000000"/>
          <w:sz w:val="18"/>
        </w:rPr>
        <w:t>guidance of satyagrahis”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sell their property to pay it.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the facility and convenience of village folk, non-arrested satyagrahis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be provided with a certificate or a badge on the authority of the Provincial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Committee, testifying to his being an approved satyagrahi. The badge may </w:t>
      </w:r>
      <w:r>
        <w:rPr>
          <w:rFonts w:ascii="Times" w:hAnsi="Times" w:eastAsia="Times"/>
          <w:b w:val="0"/>
          <w:i w:val="0"/>
          <w:color w:val="000000"/>
          <w:sz w:val="18"/>
        </w:rPr>
        <w:t>differ from province to province.</w:t>
      </w:r>
    </w:p>
    <w:p>
      <w:pPr>
        <w:autoSpaceDN w:val="0"/>
        <w:autoSpaceDE w:val="0"/>
        <w:widowControl/>
        <w:spacing w:line="240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Satyagraha may not be offered in a place where Section 144 is in force.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Fetters and handcuffs, etc., should be borne cheerfully when being transferred </w:t>
      </w:r>
      <w:r>
        <w:rPr>
          <w:rFonts w:ascii="Times" w:hAnsi="Times" w:eastAsia="Times"/>
          <w:b w:val="0"/>
          <w:i w:val="0"/>
          <w:color w:val="000000"/>
          <w:sz w:val="18"/>
        </w:rPr>
        <w:t>from one jail to another.</w:t>
      </w:r>
    </w:p>
    <w:p>
      <w:pPr>
        <w:autoSpaceDN w:val="0"/>
        <w:autoSpaceDE w:val="0"/>
        <w:widowControl/>
        <w:spacing w:line="240" w:lineRule="exact" w:before="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Non-arrested satyagrahis marching to Delhi should, besides raising anti-war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slogans and otherwise carrying on anti-war propaganda, propagate the constructive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programme of the Congress. It must be explained to the masses that the best and most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effective as also the easiest way in which they can help forward the struggle is by </w:t>
      </w:r>
      <w:r>
        <w:rPr>
          <w:rFonts w:ascii="Times" w:hAnsi="Times" w:eastAsia="Times"/>
          <w:b w:val="0"/>
          <w:i w:val="0"/>
          <w:color w:val="000000"/>
          <w:sz w:val="18"/>
        </w:rPr>
        <w:t>carrying out the constructive programme laid before the country by our leader.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17-3-1941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199. ABSTRACT OF LETTER TO M. FAROOQUI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2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March 17, 1941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view that there should be no dissensions among students is expressed by </w:t>
      </w:r>
      <w:r>
        <w:rPr>
          <w:rFonts w:ascii="Times" w:hAnsi="Times" w:eastAsia="Times"/>
          <w:b w:val="0"/>
          <w:i w:val="0"/>
          <w:color w:val="000000"/>
          <w:sz w:val="18"/>
        </w:rPr>
        <w:t>Mahatma Gandhi. . . 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 Gandhi, in reply, has now suggested the acceptance of the proposal </w:t>
      </w:r>
      <w:r>
        <w:rPr>
          <w:rFonts w:ascii="Times" w:hAnsi="Times" w:eastAsia="Times"/>
          <w:b w:val="0"/>
          <w:i w:val="0"/>
          <w:color w:val="000000"/>
          <w:sz w:val="10"/>
        </w:rPr>
        <w:t>33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that all disputes be referred to an impartial tribunal acceptable to both parties on </w:t>
      </w:r>
      <w:r>
        <w:rPr>
          <w:rFonts w:ascii="Times" w:hAnsi="Times" w:eastAsia="Times"/>
          <w:b w:val="0"/>
          <w:i w:val="0"/>
          <w:color w:val="000000"/>
          <w:sz w:val="18"/>
        </w:rPr>
        <w:t>whom its findings should be binding.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19-3-1941</w:t>
      </w:r>
    </w:p>
    <w:p>
      <w:pPr>
        <w:autoSpaceDN w:val="0"/>
        <w:autoSpaceDE w:val="0"/>
        <w:widowControl/>
        <w:spacing w:line="292" w:lineRule="exact" w:before="2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200. LETTER TO AMRIT KAUR</w:t>
      </w:r>
    </w:p>
    <w:p>
      <w:pPr>
        <w:autoSpaceDN w:val="0"/>
        <w:autoSpaceDE w:val="0"/>
        <w:widowControl/>
        <w:spacing w:line="284" w:lineRule="exact" w:before="108" w:after="0"/>
        <w:ind w:left="5010" w:right="0" w:hanging="4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17, 1941</w:t>
      </w:r>
    </w:p>
    <w:p>
      <w:pPr>
        <w:autoSpaceDN w:val="0"/>
        <w:tabs>
          <w:tab w:pos="550" w:val="left"/>
        </w:tabs>
        <w:autoSpaceDE w:val="0"/>
        <w:widowControl/>
        <w:spacing w:line="298" w:lineRule="exact" w:before="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AMRIT,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Here are some enclosures. Do send your voting paper before the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report said: “This proposal for a tribunal was first put forward by Prof.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Kalelkar, who was of the view that it should examine all matters under dispute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including primary membership of both bodies and then order fresh elections in </w:t>
      </w:r>
      <w:r>
        <w:rPr>
          <w:rFonts w:ascii="Times" w:hAnsi="Times" w:eastAsia="Times"/>
          <w:b w:val="0"/>
          <w:i w:val="0"/>
          <w:color w:val="000000"/>
          <w:sz w:val="18"/>
        </w:rPr>
        <w:t>provinces where such a course was deemed necessary.”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ibid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addressee, General Secretary, All-India Students’ Federation, “had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informed Gandhiji of the developments in the controversy that followed among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students, organizations after the recent conference at Nagpur when a split occurred”. </w:t>
      </w:r>
      <w:r>
        <w:rPr>
          <w:rFonts w:ascii="Times" w:hAnsi="Times" w:eastAsia="Times"/>
          <w:b w:val="0"/>
          <w:i w:val="0"/>
          <w:color w:val="000000"/>
          <w:sz w:val="18"/>
        </w:rPr>
        <w:t>The letter was reported under the date-line “New Delhi, March 17”.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80 : 28 DECEMBER, 1940 - 17 AUGUST, 1941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113</w:t>
      </w:r>
    </w:p>
    <w:p>
      <w:pPr>
        <w:sectPr>
          <w:pgSz w:w="9360" w:h="12960"/>
          <w:pgMar w:top="55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due date. I won’t guide you in your selection. Vote as you like.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sent nothing yesterday.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Pyarelal offers civil disobedience tomorrow.</w:t>
      </w:r>
    </w:p>
    <w:p>
      <w:pPr>
        <w:autoSpaceDN w:val="0"/>
        <w:tabs>
          <w:tab w:pos="550" w:val="left"/>
          <w:tab w:pos="11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returns not before Thursday. Probably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on 29th.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Shastri is getting on. Heat continues.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Blood-pressure is under control; not taken at the time of writing.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umbrella is being used.</w:t>
      </w:r>
    </w:p>
    <w:p>
      <w:pPr>
        <w:autoSpaceDN w:val="0"/>
        <w:tabs>
          <w:tab w:pos="550" w:val="left"/>
          <w:tab w:pos="293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Prabhavati came in yesterday. She goes back to Jayaprakash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tomorrow, if I am ready for her.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6" w:after="2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1170"/>
        </w:trPr>
        <w:tc>
          <w:tcPr>
            <w:tcW w:type="dxa" w:w="5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70" w:val="left"/>
              </w:tabs>
              <w:autoSpaceDE w:val="0"/>
              <w:widowControl/>
              <w:spacing w:line="280" w:lineRule="exact" w:before="29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[PS.]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Later your two letters have come in. I am writing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Can’t tell off-hand what to do. B. P. 138/90.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8" w:lineRule="exact" w:before="0" w:after="0"/>
              <w:ind w:left="10" w:right="0" w:firstLine="80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APU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to Mridula.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3670. Courtesy: Amrit Kaur. Also G.N. 6479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201. APPEAL FOR C. F. ANDREWS MEMORIAL FUNDS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ARDHAGANJ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18, 1941</w:t>
      </w:r>
    </w:p>
    <w:p>
      <w:pPr>
        <w:autoSpaceDN w:val="0"/>
        <w:autoSpaceDE w:val="0"/>
        <w:widowControl/>
        <w:spacing w:line="260" w:lineRule="exact" w:before="8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handsome public response to the Kamala Nehru Memorial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Hospital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though late, yet not too late, prompts this appeal. Even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made that collection my special duty because of the promise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by me to Kamala when she went to Europe, as it turned out,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 death, so is incumbent on me the duty of collection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Andrews Memorial. I might have failed in collecting for the Kamala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Memorial but for the tireless labours of Dr. Jivraj Mehta. I have no </w:t>
      </w:r>
      <w:r>
        <w:rPr>
          <w:rFonts w:ascii="Times" w:hAnsi="Times" w:eastAsia="Times"/>
          <w:b w:val="0"/>
          <w:i w:val="0"/>
          <w:color w:val="000000"/>
          <w:sz w:val="22"/>
        </w:rPr>
        <w:t>counterpart to Dr. Jivraj Mehta for the Andrews Memorial collection.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anniversary of Deenabandhu’s death will be soon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us. I am too weak and too occupied to travel about for collections.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is, however, tantalizing is the fact that the collections have not </w:t>
      </w:r>
      <w:r>
        <w:rPr>
          <w:rFonts w:ascii="Times" w:hAnsi="Times" w:eastAsia="Times"/>
          <w:b w:val="0"/>
          <w:i w:val="0"/>
          <w:color w:val="000000"/>
          <w:sz w:val="22"/>
        </w:rPr>
        <w:t>been coming promptly and spontaneously. Charlie Andrews was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“Mahadev Desai’s Letter to Desmond Young”, 22-3-1941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“Letter to Prabhavati”, 15-3-1941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Mridula Sarabhai”, 16-3-1941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rPr>
          <w:rFonts w:ascii="Times" w:hAnsi="Times" w:eastAsia="Times"/>
          <w:b w:val="0"/>
          <w:i w:val="0"/>
          <w:color w:val="000000"/>
          <w:sz w:val="18"/>
        </w:rPr>
        <w:t>Opened by Gandhiji at Allahabad on February 28;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“Speech at Opening of </w:t>
      </w:r>
      <w:r>
        <w:rPr>
          <w:rFonts w:ascii="Times" w:hAnsi="Times" w:eastAsia="Times"/>
          <w:b w:val="0"/>
          <w:i w:val="0"/>
          <w:color w:val="000000"/>
          <w:sz w:val="18"/>
        </w:rPr>
        <w:t>Kamala Nehru Hospital, Allahabad”, 28-2-1941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everybody’s friend in need. He made no distinction between the high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poor or Christians and non-Christians or Englishmen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others. He ungrudgingly assisted all who were in need of his help.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slaved night and day for humanity. He found his home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self-expression in Santiniketan. Dr. Rabindranath Tagore was his guru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friend. He was the chief collector of funds for Santiniketan.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fitting memorial could, therefore, be conceived than that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home should never be in want and that it should have additional funds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expansion. Indeed the Gurudev himself should command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monetary help he needs. He has brought lustre to India. Many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derived signal assistance from him and his institution.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are receiving instruction in Santiniketan. His art decorates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an Indian home. His poetry, his novels, plays and his art enrich </w:t>
      </w:r>
      <w:r>
        <w:rPr>
          <w:rFonts w:ascii="Times" w:hAnsi="Times" w:eastAsia="Times"/>
          <w:b w:val="0"/>
          <w:i w:val="0"/>
          <w:color w:val="000000"/>
          <w:sz w:val="22"/>
        </w:rPr>
        <w:t>the minds of thousands of boys and girls, men and women.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problem why these two precious names have not brought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forth spontaneous response. Why should there be special appeals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on behalf of a memorial which is its own compelling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recommendation? A spontaneous response will delight Deenabandhu’s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 and put new life into Rabindranath Tagore. What answer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students and teachers, friends of labour and lovers of art to make?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them they can produce the paltry Rs. 5,00,000 in a day.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produce the amount before the 5th April, the day on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Deenabandhu, that true friend of the poor, took sleep from which he </w:t>
      </w:r>
      <w:r>
        <w:rPr>
          <w:rFonts w:ascii="Times" w:hAnsi="Times" w:eastAsia="Times"/>
          <w:b w:val="0"/>
          <w:i w:val="0"/>
          <w:color w:val="000000"/>
          <w:sz w:val="22"/>
        </w:rPr>
        <w:t>never awoke?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20-3-1941</w:t>
      </w:r>
    </w:p>
    <w:p>
      <w:pPr>
        <w:autoSpaceDN w:val="0"/>
        <w:autoSpaceDE w:val="0"/>
        <w:widowControl/>
        <w:spacing w:line="292" w:lineRule="exact" w:before="2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202. LETTER TO AMRIT KAUR</w:t>
      </w:r>
    </w:p>
    <w:p>
      <w:pPr>
        <w:autoSpaceDN w:val="0"/>
        <w:autoSpaceDE w:val="0"/>
        <w:widowControl/>
        <w:spacing w:line="224" w:lineRule="exact" w:before="108" w:after="36"/>
        <w:ind w:left="5010" w:right="0" w:hanging="4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18, 1941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528"/>
        </w:trPr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4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CHI. AMRIT,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Your two letters. Herewith copy [of] letter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to friend Farooqui.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Pyarelal was arrested today, judgment tomorrow.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 haste.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4000. Courtesy: Amrit Kaur. Also G.N. 7309</w:t>
      </w:r>
    </w:p>
    <w:p>
      <w:pPr>
        <w:autoSpaceDN w:val="0"/>
        <w:autoSpaceDE w:val="0"/>
        <w:widowControl/>
        <w:spacing w:line="240" w:lineRule="exact" w:before="6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an abstract,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“Abstract of Letter t M. Farooqui”, 17-3-1941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80 : 28 DECEMBER, 1940 - 17 AUGUST, 1941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115</w:t>
      </w:r>
    </w:p>
    <w:p>
      <w:pPr>
        <w:sectPr>
          <w:pgSz w:w="9360" w:h="12960"/>
          <w:pgMar w:top="52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203. LETTER TO MUNNALAL G. SHAH</w:t>
      </w:r>
    </w:p>
    <w:p>
      <w:pPr>
        <w:autoSpaceDN w:val="0"/>
        <w:autoSpaceDE w:val="0"/>
        <w:widowControl/>
        <w:spacing w:line="270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18, 1941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MUNNALAL,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approve of your resolution. See that your health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suffer. Make a trial. If you are not ready this time, then try again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next time. In this matter, of course, whatever you have learnt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prove useful. That you will have to strive so hard shows how weak we </w:t>
      </w:r>
      <w:r>
        <w:rPr>
          <w:rFonts w:ascii="Times" w:hAnsi="Times" w:eastAsia="Times"/>
          <w:b w:val="0"/>
          <w:i w:val="0"/>
          <w:color w:val="000000"/>
          <w:sz w:val="22"/>
        </w:rPr>
        <w:t>are.</w:t>
      </w:r>
    </w:p>
    <w:p>
      <w:pPr>
        <w:autoSpaceDN w:val="0"/>
        <w:autoSpaceDE w:val="0"/>
        <w:widowControl/>
        <w:spacing w:line="22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8522. Also C.W. 7122.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Munnalal G. Shah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204. FRAGMENT OF LETTER TO TILAK BAL MANDAL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March 19, 1941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no personal disputes between me and Bose brothers. </w:t>
      </w:r>
      <w:r>
        <w:rPr>
          <w:rFonts w:ascii="Times" w:hAnsi="Times" w:eastAsia="Times"/>
          <w:b w:val="0"/>
          <w:i w:val="0"/>
          <w:color w:val="000000"/>
          <w:sz w:val="22"/>
        </w:rPr>
        <w:t>There is a difference of ideology and that cannot be helped.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as unaware of Subhas Babu’s whereabouts as any man in </w:t>
      </w:r>
      <w:r>
        <w:rPr>
          <w:rFonts w:ascii="Times" w:hAnsi="Times" w:eastAsia="Times"/>
          <w:b w:val="0"/>
          <w:i w:val="0"/>
          <w:color w:val="000000"/>
          <w:sz w:val="22"/>
        </w:rPr>
        <w:t>the street.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20-3-1941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205. LETTER TO MIRZA ISMAIL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19, 1941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 MIRZA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thank you for your most affectionate letter. I have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doubted your personal affection for me, I was going to say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partiality. These are things I treasure. They please me but what I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true co-operation, if my mission of peace and goodwill is to </w:t>
      </w:r>
      <w:r>
        <w:rPr>
          <w:rFonts w:ascii="Times" w:hAnsi="Times" w:eastAsia="Times"/>
          <w:b w:val="0"/>
          <w:i w:val="0"/>
          <w:color w:val="000000"/>
          <w:sz w:val="22"/>
        </w:rPr>
        <w:t>succeed.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Dewan of Mysore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ibid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in reply to an appeal by the Mandal in Karachi requesting Gandhiji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“to sink the differences and unite for the attainment of India’s political freedom”. The </w:t>
      </w:r>
      <w:r>
        <w:rPr>
          <w:rFonts w:ascii="Times" w:hAnsi="Times" w:eastAsia="Times"/>
          <w:b w:val="0"/>
          <w:i w:val="0"/>
          <w:color w:val="000000"/>
          <w:sz w:val="18"/>
        </w:rPr>
        <w:t>report appeared under the date-line “Karachi, March 19”.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you would know what I would like, I reduce to writing my </w:t>
      </w:r>
      <w:r>
        <w:rPr>
          <w:rFonts w:ascii="Times" w:hAnsi="Times" w:eastAsia="Times"/>
          <w:b w:val="0"/>
          <w:i w:val="0"/>
          <w:color w:val="000000"/>
          <w:sz w:val="22"/>
        </w:rPr>
        <w:t>thoughts as they come to me.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quite clear in my mind that there is little real freedom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 in British India, there is still less in ‘Indian India’ and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independent judiciary. Unfortunately you hold a different view.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 there is not much prospect of co-operation. I am sure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day be convinced of this fundamental truth. Till then we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 to differ. Your Chief Justice is wholly unfit for the post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holds. How can there be real justice ! I know that in British India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have been unfit Chief and other Justices. My point is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worse on going to the States. I feel these things keenly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 am the only true friend among public men of the Princes.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 high but true claim. You are about to leave. How I wish you </w:t>
      </w:r>
      <w:r>
        <w:rPr>
          <w:rFonts w:ascii="Times" w:hAnsi="Times" w:eastAsia="Times"/>
          <w:b w:val="0"/>
          <w:i w:val="0"/>
          <w:color w:val="000000"/>
          <w:sz w:val="22"/>
        </w:rPr>
        <w:t>can see truth as I feel it!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By way of palliative you can restore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sanads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redress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 done to those candidates who were rejected.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Such a step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appreciated. It won’t be of much use because the lawyers have turned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punishment to good account and they have become workers.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rejected candidates have reconciled themselves to the rejection. But as </w:t>
      </w:r>
      <w:r>
        <w:rPr>
          <w:rFonts w:ascii="Times" w:hAnsi="Times" w:eastAsia="Times"/>
          <w:b w:val="0"/>
          <w:i w:val="0"/>
          <w:color w:val="000000"/>
          <w:sz w:val="22"/>
        </w:rPr>
        <w:t>a gesture, if you can take the step, it will have a value.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please expect Bhashyam or others to seek an interview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you but send for them as friends. Trust will beget trust. Surely </w:t>
      </w:r>
      <w:r>
        <w:rPr>
          <w:rFonts w:ascii="Times" w:hAnsi="Times" w:eastAsia="Times"/>
          <w:b w:val="0"/>
          <w:i w:val="0"/>
          <w:color w:val="000000"/>
          <w:sz w:val="22"/>
        </w:rPr>
        <w:t>the first step should be yours.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asking Pattabhi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see you as early as he can.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that even in your retirement, you will be doing useful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service. May you have many years before you and may you be an </w:t>
      </w:r>
      <w:r>
        <w:rPr>
          <w:rFonts w:ascii="Times" w:hAnsi="Times" w:eastAsia="Times"/>
          <w:b w:val="0"/>
          <w:i w:val="0"/>
          <w:color w:val="000000"/>
          <w:sz w:val="22"/>
        </w:rPr>
        <w:t>instrument for doing some truly big work.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sandal-wood box is always by my side and holds my odds </w:t>
      </w:r>
      <w:r>
        <w:rPr>
          <w:rFonts w:ascii="Times" w:hAnsi="Times" w:eastAsia="Times"/>
          <w:b w:val="0"/>
          <w:i w:val="0"/>
          <w:color w:val="000000"/>
          <w:sz w:val="22"/>
        </w:rPr>
        <w:t>and ends.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 personal letter. I am not copying it. I have not written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any public use, nor do I expect a reply unless you feel like </w:t>
      </w:r>
      <w:r>
        <w:rPr>
          <w:rFonts w:ascii="Times" w:hAnsi="Times" w:eastAsia="Times"/>
          <w:b w:val="0"/>
          <w:i w:val="0"/>
          <w:color w:val="000000"/>
          <w:sz w:val="22"/>
        </w:rPr>
        <w:t>sending one. My love to all members of the family.</w:t>
      </w:r>
    </w:p>
    <w:p>
      <w:pPr>
        <w:autoSpaceDN w:val="0"/>
        <w:autoSpaceDE w:val="0"/>
        <w:widowControl/>
        <w:spacing w:line="246" w:lineRule="exact" w:before="0" w:after="0"/>
        <w:ind w:left="5184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 sincerely,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6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“Note to K. T. Bhashyam”, 1-2-1941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Dr. Pattabhi Sitaramayya; he was member of the Standing Committee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All-India States Peoples’ Conference. He was authorized, along with Jawaharlal </w:t>
      </w:r>
      <w:r>
        <w:rPr>
          <w:rFonts w:ascii="Times" w:hAnsi="Times" w:eastAsia="Times"/>
          <w:b w:val="0"/>
          <w:i w:val="0"/>
          <w:color w:val="000000"/>
          <w:sz w:val="18"/>
        </w:rPr>
        <w:t>Nehru, to represent it before the Working Committee of the Congress.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80 : 28 DECEMBER, 1940 - 17 AUGUST, 1941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117</w:t>
      </w:r>
    </w:p>
    <w:p>
      <w:pPr>
        <w:sectPr>
          <w:pgSz w:w="9360" w:h="12960"/>
          <w:pgMar w:top="51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[PS.]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writing this I have your letter regarding garlic for which </w:t>
      </w:r>
      <w:r>
        <w:rPr>
          <w:rFonts w:ascii="Times" w:hAnsi="Times" w:eastAsia="Times"/>
          <w:b w:val="0"/>
          <w:i w:val="0"/>
          <w:color w:val="000000"/>
          <w:sz w:val="22"/>
        </w:rPr>
        <w:t>many thanks.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2182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206. LETTER TO AMRIT KAUR</w:t>
      </w:r>
    </w:p>
    <w:p>
      <w:pPr>
        <w:autoSpaceDN w:val="0"/>
        <w:autoSpaceDE w:val="0"/>
        <w:widowControl/>
        <w:spacing w:line="266" w:lineRule="exact" w:before="2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19, 1941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AMRIT,</w:t>
      </w:r>
    </w:p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is letter about Gaur. What can be done?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you remember that little ointment-box that Radhakishen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80" w:lineRule="exact" w:before="1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for Janakibehn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Where could it be? I think I gave it to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put away in a place of safety. If you remember it, you may even </w:t>
      </w:r>
      <w:r>
        <w:rPr>
          <w:rFonts w:ascii="Times" w:hAnsi="Times" w:eastAsia="Times"/>
          <w:b w:val="0"/>
          <w:i w:val="0"/>
          <w:color w:val="000000"/>
          <w:sz w:val="22"/>
        </w:rPr>
        <w:t>wire or write just as you like.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Pyarelal has got six months.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Mahadev comes tomorrow.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8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3671. Courtesy: Amrit Kaur. Also G.N. 6480</w:t>
      </w:r>
    </w:p>
    <w:p>
      <w:pPr>
        <w:autoSpaceDN w:val="0"/>
        <w:autoSpaceDE w:val="0"/>
        <w:widowControl/>
        <w:spacing w:line="292" w:lineRule="exact" w:before="4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207. LETTER TO KUNVARJI K. PAREKH</w:t>
      </w:r>
    </w:p>
    <w:p>
      <w:pPr>
        <w:autoSpaceDN w:val="0"/>
        <w:autoSpaceDE w:val="0"/>
        <w:widowControl/>
        <w:spacing w:line="266" w:lineRule="exact" w:before="2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19, 1941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KUNVARJI,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addressed to Ba. Manu’s examination has lasted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long time, but it is better that she stays in the hospital till some </w:t>
      </w:r>
      <w:r>
        <w:rPr>
          <w:rFonts w:ascii="Times" w:hAnsi="Times" w:eastAsia="Times"/>
          <w:b w:val="0"/>
          <w:i w:val="0"/>
          <w:color w:val="000000"/>
          <w:sz w:val="22"/>
        </w:rPr>
        <w:t>definite treatment is decided upon. Tell Manu that she must not get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“Letter to Raghuvansh Gaur”, 9-3-1941, and “Letter to Amrit Kaur”.</w:t>
      </w:r>
    </w:p>
    <w:p>
      <w:pPr>
        <w:autoSpaceDN w:val="0"/>
        <w:autoSpaceDE w:val="0"/>
        <w:widowControl/>
        <w:spacing w:line="22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Nephew and wife of Jamnalal Bajaj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Nilkanth Mashruwala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rPr>
          <w:rFonts w:ascii="Times" w:hAnsi="Times" w:eastAsia="Times"/>
          <w:b w:val="0"/>
          <w:i w:val="0"/>
          <w:color w:val="000000"/>
          <w:sz w:val="18"/>
        </w:rPr>
        <w:t>Spent on Manubehn Mashruwala’s treatment;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Surendra B.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Mashruwala”, 11-2-1941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tired of the hospital. Ba goes on worrying. I don’t. I know that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hospital can all the facilities be available. I am happy that you are </w:t>
      </w:r>
      <w:r>
        <w:rPr>
          <w:rFonts w:ascii="Times" w:hAnsi="Times" w:eastAsia="Times"/>
          <w:b w:val="0"/>
          <w:i w:val="0"/>
          <w:color w:val="000000"/>
          <w:sz w:val="22"/>
        </w:rPr>
        <w:t>keeping well.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Here it has started getting quite hot.</w:t>
      </w:r>
    </w:p>
    <w:p>
      <w:pPr>
        <w:autoSpaceDN w:val="0"/>
        <w:autoSpaceDE w:val="0"/>
        <w:widowControl/>
        <w:spacing w:line="220" w:lineRule="exact" w:before="26" w:after="12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564"/>
        </w:trPr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[PS.]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2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I got Nilubhai’s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letter. I will write to Brahmananda later.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still not clear to me whether or no Chi. Surendra has paid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</w:t>
      </w:r>
      <w:r>
        <w:rPr>
          <w:rFonts w:ascii="Times" w:hAnsi="Times" w:eastAsia="Times"/>
          <w:b w:val="0"/>
          <w:i w:val="0"/>
          <w:color w:val="000000"/>
          <w:sz w:val="12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the Ashram here.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9746. Also C.W. 726.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Navajivan Trust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208. LETTER TO GHULAM RASUL QURESHI</w:t>
      </w:r>
    </w:p>
    <w:p>
      <w:pPr>
        <w:autoSpaceDN w:val="0"/>
        <w:autoSpaceDE w:val="0"/>
        <w:widowControl/>
        <w:spacing w:line="270" w:lineRule="exact" w:before="1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19, 1941</w:t>
      </w:r>
    </w:p>
    <w:p>
      <w:pPr>
        <w:autoSpaceDN w:val="0"/>
        <w:autoSpaceDE w:val="0"/>
        <w:widowControl/>
        <w:spacing w:line="212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QURESHI,</w:t>
      </w:r>
    </w:p>
    <w:p>
      <w:pPr>
        <w:autoSpaceDN w:val="0"/>
        <w:autoSpaceDE w:val="0"/>
        <w:widowControl/>
        <w:spacing w:line="28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three days ago but failed to reply by oversight.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taken the letter to Allahabad. I could not get a minute there.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it was buried beneath other letters. Today on Amtul Salaam </w:t>
      </w:r>
      <w:r>
        <w:rPr>
          <w:rFonts w:ascii="Times" w:hAnsi="Times" w:eastAsia="Times"/>
          <w:b w:val="0"/>
          <w:i w:val="0"/>
          <w:color w:val="000000"/>
          <w:sz w:val="22"/>
        </w:rPr>
        <w:t>reminding me, I got it out immediately.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Compliments to you all for making good use of the time you </w:t>
      </w:r>
      <w:r>
        <w:rPr>
          <w:rFonts w:ascii="Times" w:hAnsi="Times" w:eastAsia="Times"/>
          <w:b w:val="0"/>
          <w:i w:val="0"/>
          <w:color w:val="000000"/>
          <w:sz w:val="22"/>
        </w:rPr>
        <w:t>have on hand. It should be so. Congratulations to all.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yourself have got this valuable opportunity for clarifying </w:t>
      </w:r>
      <w:r>
        <w:rPr>
          <w:rFonts w:ascii="Times" w:hAnsi="Times" w:eastAsia="Times"/>
          <w:b w:val="0"/>
          <w:i w:val="0"/>
          <w:color w:val="000000"/>
          <w:sz w:val="22"/>
        </w:rPr>
        <w:t>your thoughts. It is but natural that people expect a lot from you.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Maulana has somehow not been able to go beyond two parts.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making Kishorelal responsible for the literature. He will </w:t>
      </w:r>
      <w:r>
        <w:rPr>
          <w:rFonts w:ascii="Times" w:hAnsi="Times" w:eastAsia="Times"/>
          <w:b w:val="0"/>
          <w:i w:val="0"/>
          <w:color w:val="000000"/>
          <w:sz w:val="22"/>
        </w:rPr>
        <w:t>send it.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Superficial non-violence is when a man is not killed or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attacked physically. The subtle kind is when no one is hurt in thought,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 or deed and when the welfare of all mankind is at heart.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normal circumstances the idea of non-violence is limited to man only.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truly speaking there is no limit at all. It can be extended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animals and even germs. But one does not go that far nor can one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so. But non-violence is normally extended to animals. I do not talk of </w:t>
      </w:r>
      <w:r>
        <w:rPr>
          <w:rFonts w:ascii="Times" w:hAnsi="Times" w:eastAsia="Times"/>
          <w:b w:val="0"/>
          <w:i w:val="0"/>
          <w:color w:val="000000"/>
          <w:sz w:val="22"/>
        </w:rPr>
        <w:t>such non-violence in respect of the Congress. Nor can one do so. It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80 : 28 DECEMBER, 1940 - 17 AUGUST, 1941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119</w:t>
      </w:r>
    </w:p>
    <w:p>
      <w:pPr>
        <w:sectPr>
          <w:pgSz w:w="9360" w:h="12960"/>
          <w:pgMar w:top="52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would not suit the Muslims. Nor would it suit Christians and countless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Hindus. So the observance of subtle non-violence about which I talk 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limited to man. I think it is enough if we reach that stage. Something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is bound to come out of it in due time.</w:t>
      </w:r>
    </w:p>
    <w:p>
      <w:pPr>
        <w:autoSpaceDN w:val="0"/>
        <w:autoSpaceDE w:val="0"/>
        <w:widowControl/>
        <w:spacing w:line="22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10770. Courtesy: Ghulam Rasul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Qureshi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209. LETTER TO VALLABHRAM VAIDYA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20, 1941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VALLABHRAM,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all means tour the Himalayas and collect medicinal herbs. </w:t>
      </w:r>
      <w:r>
        <w:rPr>
          <w:rFonts w:ascii="Times" w:hAnsi="Times" w:eastAsia="Times"/>
          <w:b w:val="0"/>
          <w:i w:val="0"/>
          <w:color w:val="000000"/>
          <w:sz w:val="22"/>
        </w:rPr>
        <w:t>Come over whenever you wish to.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the Gujarati: C.W. 2913. Courtesy: Vallabhram Vaidya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210. LETTER TO PRABHAVATI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20, 1941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PRABHA,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It is good indeed that you went. Remember,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to come here when your work there is over. The packet to </w:t>
      </w:r>
      <w:r>
        <w:rPr>
          <w:rFonts w:ascii="Times" w:hAnsi="Times" w:eastAsia="Times"/>
          <w:b w:val="0"/>
          <w:i w:val="0"/>
          <w:color w:val="000000"/>
          <w:sz w:val="22"/>
        </w:rPr>
        <w:t>Jawaharlal is being sent by book-post. Things are all right here.</w:t>
      </w:r>
    </w:p>
    <w:p>
      <w:pPr>
        <w:autoSpaceDN w:val="0"/>
        <w:autoSpaceDE w:val="0"/>
        <w:widowControl/>
        <w:spacing w:line="220" w:lineRule="exact" w:before="26" w:after="1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552"/>
        </w:trPr>
        <w:tc>
          <w:tcPr>
            <w:tcW w:type="dxa" w:w="4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5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of the Gujarati: G.N. 3556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2" w:lineRule="exact" w:before="2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211. LETTER TO JAISUKHLAL GANDHI</w:t>
      </w:r>
    </w:p>
    <w:p>
      <w:pPr>
        <w:autoSpaceDN w:val="0"/>
        <w:autoSpaceDE w:val="0"/>
        <w:widowControl/>
        <w:spacing w:line="27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20, 1941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JAISUKHLAL,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heard from you after a long time. Aren’t you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Scindias? If not, what are you doing? Tell Harjivan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take cod-liver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Harjivan Kotak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oil. Let him not think it is objectionable. Let Mridula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cook and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study at the same time. Her education will shine all the better. Give up </w:t>
      </w:r>
      <w:r>
        <w:rPr>
          <w:rFonts w:ascii="Times" w:hAnsi="Times" w:eastAsia="Times"/>
          <w:b w:val="0"/>
          <w:i w:val="0"/>
          <w:color w:val="000000"/>
          <w:sz w:val="22"/>
        </w:rPr>
        <w:t>hopes of getting a good maid-servant. I understand about Abhechand.</w:t>
      </w:r>
    </w:p>
    <w:p>
      <w:pPr>
        <w:autoSpaceDN w:val="0"/>
        <w:autoSpaceDE w:val="0"/>
        <w:widowControl/>
        <w:spacing w:line="220" w:lineRule="exact" w:before="2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M.M.U./XXIV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212. LETTER TO KUSUM DESAI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0"/>
        </w:rPr>
        <w:t>via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20, 1941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KUSUM,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have walked much more with me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say. There is a gentleman here who is of the same age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He could not walk even a furlong. Now he is able to walk miles.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can I do if you are lazy? You will be allowed [to join] only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get over your lethargy and shine in constructive work. For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the only rule. I saw your letter to Ba. Since I have written to </w:t>
      </w:r>
      <w:r>
        <w:rPr>
          <w:rFonts w:ascii="Times" w:hAnsi="Times" w:eastAsia="Times"/>
          <w:b w:val="0"/>
          <w:i w:val="0"/>
          <w:color w:val="000000"/>
          <w:sz w:val="22"/>
        </w:rPr>
        <w:t>you, Ba must have given up the idea of writing to you. She keeps well.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will make you all right, if you come here and get yourself treated.</w:t>
      </w:r>
    </w:p>
    <w:p>
      <w:pPr>
        <w:autoSpaceDN w:val="0"/>
        <w:autoSpaceDE w:val="0"/>
        <w:widowControl/>
        <w:spacing w:line="220" w:lineRule="exact" w:before="2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Kusumbehn Desai Papers. Courtesy: Gandhi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Smarak Sangrahalaya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213. APPEAL TO CONGRESS WORKERS</w:t>
      </w:r>
    </w:p>
    <w:p>
      <w:pPr>
        <w:autoSpaceDN w:val="0"/>
        <w:autoSpaceDE w:val="0"/>
        <w:widowControl/>
        <w:spacing w:line="270" w:lineRule="exact" w:before="2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21, 1941</w:t>
      </w:r>
    </w:p>
    <w:p>
      <w:pPr>
        <w:autoSpaceDN w:val="0"/>
        <w:autoSpaceDE w:val="0"/>
        <w:widowControl/>
        <w:spacing w:line="260" w:lineRule="exact" w:before="8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National Week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be soon upon us. Its observance has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double purpose: (1) to achieve self-purification through fasting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6th and 13th April, and (2) to increase mass consciousness by greater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concentration on constructive work. The 6th of April 1919 saw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exhibition of a sudden and unexpectedly high spirit of swadeshi and </w:t>
      </w:r>
      <w:r>
        <w:rPr>
          <w:rFonts w:ascii="Times" w:hAnsi="Times" w:eastAsia="Times"/>
          <w:b w:val="0"/>
          <w:i w:val="0"/>
          <w:color w:val="000000"/>
          <w:sz w:val="22"/>
        </w:rPr>
        <w:t>mass manifestation of communal unity and a determination on the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Manu J. Gandhi, addressee’s daughter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Observed in commemoration of the total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hartal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April 6, 1919, in protest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against the Rowlatt Act (Bill No. 29, 1919) and the Jallianwala Bagh massacre on </w:t>
      </w:r>
      <w:r>
        <w:rPr>
          <w:rFonts w:ascii="Times" w:hAnsi="Times" w:eastAsia="Times"/>
          <w:b w:val="0"/>
          <w:i w:val="0"/>
          <w:color w:val="000000"/>
          <w:sz w:val="18"/>
        </w:rPr>
        <w:t>April 13 of the same year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80 : 28 DECEMBER, 1940 - 17 AUGUST, 1941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121</w:t>
      </w:r>
    </w:p>
    <w:p>
      <w:pPr>
        <w:sectPr>
          <w:pgSz w:w="9360" w:h="12960"/>
          <w:pgMar w:top="51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part of Congress Hindus to get rid of the canker of untouchability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Hinduism. The spirit of swadeshi centred itself on khadi as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central village industry of a universal character. During the twenty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 since 1919 the constructive programme has widened. 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 industries have found expression through the A.I.V.I.A.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has been linked with the villagers through Hindustani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Talimi Sangh. There has been greater concentration on impressing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in the national service and, therefore, regarding them as valued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co-workers on a par with men. The widening and working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constructive programme is the only way in which active non-violence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express itself. Civil disobedience comes, if it must, at the end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constructive programme, never in the beginning. We saw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that we had to retrace our steps in 1919 as civil resistance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been resorted to without preparation through constructive service.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 of laws can never be civil unless the resisters have learnt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art of voluntary obedience. This is impossible without tangible </w:t>
      </w:r>
      <w:r>
        <w:rPr>
          <w:rFonts w:ascii="Times" w:hAnsi="Times" w:eastAsia="Times"/>
          <w:b w:val="0"/>
          <w:i w:val="0"/>
          <w:color w:val="000000"/>
          <w:sz w:val="22"/>
        </w:rPr>
        <w:t>co-operative work requiring exact discipline and voluntary and whole-</w:t>
      </w:r>
      <w:r>
        <w:rPr>
          <w:rFonts w:ascii="Times" w:hAnsi="Times" w:eastAsia="Times"/>
          <w:b w:val="0"/>
          <w:i w:val="0"/>
          <w:color w:val="000000"/>
          <w:sz w:val="22"/>
        </w:rPr>
        <w:t>hearted obedience to rules and regulations.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Civil resistance is merely lawful and obligatory only in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cases, whereas constructive work is obligatory on all who belong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non-violent organization. And civil resistance can be effective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it is backed by constructive effort on a mass scale. Success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 resistance can be measured by the success of constructive effort.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I hope that all Congress workers will, during the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Week from 6th to 13th April, devote their time to the constructive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programme. Khadi and other village industries have always played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prominent part in the programme. For, all young and old, men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can take part in it and the work can be measured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arithmetical terms. It is to be hoped that the response will be much </w:t>
      </w:r>
      <w:r>
        <w:rPr>
          <w:rFonts w:ascii="Times" w:hAnsi="Times" w:eastAsia="Times"/>
          <w:b w:val="0"/>
          <w:i w:val="0"/>
          <w:color w:val="000000"/>
          <w:sz w:val="22"/>
        </w:rPr>
        <w:t>greater than ever before.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Congress Bulletin, </w:t>
      </w:r>
      <w:r>
        <w:rPr>
          <w:rFonts w:ascii="Times" w:hAnsi="Times" w:eastAsia="Times"/>
          <w:b w:val="0"/>
          <w:i w:val="0"/>
          <w:color w:val="000000"/>
          <w:sz w:val="18"/>
        </w:rPr>
        <w:t>No. 6, 1942. File No. 3/42/41-Poll. (I). National Archives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of India. Also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18"/>
        </w:rPr>
        <w:t>22-3-1941</w:t>
      </w:r>
    </w:p>
    <w:p>
      <w:pPr>
        <w:autoSpaceDN w:val="0"/>
        <w:autoSpaceDE w:val="0"/>
        <w:widowControl/>
        <w:spacing w:line="240" w:lineRule="exact" w:before="18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All-India Village Industries Association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214. LETTER TO AMRIT KAUR</w:t>
      </w:r>
    </w:p>
    <w:p>
      <w:pPr>
        <w:autoSpaceDN w:val="0"/>
        <w:autoSpaceDE w:val="0"/>
        <w:widowControl/>
        <w:spacing w:line="266" w:lineRule="exact" w:before="126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21, 1941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AMRIT,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missed yesterday. Your Hindi writing is perfect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composition very good. If you have as much practice there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possible, you will do well for Hindi.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publication may be </w:t>
      </w:r>
      <w:r>
        <w:rPr>
          <w:rFonts w:ascii="Times" w:hAnsi="Times" w:eastAsia="Times"/>
          <w:b w:val="0"/>
          <w:i w:val="0"/>
          <w:color w:val="000000"/>
          <w:sz w:val="22"/>
        </w:rPr>
        <w:t>resumed on 29th.</w:t>
      </w:r>
    </w:p>
    <w:p>
      <w:pPr>
        <w:autoSpaceDN w:val="0"/>
        <w:autoSpaceDE w:val="0"/>
        <w:widowControl/>
        <w:spacing w:line="260" w:lineRule="exact" w:before="40" w:after="6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Ramnarayan’s letters I did not like. There is a desire to hide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truth. I have written to him and asked him to send you my letter. I </w:t>
      </w:r>
      <w:r>
        <w:rPr>
          <w:rFonts w:ascii="Times" w:hAnsi="Times" w:eastAsia="Times"/>
          <w:b w:val="0"/>
          <w:i w:val="0"/>
          <w:color w:val="000000"/>
          <w:sz w:val="22"/>
        </w:rPr>
        <w:t>have not kept any copy.</w:t>
      </w:r>
    </w:p>
    <w:p>
      <w:pPr>
        <w:sectPr>
          <w:pgSz w:w="9360" w:h="12960"/>
          <w:pgMar w:top="726" w:right="140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Law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>expecting a letter from Mridula.</w:t>
      </w:r>
    </w:p>
    <w:p>
      <w:pPr>
        <w:sectPr>
          <w:type w:val="continuous"/>
          <w:pgSz w:w="9360" w:h="12960"/>
          <w:pgMar w:top="726" w:right="1406" w:bottom="478" w:left="1440" w:header="720" w:footer="720" w:gutter="0"/>
          <w:cols w:num="2" w:equalWidth="0">
            <w:col w:w="2988" w:space="0"/>
            <w:col w:w="3525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266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, I have already written to you. I am</w:t>
      </w:r>
    </w:p>
    <w:p>
      <w:pPr>
        <w:sectPr>
          <w:type w:val="nextColumn"/>
          <w:pgSz w:w="9360" w:h="12960"/>
          <w:pgMar w:top="726" w:right="1406" w:bottom="478" w:left="1440" w:header="720" w:footer="720" w:gutter="0"/>
          <w:cols w:num="2" w:equalWidth="0">
            <w:col w:w="2988" w:space="0"/>
            <w:col w:w="3525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Ba has gone to Delhi to have Sushila’s treatment. Sushila wired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she would be able to give her better treatment in Delhi. Ba is very </w:t>
      </w:r>
      <w:r>
        <w:rPr>
          <w:rFonts w:ascii="Times" w:hAnsi="Times" w:eastAsia="Times"/>
          <w:b w:val="0"/>
          <w:i w:val="0"/>
          <w:color w:val="000000"/>
          <w:sz w:val="22"/>
        </w:rPr>
        <w:t>brave. She got ready in no time and she went without an escort.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you stick to the Indian style of living for the college. </w:t>
      </w:r>
      <w:r>
        <w:rPr>
          <w:rFonts w:ascii="Times" w:hAnsi="Times" w:eastAsia="Times"/>
          <w:b w:val="0"/>
          <w:i w:val="0"/>
          <w:color w:val="000000"/>
          <w:sz w:val="22"/>
        </w:rPr>
        <w:t>All unreasoning opposition will melt before your firmness.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got your textbook. I propose to read it. Send a copy to </w:t>
      </w:r>
      <w:r>
        <w:rPr>
          <w:rFonts w:ascii="Times" w:hAnsi="Times" w:eastAsia="Times"/>
          <w:b w:val="0"/>
          <w:i w:val="0"/>
          <w:color w:val="000000"/>
          <w:sz w:val="22"/>
        </w:rPr>
        <w:t>Sushila,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have seen my appeal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about Andrews Memorial.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want you to collect as much as you can from all and sundry.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4001. Courtesy: Amrit Kaur. Also G.N. 7310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6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Lahore who took up the role of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amicus curiae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decided to bring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before the High Court for revision, the cases of satyagrahis in which, in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opinion, obvious injustice was done. In her letter dated April 19, 1941,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Dunichand, Amrit Kaur said: “There have been some complaints regarding revisions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undertaken by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amicus curiae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Bar Association Committee in Lahore. Gandhiji’s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opinion is that the idea of such a Committee in itself is all right. But it should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allowed to function on its own, without any interest, instigation or interference in its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 on the part of the satyagrahis. You should issue strict injunctions to the latter in </w:t>
      </w:r>
      <w:r>
        <w:rPr>
          <w:rFonts w:ascii="Times" w:hAnsi="Times" w:eastAsia="Times"/>
          <w:b w:val="0"/>
          <w:i w:val="0"/>
          <w:color w:val="000000"/>
          <w:sz w:val="18"/>
        </w:rPr>
        <w:t>this regard.”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“Appeal for C. F. Andrews Memorial Funds”, 18-3-1941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80 : 28 DECEMBER, 1940 - 17 AUGUST, 1941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123</w:t>
      </w:r>
    </w:p>
    <w:p>
      <w:pPr>
        <w:sectPr>
          <w:type w:val="continuous"/>
          <w:pgSz w:w="9360" w:h="12960"/>
          <w:pgMar w:top="726" w:right="140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215. LETTER TO RUKMINI BAZAJ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21, 1941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6"/>
        </w:rPr>
        <w:t>RUKMINI,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of February 24, 1941, is before me. Only today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get time to write a couple of lines. I hope you have regained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plenty of strength. The marriage must have passed off without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hitch. Today Ba has gone all by herself [to Delhi] to be treated by </w:t>
      </w:r>
      <w:r>
        <w:rPr>
          <w:rFonts w:ascii="Times" w:hAnsi="Times" w:eastAsia="Times"/>
          <w:b w:val="0"/>
          <w:i w:val="0"/>
          <w:color w:val="000000"/>
          <w:sz w:val="22"/>
        </w:rPr>
        <w:t>Dr. Sushila. She has piles.</w:t>
      </w:r>
    </w:p>
    <w:p>
      <w:pPr>
        <w:autoSpaceDN w:val="0"/>
        <w:autoSpaceDE w:val="0"/>
        <w:widowControl/>
        <w:spacing w:line="22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29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UKMINI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EVI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ENARSIDAS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AZAJ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HATHERI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AZAAR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ENARES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ITY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C.W. 10128. Courtesy: Benarsilal Bazaj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216. LETTER TO KRISHNACHANDRA</w:t>
      </w:r>
    </w:p>
    <w:p>
      <w:pPr>
        <w:autoSpaceDN w:val="0"/>
        <w:autoSpaceDE w:val="0"/>
        <w:widowControl/>
        <w:spacing w:line="270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21, 1941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KRISHNACHANDRA,</w:t>
      </w:r>
    </w:p>
    <w:p>
      <w:pPr>
        <w:autoSpaceDN w:val="0"/>
        <w:autoSpaceDE w:val="0"/>
        <w:widowControl/>
        <w:spacing w:line="260" w:lineRule="exact" w:before="3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not proper to burden Mahadevbhai. What is to be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now? I will see to that. To burden Kishorelalbhai for such matters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considered a sin. I understand about Akbar. Let me see </w:t>
      </w:r>
      <w:r>
        <w:rPr>
          <w:rFonts w:ascii="Times" w:hAnsi="Times" w:eastAsia="Times"/>
          <w:b w:val="0"/>
          <w:i w:val="0"/>
          <w:color w:val="000000"/>
          <w:sz w:val="22"/>
        </w:rPr>
        <w:t>what can be done.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14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 am told what Chimanlal said, I shall be able to say </w:t>
      </w:r>
      <w:r>
        <w:rPr>
          <w:rFonts w:ascii="Times" w:hAnsi="Times" w:eastAsia="Times"/>
          <w:b w:val="0"/>
          <w:i w:val="0"/>
          <w:color w:val="000000"/>
          <w:sz w:val="22"/>
        </w:rPr>
        <w:t>something.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774"/>
        </w:trPr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74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photostat of the Hindi: G.N. 4378</w:t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864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Blessings from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2" w:lineRule="exact" w:before="2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217. LETTER TO CHAMANLAL</w:t>
      </w:r>
    </w:p>
    <w:p>
      <w:pPr>
        <w:autoSpaceDN w:val="0"/>
        <w:autoSpaceDE w:val="0"/>
        <w:widowControl/>
        <w:spacing w:line="244" w:lineRule="exact" w:before="148" w:after="0"/>
        <w:ind w:left="5010" w:right="0" w:hanging="4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22,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CHAMANLAL,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spite of my best effort, I have not been able to read your </w:t>
      </w:r>
      <w:r>
        <w:rPr>
          <w:rFonts w:ascii="Times" w:hAnsi="Times" w:eastAsia="Times"/>
          <w:b w:val="0"/>
          <w:i w:val="0"/>
          <w:color w:val="000000"/>
          <w:sz w:val="22"/>
        </w:rPr>
        <w:t>book. But a cursory glance shows that some of your statements are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too startling to be true. If they are true, you have made no mean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contribution to research work. If your thesis is accepted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Americans, there must be established a cultural bond between America </w:t>
      </w:r>
      <w:r>
        <w:rPr>
          <w:rFonts w:ascii="Times" w:hAnsi="Times" w:eastAsia="Times"/>
          <w:b w:val="0"/>
          <w:i w:val="0"/>
          <w:color w:val="000000"/>
          <w:sz w:val="22"/>
        </w:rPr>
        <w:t>and India.</w:t>
      </w:r>
    </w:p>
    <w:p>
      <w:pPr>
        <w:autoSpaceDN w:val="0"/>
        <w:autoSpaceDE w:val="0"/>
        <w:widowControl/>
        <w:spacing w:line="220" w:lineRule="exact" w:before="86" w:after="0"/>
        <w:ind w:left="0" w:right="40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facsimile: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Hindu America?, </w:t>
      </w:r>
      <w:r>
        <w:rPr>
          <w:rFonts w:ascii="Times" w:hAnsi="Times" w:eastAsia="Times"/>
          <w:b w:val="0"/>
          <w:i w:val="0"/>
          <w:color w:val="000000"/>
          <w:sz w:val="18"/>
        </w:rPr>
        <w:t>facing p. xviii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218. LETTER TO AMRIT KAUR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March 22, 1941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AMRIT,</w:t>
      </w:r>
    </w:p>
    <w:p>
      <w:pPr>
        <w:autoSpaceDN w:val="0"/>
        <w:autoSpaceDE w:val="0"/>
        <w:widowControl/>
        <w:spacing w:line="294" w:lineRule="exact" w:before="4" w:after="6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know this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 I forget all about it.</w:t>
      </w:r>
    </w:p>
    <w:p>
      <w:pPr>
        <w:sectPr>
          <w:pgSz w:w="9360" w:h="12960"/>
          <w:pgMar w:top="524" w:right="1410" w:bottom="478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Herewith Kamala’s </w:t>
      </w:r>
      <w:r>
        <w:rPr>
          <w:rFonts w:ascii="Times" w:hAnsi="Times" w:eastAsia="Times"/>
          <w:b w:val="0"/>
          <w:i w:val="0"/>
          <w:color w:val="000000"/>
          <w:sz w:val="22"/>
        </w:rPr>
        <w:t>sent to Chandel.</w:t>
      </w:r>
    </w:p>
    <w:p>
      <w:pPr>
        <w:sectPr>
          <w:type w:val="continuous"/>
          <w:pgSz w:w="9360" w:h="12960"/>
          <w:pgMar w:top="524" w:right="1410" w:bottom="478" w:left="1440" w:header="720" w:footer="720" w:gutter="0"/>
          <w:cols w:num="2" w:equalWidth="0">
            <w:col w:w="2288" w:space="0"/>
            <w:col w:w="4222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266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very interesting letter. Ten rupees are being</w:t>
      </w:r>
    </w:p>
    <w:p>
      <w:pPr>
        <w:sectPr>
          <w:type w:val="nextColumn"/>
          <w:pgSz w:w="9360" w:h="12960"/>
          <w:pgMar w:top="524" w:right="1410" w:bottom="478" w:left="1440" w:header="720" w:footer="720" w:gutter="0"/>
          <w:cols w:num="2" w:equalWidth="0">
            <w:col w:w="2288" w:space="0"/>
            <w:col w:w="4222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what you say about the Law Committee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Don’t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worry. You will go to Simla if you are at all pressed. Even a week </w:t>
      </w:r>
      <w:r>
        <w:rPr>
          <w:rFonts w:ascii="Times" w:hAnsi="Times" w:eastAsia="Times"/>
          <w:b w:val="0"/>
          <w:i w:val="0"/>
          <w:color w:val="000000"/>
          <w:sz w:val="22"/>
        </w:rPr>
        <w:t>there would do you good.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wire.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4002. Courtesy: Amrit Kaur. Also G.N. 7311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7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postmark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reference is to a Hindi letter dated March 20 from Raghuvansh Gaur 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back of which Gandhiji had written to Amrit Kaur. Raghuvansh Gaur had written: “The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file of the U.P. Agriculture Department which I had given to Rajkumari has been sent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back to me without any intimation. I request you to let me know what is being done </w:t>
      </w:r>
      <w:r>
        <w:rPr>
          <w:rFonts w:ascii="Times" w:hAnsi="Times" w:eastAsia="Times"/>
          <w:b w:val="0"/>
          <w:i w:val="0"/>
          <w:color w:val="000000"/>
          <w:sz w:val="18"/>
        </w:rPr>
        <w:t>about it. . . .”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letter to the addressee, p. 383, and “Letter to Raghuvansh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Gaur”, 9-3-1941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>She had gone to Bombay for training in midwifery;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“Letter to Mary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Barr”, 31-3-1941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Rukmini Bazaj”, 21-3-1941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80 : 28 DECEMBER, 1940 - 17 AUGUST, 1941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125</w:t>
      </w:r>
    </w:p>
    <w:p>
      <w:pPr>
        <w:sectPr>
          <w:type w:val="continuous"/>
          <w:pgSz w:w="9360" w:h="12960"/>
          <w:pgMar w:top="52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219. LETTER TO KRISHNACHANDRA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22, 1941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KRISHNACHANDRA,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said yesterday was correct, and was timely. If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not satisfied, ask again and again. The matter is important.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Therein lies the test of ahimsa. Both were attracted towards each other.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this is considered a defect and they are turned out, their lives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embittered. If we tolerate them, their self-control can increase,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can progress step by step. Their progress depends on us.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line of thought is in favour of their staying [in the Ashram], and this </w:t>
      </w:r>
      <w:r>
        <w:rPr>
          <w:rFonts w:ascii="Times" w:hAnsi="Times" w:eastAsia="Times"/>
          <w:b w:val="0"/>
          <w:i w:val="0"/>
          <w:color w:val="000000"/>
          <w:sz w:val="22"/>
        </w:rPr>
        <w:t>should be sufficient.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put up with the temper of others to the extent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are not weighed down by it. A proof of this is that others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influenced by us. This is an outward proof. Inner proof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testimony of the soul. If our fearlessness goes on increasing, it is </w:t>
      </w:r>
      <w:r>
        <w:rPr>
          <w:rFonts w:ascii="Times" w:hAnsi="Times" w:eastAsia="Times"/>
          <w:b w:val="0"/>
          <w:i w:val="0"/>
          <w:color w:val="000000"/>
          <w:sz w:val="22"/>
        </w:rPr>
        <w:t>ahimsa, otherwise it is cowardice.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may be said that in Kocharab [Ashram]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whole work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order. The other things were subject to it. In outward work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there the same discipline that I had in South Africa. I used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engage the visitors in the Ashram work or they left soon after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came. My physique could bear the strain of laborious work, so I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part in every activity; and it may be said that I was in constant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touch with all. There was one big living room. So it was easy to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touch with others. This is about the early stage. Whole work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fill water early in the morning, to wash clothes, to cook food,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clean grains and vegetables, to serve food, to teach, and so on. These </w:t>
      </w:r>
      <w:r>
        <w:rPr>
          <w:rFonts w:ascii="Times" w:hAnsi="Times" w:eastAsia="Times"/>
          <w:b w:val="0"/>
          <w:i w:val="0"/>
          <w:color w:val="000000"/>
          <w:sz w:val="22"/>
        </w:rPr>
        <w:t>things being one after the other were not troublesome.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rest of the questions were answered yesterday.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letter is enclosed. Ask, if anything still remains.</w:t>
      </w:r>
    </w:p>
    <w:p>
      <w:pPr>
        <w:autoSpaceDN w:val="0"/>
        <w:autoSpaceDE w:val="0"/>
        <w:widowControl/>
        <w:spacing w:line="22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4379</w:t>
      </w:r>
    </w:p>
    <w:p>
      <w:pPr>
        <w:autoSpaceDN w:val="0"/>
        <w:autoSpaceDE w:val="0"/>
        <w:widowControl/>
        <w:spacing w:line="220" w:lineRule="exact" w:before="46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Started by Gandhiji on May 25, 1915, it was housed in Jeevanlal Vrajrai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Desai’s bungalow in Ahmedabad, where it continued till Sabarmati Ashram was </w:t>
      </w:r>
      <w:r>
        <w:rPr>
          <w:rFonts w:ascii="Times" w:hAnsi="Times" w:eastAsia="Times"/>
          <w:b w:val="0"/>
          <w:i w:val="0"/>
          <w:color w:val="000000"/>
          <w:sz w:val="18"/>
        </w:rPr>
        <w:t>founded in 1917.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220. LETTER TO SHRIRAM</w:t>
      </w:r>
    </w:p>
    <w:p>
      <w:pPr>
        <w:autoSpaceDN w:val="0"/>
        <w:autoSpaceDE w:val="0"/>
        <w:widowControl/>
        <w:spacing w:line="266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22, 1941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LALA SHRIRAM,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to have the utmost help from you for the Andrews </w:t>
      </w:r>
      <w:r>
        <w:rPr>
          <w:rFonts w:ascii="Times" w:hAnsi="Times" w:eastAsia="Times"/>
          <w:b w:val="0"/>
          <w:i w:val="0"/>
          <w:color w:val="000000"/>
          <w:sz w:val="22"/>
        </w:rPr>
        <w:t>Memorial.</w:t>
      </w:r>
    </w:p>
    <w:p>
      <w:pPr>
        <w:autoSpaceDN w:val="0"/>
        <w:autoSpaceDE w:val="0"/>
        <w:widowControl/>
        <w:spacing w:line="220" w:lineRule="exact" w:before="86" w:after="0"/>
        <w:ind w:left="0" w:right="40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947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221. MESSAGE TO M. R. JAYAKAR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0"/>
        </w:rPr>
        <w:t>via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[Before </w:t>
      </w:r>
      <w:r>
        <w:rPr>
          <w:rFonts w:ascii="Times" w:hAnsi="Times" w:eastAsia="Times"/>
          <w:b w:val="0"/>
          <w:i/>
          <w:color w:val="000000"/>
          <w:sz w:val="22"/>
        </w:rPr>
        <w:t>March 23, 1941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Tell Mr. Jayakar that I should always be delighted to meet 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friends. But while I may personally discuss every aspect with them,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not, without consultation with the members of the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Committee, give them any assurance, armed with which they might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Viceroy. For they would need the assurance on behalf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Working Committee and I have no authority to give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will be this obvious handicap, but otherwise I should be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 glad to meet them. They may come with great expectations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fail to satisfy them. Otherwise of course I could not have the </w:t>
      </w:r>
      <w:r>
        <w:rPr>
          <w:rFonts w:ascii="Times" w:hAnsi="Times" w:eastAsia="Times"/>
          <w:b w:val="0"/>
          <w:i w:val="0"/>
          <w:color w:val="000000"/>
          <w:sz w:val="22"/>
        </w:rPr>
        <w:t>slightest objection to meeting them.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10387. Courtesy: National Library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8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message is extracted from Mahadev Desai’s letter dated March 23 to Tej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Bahadur Sapru, which read: “I dare say Mr. Jayakar has acquainted you with our talks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Bombay. He had asked me to get in touch with Gandhiji and get his reaction.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the message [from Gandhiji] that I gave Mr. Jayakar.... Now I have a letter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Jayakar asking me to convey this message also to you, so that you may do what </w:t>
      </w:r>
      <w:r>
        <w:rPr>
          <w:rFonts w:ascii="Times" w:hAnsi="Times" w:eastAsia="Times"/>
          <w:b w:val="0"/>
          <w:i w:val="0"/>
          <w:color w:val="000000"/>
          <w:sz w:val="18"/>
        </w:rPr>
        <w:t>may be needful....”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80 : 28 DECEMBER, 1940 - 17 AUGUST, 1941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127</w:t>
      </w:r>
    </w:p>
    <w:p>
      <w:pPr>
        <w:sectPr>
          <w:pgSz w:w="9360" w:h="12960"/>
          <w:pgMar w:top="526" w:right="140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222. CABLE TO AGATHA HARRISON</w:t>
      </w:r>
    </w:p>
    <w:p>
      <w:pPr>
        <w:autoSpaceDN w:val="0"/>
        <w:autoSpaceDE w:val="0"/>
        <w:widowControl/>
        <w:spacing w:line="286" w:lineRule="exact" w:before="106" w:after="0"/>
        <w:ind w:left="3530" w:right="0" w:firstLine="17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ARDHAGANJ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before </w:t>
      </w:r>
      <w:r>
        <w:rPr>
          <w:rFonts w:ascii="Times" w:hAnsi="Times" w:eastAsia="Times"/>
          <w:b w:val="0"/>
          <w:i/>
          <w:color w:val="000000"/>
          <w:sz w:val="22"/>
        </w:rPr>
        <w:t>March 23, 1941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GATHA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ARRISON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RANBOURNE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OURT</w:t>
      </w:r>
    </w:p>
    <w:p>
      <w:pPr>
        <w:autoSpaceDN w:val="0"/>
        <w:autoSpaceDE w:val="0"/>
        <w:widowControl/>
        <w:spacing w:line="266" w:lineRule="exact" w:before="34" w:after="4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LBERT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RIDGE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 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2"/>
        <w:gridCol w:w="932"/>
        <w:gridCol w:w="932"/>
        <w:gridCol w:w="932"/>
        <w:gridCol w:w="932"/>
        <w:gridCol w:w="932"/>
        <w:gridCol w:w="932"/>
      </w:tblGrid>
      <w:tr>
        <w:trPr>
          <w:trHeight w:hRule="exact" w:val="304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BOMBAY 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8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SUGGESTIONS</w:t>
            </w:r>
          </w:p>
        </w:tc>
        <w:tc>
          <w:tcPr>
            <w:tcW w:type="dxa" w:w="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5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NOT 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LIKELY 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RECEIVE 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8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CONGRESS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COUNTENANCE.       AM       REMAINING     SILENT.</w:t>
      </w:r>
    </w:p>
    <w:p>
      <w:pPr>
        <w:autoSpaceDN w:val="0"/>
        <w:autoSpaceDE w:val="0"/>
        <w:widowControl/>
        <w:spacing w:line="266" w:lineRule="exact" w:before="4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1519. Also C.W. 7862. Courtesy: G. D. Birla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223. LETTER TO AMRIT KAUR</w:t>
      </w:r>
    </w:p>
    <w:p>
      <w:pPr>
        <w:autoSpaceDN w:val="0"/>
        <w:autoSpaceDE w:val="0"/>
        <w:widowControl/>
        <w:spacing w:line="266" w:lineRule="exact" w:before="126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23, 1941</w:t>
      </w:r>
    </w:p>
    <w:p>
      <w:pPr>
        <w:autoSpaceDN w:val="0"/>
        <w:tabs>
          <w:tab w:pos="550" w:val="left"/>
          <w:tab w:pos="2690" w:val="left"/>
        </w:tabs>
        <w:autoSpaceDE w:val="0"/>
        <w:widowControl/>
        <w:spacing w:line="250" w:lineRule="exact" w:before="9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AMRIT,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wire was prompt and-useful. I know that you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the place where it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put. Amtul Salaam had suggested,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 also Lilavati, that I should look into the box. I pooh-poohed </w:t>
      </w:r>
      <w:r>
        <w:rPr>
          <w:rFonts w:ascii="Times" w:hAnsi="Times" w:eastAsia="Times"/>
          <w:b w:val="0"/>
          <w:i w:val="0"/>
          <w:color w:val="000000"/>
          <w:sz w:val="22"/>
        </w:rPr>
        <w:t>the idea. But they were right.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thought my letter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Farooqui was just the thing. I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answered all the impertinent questions. I am quite sure my answer </w:t>
      </w:r>
      <w:r>
        <w:rPr>
          <w:rFonts w:ascii="Times" w:hAnsi="Times" w:eastAsia="Times"/>
          <w:b w:val="0"/>
          <w:i w:val="0"/>
          <w:color w:val="000000"/>
          <w:sz w:val="22"/>
        </w:rPr>
        <w:t>cannot be exploited with any success.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glad you had a good report about your college.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Boiling here. You must take rest.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20" w:lineRule="exact" w:before="37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cable is extracted from Mahadev Desai’s letter (C.W. 7862) dated March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23 to G. D. Birla, in which it was quoted as Gandhiji’s “reply” to the addressee who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wanted to know “Bapu’s reaction to the Bombay resolution”. In the G.N. source, the </w:t>
      </w:r>
      <w:r>
        <w:rPr>
          <w:rFonts w:ascii="Times" w:hAnsi="Times" w:eastAsia="Times"/>
          <w:b w:val="0"/>
          <w:i w:val="0"/>
          <w:color w:val="000000"/>
          <w:sz w:val="18"/>
        </w:rPr>
        <w:t>postmark of the original cable bears the date “March 24”.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is to the resolution passed by the Non-party Leaders’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Conference held under the presidentship of Tej Bahadur Sapru in Bombay from March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13 to 16;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from Lord Linlithgow”, 30-9-1940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>The reference is to the ointment-box;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letter to the addressee, “Letter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Kunvarji K. Parekh”, 19-3-1941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“Absreact of Letter to M. Farooqui”, 17-3-1941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5"/>
        <w:gridCol w:w="3265"/>
      </w:tblGrid>
      <w:tr>
        <w:trPr>
          <w:trHeight w:hRule="exact" w:val="808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5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40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Sorry for New Delhi address.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Herewith letter from Pyarelal. I asked him to write to you.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4003. Courtesy: Amrit Kaur. Also G.N. 7312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224. LETTER TO AMRITA LAL CHATTERJEE</w:t>
      </w:r>
    </w:p>
    <w:p>
      <w:pPr>
        <w:autoSpaceDN w:val="0"/>
        <w:autoSpaceDE w:val="0"/>
        <w:widowControl/>
        <w:spacing w:line="224" w:lineRule="exact" w:before="108" w:after="0"/>
        <w:ind w:left="5010" w:right="0" w:firstLine="4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23, 1941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AMRITLAL,</w:t>
      </w:r>
    </w:p>
    <w:p>
      <w:pPr>
        <w:autoSpaceDN w:val="0"/>
        <w:autoSpaceDE w:val="0"/>
        <w:widowControl/>
        <w:spacing w:line="260" w:lineRule="exact" w:before="38" w:after="0"/>
        <w:ind w:left="10" w:right="4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needlessly worried. Married people can live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Ashram, if they lead the life of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Kanu and Abha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marry, they will not marry to lead the life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clear?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0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C.W. 1457. Courtesy: Amrita Lal Chatterjee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225. LETTER TO VITHALDAS V. JERAJANI</w:t>
      </w:r>
    </w:p>
    <w:p>
      <w:pPr>
        <w:autoSpaceDN w:val="0"/>
        <w:autoSpaceDE w:val="0"/>
        <w:widowControl/>
        <w:spacing w:line="266" w:lineRule="exact" w:before="126" w:after="0"/>
        <w:ind w:left="0" w:right="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23,1941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VITHALDAS,</w:t>
      </w:r>
    </w:p>
    <w:p>
      <w:pPr>
        <w:autoSpaceDN w:val="0"/>
        <w:autoSpaceDE w:val="0"/>
        <w:widowControl/>
        <w:spacing w:line="260" w:lineRule="exact" w:before="38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your exhibition, etc., will be completely successful.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 of our struggle depends on the spread and success of such </w:t>
      </w:r>
      <w:r>
        <w:rPr>
          <w:rFonts w:ascii="Times" w:hAnsi="Times" w:eastAsia="Times"/>
          <w:b w:val="0"/>
          <w:i w:val="0"/>
          <w:color w:val="000000"/>
          <w:sz w:val="22"/>
        </w:rPr>
        <w:t>constructive activities.</w:t>
      </w:r>
    </w:p>
    <w:p>
      <w:pPr>
        <w:autoSpaceDN w:val="0"/>
        <w:autoSpaceDE w:val="0"/>
        <w:widowControl/>
        <w:spacing w:line="220" w:lineRule="exact" w:before="26" w:after="0"/>
        <w:ind w:left="0" w:right="4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9799</w:t>
      </w:r>
    </w:p>
    <w:p>
      <w:pPr>
        <w:autoSpaceDN w:val="0"/>
        <w:tabs>
          <w:tab w:pos="4650" w:val="left"/>
          <w:tab w:pos="5010" w:val="left"/>
        </w:tabs>
        <w:autoSpaceDE w:val="0"/>
        <w:widowControl/>
        <w:spacing w:line="228" w:lineRule="exact" w:before="406" w:after="0"/>
        <w:ind w:left="10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226. LETTER TO KUNVARJI K. PAREKH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0"/>
        </w:rPr>
        <w:t>W</w:t>
      </w:r>
      <w:r>
        <w:rPr>
          <w:rFonts w:ascii="Times" w:hAnsi="Times" w:eastAsia="Times"/>
          <w:b w:val="0"/>
          <w:i/>
          <w:color w:val="000000"/>
          <w:sz w:val="16"/>
        </w:rPr>
        <w:t>ARDHA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, </w:t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March 23, 1941</w:t>
      </w:r>
    </w:p>
    <w:p>
      <w:pPr>
        <w:autoSpaceDN w:val="0"/>
        <w:autoSpaceDE w:val="0"/>
        <w:widowControl/>
        <w:spacing w:line="212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KUNVARJI,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gave my opinion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Kishorelalbhai yesterday. I don’t think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“Letter to Narandas Gandhi”, 5-3-1941, and letter to the addressee,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Samrita Lal  Chatterjeee, 15-1-1941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Regarding Manubehn Mashruwala’s illness;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letter to the addressee,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Kunvarji K. Parekh”, 19-3-1941, and “Letter to Kantilal Gandhi”, </w:t>
      </w:r>
      <w:r>
        <w:rPr>
          <w:rFonts w:ascii="Times" w:hAnsi="Times" w:eastAsia="Times"/>
          <w:b w:val="0"/>
          <w:i w:val="0"/>
          <w:color w:val="000000"/>
          <w:sz w:val="18"/>
        </w:rPr>
        <w:t>24-3-1941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80 : 28 DECEMBER, 1940 - 17 AUGUST, 1941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129</w:t>
      </w:r>
    </w:p>
    <w:p>
      <w:pPr>
        <w:sectPr>
          <w:pgSz w:w="9360" w:h="12960"/>
          <w:pgMar w:top="514" w:right="139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any need to send for all family members. If the lady doctor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is of the same opinion, get the operation done at once.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danger at all in opening the abdomen. I think it absolutely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to find out about the tumour. Even if all of them come over,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 not be of much help. Why, then, incur expenses on travelling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 on? It is necessary to observe certain limits in every matter. </w:t>
      </w:r>
      <w:r>
        <w:rPr>
          <w:rFonts w:ascii="Times" w:hAnsi="Times" w:eastAsia="Times"/>
          <w:b w:val="0"/>
          <w:i w:val="0"/>
          <w:color w:val="000000"/>
          <w:sz w:val="22"/>
        </w:rPr>
        <w:t>Show this letter to everybody.</w:t>
      </w:r>
    </w:p>
    <w:p>
      <w:pPr>
        <w:autoSpaceDN w:val="0"/>
        <w:autoSpaceDE w:val="0"/>
        <w:widowControl/>
        <w:spacing w:line="220" w:lineRule="exact" w:before="2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9747. Also C.W. 727.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Navajivan Trust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227. LETTER TO MAGANLAL AND MANJULA MEHTA</w:t>
      </w:r>
    </w:p>
    <w:p>
      <w:pPr>
        <w:autoSpaceDN w:val="0"/>
        <w:autoSpaceDE w:val="0"/>
        <w:widowControl/>
        <w:spacing w:line="266" w:lineRule="exact" w:before="12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23, 1941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MAGANLAL AND MANJULA,</w:t>
      </w:r>
    </w:p>
    <w:p>
      <w:pPr>
        <w:autoSpaceDN w:val="0"/>
        <w:autoSpaceDE w:val="0"/>
        <w:widowControl/>
        <w:spacing w:line="280" w:lineRule="exact" w:before="3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portion in pencil in the accompanying letter was returned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Urmi had written the wrong address. I did not like the pencil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handwriting and so she re-wrote the portion in ink. Urmi is keeping </w:t>
      </w:r>
      <w:r>
        <w:rPr>
          <w:rFonts w:ascii="Times" w:hAnsi="Times" w:eastAsia="Times"/>
          <w:b w:val="0"/>
          <w:i w:val="0"/>
          <w:color w:val="000000"/>
          <w:sz w:val="22"/>
        </w:rPr>
        <w:t>fine and is becoming mature.</w:t>
      </w:r>
    </w:p>
    <w:p>
      <w:pPr>
        <w:autoSpaceDN w:val="0"/>
        <w:autoSpaceDE w:val="0"/>
        <w:widowControl/>
        <w:spacing w:line="220" w:lineRule="exact" w:before="2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C.W. 1614. Courtesy: Manjulabehn M. Mehta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228. LETTER TO PRABHU DAYAL VIDYARTHI</w:t>
      </w:r>
    </w:p>
    <w:p>
      <w:pPr>
        <w:autoSpaceDN w:val="0"/>
        <w:autoSpaceDE w:val="0"/>
        <w:widowControl/>
        <w:spacing w:line="270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23, 1941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PRABHUDAYAL,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 Shri Ramji Sharma that Mahadevbhai has already 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opinion about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Sainik.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fighting on behalf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Sainik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want to publish it under any other name. The greatest need is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 and determination. Your article is worthless. It is grossly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exaggerated. A considerable part of Shastriji’s body is still very clear.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not much of a stink. I do not spend hours on him.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 I don’t even give him massage. I have already told you that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 is superficial because your thoughts are such. You do not </w:t>
      </w:r>
      <w:r>
        <w:rPr>
          <w:rFonts w:ascii="Times" w:hAnsi="Times" w:eastAsia="Times"/>
          <w:b w:val="0"/>
          <w:i w:val="0"/>
          <w:color w:val="000000"/>
          <w:sz w:val="22"/>
        </w:rPr>
        <w:t>honour truth as much as you should. If at all you wish to write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something, first ascertain the whole thing from Shastriji. There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a single sentence for which you have not made sure of the </w:t>
      </w:r>
      <w:r>
        <w:rPr>
          <w:rFonts w:ascii="Times" w:hAnsi="Times" w:eastAsia="Times"/>
          <w:b w:val="0"/>
          <w:i w:val="0"/>
          <w:color w:val="000000"/>
          <w:sz w:val="22"/>
        </w:rPr>
        <w:t>facts.</w:t>
      </w:r>
    </w:p>
    <w:p>
      <w:pPr>
        <w:autoSpaceDN w:val="0"/>
        <w:autoSpaceDE w:val="0"/>
        <w:widowControl/>
        <w:spacing w:line="220" w:lineRule="exact" w:before="26" w:after="12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564"/>
        </w:trPr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[PS.]</w:t>
            </w:r>
          </w:p>
        </w:tc>
        <w:tc>
          <w:tcPr>
            <w:tcW w:type="dxa" w:w="3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Returning the article and Ramji Sharma’s letter.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11692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229. LETTER TO AMRIT KAUR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24, 1941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AMRIT,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little note.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never doubted the welcome you were to receive there. I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not. I hope Tofa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remembers us all. I know your love of flowers.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give you satisfaction here. The place is much too disorganized </w:t>
      </w:r>
      <w:r>
        <w:rPr>
          <w:rFonts w:ascii="Times" w:hAnsi="Times" w:eastAsia="Times"/>
          <w:b w:val="0"/>
          <w:i w:val="0"/>
          <w:color w:val="000000"/>
          <w:sz w:val="22"/>
        </w:rPr>
        <w:t>for sporting flower-beds.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out on 5th April unless some mishap prevents it.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Probably it will be Ahmedabad. Chandrashanker seems to have </w:t>
      </w:r>
      <w:r>
        <w:rPr>
          <w:rFonts w:ascii="Times" w:hAnsi="Times" w:eastAsia="Times"/>
          <w:b w:val="0"/>
          <w:i w:val="0"/>
          <w:color w:val="000000"/>
          <w:sz w:val="22"/>
        </w:rPr>
        <w:t>neglected his duty to an unforgivable extent.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hoping that he has not been wilfully dishonest. But neglect </w:t>
      </w:r>
      <w:r>
        <w:rPr>
          <w:rFonts w:ascii="Times" w:hAnsi="Times" w:eastAsia="Times"/>
          <w:b w:val="0"/>
          <w:i w:val="0"/>
          <w:color w:val="000000"/>
          <w:sz w:val="22"/>
        </w:rPr>
        <w:t>such as he seems to have shown produces almost the same result.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keeping well in spite of the heat.</w:t>
      </w:r>
    </w:p>
    <w:p>
      <w:pPr>
        <w:autoSpaceDN w:val="0"/>
        <w:autoSpaceDE w:val="0"/>
        <w:widowControl/>
        <w:spacing w:line="294" w:lineRule="exact" w:before="6" w:after="2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578"/>
        </w:trPr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Amtul Salaam is doing well. No asthma.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4004. Courtesy: Amrit Kaur. Also G.N. 7313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1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Addressee’s pet dog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It could not, however, be resumed, and had to be again suspended; v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“Note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Harijan",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or before 28-3-1941, and “Letter to Amrit Kaur”, 29-3-1941; also </w:t>
      </w:r>
      <w:r>
        <w:rPr>
          <w:rFonts w:ascii="Times" w:hAnsi="Times" w:eastAsia="Times"/>
          <w:b w:val="0"/>
          <w:i w:val="0"/>
          <w:color w:val="000000"/>
          <w:sz w:val="18"/>
        </w:rPr>
        <w:t>letter to the addressee, “Letter to Amrit Kaur”, 21-3-1941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80 : 28 DECEMBER, 1940 - 17 AUGUST, 1941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131</w:t>
      </w:r>
    </w:p>
    <w:p>
      <w:pPr>
        <w:sectPr>
          <w:pgSz w:w="9360" w:h="12960"/>
          <w:pgMar w:top="52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230. LETTER TO MIRABEHN</w:t>
      </w:r>
    </w:p>
    <w:p>
      <w:pPr>
        <w:autoSpaceDN w:val="0"/>
        <w:autoSpaceDE w:val="0"/>
        <w:widowControl/>
        <w:spacing w:line="270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24, 1941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it not best that I send you Undhru back? He can be on guard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12 and 4, and do all your work. The woman may be disposed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otherwise. Here is. ......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6473. Courtesy: Mirabehn. Also G.N. 9868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231. LETTER TO MIRABEHN</w:t>
      </w:r>
    </w:p>
    <w:p>
      <w:pPr>
        <w:autoSpaceDN w:val="0"/>
        <w:autoSpaceDE w:val="0"/>
        <w:widowControl/>
        <w:spacing w:line="270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24, 1941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CHI, MIRA,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note. I did not even notice anything. It is enough that you </w:t>
      </w:r>
      <w:r>
        <w:rPr>
          <w:rFonts w:ascii="Times" w:hAnsi="Times" w:eastAsia="Times"/>
          <w:b w:val="0"/>
          <w:i w:val="0"/>
          <w:color w:val="000000"/>
          <w:sz w:val="22"/>
        </w:rPr>
        <w:t>are incapable of disrespect. If you take Undhru, all difficulty vanishes.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6474. Courtesy: Mirabehn. Also G.N. 9869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232. LETTER TO RAGHUVANSH GAUR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via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24, 1941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RAGHUVANSH,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Rajkumaribehn tried and failed. In the circumstances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for the time being employ yourself in some paying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whereby your knowledge may not be lost, and cultivate non-violence.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140</w:t>
      </w:r>
    </w:p>
    <w:p>
      <w:pPr>
        <w:autoSpaceDN w:val="0"/>
        <w:autoSpaceDE w:val="0"/>
        <w:widowControl/>
        <w:spacing w:line="240" w:lineRule="exact" w:before="8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One word is illegible in the source.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letter to the addressee, p.”Letter to “Raghuvash Gaur:,9-3-1941 and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Amrit Kaur”, 22-3-1984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233. LETTER TO VIJAYABEHN M. PANCHOLI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24, 1941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VIJAYA,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demanding too much. You write after a long time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want an immediate reply. I will use the dhotis when I get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 has gone to Delhi to take treatment from Sushila. There is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particular. She is suffering from the same old complaint. But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wanted to be under Sushila’s treatment. It was not possible for Sushila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come and stay here for a long time. I, therefore, sent Ba. Manubhai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have had some good experience. Does he take enough ghee? I </w:t>
      </w:r>
      <w:r>
        <w:rPr>
          <w:rFonts w:ascii="Times" w:hAnsi="Times" w:eastAsia="Times"/>
          <w:b w:val="0"/>
          <w:i w:val="0"/>
          <w:color w:val="000000"/>
          <w:sz w:val="22"/>
        </w:rPr>
        <w:t>hope Nanabhai is keeping well. Sharda is still here.</w:t>
      </w:r>
    </w:p>
    <w:p>
      <w:pPr>
        <w:autoSpaceDN w:val="0"/>
        <w:autoSpaceDE w:val="0"/>
        <w:widowControl/>
        <w:spacing w:line="220" w:lineRule="exact" w:before="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7139. Also C.W. 4631.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Vijayabehn M. Pancholi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234. LETTER TO KANTILAL GANDHI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24, 1941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KANTI,</w:t>
      </w:r>
    </w:p>
    <w:p>
      <w:pPr>
        <w:autoSpaceDN w:val="0"/>
        <w:tabs>
          <w:tab w:pos="550" w:val="left"/>
          <w:tab w:pos="317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May Shanti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you live long. May you bring </w:t>
      </w:r>
      <w:r>
        <w:rPr>
          <w:rFonts w:ascii="Times" w:hAnsi="Times" w:eastAsia="Times"/>
          <w:b w:val="0"/>
          <w:i w:val="0"/>
          <w:color w:val="000000"/>
          <w:sz w:val="22"/>
        </w:rPr>
        <w:t>credit to the family and society and be true servants.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Ba has gone to Delhi to have treatment from Sushila. She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stay there for a month or so. The piles had become painful. Manu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tumour and she may have to be operated upon. Saraswati must be </w:t>
      </w:r>
      <w:r>
        <w:rPr>
          <w:rFonts w:ascii="Times" w:hAnsi="Times" w:eastAsia="Times"/>
          <w:b w:val="0"/>
          <w:i w:val="0"/>
          <w:color w:val="000000"/>
          <w:sz w:val="22"/>
        </w:rPr>
        <w:t>fine.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to you all from</w:t>
      </w:r>
    </w:p>
    <w:p>
      <w:pPr>
        <w:autoSpaceDN w:val="0"/>
        <w:autoSpaceDE w:val="0"/>
        <w:widowControl/>
        <w:spacing w:line="266" w:lineRule="exact" w:before="42" w:after="0"/>
        <w:ind w:left="0" w:right="7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photostat of the Gujarati: C.W. 7363. Courtesy: Kantilal Gandhi</w:t>
      </w:r>
    </w:p>
    <w:p>
      <w:pPr>
        <w:autoSpaceDN w:val="0"/>
        <w:autoSpaceDE w:val="0"/>
        <w:widowControl/>
        <w:spacing w:line="240" w:lineRule="exact" w:before="15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Addressee’s son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80 : 28 DECEMBER, 1940 - 17 AUGUST, 1941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133</w:t>
      </w:r>
    </w:p>
    <w:p>
      <w:pPr>
        <w:sectPr>
          <w:pgSz w:w="9360" w:h="12960"/>
          <w:pgMar w:top="526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235. LETTER TO KASTURBA GANDHI</w:t>
      </w:r>
    </w:p>
    <w:p>
      <w:pPr>
        <w:autoSpaceDN w:val="0"/>
        <w:autoSpaceDE w:val="0"/>
        <w:widowControl/>
        <w:spacing w:line="270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24, 1941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BA,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Either write or dictate a letter to me. A letter from Kanti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enclosed. On one side he has written to you and on the other to me.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regular news about Manu. It looks as if she will have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operated upon. I have written and suggested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another doctor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consulted and, if he also is of the same opinion, she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operated upon. There is no risk at all in the operation.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worry. Now that you are there, go through the full treatment and get </w:t>
      </w:r>
      <w:r>
        <w:rPr>
          <w:rFonts w:ascii="Times" w:hAnsi="Times" w:eastAsia="Times"/>
          <w:b w:val="0"/>
          <w:i w:val="0"/>
          <w:color w:val="000000"/>
          <w:sz w:val="22"/>
        </w:rPr>
        <w:t>well.</w:t>
      </w:r>
    </w:p>
    <w:p>
      <w:pPr>
        <w:autoSpaceDN w:val="0"/>
        <w:tabs>
          <w:tab w:pos="550" w:val="left"/>
          <w:tab w:pos="690" w:val="left"/>
        </w:tabs>
        <w:autoSpaceDE w:val="0"/>
        <w:widowControl/>
        <w:spacing w:line="260" w:lineRule="exact" w:before="40" w:after="6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it is quite hot. Do not worry about me. Things are all right.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Lilavati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looks after my food, etc.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Blessings to Lakshmi</w:t>
      </w:r>
    </w:p>
    <w:p>
      <w:pPr>
        <w:sectPr>
          <w:type w:val="continuous"/>
          <w:pgSz w:w="9360" w:h="12960"/>
          <w:pgMar w:top="726" w:right="1404" w:bottom="468" w:left="1440" w:header="720" w:footer="720" w:gutter="0"/>
          <w:cols w:num="2" w:equalWidth="0">
            <w:col w:w="2488" w:space="0"/>
            <w:col w:w="4028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268"/>
        <w:ind w:left="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 children.</w:t>
      </w:r>
    </w:p>
    <w:p>
      <w:pPr>
        <w:sectPr>
          <w:type w:val="nextColumn"/>
          <w:pgSz w:w="9360" w:h="12960"/>
          <w:pgMar w:top="726" w:right="1404" w:bottom="468" w:left="1440" w:header="720" w:footer="720" w:gutter="0"/>
          <w:cols w:num="2" w:equalWidth="0">
            <w:col w:w="2488" w:space="0"/>
            <w:col w:w="4028" w:space="0"/>
          </w:cols>
          <w:docGrid w:linePitch="360"/>
        </w:sectPr>
      </w:pPr>
    </w:p>
    <w:p>
      <w:pPr>
        <w:autoSpaceDN w:val="0"/>
        <w:tabs>
          <w:tab w:pos="470" w:val="left"/>
          <w:tab w:pos="2190" w:val="left"/>
          <w:tab w:pos="5730" w:val="left"/>
        </w:tabs>
        <w:autoSpaceDE w:val="0"/>
        <w:widowControl/>
        <w:spacing w:line="236" w:lineRule="exact" w:before="30" w:after="0"/>
        <w:ind w:left="10" w:right="0" w:firstLine="0"/>
        <w:jc w:val="left"/>
      </w:pP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[PS.]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letter from Mani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enclosed. Reply to her at length. Lakshmi </w:t>
      </w:r>
      <w:r>
        <w:rPr>
          <w:rFonts w:ascii="Times" w:hAnsi="Times" w:eastAsia="Times"/>
          <w:b w:val="0"/>
          <w:i w:val="0"/>
          <w:color w:val="000000"/>
          <w:sz w:val="22"/>
        </w:rPr>
        <w:t>or Sushila will write it for you.</w:t>
      </w:r>
    </w:p>
    <w:p>
      <w:pPr>
        <w:autoSpaceDN w:val="0"/>
        <w:autoSpaceDE w:val="0"/>
        <w:widowControl/>
        <w:spacing w:line="240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M.M.U./XXIV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236. LETTER TO ADVAITA KUMAR GOSWAMI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0"/>
        </w:rPr>
        <w:t>via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24, 1941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ADVAITA KUMAR,</w:t>
      </w:r>
    </w:p>
    <w:p>
      <w:pPr>
        <w:autoSpaceDN w:val="0"/>
        <w:autoSpaceDE w:val="0"/>
        <w:widowControl/>
        <w:spacing w:line="260" w:lineRule="exact" w:before="3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replying to your letter belatedly as I could get no time.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can I write about the condition there? I cannot write to Baba </w:t>
      </w:r>
      <w:r>
        <w:rPr>
          <w:rFonts w:ascii="Times" w:hAnsi="Times" w:eastAsia="Times"/>
          <w:b w:val="0"/>
          <w:i w:val="0"/>
          <w:color w:val="000000"/>
          <w:sz w:val="22"/>
        </w:rPr>
        <w:t>Raghavdas, Mohanlalji and others. So try to do your best.</w:t>
      </w:r>
    </w:p>
    <w:p>
      <w:pPr>
        <w:autoSpaceDN w:val="0"/>
        <w:autoSpaceDE w:val="0"/>
        <w:widowControl/>
        <w:spacing w:line="220" w:lineRule="exact" w:before="86" w:after="0"/>
        <w:ind w:left="0" w:right="41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151</w:t>
      </w:r>
    </w:p>
    <w:p>
      <w:pPr>
        <w:autoSpaceDN w:val="0"/>
        <w:autoSpaceDE w:val="0"/>
        <w:widowControl/>
        <w:spacing w:line="220" w:lineRule="exact" w:before="320" w:after="0"/>
        <w:ind w:left="55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Kunvarji K. Parekh”, 23-3-1941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Lilavati Asar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Lakshmi Devdas Gandhi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rPr>
          <w:rFonts w:ascii="Times" w:hAnsi="Times" w:eastAsia="Times"/>
          <w:b w:val="0"/>
          <w:i w:val="0"/>
          <w:color w:val="000000"/>
          <w:sz w:val="18"/>
        </w:rPr>
        <w:t>Manibehn Patel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237. LETTER TO KRISHNACHANDRA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24, 1941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KRISHNACHANDRA,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read the set of rules and regulations prepared by Bhai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Kundar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 It is good. If there is any need for making certain changes,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please make them. otherwise get copies made on the office cyclostyle.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 can always make some changes later.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4380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238. LETTER TO KRISHNACHANDRA</w:t>
      </w:r>
    </w:p>
    <w:p>
      <w:pPr>
        <w:autoSpaceDN w:val="0"/>
        <w:autoSpaceDE w:val="0"/>
        <w:widowControl/>
        <w:spacing w:line="27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24, 1941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KRISHNACHANDRA,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not understood at all. If personally I had some inkling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it, I would have told you. As I was in a hurry I did not write.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underlying problem is that man is not so simple. If anyone tells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soon as passion arises in him, then this Ashram would become heaven.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Afterwards it may or may not result in marriage. . . 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able to hide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passion. When I asked him he admitted it. If their behaviour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disapproved by others, who knows how far the two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gone. So the correct rule would be that as soon as passion arises,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let it be known. But who will do this? So I stick to the old </w:t>
      </w:r>
      <w:r>
        <w:rPr>
          <w:rFonts w:ascii="Times" w:hAnsi="Times" w:eastAsia="Times"/>
          <w:b w:val="0"/>
          <w:i w:val="0"/>
          <w:color w:val="000000"/>
          <w:sz w:val="22"/>
        </w:rPr>
        <w:t>saying that as we are and as we shall be so would others be.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4381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239. LETTER TO KRISHNACHANDRA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24, 1941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KRISHNACHANDRA,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Grinding, latrine-cleaning and so on were all there in Kocharab,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and I used to do all these things.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Kundar Divan, a khadi worker, brother of Manohar Divan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name is scored out in the source.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80 : 28 DECEMBER, 1940 - 17 AUGUST,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135</w:t>
      </w:r>
    </w:p>
    <w:p>
      <w:pPr>
        <w:sectPr>
          <w:pgSz w:w="9360" w:h="12960"/>
          <w:pgMar w:top="72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asked a proper question. This was only an example.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expel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would be equally unjust. For disobeying the rules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should be dismissed. To expel a person who sincerely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admits his mental attitude would be intolerance. Out of intolerance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springs hypocrisy. The problem is complicated. If you think coolly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the matter, you would be convinced. Behind your question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seems to be some other question. I am thinking about it, you may also </w:t>
      </w:r>
      <w:r>
        <w:rPr>
          <w:rFonts w:ascii="Times" w:hAnsi="Times" w:eastAsia="Times"/>
          <w:b w:val="0"/>
          <w:i w:val="0"/>
          <w:color w:val="000000"/>
          <w:sz w:val="22"/>
        </w:rPr>
        <w:t>think over it.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4382</w:t>
      </w:r>
    </w:p>
    <w:p>
      <w:pPr>
        <w:autoSpaceDN w:val="0"/>
        <w:autoSpaceDE w:val="0"/>
        <w:widowControl/>
        <w:spacing w:line="260" w:lineRule="exact" w:before="394" w:after="0"/>
        <w:ind w:left="288" w:right="288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240. LETTER TO SECRETARY, BENGAL PROVINCIAL </w:t>
      </w:r>
      <w:r>
        <w:rPr>
          <w:rFonts w:ascii="Times" w:hAnsi="Times" w:eastAsia="Times"/>
          <w:b w:val="0"/>
          <w:i/>
          <w:color w:val="000000"/>
          <w:sz w:val="24"/>
        </w:rPr>
        <w:t>CONGRESS COMMITTEE, CALCUTTA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March 25, 1941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absolute merit in jail-going. It is only a means. If </w:t>
      </w:r>
      <w:r>
        <w:rPr>
          <w:rFonts w:ascii="Times" w:hAnsi="Times" w:eastAsia="Times"/>
          <w:b w:val="0"/>
          <w:i w:val="0"/>
          <w:color w:val="000000"/>
          <w:sz w:val="22"/>
        </w:rPr>
        <w:t>you attain the end without it, we should welcome the opportunity.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difficulties I can well imagine, but the road to success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overlain with them. They need not baffle us. If our steps are firm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true, success is assured. I do not worry about their not arresting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satyagrahis. You must turn this move of the Government to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account. Let the satyagrahis work in their districts and organize them, </w:t>
      </w:r>
      <w:r>
        <w:rPr>
          <w:rFonts w:ascii="Times" w:hAnsi="Times" w:eastAsia="Times"/>
          <w:b w:val="0"/>
          <w:i w:val="0"/>
          <w:color w:val="000000"/>
          <w:sz w:val="22"/>
        </w:rPr>
        <w:t>if they will not march towards Delhi.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any event a vast majority will always be outside. If they are </w:t>
      </w:r>
      <w:r>
        <w:rPr>
          <w:rFonts w:ascii="Times" w:hAnsi="Times" w:eastAsia="Times"/>
          <w:b w:val="0"/>
          <w:i w:val="0"/>
          <w:color w:val="000000"/>
          <w:sz w:val="22"/>
        </w:rPr>
        <w:t>organized fully, none need court imprisonment.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Maulana’s arrest is of course unfortunate, but it had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come. Every one of the difficult tasks should put the, workers on their </w:t>
      </w:r>
      <w:r>
        <w:rPr>
          <w:rFonts w:ascii="Times" w:hAnsi="Times" w:eastAsia="Times"/>
          <w:b w:val="0"/>
          <w:i w:val="0"/>
          <w:color w:val="000000"/>
          <w:sz w:val="22"/>
        </w:rPr>
        <w:t>mettle.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27-3-1941</w:t>
      </w:r>
    </w:p>
    <w:p>
      <w:pPr>
        <w:autoSpaceDN w:val="0"/>
        <w:autoSpaceDE w:val="0"/>
        <w:widowControl/>
        <w:spacing w:line="240" w:lineRule="exact" w:before="20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name is scored out in the source.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was reported under the date-line “Calcutta, March 25”.</w:t>
      </w:r>
    </w:p>
    <w:p>
      <w:pPr>
        <w:autoSpaceDN w:val="0"/>
        <w:tabs>
          <w:tab w:pos="265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</w:t>
      </w:r>
    </w:p>
    <w:p>
      <w:pPr>
        <w:sectPr>
          <w:pgSz w:w="9360" w:h="12960"/>
          <w:pgMar w:top="54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241. TELEGRAM TO AMRIT KAUR</w:t>
      </w:r>
    </w:p>
    <w:p>
      <w:pPr>
        <w:autoSpaceDN w:val="0"/>
        <w:autoSpaceDE w:val="0"/>
        <w:widowControl/>
        <w:spacing w:line="266" w:lineRule="exact" w:before="126" w:after="0"/>
        <w:ind w:left="0" w:right="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6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25, 1941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AJKUMARI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MRIT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AUR</w:t>
      </w:r>
    </w:p>
    <w:p>
      <w:pPr>
        <w:autoSpaceDN w:val="0"/>
        <w:autoSpaceDE w:val="0"/>
        <w:widowControl/>
        <w:spacing w:line="266" w:lineRule="exact" w:before="34" w:after="5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ULLUNDUR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ITY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92"/>
        <w:gridCol w:w="1092"/>
        <w:gridCol w:w="1092"/>
        <w:gridCol w:w="1092"/>
        <w:gridCol w:w="1092"/>
        <w:gridCol w:w="1092"/>
      </w:tblGrid>
      <w:tr>
        <w:trPr>
          <w:trHeight w:hRule="exact" w:val="294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ADDRESS 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ONLY 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WOMEN </w:t>
            </w:r>
          </w:p>
        </w:tc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STUDENTS.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VISIT 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GUJARAT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UNNECESSARY.</w:t>
      </w:r>
    </w:p>
    <w:p>
      <w:pPr>
        <w:autoSpaceDN w:val="0"/>
        <w:autoSpaceDE w:val="0"/>
        <w:widowControl/>
        <w:spacing w:line="266" w:lineRule="exact" w:before="46" w:after="0"/>
        <w:ind w:left="0" w:right="6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4005. Courtesy: Amrit Kaur. Also G.N. 7314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242. LETTER TO AMRIT KAUR</w:t>
      </w:r>
    </w:p>
    <w:p>
      <w:pPr>
        <w:autoSpaceDN w:val="0"/>
        <w:autoSpaceDE w:val="0"/>
        <w:widowControl/>
        <w:spacing w:line="294" w:lineRule="exact" w:before="84" w:after="0"/>
        <w:ind w:left="0" w:right="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6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25, 1941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AMRIT,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I have sent you the wire you asked for. I do not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be involved in men’s meetings, etc. You must not be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cheap. Students, yes, if they behave and really want you. Women </w:t>
      </w:r>
      <w:r>
        <w:rPr>
          <w:rFonts w:ascii="Times" w:hAnsi="Times" w:eastAsia="Times"/>
          <w:b w:val="0"/>
          <w:i w:val="0"/>
          <w:color w:val="000000"/>
          <w:sz w:val="22"/>
        </w:rPr>
        <w:t>always. You may not go to Gujarat.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ointment was in its place. It is for Janakibehn.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keeping quite well. 142/90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the afternoon.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women I have given no final opinion. You are not in a </w:t>
      </w:r>
      <w:r>
        <w:rPr>
          <w:rFonts w:ascii="Times" w:hAnsi="Times" w:eastAsia="Times"/>
          <w:b w:val="0"/>
          <w:i w:val="0"/>
          <w:color w:val="000000"/>
          <w:sz w:val="22"/>
        </w:rPr>
        <w:t>hurry ?</w:t>
      </w:r>
    </w:p>
    <w:p>
      <w:pPr>
        <w:autoSpaceDN w:val="0"/>
        <w:autoSpaceDE w:val="0"/>
        <w:widowControl/>
        <w:spacing w:line="294" w:lineRule="exact" w:before="6" w:after="2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38"/>
        <w:gridCol w:w="1638"/>
        <w:gridCol w:w="1638"/>
        <w:gridCol w:w="1638"/>
      </w:tblGrid>
      <w:tr>
        <w:trPr>
          <w:trHeight w:hRule="exact" w:val="910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Harijan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on 5th April—Ahmedabad.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62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4006. Courtesy: Amrit Kaur. Also G.N. 7315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2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Blood-pressure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however, could not be resumed;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Amrit Kaur”, </w:t>
      </w:r>
      <w:r>
        <w:rPr>
          <w:rFonts w:ascii="Times" w:hAnsi="Times" w:eastAsia="Times"/>
          <w:b w:val="0"/>
          <w:i w:val="0"/>
          <w:color w:val="000000"/>
          <w:sz w:val="18"/>
        </w:rPr>
        <w:t>27-3-1941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80 : 28 DECEMBER, 1940 - 17 AUGUST,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137</w:t>
      </w:r>
    </w:p>
    <w:p>
      <w:pPr>
        <w:sectPr>
          <w:pgSz w:w="9360" w:h="12960"/>
          <w:pgMar w:top="726" w:right="136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243. LETTER TO AMRIT KAUR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26, 1941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AMRIT,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will care to read the enclosed. You may destroy 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weather is getting warmer though I remain unaffected by it.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Manu Trivedi’s father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come. He is one of the rare men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met. He is a good man. He is suffering from blood-pressure and </w:t>
      </w:r>
      <w:r>
        <w:rPr>
          <w:rFonts w:ascii="Times" w:hAnsi="Times" w:eastAsia="Times"/>
          <w:b w:val="0"/>
          <w:i w:val="0"/>
          <w:color w:val="000000"/>
          <w:sz w:val="22"/>
        </w:rPr>
        <w:t>is under my treatment though living in Wardha.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Janakibehn is getting on. Madalasa is still causing worry. Amtul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Salaam is keeping fairly well. All else is as when you were here.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drop a postcard to Ba. She is to have an injection today. This is being </w:t>
      </w:r>
      <w:r>
        <w:rPr>
          <w:rFonts w:ascii="Times" w:hAnsi="Times" w:eastAsia="Times"/>
          <w:b w:val="0"/>
          <w:i w:val="0"/>
          <w:color w:val="000000"/>
          <w:sz w:val="22"/>
        </w:rPr>
        <w:t>written before 4 a.m.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4007. Courtesy: Amrit Kaur. Also G.N. 7316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244. LETTER TO PATWARDHAN</w:t>
      </w:r>
    </w:p>
    <w:p>
      <w:pPr>
        <w:autoSpaceDN w:val="0"/>
        <w:autoSpaceDE w:val="0"/>
        <w:widowControl/>
        <w:spacing w:line="270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26, 1941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PATWARDHAN,</w:t>
      </w:r>
    </w:p>
    <w:p>
      <w:pPr>
        <w:autoSpaceDN w:val="0"/>
        <w:autoSpaceDE w:val="0"/>
        <w:widowControl/>
        <w:spacing w:line="260" w:lineRule="exact" w:before="3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can I say whether going to the court is right or not ?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I can plainly say that you have a full right to go to the court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 may be a duty to do so. But I am in no position to decide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it is or is not a duty. You yourself should think over this.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tried to bring everyone together, but failed. Still if all of you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over, I will certainly give some time to you. But I have no courage to </w:t>
      </w:r>
      <w:r>
        <w:rPr>
          <w:rFonts w:ascii="Times" w:hAnsi="Times" w:eastAsia="Times"/>
          <w:b w:val="0"/>
          <w:i w:val="0"/>
          <w:color w:val="000000"/>
          <w:sz w:val="22"/>
        </w:rPr>
        <w:t>send for all of them.</w:t>
      </w:r>
    </w:p>
    <w:p>
      <w:pPr>
        <w:autoSpaceDN w:val="0"/>
        <w:autoSpaceDE w:val="0"/>
        <w:widowControl/>
        <w:spacing w:line="220" w:lineRule="exact" w:before="2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40" w:lineRule="exact" w:before="14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Jaishanker Trivedi</w:t>
      </w:r>
    </w:p>
    <w:p>
      <w:pPr>
        <w:autoSpaceDN w:val="0"/>
        <w:tabs>
          <w:tab w:pos="265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</w:t>
      </w:r>
    </w:p>
    <w:p>
      <w:pPr>
        <w:sectPr>
          <w:pgSz w:w="9360" w:h="12960"/>
          <w:pgMar w:top="526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245. TELEGRAM TO AMRIT KAUR</w:t>
      </w:r>
    </w:p>
    <w:p>
      <w:pPr>
        <w:autoSpaceDN w:val="0"/>
        <w:autoSpaceDE w:val="0"/>
        <w:widowControl/>
        <w:spacing w:line="266" w:lineRule="exact" w:before="166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ARDHAGANJ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27, 1941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AJKUMARI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MRIT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AUR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ULLUNDUR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ITY</w:t>
      </w:r>
    </w:p>
    <w:p>
      <w:pPr>
        <w:autoSpaceDN w:val="0"/>
        <w:autoSpaceDE w:val="0"/>
        <w:widowControl/>
        <w:spacing w:line="212" w:lineRule="exact" w:before="2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ENOUGH       IF       YOU      REACH       DELHI        FOURTEENTH       MORNING.</w:t>
      </w:r>
    </w:p>
    <w:p>
      <w:pPr>
        <w:autoSpaceDN w:val="0"/>
        <w:autoSpaceDE w:val="0"/>
        <w:widowControl/>
        <w:spacing w:line="266" w:lineRule="exact" w:before="46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4008. Courtesy: Amrit Kaur. Also G.N. 7317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246. LETTER TO PRABHAVATI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0"/>
        </w:rPr>
        <w:t>via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27, 1941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PRABHA,</w:t>
      </w:r>
    </w:p>
    <w:p>
      <w:pPr>
        <w:autoSpaceDN w:val="0"/>
        <w:autoSpaceDE w:val="0"/>
        <w:widowControl/>
        <w:spacing w:line="280" w:lineRule="exact" w:before="3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 was pained to read about Jayaprakash.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have a cold water bath after the massage. The body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massaged thoroughly. Uncooked tomatoes are all right. Remember </w:t>
      </w:r>
      <w:r>
        <w:rPr>
          <w:rFonts w:ascii="Times" w:hAnsi="Times" w:eastAsia="Times"/>
          <w:b w:val="0"/>
          <w:i w:val="0"/>
          <w:color w:val="000000"/>
          <w:sz w:val="22"/>
        </w:rPr>
        <w:t>you have to come here on your way back.</w:t>
      </w:r>
    </w:p>
    <w:p>
      <w:pPr>
        <w:autoSpaceDN w:val="0"/>
        <w:autoSpaceDE w:val="0"/>
        <w:widowControl/>
        <w:spacing w:line="220" w:lineRule="exact" w:before="12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3557</w:t>
      </w:r>
    </w:p>
    <w:p>
      <w:pPr>
        <w:autoSpaceDN w:val="0"/>
        <w:autoSpaceDE w:val="0"/>
        <w:widowControl/>
        <w:spacing w:line="292" w:lineRule="exact" w:before="5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247. LETTER TO RAMDAS AND NIRMALA GANDHI</w:t>
      </w:r>
    </w:p>
    <w:p>
      <w:pPr>
        <w:autoSpaceDN w:val="0"/>
        <w:autoSpaceDE w:val="0"/>
        <w:widowControl/>
        <w:spacing w:line="266" w:lineRule="exact" w:before="286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“V</w:t>
      </w:r>
      <w:r>
        <w:rPr>
          <w:rFonts w:ascii="Times" w:hAnsi="Times" w:eastAsia="Times"/>
          <w:b w:val="0"/>
          <w:i w:val="0"/>
          <w:color w:val="000000"/>
          <w:sz w:val="16"/>
        </w:rPr>
        <w:t>IA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(C.P.)]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4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27, 1941</w:t>
      </w:r>
    </w:p>
    <w:p>
      <w:pPr>
        <w:autoSpaceDN w:val="0"/>
        <w:autoSpaceDE w:val="0"/>
        <w:widowControl/>
        <w:spacing w:line="212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RAMDAS AND NIMU,</w:t>
      </w:r>
    </w:p>
    <w:p>
      <w:pPr>
        <w:autoSpaceDN w:val="0"/>
        <w:autoSpaceDE w:val="0"/>
        <w:widowControl/>
        <w:spacing w:line="260" w:lineRule="exact" w:before="11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received the letters from you both. I will not tempt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here in May. The best thing will be for you to go to a cool place </w:t>
      </w:r>
      <w:r>
        <w:rPr>
          <w:rFonts w:ascii="Times" w:hAnsi="Times" w:eastAsia="Times"/>
          <w:b w:val="0"/>
          <w:i w:val="0"/>
          <w:color w:val="000000"/>
          <w:sz w:val="22"/>
        </w:rPr>
        <w:t>and take rest. You may go to Maroli. Perhaps Chorwad. Next in the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 on the letter-head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80 : 28 DECEMBER, 1940 - 17 AUGUST,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139</w:t>
      </w:r>
    </w:p>
    <w:p>
      <w:pPr>
        <w:sectPr>
          <w:pgSz w:w="9360" w:h="12960"/>
          <w:pgMar w:top="756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list is Ghogha. It will suffice if the place is on a sea-coast. If, however, </w:t>
      </w:r>
      <w:r>
        <w:rPr>
          <w:rFonts w:ascii="Times" w:hAnsi="Times" w:eastAsia="Times"/>
          <w:b w:val="0"/>
          <w:i w:val="0"/>
          <w:color w:val="000000"/>
          <w:sz w:val="22"/>
        </w:rPr>
        <w:t>you wish to have a taste of the hot air here, by all means come over.</w:t>
      </w:r>
    </w:p>
    <w:p>
      <w:pPr>
        <w:autoSpaceDN w:val="0"/>
        <w:autoSpaceDE w:val="0"/>
        <w:widowControl/>
        <w:spacing w:line="220" w:lineRule="exact" w:before="26" w:after="12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2"/>
        <w:gridCol w:w="3262"/>
      </w:tblGrid>
      <w:tr>
        <w:trPr>
          <w:trHeight w:hRule="exact" w:val="554"/>
        </w:trPr>
        <w:tc>
          <w:tcPr>
            <w:tcW w:type="dxa" w:w="3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7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AMDAS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ANDHI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6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HANTINAGAR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OCIETY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Mrs. Sumitra Kulkarni Papers. Courtesy: Nehru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Memorial Museum 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248. NOTE ON “HARIJAN”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before </w:t>
      </w:r>
      <w:r>
        <w:rPr>
          <w:rFonts w:ascii="Times" w:hAnsi="Times" w:eastAsia="Times"/>
          <w:b w:val="0"/>
          <w:i/>
          <w:color w:val="000000"/>
          <w:sz w:val="22"/>
        </w:rPr>
        <w:t>March 28, 1941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circumstances we cannot restart. And even if we did </w:t>
      </w:r>
      <w:r>
        <w:rPr>
          <w:rFonts w:ascii="Times" w:hAnsi="Times" w:eastAsia="Times"/>
          <w:b w:val="0"/>
          <w:i w:val="0"/>
          <w:color w:val="000000"/>
          <w:sz w:val="22"/>
        </w:rPr>
        <w:t>so, I am sure we should come to grief in a month or so.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C.W. 7863. Courtesy: G. D. Birla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249. LETTER TO AMRIT KAUR</w:t>
      </w:r>
    </w:p>
    <w:p>
      <w:pPr>
        <w:autoSpaceDN w:val="0"/>
        <w:autoSpaceDE w:val="0"/>
        <w:widowControl/>
        <w:spacing w:line="294" w:lineRule="exact" w:before="14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28, 1941</w:t>
      </w:r>
    </w:p>
    <w:p>
      <w:pPr>
        <w:autoSpaceDN w:val="0"/>
        <w:autoSpaceDE w:val="0"/>
        <w:widowControl/>
        <w:spacing w:line="212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AMRIT,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could not write yesterday. I have your letters. I sent you a wire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34" w:after="0"/>
        <w:ind w:left="10" w:right="4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not going to Delhi before 14th. I told A[mrita Lal Chatterjee]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Good Friday. He says he is himself a Christian and was even </w:t>
      </w:r>
      <w:r>
        <w:rPr>
          <w:rFonts w:ascii="Times" w:hAnsi="Times" w:eastAsia="Times"/>
          <w:b w:val="0"/>
          <w:i w:val="0"/>
          <w:color w:val="000000"/>
          <w:sz w:val="22"/>
        </w:rPr>
        <w:t>crucified because he was married on Good Friday.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find herewith my final opinion on the women’s </w:t>
      </w:r>
      <w:r>
        <w:rPr>
          <w:rFonts w:ascii="Times" w:hAnsi="Times" w:eastAsia="Times"/>
          <w:b w:val="0"/>
          <w:i w:val="0"/>
          <w:color w:val="000000"/>
          <w:sz w:val="22"/>
        </w:rPr>
        <w:t>part in the Law Committee. Mridula has made ample reparation to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note is extracted from Mahadev Desai’s letter dated March 28 to G. D.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Birla, which read: “Man proposes, God disposes. I made the announcement yesterday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would be restarted on 5th April, but like a bolt from the blue came a letter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Tottenham today which decided Bapu against re-publication. . . . Perhaps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cannot now be restarted until after the war or after a settlement, of which I see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 hope whatsoever.” For the letter addressed to Mahadev Desai from Sir Richard </w:t>
      </w:r>
      <w:r>
        <w:rPr>
          <w:rFonts w:ascii="Times" w:hAnsi="Times" w:eastAsia="Times"/>
          <w:b w:val="0"/>
          <w:i w:val="0"/>
          <w:color w:val="000000"/>
          <w:sz w:val="18"/>
        </w:rPr>
        <w:t>Tottenham, Additional Secretary, Home Department,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“Sir Richrd Tottenham’s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Letter to Mahadev Desai”, 27-3-1941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ibid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“Telegram to Amrit Kaur”, 27-3-1941</w:t>
      </w:r>
    </w:p>
    <w:p>
      <w:pPr>
        <w:autoSpaceDN w:val="0"/>
        <w:tabs>
          <w:tab w:pos="265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</w:t>
      </w:r>
    </w:p>
    <w:p>
      <w:pPr>
        <w:sectPr>
          <w:pgSz w:w="9360" w:h="12960"/>
          <w:pgMar w:top="524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Joshi.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is a letter from Zuberi. I think you have corresponded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Kripalani has said that the letter has been forwarded to you for </w:t>
      </w:r>
      <w:r>
        <w:rPr>
          <w:rFonts w:ascii="Times" w:hAnsi="Times" w:eastAsia="Times"/>
          <w:b w:val="0"/>
          <w:i w:val="0"/>
          <w:color w:val="000000"/>
          <w:sz w:val="22"/>
        </w:rPr>
        <w:t>disposal.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Hindi writing is daily improving.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Hope Shummy is better.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 had an injection, Bharatanand had the operation yesterday. </w:t>
      </w:r>
      <w:r>
        <w:rPr>
          <w:rFonts w:ascii="Times" w:hAnsi="Times" w:eastAsia="Times"/>
          <w:b w:val="0"/>
          <w:i w:val="0"/>
          <w:color w:val="000000"/>
          <w:sz w:val="22"/>
        </w:rPr>
        <w:t>Sailen is all right. Shastri’s greed is on the increase, but he is well.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4009. Courtesy: Amrit Kaur. Also G.N. 7318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250. LETTER TO PRABHU DAYAL VIDYARTHI</w:t>
      </w:r>
    </w:p>
    <w:p>
      <w:pPr>
        <w:autoSpaceDN w:val="0"/>
        <w:autoSpaceDE w:val="0"/>
        <w:widowControl/>
        <w:spacing w:line="270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28, 1941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PRABHUDAYAL,</w:t>
      </w:r>
    </w:p>
    <w:p>
      <w:pPr>
        <w:autoSpaceDN w:val="0"/>
        <w:autoSpaceDE w:val="0"/>
        <w:widowControl/>
        <w:spacing w:line="260" w:lineRule="exact" w:before="3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Give up all needless talk and do only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Kakasaheb says. Consider it your dharma to do whatever work he </w:t>
      </w:r>
      <w:r>
        <w:rPr>
          <w:rFonts w:ascii="Times" w:hAnsi="Times" w:eastAsia="Times"/>
          <w:b w:val="0"/>
          <w:i w:val="0"/>
          <w:color w:val="000000"/>
          <w:sz w:val="22"/>
        </w:rPr>
        <w:t>gives and be fully engrossed in it.</w:t>
      </w:r>
    </w:p>
    <w:p>
      <w:pPr>
        <w:autoSpaceDN w:val="0"/>
        <w:autoSpaceDE w:val="0"/>
        <w:widowControl/>
        <w:spacing w:line="22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11693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251. THE ONLY WAY TOWARDS WORLD PEACE</w:t>
      </w:r>
    </w:p>
    <w:p>
      <w:pPr>
        <w:autoSpaceDN w:val="0"/>
        <w:autoSpaceDE w:val="0"/>
        <w:widowControl/>
        <w:spacing w:line="28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Deep inside me I have an ever growing faith that in the midst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universal destruction due to bloodshed, I am carrying on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absolutely innocuous struggle which, however, is pregnant with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potentialities.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movement, for the conduct of which I am responsible,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prove a vain effort, if I represent no one but myself; and if I remain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 to my faith, I may be satisfied, but so far as world peace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concerned, the effort will prove inadequate in terms of the present.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producing the desired result during the lifetime of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generation, it will be necessary to give an unmistakable demonstration </w:t>
      </w:r>
      <w:r>
        <w:rPr>
          <w:rFonts w:ascii="Times" w:hAnsi="Times" w:eastAsia="Times"/>
          <w:b w:val="0"/>
          <w:i w:val="0"/>
          <w:color w:val="000000"/>
          <w:sz w:val="22"/>
        </w:rPr>
        <w:t>that a substantial part of the nation is behind the effort. Much more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following two paragraphs are reproduced from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18"/>
        </w:rPr>
        <w:t>6-5-1941.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80 : 28 DECEMBER, 1940 - 17 AUGUST,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141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has to hope before such a demonstration becomes possible. The </w:t>
      </w:r>
      <w:r>
        <w:rPr>
          <w:rFonts w:ascii="Times" w:hAnsi="Times" w:eastAsia="Times"/>
          <w:b w:val="0"/>
          <w:i w:val="0"/>
          <w:color w:val="000000"/>
          <w:sz w:val="22"/>
        </w:rPr>
        <w:t>present movement is a humble attempt in that direction.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 can only make an honest attempt. In a satyagraha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movement, the saying that God is the giver of the result is literally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true. Therefore, it is faith that sustains me and it is faith that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sustain the other satyagrahis. We have only begun the battle. The real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test, the real suffering, has yet to come. Let me repeat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thousandth time that, in this long and arduous struggle, quality alone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count, never quantity. In this there is no room for hatred,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>not for camouflage.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Despite my being the originator of this struggle, I venture to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only through it can we hope for permanent world peace. Peace </w:t>
      </w:r>
      <w:r>
        <w:rPr>
          <w:rFonts w:ascii="Times" w:hAnsi="Times" w:eastAsia="Times"/>
          <w:b w:val="0"/>
          <w:i w:val="0"/>
          <w:color w:val="000000"/>
          <w:sz w:val="22"/>
        </w:rPr>
        <w:t>can never come through war.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 March 29, 1941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Sarvodaya</w:t>
      </w:r>
      <w:r>
        <w:rPr>
          <w:rFonts w:ascii="Times" w:hAnsi="Times" w:eastAsia="Times"/>
          <w:b w:val="0"/>
          <w:i w:val="0"/>
          <w:color w:val="000000"/>
          <w:sz w:val="22"/>
        </w:rPr>
        <w:t>, May 1941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252. LETTER TO AMRIT KAUR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29, 1941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AMRIT,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 proposes, God disposes. Yesterday the announcement went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be resumed on 5th April. Now a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has been received which practically amounts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prohibition from my point of view! I have, therefore, now announced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not be resumed on 5th April.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post from you today. Of course I do not expect you </w:t>
      </w:r>
      <w:r>
        <w:rPr>
          <w:rFonts w:ascii="Times" w:hAnsi="Times" w:eastAsia="Times"/>
          <w:b w:val="0"/>
          <w:i w:val="0"/>
          <w:color w:val="000000"/>
          <w:sz w:val="22"/>
        </w:rPr>
        <w:t>to write every day.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keeping fit. In a way the re-suspension removes a burden </w:t>
      </w:r>
      <w:r>
        <w:rPr>
          <w:rFonts w:ascii="Times" w:hAnsi="Times" w:eastAsia="Times"/>
          <w:b w:val="0"/>
          <w:i w:val="0"/>
          <w:color w:val="000000"/>
          <w:sz w:val="22"/>
        </w:rPr>
        <w:t>from my mind.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3672. Courtesy: Amrit Kaur. Also G.N. 6481</w:t>
      </w:r>
    </w:p>
    <w:p>
      <w:pPr>
        <w:autoSpaceDN w:val="0"/>
        <w:autoSpaceDE w:val="0"/>
        <w:widowControl/>
        <w:spacing w:line="220" w:lineRule="exact" w:before="500" w:after="0"/>
        <w:ind w:left="550" w:right="5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“Sir Richard Tottenham’s Letter to Mahadev Desai”, 27-3-1941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“Telegram to Amrit Kaur”, 27-3-1941</w:t>
      </w:r>
    </w:p>
    <w:p>
      <w:pPr>
        <w:autoSpaceDN w:val="0"/>
        <w:tabs>
          <w:tab w:pos="265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253. LETTER TO CHANDRAGUPTA VARSHNEYA</w:t>
      </w:r>
    </w:p>
    <w:p>
      <w:pPr>
        <w:autoSpaceDN w:val="0"/>
        <w:autoSpaceDE w:val="0"/>
        <w:widowControl/>
        <w:spacing w:line="266" w:lineRule="exact" w:before="126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29, 1941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CHANDRAGUPTA,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postcard. owing to your brother’s death,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your difficulty in returning to Sevagram. Ashadevi will </w:t>
      </w:r>
      <w:r>
        <w:rPr>
          <w:rFonts w:ascii="Times" w:hAnsi="Times" w:eastAsia="Times"/>
          <w:b w:val="0"/>
          <w:i w:val="0"/>
          <w:color w:val="000000"/>
          <w:sz w:val="22"/>
        </w:rPr>
        <w:t>feel your absence. She got much help from your work.</w:t>
      </w:r>
    </w:p>
    <w:p>
      <w:pPr>
        <w:autoSpaceDN w:val="0"/>
        <w:autoSpaceDE w:val="0"/>
        <w:widowControl/>
        <w:spacing w:line="220" w:lineRule="exact" w:before="26" w:after="1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62"/>
        <w:gridCol w:w="3262"/>
      </w:tblGrid>
      <w:tr>
        <w:trPr>
          <w:trHeight w:hRule="exact" w:val="598"/>
        </w:trPr>
        <w:tc>
          <w:tcPr>
            <w:tcW w:type="dxa" w:w="3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7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[From Hindi]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Gandhiji aur Rajasthan</w:t>
      </w:r>
      <w:r>
        <w:rPr>
          <w:rFonts w:ascii="Times" w:hAnsi="Times" w:eastAsia="Times"/>
          <w:b w:val="0"/>
          <w:i w:val="0"/>
          <w:color w:val="000000"/>
          <w:sz w:val="18"/>
        </w:rPr>
        <w:t>, p. 261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254. LETTER TO AMRIT KAUR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30, 1941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AMRIT,</w:t>
      </w:r>
    </w:p>
    <w:p>
      <w:pPr>
        <w:autoSpaceDN w:val="0"/>
        <w:autoSpaceDE w:val="0"/>
        <w:widowControl/>
        <w:spacing w:line="260" w:lineRule="exact" w:before="3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today. Your suggestions are sound. I want to take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hasty step. I am not perturbed by the discoveries. But if what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heard about Iftikhar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true, it will be a grievous shock. I still feel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some serious misunderstanding. But you will make what quiet </w:t>
      </w:r>
      <w:r>
        <w:rPr>
          <w:rFonts w:ascii="Times" w:hAnsi="Times" w:eastAsia="Times"/>
          <w:b w:val="0"/>
          <w:i w:val="0"/>
          <w:color w:val="000000"/>
          <w:sz w:val="22"/>
        </w:rPr>
        <w:t>inquiry you can make and let me know.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Yes, Rs. 100 have been received from your college. I have sent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postcard. I have readdressed three or four letters including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Patrika </w:t>
      </w:r>
      <w:r>
        <w:rPr>
          <w:rFonts w:ascii="Times" w:hAnsi="Times" w:eastAsia="Times"/>
          <w:b w:val="0"/>
          <w:i w:val="0"/>
          <w:color w:val="000000"/>
          <w:sz w:val="22"/>
        </w:rPr>
        <w:t>to you.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2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won’t grieve over the suspension of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Good is </w:t>
      </w:r>
      <w:r>
        <w:rPr>
          <w:rFonts w:ascii="Times" w:hAnsi="Times" w:eastAsia="Times"/>
          <w:b w:val="0"/>
          <w:i w:val="0"/>
          <w:color w:val="000000"/>
          <w:sz w:val="22"/>
        </w:rPr>
        <w:t>bound to come out of this.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2"/>
        <w:gridCol w:w="3262"/>
      </w:tblGrid>
      <w:tr>
        <w:trPr>
          <w:trHeight w:hRule="exact" w:val="560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A-1.</w:t>
            </w:r>
          </w:p>
        </w:tc>
        <w:tc>
          <w:tcPr>
            <w:tcW w:type="dxa" w:w="6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 am sorry about Shummy. I hope he will soon recover. I am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4010. Courtesy: Amrit Kaur. Also G.N. 7319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9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Mian Iftikhar-ud-din, President, Punjab Provincial Congress Committee; </w:t>
      </w:r>
      <w:r>
        <w:rPr>
          <w:rFonts w:ascii="Times" w:hAnsi="Times" w:eastAsia="Times"/>
          <w:b w:val="0"/>
          <w:i w:val="0"/>
          <w:color w:val="000000"/>
          <w:sz w:val="18"/>
        </w:rPr>
        <w:t>also “Statement to the Press”, 6-7-1941.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80 : 28 DECEMBER, 1940 - 17 AUGUST,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143</w:t>
      </w:r>
    </w:p>
    <w:p>
      <w:pPr>
        <w:sectPr>
          <w:pgSz w:w="9360" w:h="12960"/>
          <w:pgMar w:top="526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255. LETTER TO KRISHNACHANDRA</w:t>
      </w:r>
    </w:p>
    <w:p>
      <w:pPr>
        <w:autoSpaceDN w:val="0"/>
        <w:autoSpaceDE w:val="0"/>
        <w:widowControl/>
        <w:spacing w:line="270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30, 1941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KRISHNACHANDRA,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difficult to answer your question regarding the diary. Do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think proper. Experience alone shows what is best. You had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on a separate sheet anything which specially needs to be told to </w:t>
      </w:r>
      <w:r>
        <w:rPr>
          <w:rFonts w:ascii="Times" w:hAnsi="Times" w:eastAsia="Times"/>
          <w:b w:val="0"/>
          <w:i w:val="0"/>
          <w:color w:val="000000"/>
          <w:sz w:val="22"/>
        </w:rPr>
        <w:t>me. You should not have the burden of reading the diary.</w:t>
      </w:r>
    </w:p>
    <w:p>
      <w:pPr>
        <w:autoSpaceDN w:val="0"/>
        <w:autoSpaceDE w:val="0"/>
        <w:widowControl/>
        <w:spacing w:line="22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4383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256. LETTER TO F. MARY BARR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31, 1941</w:t>
      </w:r>
    </w:p>
    <w:p>
      <w:pPr>
        <w:autoSpaceDN w:val="0"/>
        <w:autoSpaceDE w:val="0"/>
        <w:widowControl/>
        <w:spacing w:line="260" w:lineRule="exact" w:before="82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just read yours of 18th February. Heaven knows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will reach you. I see you are having varied experiences. I hope </w:t>
      </w:r>
      <w:r>
        <w:rPr>
          <w:rFonts w:ascii="Times" w:hAnsi="Times" w:eastAsia="Times"/>
          <w:b w:val="0"/>
          <w:i w:val="0"/>
          <w:color w:val="000000"/>
          <w:sz w:val="22"/>
        </w:rPr>
        <w:t>you are keeping excellent health and so is Father.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Yes, you may write your book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 It will remove some cobwebs.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is very hot here. But there is no sickness just now.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are difficult here. I had announced resumption of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a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the Government compelled me to </w:t>
      </w:r>
      <w:r>
        <w:rPr>
          <w:rFonts w:ascii="Times" w:hAnsi="Times" w:eastAsia="Times"/>
          <w:b w:val="0"/>
          <w:i w:val="0"/>
          <w:color w:val="000000"/>
          <w:sz w:val="22"/>
        </w:rPr>
        <w:t>countermand the announcement.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Kamala has got a good training-ground in a big hospital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 and thanks to Dr. Jivraj Mehta. She is perfectly happy.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Chandel is carrying on in Khedi. of course we all expect you to return </w:t>
      </w:r>
      <w:r>
        <w:rPr>
          <w:rFonts w:ascii="Times" w:hAnsi="Times" w:eastAsia="Times"/>
          <w:b w:val="0"/>
          <w:i w:val="0"/>
          <w:color w:val="000000"/>
          <w:sz w:val="22"/>
        </w:rPr>
        <w:t>some day.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rest from Mahadev.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6081. Also C.W. 3411. Courtesy: F. Mary Barr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Bapu-Conversations and Correspondence with Mahatma Gandhi</w:t>
      </w:r>
      <w:r>
        <w:rPr>
          <w:rFonts w:ascii="Times" w:hAnsi="Times" w:eastAsia="Times"/>
          <w:b w:val="0"/>
          <w:i w:val="0"/>
          <w:color w:val="000000"/>
          <w:sz w:val="18"/>
        </w:rPr>
        <w:t>, Internatio-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nal Book House Ltd., Bombay, 1949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 Sir Richard Tottenham’s Letter to Mahadev Desai”, 27-3-1941</w:t>
      </w:r>
    </w:p>
    <w:p>
      <w:pPr>
        <w:autoSpaceDN w:val="0"/>
        <w:tabs>
          <w:tab w:pos="265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</w:t>
      </w:r>
    </w:p>
    <w:p>
      <w:pPr>
        <w:sectPr>
          <w:pgSz w:w="9360" w:h="12960"/>
          <w:pgMar w:top="5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257. LETTER TO AMRIT KAUR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31, 1941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IDIOT,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two letters today. That accounts for the absence of </w:t>
      </w:r>
      <w:r>
        <w:rPr>
          <w:rFonts w:ascii="Times" w:hAnsi="Times" w:eastAsia="Times"/>
          <w:b w:val="0"/>
          <w:i w:val="0"/>
          <w:color w:val="000000"/>
          <w:sz w:val="22"/>
        </w:rPr>
        <w:t>yesterday’s.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given you a definite opinion about women.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Shah has not come near me yet. Farooqui won’t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exploit my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much or for any length of time. The position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up is sound almost in all such cases. There need never be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 of going to arbitration. The choice of a judge or judges is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one’s control. I agree with you that the Congress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seek to organize students as a party. But who can prevent individual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Congressmen ? You must not take such things to heart. After one has </w:t>
      </w:r>
      <w:r>
        <w:rPr>
          <w:rFonts w:ascii="Times" w:hAnsi="Times" w:eastAsia="Times"/>
          <w:b w:val="0"/>
          <w:i w:val="0"/>
          <w:color w:val="000000"/>
          <w:sz w:val="22"/>
        </w:rPr>
        <w:t>done one’s best, it is always wise to let events take their course.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Punjab Congress affairs, I am not so agitated as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are. In a big democratic organization, action cannot be taken all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sudden. It must represent good men as well as bad men. If the sum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total is bad, it will be utterly discredited. Therefore without in any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worrying yourself, you bring me all the facts you can and I will see </w:t>
      </w:r>
      <w:r>
        <w:rPr>
          <w:rFonts w:ascii="Times" w:hAnsi="Times" w:eastAsia="Times"/>
          <w:b w:val="0"/>
          <w:i w:val="0"/>
          <w:color w:val="000000"/>
          <w:sz w:val="22"/>
        </w:rPr>
        <w:t>what action is possible.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much money has come in, in reply to my appeal.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Malkani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gone to Ahmedabad and Delhi for the purpose. He will get some,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sure. If nothing comes in, I shall have to go to some places </w:t>
      </w:r>
      <w:r>
        <w:rPr>
          <w:rFonts w:ascii="Times" w:hAnsi="Times" w:eastAsia="Times"/>
          <w:b w:val="0"/>
          <w:i w:val="0"/>
          <w:color w:val="000000"/>
          <w:sz w:val="22"/>
        </w:rPr>
        <w:t>myself. Let us see.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still fit. Amtul Salaam is decidedly better. So is Bhagawati.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Janakibehn occupies Ba’s seat and Madalasa yours. The former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taking normal food. The latter still requires care. There is no sickness </w:t>
      </w:r>
      <w:r>
        <w:rPr>
          <w:rFonts w:ascii="Times" w:hAnsi="Times" w:eastAsia="Times"/>
          <w:b w:val="0"/>
          <w:i w:val="0"/>
          <w:color w:val="000000"/>
          <w:sz w:val="22"/>
        </w:rPr>
        <w:t>worth the name.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3673. Courtesy: Amrit Kaur. Also G.N. 6482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8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“Abstract of Letter to M. Farooqui”, 17-3-19-41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Andrews Memorial Fund;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“Appeal for C. F. Andrews Memorial </w:t>
      </w:r>
      <w:r>
        <w:rPr>
          <w:rFonts w:ascii="Times" w:hAnsi="Times" w:eastAsia="Times"/>
          <w:b w:val="0"/>
          <w:i w:val="0"/>
          <w:color w:val="000000"/>
          <w:sz w:val="18"/>
        </w:rPr>
        <w:t>Funds”, 18-3-1941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80 : 28 DECEMBER, 1940 - 17 AUGUST,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145</w:t>
      </w:r>
    </w:p>
    <w:p>
      <w:pPr>
        <w:sectPr>
          <w:pgSz w:w="9360" w:h="12960"/>
          <w:pgMar w:top="526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258. LETTER TO MAGANLAL P. MEHTA</w:t>
      </w:r>
    </w:p>
    <w:p>
      <w:pPr>
        <w:autoSpaceDN w:val="0"/>
        <w:autoSpaceDE w:val="0"/>
        <w:widowControl/>
        <w:spacing w:line="266" w:lineRule="exact" w:before="106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31, 1941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MAGAN,</w:t>
      </w:r>
    </w:p>
    <w:p>
      <w:pPr>
        <w:autoSpaceDN w:val="0"/>
        <w:tabs>
          <w:tab w:pos="550" w:val="left"/>
          <w:tab w:pos="39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think the accompanying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worth replying to, send </w:t>
      </w:r>
      <w:r>
        <w:rPr>
          <w:rFonts w:ascii="Times" w:hAnsi="Times" w:eastAsia="Times"/>
          <w:b w:val="0"/>
          <w:i w:val="0"/>
          <w:color w:val="000000"/>
          <w:sz w:val="22"/>
        </w:rPr>
        <w:t>the reply to me. In any case please return the letter.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you both are so keen, I will send Urmi back. I do not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doing so as she is progressing satisfactorily. I will be on the </w:t>
      </w:r>
      <w:r>
        <w:rPr>
          <w:rFonts w:ascii="Times" w:hAnsi="Times" w:eastAsia="Times"/>
          <w:b w:val="0"/>
          <w:i w:val="0"/>
          <w:color w:val="000000"/>
          <w:sz w:val="22"/>
        </w:rPr>
        <w:t>lookout for someone to send her with.</w:t>
      </w:r>
    </w:p>
    <w:p>
      <w:pPr>
        <w:autoSpaceDN w:val="0"/>
        <w:autoSpaceDE w:val="0"/>
        <w:widowControl/>
        <w:spacing w:line="220" w:lineRule="exact" w:before="2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C.W. 1616. Courtesy: Manjulabehn M. Mehta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259. LETTER TO DINESH SINGH</w:t>
      </w:r>
    </w:p>
    <w:p>
      <w:pPr>
        <w:autoSpaceDN w:val="0"/>
        <w:autoSpaceDE w:val="0"/>
        <w:widowControl/>
        <w:spacing w:line="294" w:lineRule="exact" w:before="4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31, 1941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DINESH,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glad to have your letter. If possible, collect donations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students for the Deenabandhu Andrews Memorial [Fund] and send </w:t>
      </w:r>
      <w:r>
        <w:rPr>
          <w:rFonts w:ascii="Times" w:hAnsi="Times" w:eastAsia="Times"/>
          <w:b w:val="0"/>
          <w:i w:val="0"/>
          <w:color w:val="000000"/>
          <w:sz w:val="22"/>
        </w:rPr>
        <w:t>the amount.</w:t>
      </w:r>
    </w:p>
    <w:p>
      <w:pPr>
        <w:autoSpaceDN w:val="0"/>
        <w:autoSpaceDE w:val="0"/>
        <w:widowControl/>
        <w:spacing w:line="220" w:lineRule="exact" w:before="2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8675</w:t>
      </w:r>
    </w:p>
    <w:p>
      <w:pPr>
        <w:autoSpaceDN w:val="0"/>
        <w:autoSpaceDE w:val="0"/>
        <w:widowControl/>
        <w:spacing w:line="292" w:lineRule="exact" w:before="362" w:after="586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260. CABLE TO AGATHA HARRISON</w:t>
      </w:r>
    </w:p>
    <w:p>
      <w:pPr>
        <w:sectPr>
          <w:pgSz w:w="9360" w:h="12960"/>
          <w:pgMar w:top="526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GATHA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ARRISON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RANBOURNE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OURT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LBERT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RIDGE</w:t>
      </w: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LONDON</w:t>
      </w:r>
    </w:p>
    <w:p>
      <w:pPr>
        <w:sectPr>
          <w:type w:val="continuous"/>
          <w:pgSz w:w="9360" w:h="12960"/>
          <w:pgMar w:top="526" w:right="1396" w:bottom="478" w:left="1440" w:header="720" w:footer="720" w:gutter="0"/>
          <w:cols w:num="2" w:equalWidth="0">
            <w:col w:w="3508" w:space="0"/>
            <w:col w:w="3015" w:space="0"/>
          </w:cols>
          <w:docGrid w:linePitch="360"/>
        </w:sectPr>
      </w:pPr>
    </w:p>
    <w:p>
      <w:pPr>
        <w:autoSpaceDN w:val="0"/>
        <w:autoSpaceDE w:val="0"/>
        <w:widowControl/>
        <w:spacing w:line="244" w:lineRule="exact" w:before="22" w:after="1032"/>
        <w:ind w:left="1728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ARDHAGANJ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1, 1941</w:t>
      </w:r>
    </w:p>
    <w:p>
      <w:pPr>
        <w:sectPr>
          <w:type w:val="nextColumn"/>
          <w:pgSz w:w="9360" w:h="12960"/>
          <w:pgMar w:top="526" w:right="1396" w:bottom="478" w:left="1440" w:header="720" w:footer="720" w:gutter="0"/>
          <w:cols w:num="2" w:equalWidth="0">
            <w:col w:w="3508" w:space="0"/>
            <w:col w:w="3015" w:space="0"/>
          </w:cols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ALWAYS           READY           COSULTATION.</w:t>
      </w:r>
    </w:p>
    <w:p>
      <w:pPr>
        <w:autoSpaceDN w:val="0"/>
        <w:autoSpaceDE w:val="0"/>
        <w:widowControl/>
        <w:spacing w:line="266" w:lineRule="exact" w:before="4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1520</w:t>
      </w:r>
    </w:p>
    <w:p>
      <w:pPr>
        <w:autoSpaceDN w:val="0"/>
        <w:autoSpaceDE w:val="0"/>
        <w:widowControl/>
        <w:spacing w:line="220" w:lineRule="exact" w:before="30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Written by Prabhashankar H. Parekh, father-in-law of the addressee’s elder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brother, Ratilal, complaining that the addressee did not fulfil the moral obligations </w:t>
      </w:r>
      <w:r>
        <w:rPr>
          <w:rFonts w:ascii="Times" w:hAnsi="Times" w:eastAsia="Times"/>
          <w:b w:val="0"/>
          <w:i w:val="0"/>
          <w:color w:val="000000"/>
          <w:sz w:val="18"/>
        </w:rPr>
        <w:t>to his family.</w:t>
      </w:r>
    </w:p>
    <w:p>
      <w:pPr>
        <w:autoSpaceDN w:val="0"/>
        <w:tabs>
          <w:tab w:pos="265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</w:t>
      </w:r>
    </w:p>
    <w:p>
      <w:pPr>
        <w:sectPr>
          <w:type w:val="continuous"/>
          <w:pgSz w:w="9360" w:h="12960"/>
          <w:pgMar w:top="526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261. LETTER TO AMRIT KAUR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1, 1941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AMRIT,</w:t>
      </w:r>
    </w:p>
    <w:p>
      <w:pPr>
        <w:autoSpaceDN w:val="0"/>
        <w:autoSpaceDE w:val="0"/>
        <w:widowControl/>
        <w:spacing w:line="260" w:lineRule="exact" w:before="3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not upset your system. The contract is not to eat rather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eat hastily. You know, too, that you can live on fruit juices. Take a </w:t>
      </w:r>
      <w:r>
        <w:rPr>
          <w:rFonts w:ascii="Times" w:hAnsi="Times" w:eastAsia="Times"/>
          <w:b w:val="0"/>
          <w:i w:val="0"/>
          <w:color w:val="000000"/>
          <w:sz w:val="22"/>
        </w:rPr>
        <w:t>little longer rather than endanger your health.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 sign of Shah.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Don’t worry if you can’t collect for Andrews Memorial.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4011. Courtesy: Amrit Kaur. Also G.N. 7320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262. LETTER TO AMRITA LAL CHATTERJEE</w:t>
      </w:r>
    </w:p>
    <w:p>
      <w:pPr>
        <w:autoSpaceDN w:val="0"/>
        <w:autoSpaceDE w:val="0"/>
        <w:widowControl/>
        <w:spacing w:line="270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1, 1941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AMRITLAL,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to evolve order out of disorder. The list seems all </w:t>
      </w:r>
      <w:r>
        <w:rPr>
          <w:rFonts w:ascii="Times" w:hAnsi="Times" w:eastAsia="Times"/>
          <w:b w:val="0"/>
          <w:i w:val="0"/>
          <w:color w:val="000000"/>
          <w:sz w:val="22"/>
        </w:rPr>
        <w:t>right. It is always subject to change.</w:t>
      </w:r>
    </w:p>
    <w:p>
      <w:pPr>
        <w:autoSpaceDN w:val="0"/>
        <w:autoSpaceDE w:val="0"/>
        <w:widowControl/>
        <w:spacing w:line="266" w:lineRule="exact" w:before="28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C.W. 1458. Courtesy: Amrita Lal Chatterjee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263. LETTER TO MAGANLAL AND MANJULA MEHTA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1, 1941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MAGAN AND MANJULA,</w:t>
      </w:r>
    </w:p>
    <w:p>
      <w:pPr>
        <w:autoSpaceDN w:val="0"/>
        <w:autoSpaceDE w:val="0"/>
        <w:widowControl/>
        <w:spacing w:line="260" w:lineRule="exact" w:before="3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talked to Urmi today. She would do whatever I ask her.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like giving up the programme here nor does she wish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disregard the wishes of you both. I suggest that you should come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in May and let Urmi stay on. But if that is too much for you, </w:t>
      </w:r>
      <w:r>
        <w:rPr>
          <w:rFonts w:ascii="Times" w:hAnsi="Times" w:eastAsia="Times"/>
          <w:b w:val="0"/>
          <w:i w:val="0"/>
          <w:color w:val="000000"/>
          <w:sz w:val="22"/>
        </w:rPr>
        <w:t>send me a wire. I will do as you wish.</w:t>
      </w:r>
    </w:p>
    <w:p>
      <w:pPr>
        <w:autoSpaceDN w:val="0"/>
        <w:autoSpaceDE w:val="0"/>
        <w:widowControl/>
        <w:spacing w:line="220" w:lineRule="exact" w:before="2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 W. 1617. Courtesy: Manjula M. Mehta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80 : 28 DECEMBER, 1940 - 17 AUGUST,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147</w:t>
      </w:r>
    </w:p>
    <w:p>
      <w:pPr>
        <w:sectPr>
          <w:pgSz w:w="9360" w:h="12960"/>
          <w:pgMar w:top="726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264. LETTER TO MUNNALAL G. SHAH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1, 1941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MUNNALAL,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have no objection if Bablo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you go.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my doubts, though, whether you will be able to preserve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 there. I am not prepared to send anyone else, for my idea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people here should prepare themselves [for the struggle] here. </w:t>
      </w:r>
      <w:r>
        <w:rPr>
          <w:rFonts w:ascii="Times" w:hAnsi="Times" w:eastAsia="Times"/>
          <w:b w:val="0"/>
          <w:i w:val="0"/>
          <w:color w:val="000000"/>
          <w:sz w:val="22"/>
        </w:rPr>
        <w:t>If that takes a little more time, it doesn’t matter.</w:t>
      </w:r>
    </w:p>
    <w:p>
      <w:pPr>
        <w:autoSpaceDN w:val="0"/>
        <w:autoSpaceDE w:val="0"/>
        <w:widowControl/>
        <w:spacing w:line="22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8521. Also C.W. 7123.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Munnalal G. Shah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265. LETTER TO KASTURBA GANDHI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1, 1941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BA,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It seems you will take some time to get well.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mind the delay if in the end you are fully restored.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>worry since you are under good care. Here everything is all right.</w:t>
      </w:r>
    </w:p>
    <w:p>
      <w:pPr>
        <w:autoSpaceDN w:val="0"/>
        <w:autoSpaceDE w:val="0"/>
        <w:widowControl/>
        <w:spacing w:line="22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M.M.U./XXIV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266. LETTER TO KRISHNACHANDRA</w:t>
      </w:r>
    </w:p>
    <w:p>
      <w:pPr>
        <w:autoSpaceDN w:val="0"/>
        <w:autoSpaceDE w:val="0"/>
        <w:widowControl/>
        <w:spacing w:line="266" w:lineRule="exact" w:before="2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1, 1941</w:t>
      </w:r>
    </w:p>
    <w:p>
      <w:pPr>
        <w:autoSpaceDN w:val="0"/>
        <w:autoSpaceDE w:val="0"/>
        <w:widowControl/>
        <w:spacing w:line="212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KRISHNACHANDRA,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faults in your letter. It is good that you discovered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of them. As long as the devil possessed your mind, it was good </w:t>
      </w:r>
      <w:r>
        <w:rPr>
          <w:rFonts w:ascii="Times" w:hAnsi="Times" w:eastAsia="Times"/>
          <w:b w:val="0"/>
          <w:i w:val="0"/>
          <w:color w:val="000000"/>
          <w:sz w:val="22"/>
        </w:rPr>
        <w:t>that you wrote to me. That this happened was itself a fault. Someone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Narayan Desai, son of Mahadev Desai.</w:t>
      </w:r>
    </w:p>
    <w:p>
      <w:pPr>
        <w:autoSpaceDN w:val="0"/>
        <w:tabs>
          <w:tab w:pos="265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has to be a manager, and he is entitled to decide things. The powers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belong to the office and not to the man holding it. So nobody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worry what sort of a man the manager is. This means “No blame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attaches to the strong, my Lord,” says Tulsidas. In English it is: “The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King can do no wrong.” Among us Indians this fault-finding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almost universal. From where can we find a perfect manager ?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needless to ask how Chimanlal is. His analysis of merits and defects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correct. If I can find time to go to that kitchen, I will certainly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so, and carry my milk with me, because I do not consider it second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rate. That one is inexpensive and this one is costly. Perhaps there </w:t>
      </w:r>
      <w:r>
        <w:rPr>
          <w:rFonts w:ascii="Times" w:hAnsi="Times" w:eastAsia="Times"/>
          <w:b w:val="0"/>
          <w:i w:val="0"/>
          <w:color w:val="000000"/>
          <w:sz w:val="22"/>
        </w:rPr>
        <w:t>condiments are allowed and here they are not. In case no incon-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venience is felt there, it would no doubt be good if anyone of us some </w:t>
      </w:r>
      <w:r>
        <w:rPr>
          <w:rFonts w:ascii="Times" w:hAnsi="Times" w:eastAsia="Times"/>
          <w:b w:val="0"/>
          <w:i w:val="0"/>
          <w:color w:val="000000"/>
          <w:sz w:val="22"/>
        </w:rPr>
        <w:t>time go there.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view of his temperament what Chimanlal said to Sushila was </w:t>
      </w:r>
      <w:r>
        <w:rPr>
          <w:rFonts w:ascii="Times" w:hAnsi="Times" w:eastAsia="Times"/>
          <w:b w:val="0"/>
          <w:i w:val="0"/>
          <w:color w:val="000000"/>
          <w:sz w:val="22"/>
        </w:rPr>
        <w:t>proper. Now it is time to stop.</w:t>
      </w:r>
    </w:p>
    <w:p>
      <w:pPr>
        <w:autoSpaceDN w:val="0"/>
        <w:autoSpaceDE w:val="0"/>
        <w:widowControl/>
        <w:spacing w:line="220" w:lineRule="exact" w:before="26" w:after="1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3258"/>
        <w:gridCol w:w="3258"/>
      </w:tblGrid>
      <w:tr>
        <w:trPr>
          <w:trHeight w:hRule="exact" w:val="1226"/>
        </w:trPr>
        <w:tc>
          <w:tcPr>
            <w:tcW w:type="dxa" w:w="6060"/>
            <w:tcBorders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00.0" w:type="dxa"/>
            </w:tblPr>
            <w:tblGrid>
              <w:gridCol w:w="3030"/>
              <w:gridCol w:w="3030"/>
            </w:tblGrid>
            <w:tr>
              <w:trPr>
                <w:trHeight w:hRule="exact" w:val="566"/>
              </w:trPr>
              <w:tc>
                <w:tcPr>
                  <w:tcW w:type="dxa" w:w="43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exact" w:before="266" w:after="0"/>
                    <w:ind w:left="230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8"/>
                    </w:rPr>
                    <w:t>From a photostat of the Hindi: G.N. 4384</w:t>
                  </w:r>
                </w:p>
              </w:tc>
              <w:tc>
                <w:tcPr>
                  <w:tcW w:type="dxa" w:w="14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6" w:lineRule="exact" w:before="6" w:after="0"/>
                    <w:ind w:left="0" w:right="0" w:firstLine="0"/>
                    <w:jc w:val="righ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20"/>
                    </w:rPr>
                    <w:t>B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APU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92" w:lineRule="exact" w:before="302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267. REMARKS IN AMRITA LAL CHATTERJEE’S DIARY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91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66" w:lineRule="exact" w:before="66" w:after="0"/>
        <w:ind w:left="5030" w:right="0" w:firstLine="4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April 1, 1941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Yes, it will be better if both Abha and Vina could be 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somewhere—perhaps both to Bari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Suspicion is inevitable. To be </w:t>
      </w:r>
      <w:r>
        <w:rPr>
          <w:rFonts w:ascii="Times" w:hAnsi="Times" w:eastAsia="Times"/>
          <w:b w:val="0"/>
          <w:i w:val="0"/>
          <w:color w:val="000000"/>
          <w:sz w:val="22"/>
        </w:rPr>
        <w:t>exposed to the public gaze is part of the open life we live here.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C.W. 10347. Courtesy: Amrita Lal Chatterjee</w:t>
      </w:r>
    </w:p>
    <w:p>
      <w:pPr>
        <w:autoSpaceDN w:val="0"/>
        <w:autoSpaceDE w:val="0"/>
        <w:widowControl/>
        <w:spacing w:line="220" w:lineRule="exact" w:before="2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According to Amrita Lal Chatterjee, who was an inmate of Sevagram Ashram,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a letter dated January 8, 1941, he had “suggested to Gandhiji that the Ashramites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keep a personal diary of their work, thoughts and ideas that come in their way,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place them before Gandhiji for his perusal so that he could know the mind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 of each and every Ashramite, and make necessary suggestions. Gandhiji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accepted the idea, and the system of keeping a personal diary was introduced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April 1.” In his diary dated April 1, Amrita Lal Chatterjee had recorded a talk between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 and Kanu Gandhi, Gandhiji’s personal attendant, regarding “a subdued suspicion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whisperings of two particular sisters in the Ashram about the friendly relation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was developing between Kanu Gandhi and Abha (now Abha Gandhi)  daughter of </w:t>
      </w:r>
      <w:r>
        <w:rPr>
          <w:rFonts w:ascii="Times" w:hAnsi="Times" w:eastAsia="Times"/>
          <w:b w:val="0"/>
          <w:i w:val="0"/>
          <w:color w:val="000000"/>
          <w:sz w:val="18"/>
        </w:rPr>
        <w:t>Amrita Lal Chatterjee”, and had sought Gandhiji’s advice.</w:t>
      </w:r>
    </w:p>
    <w:p>
      <w:pPr>
        <w:autoSpaceDN w:val="0"/>
        <w:autoSpaceDE w:val="0"/>
        <w:widowControl/>
        <w:spacing w:line="220" w:lineRule="exact" w:before="20" w:after="0"/>
        <w:ind w:left="550" w:right="316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Supplied by Amrita Lal Chatterjee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Baricutt Ashram in Orissa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80 : 28 DECEMBER, 1940 - 17 AUGUST,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149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268. LETTER TO KRISHNACHANDRA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2, 1941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KRISHNACHANDRA,</w:t>
      </w:r>
    </w:p>
    <w:p>
      <w:pPr>
        <w:autoSpaceDN w:val="0"/>
        <w:autoSpaceDE w:val="0"/>
        <w:widowControl/>
        <w:spacing w:line="28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not understood my letter. There should be a manager.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Whoever he may be, respect is due to the post. Victoria became queen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age of seventeen. Old Palmerston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knelt before her.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etiquette. Victoria was immature. Still Palmerston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hesitate. What have you to do with Chimanlal? I am in a delicate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position. If in my presence only the will of the manager prevails,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is maintained; if it does not prevail then there could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order. If there were no order here then it would be nowhere, and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would disappear.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20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4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4385</w:t>
      </w:r>
    </w:p>
    <w:p>
      <w:pPr>
        <w:autoSpaceDN w:val="0"/>
        <w:autoSpaceDE w:val="0"/>
        <w:widowControl/>
        <w:spacing w:line="292" w:lineRule="exact" w:before="5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269. REMARKS IN AMRITA LAL  CHATTERJEE’S DIARY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70" w:lineRule="exact" w:before="1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2, 1941</w:t>
      </w:r>
    </w:p>
    <w:p>
      <w:pPr>
        <w:autoSpaceDN w:val="0"/>
        <w:autoSpaceDE w:val="0"/>
        <w:widowControl/>
        <w:spacing w:line="294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This is not right; contemplate:</w:t>
      </w:r>
    </w:p>
    <w:p>
      <w:pPr>
        <w:autoSpaceDN w:val="0"/>
        <w:autoSpaceDE w:val="0"/>
        <w:widowControl/>
        <w:spacing w:line="240" w:lineRule="auto" w:before="0" w:after="0"/>
        <w:ind w:left="0" w:right="150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892300" cy="152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2300" cy="1524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" w:hAnsi="Times" w:eastAsia="Times"/>
          <w:b w:val="0"/>
          <w:i w:val="0"/>
          <w:color w:val="000000"/>
          <w:sz w:val="22"/>
        </w:rPr>
        <w:t>|</w:t>
      </w:r>
    </w:p>
    <w:p>
      <w:pPr>
        <w:autoSpaceDN w:val="0"/>
        <w:autoSpaceDE w:val="0"/>
        <w:widowControl/>
        <w:spacing w:line="240" w:lineRule="auto" w:before="0" w:after="0"/>
        <w:ind w:left="0" w:right="1476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854200" cy="152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54200" cy="1524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|| </w:t>
      </w:r>
      <w:r>
        <w:rPr>
          <w:rFonts w:ascii="Times" w:hAnsi="Times" w:eastAsia="Times"/>
          <w:b/>
          <w:i w:val="0"/>
          <w:color w:val="000000"/>
          <w:sz w:val="10"/>
        </w:rPr>
        <w:t>4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5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Henry John Temple Palmerston, third Viscount (1784-1865); Prime Minister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during Victoria’s reign in the year 1855, and from 1859 until his death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letter to the addressee, “Letter to Krishnachandra”, 1-4-1941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According to Amrita Lal Chatterjee, the remarks were made with reference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diary, dated April 2, in which he had “candidly criticized the then prevailing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system of management of the Ashram by a chosen Manager instead of a Committee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Ashramites, and also the then Manager with particular reference to a certain incident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which the said Manager gave quite a wrong decision against a fellow-Ashramite and </w:t>
      </w:r>
      <w:r>
        <w:rPr>
          <w:rFonts w:ascii="Times" w:hAnsi="Times" w:eastAsia="Times"/>
          <w:b w:val="0"/>
          <w:i w:val="0"/>
          <w:color w:val="000000"/>
          <w:sz w:val="18"/>
        </w:rPr>
        <w:t>induced another to support it.”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Balkand </w:t>
      </w:r>
      <w:r>
        <w:rPr>
          <w:rFonts w:ascii="Times" w:hAnsi="Times" w:eastAsia="Times"/>
          <w:b w:val="0"/>
          <w:i/>
          <w:color w:val="000000"/>
          <w:sz w:val="18"/>
        </w:rPr>
        <w:t>Ramacharitmanasa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Everything in the world, animate and inanimate,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has virtues and defects; the saints who are like the swan, accept the good that is milk </w:t>
      </w:r>
      <w:r>
        <w:rPr>
          <w:rFonts w:ascii="Times" w:hAnsi="Times" w:eastAsia="Times"/>
          <w:b w:val="0"/>
          <w:i w:val="0"/>
          <w:color w:val="000000"/>
          <w:sz w:val="18"/>
        </w:rPr>
        <w:t>and ignore the evil that is water.</w:t>
      </w:r>
    </w:p>
    <w:p>
      <w:pPr>
        <w:autoSpaceDN w:val="0"/>
        <w:tabs>
          <w:tab w:pos="265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tabs>
          <w:tab w:pos="4850" w:val="left"/>
          <w:tab w:pos="5990" w:val="left"/>
          <w:tab w:pos="6430" w:val="left"/>
        </w:tabs>
        <w:autoSpaceDE w:val="0"/>
        <w:widowControl/>
        <w:spacing w:line="30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do not know the meaning, ask Ramdasji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C.W. 10347. Courtesy: Amrita Lal Chatterjee</w:t>
      </w:r>
    </w:p>
    <w:p>
      <w:pPr>
        <w:autoSpaceDN w:val="0"/>
        <w:autoSpaceDE w:val="0"/>
        <w:widowControl/>
        <w:spacing w:line="260" w:lineRule="exact" w:before="394" w:after="0"/>
        <w:ind w:left="1152" w:right="1152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270. REMARKS IN SAILENDRA NATH </w:t>
      </w:r>
      <w:r>
        <w:rPr>
          <w:rFonts w:ascii="Times" w:hAnsi="Times" w:eastAsia="Times"/>
          <w:b w:val="0"/>
          <w:i/>
          <w:color w:val="000000"/>
          <w:sz w:val="24"/>
        </w:rPr>
        <w:t>CHATTERJEE’S DIARY</w:t>
      </w:r>
    </w:p>
    <w:p>
      <w:pPr>
        <w:autoSpaceDN w:val="0"/>
        <w:autoSpaceDE w:val="0"/>
        <w:widowControl/>
        <w:spacing w:line="296" w:lineRule="exact" w:before="9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April 2, 1941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send you to Calcutta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you give up the idea of </w:t>
      </w:r>
      <w:r>
        <w:rPr>
          <w:rFonts w:ascii="Times" w:hAnsi="Times" w:eastAsia="Times"/>
          <w:b w:val="0"/>
          <w:i w:val="0"/>
          <w:color w:val="000000"/>
          <w:sz w:val="22"/>
        </w:rPr>
        <w:t>examination. You will get a fair post and rise according to your merit.</w:t>
      </w:r>
    </w:p>
    <w:p>
      <w:pPr>
        <w:autoSpaceDN w:val="0"/>
        <w:tabs>
          <w:tab w:pos="6050" w:val="left"/>
        </w:tabs>
        <w:autoSpaceDE w:val="0"/>
        <w:widowControl/>
        <w:spacing w:line="294" w:lineRule="exact" w:before="2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18"/>
        </w:rPr>
        <w:t>From a photostat: C.W. 10295. Courtesy: Amrita Lal Chatterjee</w:t>
      </w:r>
    </w:p>
    <w:p>
      <w:pPr>
        <w:autoSpaceDN w:val="0"/>
        <w:autoSpaceDE w:val="0"/>
        <w:widowControl/>
        <w:spacing w:line="260" w:lineRule="exact" w:before="394" w:after="0"/>
        <w:ind w:left="1152" w:right="1152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271. REMARKS IN SAILENDRA NATH </w:t>
      </w:r>
      <w:r>
        <w:rPr>
          <w:rFonts w:ascii="Times" w:hAnsi="Times" w:eastAsia="Times"/>
          <w:b w:val="0"/>
          <w:i/>
          <w:color w:val="000000"/>
          <w:sz w:val="24"/>
        </w:rPr>
        <w:t>CHATTERJEE’S DIARY</w:t>
      </w:r>
    </w:p>
    <w:p>
      <w:pPr>
        <w:autoSpaceDN w:val="0"/>
        <w:autoSpaceDE w:val="0"/>
        <w:widowControl/>
        <w:spacing w:line="314" w:lineRule="exact" w:before="80" w:after="0"/>
        <w:ind w:left="432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April 2, 1941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Not bad. You can give the same information in two pages.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Try and you will succeed. Do you run to your work ? If you do,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good habit. I wonder if in your present state of health you can </w:t>
      </w:r>
      <w:r>
        <w:rPr>
          <w:rFonts w:ascii="Times" w:hAnsi="Times" w:eastAsia="Times"/>
          <w:b w:val="0"/>
          <w:i w:val="0"/>
          <w:color w:val="000000"/>
          <w:sz w:val="22"/>
        </w:rPr>
        <w:t>take exercise unless it is quite gentle.</w:t>
      </w:r>
    </w:p>
    <w:p>
      <w:pPr>
        <w:autoSpaceDN w:val="0"/>
        <w:tabs>
          <w:tab w:pos="6050" w:val="left"/>
        </w:tabs>
        <w:autoSpaceDE w:val="0"/>
        <w:widowControl/>
        <w:spacing w:line="294" w:lineRule="exact" w:before="2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18"/>
        </w:rPr>
        <w:t>From a photostat: C.W. 10296. Courtesy: Amrita Lal Chatterjee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272. LETTER TO AMRIT KAUR</w:t>
      </w:r>
    </w:p>
    <w:p>
      <w:pPr>
        <w:autoSpaceDN w:val="0"/>
        <w:autoSpaceDE w:val="0"/>
        <w:widowControl/>
        <w:spacing w:line="298" w:lineRule="exact" w:before="80" w:after="0"/>
        <w:ind w:left="5250" w:right="0" w:hanging="6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3, 1941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IDIOT,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two letters came in today. How is this? This is the third </w:t>
      </w:r>
      <w:r>
        <w:rPr>
          <w:rFonts w:ascii="Times" w:hAnsi="Times" w:eastAsia="Times"/>
          <w:b w:val="0"/>
          <w:i w:val="0"/>
          <w:color w:val="000000"/>
          <w:sz w:val="22"/>
        </w:rPr>
        <w:t>time it has so happened.</w:t>
      </w:r>
    </w:p>
    <w:p>
      <w:pPr>
        <w:autoSpaceDN w:val="0"/>
        <w:autoSpaceDE w:val="0"/>
        <w:widowControl/>
        <w:spacing w:line="220" w:lineRule="exact" w:before="268" w:after="0"/>
        <w:ind w:left="550" w:right="5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Ramdas Gulati, a retired Engineer, an old inmate of Sevagram Ashram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subscription in this and the following item is in Devanagari.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To work with Satis Chandra Das Gupta,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“Note to Amrita Lal Chatterjee”, </w:t>
      </w:r>
      <w:r>
        <w:rPr>
          <w:rFonts w:ascii="Times" w:hAnsi="Times" w:eastAsia="Times"/>
          <w:b w:val="0"/>
          <w:i w:val="0"/>
          <w:color w:val="000000"/>
          <w:sz w:val="18"/>
        </w:rPr>
        <w:t>5-4-1941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80 : 28 DECEMBER, 1940 - 17 AUGUST,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151</w:t>
      </w:r>
    </w:p>
    <w:p>
      <w:pPr>
        <w:sectPr>
          <w:pgSz w:w="9360" w:h="12960"/>
          <w:pgMar w:top="544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could not write yesterday.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to Zuberi is all right and so are your suggestions and </w:t>
      </w:r>
      <w:r>
        <w:rPr>
          <w:rFonts w:ascii="Times" w:hAnsi="Times" w:eastAsia="Times"/>
          <w:b w:val="0"/>
          <w:i w:val="0"/>
          <w:color w:val="000000"/>
          <w:sz w:val="22"/>
        </w:rPr>
        <w:t>replies to Lala Dunichand. Let us see what happens.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Mridula has her limitations, she has very great qualities.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gate-keeper in her Ashram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murdered. She has taken no fright.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is handling the situation in a cool and brave manner. You have to </w:t>
      </w:r>
      <w:r>
        <w:rPr>
          <w:rFonts w:ascii="Times" w:hAnsi="Times" w:eastAsia="Times"/>
          <w:b w:val="0"/>
          <w:i w:val="0"/>
          <w:color w:val="000000"/>
          <w:sz w:val="22"/>
        </w:rPr>
        <w:t>nurse such girls. She is a rare woman.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has written to you fully about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Shummy is better, if not fully restored.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4012. Courtesy: Amrit Kaur. Also G.N. 7321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273. LETTER TO MUNNALAL G. SHAH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3, 1941</w:t>
      </w:r>
    </w:p>
    <w:p>
      <w:pPr>
        <w:autoSpaceDN w:val="0"/>
        <w:tabs>
          <w:tab w:pos="550" w:val="left"/>
        </w:tabs>
        <w:autoSpaceDE w:val="0"/>
        <w:widowControl/>
        <w:spacing w:line="266" w:lineRule="exact" w:before="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MUNNALAL,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writing to me was all right. Time will solve many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problems. It is for you to find out a way of living that will satisfy you,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who else can understand what will satisfy you? There is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scope for independent work. And as for being released from me,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possible only when you ask for it. The game, therefore,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entirely in your hands. If you still feel troubled, what is to be done? </w:t>
      </w:r>
      <w:r>
        <w:rPr>
          <w:rFonts w:ascii="Times" w:hAnsi="Times" w:eastAsia="Times"/>
          <w:b w:val="0"/>
          <w:i w:val="0"/>
          <w:color w:val="000000"/>
          <w:sz w:val="22"/>
        </w:rPr>
        <w:t>But God is always there.</w:t>
      </w:r>
    </w:p>
    <w:p>
      <w:pPr>
        <w:autoSpaceDN w:val="0"/>
        <w:tabs>
          <w:tab w:pos="5730" w:val="left"/>
        </w:tabs>
        <w:autoSpaceDE w:val="0"/>
        <w:widowControl/>
        <w:spacing w:line="266" w:lineRule="exact" w:before="0" w:after="0"/>
        <w:ind w:left="53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Gujarati: G.N. 8508. Also C.W. 7128.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Munnalal G. Shah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274. LETTER TO MUNNALAL G. SHAH</w:t>
      </w:r>
    </w:p>
    <w:p>
      <w:pPr>
        <w:autoSpaceDN w:val="0"/>
        <w:autoSpaceDE w:val="0"/>
        <w:widowControl/>
        <w:spacing w:line="27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3, 1941</w:t>
      </w:r>
    </w:p>
    <w:p>
      <w:pPr>
        <w:autoSpaceDN w:val="0"/>
        <w:tabs>
          <w:tab w:pos="550" w:val="left"/>
        </w:tabs>
        <w:autoSpaceDE w:val="0"/>
        <w:widowControl/>
        <w:spacing w:line="298" w:lineRule="exact" w:before="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MUNNALAL,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heard about the meeting held in Sevagram. My criticism is </w:t>
      </w:r>
      <w:r>
        <w:rPr>
          <w:rFonts w:ascii="Times" w:hAnsi="Times" w:eastAsia="Times"/>
          <w:b w:val="0"/>
          <w:i w:val="0"/>
          <w:color w:val="000000"/>
          <w:sz w:val="22"/>
        </w:rPr>
        <w:t>well-founded. We cannot ignore anything.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Vikasgriha;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“Letter to Mridula Sarabhai”, 16-3-1941</w:t>
      </w:r>
    </w:p>
    <w:p>
      <w:pPr>
        <w:autoSpaceDN w:val="0"/>
        <w:tabs>
          <w:tab w:pos="265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Yes, if you find any suitable village, you may stay there. But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you should fulfil at least one resolution. You will then have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step. Your latest resolution was good. Take all the khadi </w:t>
      </w:r>
      <w:r>
        <w:rPr>
          <w:rFonts w:ascii="Times" w:hAnsi="Times" w:eastAsia="Times"/>
          <w:b w:val="0"/>
          <w:i w:val="0"/>
          <w:color w:val="000000"/>
          <w:sz w:val="22"/>
        </w:rPr>
        <w:t>examinations.</w:t>
      </w:r>
    </w:p>
    <w:p>
      <w:pPr>
        <w:autoSpaceDN w:val="0"/>
        <w:autoSpaceDE w:val="0"/>
        <w:widowControl/>
        <w:spacing w:line="220" w:lineRule="exact" w:before="2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8510. Also C.W. 7124.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Munnalal G. Shah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275. LETTER TO AMRIT KAUR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4, 1941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IDIOT,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letter.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intentionally avoided answer to any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questions. If I have, you will repeat the question or questions. The fact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 never have your letters before me at the time of replying. I have to </w:t>
      </w:r>
      <w:r>
        <w:rPr>
          <w:rFonts w:ascii="Times" w:hAnsi="Times" w:eastAsia="Times"/>
          <w:b w:val="0"/>
          <w:i w:val="0"/>
          <w:color w:val="000000"/>
          <w:sz w:val="22"/>
        </w:rPr>
        <w:t>rely upon memory.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afraid the letter was overweight. You have done well in </w:t>
      </w:r>
      <w:r>
        <w:rPr>
          <w:rFonts w:ascii="Times" w:hAnsi="Times" w:eastAsia="Times"/>
          <w:b w:val="0"/>
          <w:i w:val="0"/>
          <w:color w:val="000000"/>
          <w:sz w:val="22"/>
        </w:rPr>
        <w:t>telling me of the neglect.</w:t>
      </w:r>
    </w:p>
    <w:p>
      <w:pPr>
        <w:autoSpaceDN w:val="0"/>
        <w:autoSpaceDE w:val="0"/>
        <w:widowControl/>
        <w:spacing w:line="260" w:lineRule="exact" w:before="40" w:after="2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Yes, the library has undergone the necessary change. I think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like it. It has now become a proper room, the coolest in the </w:t>
      </w:r>
      <w:r>
        <w:rPr>
          <w:rFonts w:ascii="Times" w:hAnsi="Times" w:eastAsia="Times"/>
          <w:b w:val="0"/>
          <w:i w:val="0"/>
          <w:color w:val="000000"/>
          <w:sz w:val="22"/>
        </w:rPr>
        <w:t>Ashram. Madalasa rests there.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2"/>
        <w:gridCol w:w="3262"/>
      </w:tblGrid>
      <w:tr>
        <w:trPr>
          <w:trHeight w:hRule="exact" w:val="560"/>
        </w:trPr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  <w:tab w:pos="3190" w:val="left"/>
              </w:tabs>
              <w:autoSpaceDE w:val="0"/>
              <w:widowControl/>
              <w:spacing w:line="260" w:lineRule="exact" w:before="38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Mira can’t bear the heat. She is off to Nasik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you a copy of Pyarelal’s pamphlet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.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today. Sending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4013. Courtesy: Amrit Kaur. Also G.N. 7322</w:t>
      </w:r>
    </w:p>
    <w:p>
      <w:pPr>
        <w:autoSpaceDN w:val="0"/>
        <w:autoSpaceDE w:val="0"/>
        <w:widowControl/>
        <w:spacing w:line="218" w:lineRule="exact" w:before="1982" w:after="0"/>
        <w:ind w:left="550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her way to Chorwad;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“Letter to Mirabehn”,6-4-1941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Status of Indian Princes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80 : 28 DECEMBER, 1940 - 17 AUGUST,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153</w:t>
      </w:r>
    </w:p>
    <w:p>
      <w:pPr>
        <w:sectPr>
          <w:pgSz w:w="9360" w:h="12960"/>
          <w:pgMar w:top="524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276. LETTER TO MUNNALAL G. SHAH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4, 1941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MUNNALAL,</w:t>
      </w:r>
    </w:p>
    <w:p>
      <w:pPr>
        <w:autoSpaceDN w:val="0"/>
        <w:tabs>
          <w:tab w:pos="550" w:val="left"/>
          <w:tab w:pos="189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is death in the discharge of one’s duty; another’s duty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frought with danger.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  <w:tab w:pos="1850" w:val="left"/>
          <w:tab w:pos="2970" w:val="left"/>
          <w:tab w:pos="4270" w:val="left"/>
          <w:tab w:pos="4570" w:val="left"/>
          <w:tab w:pos="4670" w:val="left"/>
          <w:tab w:pos="5570" w:val="left"/>
          <w:tab w:pos="60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concentrate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examinations. They will prove to be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kamadhenu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you.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bound to be some defects in the examinations. Even to have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reformed, you have to appear for them. I see much good in your </w:t>
      </w:r>
      <w:r>
        <w:rPr>
          <w:rFonts w:ascii="Times" w:hAnsi="Times" w:eastAsia="Times"/>
          <w:b w:val="0"/>
          <w:i w:val="0"/>
          <w:color w:val="000000"/>
          <w:sz w:val="22"/>
        </w:rPr>
        <w:t>doing so.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village may be regarded as reformed, where everybody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wears khadi, which produces all the khadi it needs, in which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inhabitant spends some of his time in one or more processes relating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cotton, which uses only oil produced in indigenous oil-presses,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consumes only jaggery manufactured in the village itself or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neighbourhood and only hand-milled flour and hand-pounded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rice; the village, in other words, where the largest possible number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 industries are flourishing, in which nobody is illiterate,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roads are clean, there is a fixed place for evacuation, the wells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clean, there is harmony among the different communities,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is completely absent, in which everybody gets cow’s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milk, ghee, etc., in moderate quantities, in which nobody is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work, and which is free from quarrels and thefts, and in which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abide by the </w:t>
      </w:r>
      <w:r>
        <w:rPr>
          <w:rFonts w:ascii="Times" w:hAnsi="Times" w:eastAsia="Times"/>
          <w:b w:val="0"/>
          <w:i/>
          <w:color w:val="000000"/>
          <w:sz w:val="22"/>
        </w:rPr>
        <w:t>sevak’s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advice in all matters. This is possible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existing conditions. I cannot of course say about the time </w:t>
      </w:r>
      <w:r>
        <w:rPr>
          <w:rFonts w:ascii="Times" w:hAnsi="Times" w:eastAsia="Times"/>
          <w:b w:val="0"/>
          <w:i w:val="0"/>
          <w:color w:val="000000"/>
          <w:sz w:val="22"/>
        </w:rPr>
        <w:t>required.</w:t>
      </w:r>
    </w:p>
    <w:p>
      <w:pPr>
        <w:autoSpaceDN w:val="0"/>
        <w:autoSpaceDE w:val="0"/>
        <w:widowControl/>
        <w:spacing w:line="22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8507. Also C.W. 7130.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Munnalal G. Shah</w:t>
      </w:r>
    </w:p>
    <w:p>
      <w:pPr>
        <w:autoSpaceDN w:val="0"/>
        <w:autoSpaceDE w:val="0"/>
        <w:widowControl/>
        <w:spacing w:line="220" w:lineRule="exact" w:before="1140" w:after="0"/>
        <w:ind w:left="550" w:right="7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Bhagavad Gita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III. 35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mythical cow that was supposed to give whatever was asked of her</w:t>
      </w:r>
    </w:p>
    <w:p>
      <w:pPr>
        <w:autoSpaceDN w:val="0"/>
        <w:tabs>
          <w:tab w:pos="265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277. LETTER TO PRABHAVATI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0"/>
        </w:rPr>
        <w:t>via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4, 1941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PRBHA,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got your letter. I do not want to send for you specially nor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have I anything important to tell you. But my condition is like that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 father who wants his daughter, without any reason, to be near him.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But your first duty is to serve Jayaprakash. If, therefore, you cannot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come over here, I will not mind. Keep on writing to me. Ba has gone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 Delhi for treatment. She has piles. It will be some time before she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returns.</w:t>
      </w:r>
    </w:p>
    <w:p>
      <w:pPr>
        <w:autoSpaceDN w:val="0"/>
        <w:autoSpaceDE w:val="0"/>
        <w:widowControl/>
        <w:spacing w:line="220" w:lineRule="exact" w:before="2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3558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278. DRAFT CABLE TO LADY HARTOG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April 5, 1941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650" w:val="left"/>
          <w:tab w:pos="1390" w:val="left"/>
          <w:tab w:pos="2690" w:val="left"/>
          <w:tab w:pos="3810" w:val="left"/>
          <w:tab w:pos="4990" w:val="left"/>
          <w:tab w:pos="6050" w:val="left"/>
        </w:tabs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NO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DEADLOCK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POSSIBLE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WITHOUT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BRITAIN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FREE-</w:t>
      </w:r>
    </w:p>
    <w:p>
      <w:pPr>
        <w:autoSpaceDN w:val="0"/>
        <w:tabs>
          <w:tab w:pos="670" w:val="left"/>
          <w:tab w:pos="1510" w:val="left"/>
          <w:tab w:pos="2330" w:val="left"/>
          <w:tab w:pos="3210" w:val="left"/>
          <w:tab w:pos="4110" w:val="left"/>
          <w:tab w:pos="4630" w:val="left"/>
          <w:tab w:pos="59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INDIA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FROM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YOKE.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UNDILUTED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AUTO-</w:t>
      </w:r>
    </w:p>
    <w:p>
      <w:pPr>
        <w:autoSpaceDN w:val="0"/>
        <w:tabs>
          <w:tab w:pos="890" w:val="left"/>
          <w:tab w:pos="2030" w:val="left"/>
          <w:tab w:pos="2830" w:val="left"/>
          <w:tab w:pos="3510" w:val="left"/>
          <w:tab w:pos="4350" w:val="left"/>
          <w:tab w:pos="5370" w:val="left"/>
          <w:tab w:pos="59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CRACY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REIGNING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HERE.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CANNOT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WORSE</w:t>
      </w:r>
    </w:p>
    <w:p>
      <w:pPr>
        <w:autoSpaceDN w:val="0"/>
        <w:tabs>
          <w:tab w:pos="630" w:val="left"/>
          <w:tab w:pos="1690" w:val="left"/>
          <w:tab w:pos="2950" w:val="left"/>
          <w:tab w:pos="3970" w:val="left"/>
          <w:tab w:pos="4670" w:val="left"/>
          <w:tab w:pos="5390" w:val="left"/>
          <w:tab w:pos="60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FUTURE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HOWEVER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BLACK.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WAY</w:t>
      </w:r>
    </w:p>
    <w:p>
      <w:pPr>
        <w:autoSpaceDN w:val="0"/>
        <w:tabs>
          <w:tab w:pos="770" w:val="left"/>
          <w:tab w:pos="1790" w:val="left"/>
          <w:tab w:pos="3010" w:val="left"/>
          <w:tab w:pos="4290" w:val="left"/>
          <w:tab w:pos="5270" w:val="left"/>
          <w:tab w:pos="60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OUT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EXCEPT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THROUGH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COMPLETE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TRUTH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NON-</w:t>
      </w:r>
    </w:p>
    <w:p>
      <w:pPr>
        <w:autoSpaceDN w:val="0"/>
        <w:tabs>
          <w:tab w:pos="1350" w:val="left"/>
          <w:tab w:pos="2390" w:val="left"/>
          <w:tab w:pos="3350" w:val="left"/>
          <w:tab w:pos="4430" w:val="left"/>
          <w:tab w:pos="56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VIOLENCE.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EARLY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JOINT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EFFORT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FRUITFUL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THROUGH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THIS     METHOD.</w:t>
      </w:r>
    </w:p>
    <w:p>
      <w:pPr>
        <w:autoSpaceDN w:val="0"/>
        <w:autoSpaceDE w:val="0"/>
        <w:widowControl/>
        <w:spacing w:line="240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Home, Political, File No. 3/33/40-Poll. (I). Courtesy: National Archives of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</w:t>
      </w:r>
    </w:p>
    <w:p>
      <w:pPr>
        <w:autoSpaceDN w:val="0"/>
        <w:autoSpaceDE w:val="0"/>
        <w:widowControl/>
        <w:spacing w:line="240" w:lineRule="exact" w:before="12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was drafted by Gandhiji for Rameshwari Nehru;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postscript,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According to an unofficial note dated May 3, 1941, by the Intelligence Bureau, Home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Department, “it appears that the cable was . . . abbreviated by the sender before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transmission.” It read: “Thanks message. Conference discussing next month will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communicate result. Personally feel end deadlock impossible without Britain freeing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India. (Undiluted autocracy reigns here.) Joint effort possible only through complete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non-violent methods.”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80 : 28 DECEMBER, 1940 - 17 AUGUST,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155</w:t>
      </w:r>
    </w:p>
    <w:p>
      <w:pPr>
        <w:sectPr>
          <w:pgSz w:w="9360" w:h="12960"/>
          <w:pgMar w:top="526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279. LETTER TO AMRIT KAUR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5, 1941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IDIOT,</w:t>
      </w:r>
    </w:p>
    <w:p>
      <w:pPr>
        <w:autoSpaceDN w:val="0"/>
        <w:autoSpaceDE w:val="0"/>
        <w:widowControl/>
        <w:spacing w:line="260" w:lineRule="exact" w:before="38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in Bombay, Mira in Nasik and Anand Hingorani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front of me pulling the punka. He will be here a few days. It is now </w:t>
      </w:r>
      <w:r>
        <w:rPr>
          <w:rFonts w:ascii="Times" w:hAnsi="Times" w:eastAsia="Times"/>
          <w:b w:val="0"/>
          <w:i w:val="0"/>
          <w:color w:val="000000"/>
          <w:sz w:val="22"/>
        </w:rPr>
        <w:t>10.35 a.m.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are three letters. Haskell’s I have read carefully.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letter and requires a reasoned reply. Discuss the letter 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argument with Datta or any other learned Christian and send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answer. Even if you do not feel like sending it without discussing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me, do have the discussion. See if you find a supporter for our </w:t>
      </w:r>
      <w:r>
        <w:rPr>
          <w:rFonts w:ascii="Times" w:hAnsi="Times" w:eastAsia="Times"/>
          <w:b w:val="0"/>
          <w:i w:val="0"/>
          <w:color w:val="000000"/>
          <w:sz w:val="22"/>
        </w:rPr>
        <w:t>position.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got Pyarelal’s pamphlet.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weather has become less unbearable. The nights are cool.</w:t>
      </w:r>
    </w:p>
    <w:p>
      <w:pPr>
        <w:autoSpaceDN w:val="0"/>
        <w:autoSpaceDE w:val="0"/>
        <w:widowControl/>
        <w:spacing w:line="294" w:lineRule="exact" w:before="6" w:after="2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2"/>
        <w:gridCol w:w="3262"/>
      </w:tblGrid>
      <w:tr>
        <w:trPr>
          <w:trHeight w:hRule="exact" w:val="578"/>
        </w:trPr>
        <w:tc>
          <w:tcPr>
            <w:tcW w:type="dxa" w:w="3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[PS.]</w:t>
            </w:r>
          </w:p>
        </w:tc>
        <w:tc>
          <w:tcPr>
            <w:tcW w:type="dxa" w:w="3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We shall discuss what should be done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Punjab when you return. Did not Mahadev tell you that I had sent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Rameshwari my draft reply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Lady Hartog’s wire? You must have </w:t>
      </w:r>
      <w:r>
        <w:rPr>
          <w:rFonts w:ascii="Times" w:hAnsi="Times" w:eastAsia="Times"/>
          <w:b w:val="0"/>
          <w:i w:val="0"/>
          <w:color w:val="000000"/>
          <w:sz w:val="22"/>
        </w:rPr>
        <w:t>seen it. Your draft too is good but mine is probably better.</w:t>
      </w:r>
    </w:p>
    <w:p>
      <w:pPr>
        <w:autoSpaceDN w:val="0"/>
        <w:autoSpaceDE w:val="0"/>
        <w:widowControl/>
        <w:spacing w:line="266" w:lineRule="exact" w:before="48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4014. Courtesy: Amrit Kaur. Also G.N. 7323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280. NOTE TO AMRITA LAL CHATTERJEE</w:t>
      </w:r>
    </w:p>
    <w:p>
      <w:pPr>
        <w:autoSpaceDN w:val="0"/>
        <w:autoSpaceDE w:val="0"/>
        <w:widowControl/>
        <w:spacing w:line="266" w:lineRule="exact" w:before="206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5, 1941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Democracy based on non-violence cannot come out of your </w:t>
      </w:r>
      <w:r>
        <w:rPr>
          <w:rFonts w:ascii="Times" w:hAnsi="Times" w:eastAsia="Times"/>
          <w:b w:val="0"/>
          <w:i w:val="0"/>
          <w:color w:val="000000"/>
          <w:sz w:val="22"/>
        </w:rPr>
        <w:t>suggestion. It is too mechanical.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Your suggestion about my taking a personal interest in </w:t>
      </w:r>
      <w:r>
        <w:rPr>
          <w:rFonts w:ascii="Times" w:hAnsi="Times" w:eastAsia="Times"/>
          <w:b w:val="0"/>
          <w:i w:val="0"/>
          <w:color w:val="000000"/>
          <w:sz w:val="22"/>
        </w:rPr>
        <w:t>everyone and everything is sound but since the Ashram exists for the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tabs>
          <w:tab w:pos="265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</w:t>
      </w:r>
    </w:p>
    <w:p>
      <w:pPr>
        <w:sectPr>
          <w:pgSz w:w="9360" w:h="12960"/>
          <w:pgMar w:top="726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development of national satyagraha, I have to fit in everything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main idea. Remember that after all it is God who is guiding this as </w:t>
      </w:r>
      <w:r>
        <w:rPr>
          <w:rFonts w:ascii="Times" w:hAnsi="Times" w:eastAsia="Times"/>
          <w:b w:val="0"/>
          <w:i w:val="0"/>
          <w:color w:val="000000"/>
          <w:sz w:val="22"/>
        </w:rPr>
        <w:t>everything else.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I forgot to say that Mahila Ashram does not open before July,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the girls cannot be sent there till then. What is wanted is </w:t>
      </w:r>
      <w:r>
        <w:rPr>
          <w:rFonts w:ascii="Times" w:hAnsi="Times" w:eastAsia="Times"/>
          <w:b w:val="0"/>
          <w:i w:val="0"/>
          <w:color w:val="000000"/>
          <w:sz w:val="22"/>
        </w:rPr>
        <w:t>their immediate withdrawal from the Ashram for their own good.</w:t>
      </w:r>
    </w:p>
    <w:p>
      <w:pPr>
        <w:autoSpaceDN w:val="0"/>
        <w:tabs>
          <w:tab w:pos="550" w:val="left"/>
          <w:tab w:pos="25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4. I have already told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Sailen, I would send him to Satis Babu if </w:t>
      </w:r>
      <w:r>
        <w:rPr>
          <w:rFonts w:ascii="Times" w:hAnsi="Times" w:eastAsia="Times"/>
          <w:b w:val="0"/>
          <w:i w:val="0"/>
          <w:color w:val="000000"/>
          <w:sz w:val="22"/>
        </w:rPr>
        <w:t>he throws in his lot with him.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5. All things considered, I think that for your own growth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of the family it is worth considering whether you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 to Bengal and reconstruct your life there. It is your natural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place. With your temperament suffering jars in the Ashram at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step, my proposal is worth considering. Of course, in Bengal, too,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always be interested in your welfare. My sole concern is your </w:t>
      </w:r>
      <w:r>
        <w:rPr>
          <w:rFonts w:ascii="Times" w:hAnsi="Times" w:eastAsia="Times"/>
          <w:b w:val="0"/>
          <w:i w:val="0"/>
          <w:color w:val="000000"/>
          <w:sz w:val="22"/>
        </w:rPr>
        <w:t>all-round good.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C.W. 1459. Courtesy: Amrita Lal Chatterjee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281. LETTER TO MUNNALAL G. SHAH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5, 1941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MUNNALAL,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say is correct. By all means go to Mool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There is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condition: if you get ill, you must return immediately. Do not be </w:t>
      </w:r>
      <w:r>
        <w:rPr>
          <w:rFonts w:ascii="Times" w:hAnsi="Times" w:eastAsia="Times"/>
          <w:b w:val="0"/>
          <w:i w:val="0"/>
          <w:color w:val="000000"/>
          <w:sz w:val="22"/>
        </w:rPr>
        <w:t>eager to call Kanchan there.</w:t>
      </w:r>
    </w:p>
    <w:p>
      <w:pPr>
        <w:autoSpaceDN w:val="0"/>
        <w:autoSpaceDE w:val="0"/>
        <w:widowControl/>
        <w:spacing w:line="220" w:lineRule="exact" w:before="2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8505. Also C.W. 7132.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Munnalal G. Shah</w:t>
      </w:r>
    </w:p>
    <w:p>
      <w:pPr>
        <w:autoSpaceDN w:val="0"/>
        <w:autoSpaceDE w:val="0"/>
        <w:widowControl/>
        <w:spacing w:line="220" w:lineRule="exact" w:before="2100" w:after="0"/>
        <w:ind w:left="55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”Remarks in Sailendra Nath Charrwejees Diary”, 2-4-1941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 town in Chanda District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80 : 28 DECEMBER, 1940 - 17 AUGUST,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157</w:t>
      </w:r>
    </w:p>
    <w:p>
      <w:pPr>
        <w:sectPr>
          <w:pgSz w:w="9360" w:h="12960"/>
          <w:pgMar w:top="52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282. MESSAGE TO BASIC EDUCATION CONFERENCE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6, 1941</w:t>
      </w:r>
    </w:p>
    <w:p>
      <w:pPr>
        <w:autoSpaceDN w:val="0"/>
        <w:autoSpaceDE w:val="0"/>
        <w:widowControl/>
        <w:spacing w:line="260" w:lineRule="exact" w:before="82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that the Conference will realize that success of the effort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dependent more upon self-help than upon Government, which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necessarily be cautious even when it is well-disposed. Our experiment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thorough has to be at least somewhere made without alloy and </w:t>
      </w:r>
      <w:r>
        <w:rPr>
          <w:rFonts w:ascii="Times" w:hAnsi="Times" w:eastAsia="Times"/>
          <w:b w:val="0"/>
          <w:i w:val="0"/>
          <w:color w:val="000000"/>
          <w:sz w:val="22"/>
        </w:rPr>
        <w:t>without outside interference.</w:t>
      </w:r>
    </w:p>
    <w:p>
      <w:pPr>
        <w:autoSpaceDN w:val="0"/>
        <w:autoSpaceDE w:val="0"/>
        <w:widowControl/>
        <w:spacing w:line="266" w:lineRule="exact" w:before="48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20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Two years of Work</w:t>
      </w:r>
    </w:p>
    <w:p>
      <w:pPr>
        <w:autoSpaceDN w:val="0"/>
        <w:autoSpaceDE w:val="0"/>
        <w:widowControl/>
        <w:spacing w:line="292" w:lineRule="exact" w:before="36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283. LETTER TO AMRIT KAUR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6, 1941</w:t>
      </w:r>
    </w:p>
    <w:p>
      <w:pPr>
        <w:autoSpaceDN w:val="0"/>
        <w:autoSpaceDE w:val="0"/>
        <w:widowControl/>
        <w:spacing w:line="212" w:lineRule="exact" w:before="132" w:after="4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IDIOT,</w:t>
      </w:r>
    </w:p>
    <w:p>
      <w:pPr>
        <w:sectPr>
          <w:pgSz w:w="9360" w:h="12960"/>
          <w:pgMar w:top="726" w:right="1396" w:bottom="478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all fasting today </w:t>
      </w:r>
      <w:r>
        <w:rPr>
          <w:rFonts w:ascii="Times" w:hAnsi="Times" w:eastAsia="Times"/>
          <w:b w:val="0"/>
          <w:i w:val="0"/>
          <w:color w:val="000000"/>
          <w:sz w:val="22"/>
        </w:rPr>
        <w:t>wind is blowing.</w:t>
      </w:r>
    </w:p>
    <w:p>
      <w:pPr>
        <w:sectPr>
          <w:type w:val="continuous"/>
          <w:pgSz w:w="9360" w:h="12960"/>
          <w:pgMar w:top="726" w:right="1396" w:bottom="478" w:left="1440" w:header="720" w:footer="720" w:gutter="0"/>
          <w:cols w:num="2" w:equalWidth="0">
            <w:col w:w="2708" w:space="0"/>
            <w:col w:w="3815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266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 Continuous spinning is going on. Hot</w:t>
      </w:r>
    </w:p>
    <w:p>
      <w:pPr>
        <w:sectPr>
          <w:type w:val="nextColumn"/>
          <w:pgSz w:w="9360" w:h="12960"/>
          <w:pgMar w:top="726" w:right="1396" w:bottom="478" w:left="1440" w:header="720" w:footer="720" w:gutter="0"/>
          <w:cols w:num="2" w:equalWidth="0">
            <w:col w:w="2708" w:space="0"/>
            <w:col w:w="3815" w:space="0"/>
          </w:cols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2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news you give makes sad reading. But your account of </w:t>
      </w:r>
      <w:r>
        <w:rPr>
          <w:rFonts w:ascii="Times" w:hAnsi="Times" w:eastAsia="Times"/>
          <w:b w:val="0"/>
          <w:i w:val="0"/>
          <w:color w:val="000000"/>
          <w:sz w:val="22"/>
        </w:rPr>
        <w:t>the poor women is cheering.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2"/>
        <w:gridCol w:w="3262"/>
      </w:tblGrid>
      <w:tr>
        <w:trPr>
          <w:trHeight w:hRule="exact" w:val="560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copy.</w:t>
            </w:r>
          </w:p>
        </w:tc>
        <w:tc>
          <w:tcPr>
            <w:tcW w:type="dxa" w:w="5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Here is a letter from Cochin. I keep the original and send you a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asked me about extending the verandah and making </w:t>
      </w:r>
      <w:r>
        <w:rPr>
          <w:rFonts w:ascii="Times" w:hAnsi="Times" w:eastAsia="Times"/>
          <w:b w:val="0"/>
          <w:i w:val="0"/>
          <w:color w:val="000000"/>
          <w:sz w:val="22"/>
        </w:rPr>
        <w:t>another on the other side. It shall be done after your return.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let Mira take one of your Gujarati grammars. She will be </w:t>
      </w:r>
      <w:r>
        <w:rPr>
          <w:rFonts w:ascii="Times" w:hAnsi="Times" w:eastAsia="Times"/>
          <w:b w:val="0"/>
          <w:i w:val="0"/>
          <w:color w:val="000000"/>
          <w:sz w:val="22"/>
        </w:rPr>
        <w:t>careful about its use.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 more today!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4015. Courtesy: Amrit Kaur. Also G.N. 7324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sent for the Second Basic Education Conference held in Jamia </w:t>
      </w:r>
      <w:r>
        <w:rPr>
          <w:rFonts w:ascii="Times" w:hAnsi="Times" w:eastAsia="Times"/>
          <w:b w:val="0"/>
          <w:i w:val="0"/>
          <w:color w:val="000000"/>
          <w:sz w:val="18"/>
        </w:rPr>
        <w:t>Nagar, Delhi.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National Week;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“Appeal to Congress Workers”, 21-3-1941</w:t>
      </w:r>
    </w:p>
    <w:p>
      <w:pPr>
        <w:autoSpaceDN w:val="0"/>
        <w:tabs>
          <w:tab w:pos="265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</w:t>
      </w:r>
    </w:p>
    <w:p>
      <w:pPr>
        <w:sectPr>
          <w:type w:val="continuous"/>
          <w:pgSz w:w="9360" w:h="12960"/>
          <w:pgMar w:top="726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284. LETTER TO MIRABEHN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0"/>
        </w:rPr>
        <w:t>via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6, 1941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60" w:lineRule="exact" w:before="38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afraid you will suffer in the train. Yes, you can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Chorwad.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Harakhchandbhai’s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letter has been received. He is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glad, you could go. I am not wiring because it is Sunday and a wire </w:t>
      </w:r>
      <w:r>
        <w:rPr>
          <w:rFonts w:ascii="Times" w:hAnsi="Times" w:eastAsia="Times"/>
          <w:b w:val="0"/>
          <w:i w:val="0"/>
          <w:color w:val="000000"/>
          <w:sz w:val="22"/>
        </w:rPr>
        <w:t>would reach you no earlier than this.</w:t>
      </w:r>
    </w:p>
    <w:p>
      <w:pPr>
        <w:autoSpaceDN w:val="0"/>
        <w:autoSpaceDE w:val="0"/>
        <w:widowControl/>
        <w:spacing w:line="294" w:lineRule="exact" w:before="6" w:after="2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2"/>
        <w:gridCol w:w="3262"/>
      </w:tblGrid>
      <w:tr>
        <w:trPr>
          <w:trHeight w:hRule="exact" w:val="568"/>
        </w:trPr>
        <w:tc>
          <w:tcPr>
            <w:tcW w:type="dxa" w:w="3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IRABAI</w:t>
            </w:r>
          </w:p>
        </w:tc>
        <w:tc>
          <w:tcPr>
            <w:tcW w:type="dxa" w:w="2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6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HETH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IVANLAL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OTICHAND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6"/>
        </w:rPr>
        <w:t>ASIK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6475. Courtesy: Mirabehn. Also G.N. 9870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285. NOTE TO ANAND T. HINGORANI</w:t>
      </w:r>
    </w:p>
    <w:p>
      <w:pPr>
        <w:autoSpaceDN w:val="0"/>
        <w:autoSpaceDE w:val="0"/>
        <w:widowControl/>
        <w:spacing w:line="266" w:lineRule="exact" w:before="126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April 6, 1941</w:t>
      </w:r>
    </w:p>
    <w:p>
      <w:pPr>
        <w:autoSpaceDN w:val="0"/>
        <w:autoSpaceDE w:val="0"/>
        <w:widowControl/>
        <w:spacing w:line="260" w:lineRule="exact" w:before="82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Non-violent conduct requires toleration of and even generosity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towards the opponent whether he is father or any other. Contrary </w:t>
      </w:r>
      <w:r>
        <w:rPr>
          <w:rFonts w:ascii="Times" w:hAnsi="Times" w:eastAsia="Times"/>
          <w:b w:val="0"/>
          <w:i w:val="0"/>
          <w:color w:val="000000"/>
          <w:sz w:val="22"/>
        </w:rPr>
        <w:t>conduct is a species of violence.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of our difficulties arise from our ignorance. Unregulated </w:t>
      </w:r>
      <w:r>
        <w:rPr>
          <w:rFonts w:ascii="Times" w:hAnsi="Times" w:eastAsia="Times"/>
          <w:b w:val="0"/>
          <w:i w:val="0"/>
          <w:color w:val="000000"/>
          <w:sz w:val="22"/>
        </w:rPr>
        <w:t>sentiment is waste like unharnessed steam.</w:t>
      </w:r>
    </w:p>
    <w:p>
      <w:pPr>
        <w:autoSpaceDN w:val="0"/>
        <w:autoSpaceDE w:val="0"/>
        <w:widowControl/>
        <w:spacing w:line="266" w:lineRule="exact" w:before="48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microfilm. Courtesy: National Archives of India, and Anand T.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Hingorani.  Also G.N. 472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4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Mirabehn explains: “owing to the extreme heat in the hut on the hill, Bapu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sending me to Chorwad by the seaside in Junagadh State. I had halted at Nasik on </w:t>
      </w:r>
      <w:r>
        <w:rPr>
          <w:rFonts w:ascii="Times" w:hAnsi="Times" w:eastAsia="Times"/>
          <w:b w:val="0"/>
          <w:i w:val="0"/>
          <w:color w:val="000000"/>
          <w:sz w:val="18"/>
        </w:rPr>
        <w:t>the way.”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“Letter to Amrit Kaur”, 4-4-1941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Harakhchand Motichand Shah of Chorwad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7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80 : 28 DECEMBER, 1940 - 17 AUGUST,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159</w:t>
      </w:r>
    </w:p>
    <w:p>
      <w:pPr>
        <w:sectPr>
          <w:pgSz w:w="9360" w:h="12960"/>
          <w:pgMar w:top="526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60" w:lineRule="exact" w:before="32" w:after="0"/>
        <w:ind w:left="288" w:right="288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286. REMARKS IN SAILENDRA NATH CHATTERJEE’S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DIARY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6, 1941</w:t>
      </w:r>
    </w:p>
    <w:p>
      <w:pPr>
        <w:autoSpaceDN w:val="0"/>
        <w:autoSpaceDE w:val="0"/>
        <w:widowControl/>
        <w:spacing w:line="260" w:lineRule="exact" w:before="8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never undertaken to read diaries word for word. I gave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attention to yours. To be read, you must be brief. You are prolix.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written almost an essay. I have read all the marked parts.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give no guarantee as to the pay. You will get what you are worth.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more will be charity. Today you are a burden and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still greater when you are studying. But if you begin to earn,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reduce the burden and will presently save. This means hard and </w:t>
      </w:r>
      <w:r>
        <w:rPr>
          <w:rFonts w:ascii="Times" w:hAnsi="Times" w:eastAsia="Times"/>
          <w:b w:val="0"/>
          <w:i w:val="0"/>
          <w:color w:val="000000"/>
          <w:sz w:val="22"/>
        </w:rPr>
        <w:t>honest labour. I hope you will do this.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not attending to your diet. You must control it or let Dr.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Das control it. I am quite sure, I was right in stopping massage. You </w:t>
      </w:r>
      <w:r>
        <w:rPr>
          <w:rFonts w:ascii="Times" w:hAnsi="Times" w:eastAsia="Times"/>
          <w:b w:val="0"/>
          <w:i w:val="0"/>
          <w:color w:val="000000"/>
          <w:sz w:val="22"/>
        </w:rPr>
        <w:t>are becoming too soft.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C.W. 10297. Courtesy: Amrita Lal Chatterjee</w:t>
      </w:r>
    </w:p>
    <w:p>
      <w:pPr>
        <w:autoSpaceDN w:val="0"/>
        <w:autoSpaceDE w:val="0"/>
        <w:widowControl/>
        <w:spacing w:line="260" w:lineRule="exact" w:before="394" w:after="0"/>
        <w:ind w:left="288" w:right="288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287. MESSAGE TO MYSORE PROVINCIAL CONGRESS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MEETING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8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April 7, 1941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firmly of the opinion that, if the constructive programme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assiduously and successfully worked out to its end, the helpless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themselves possessing power they never had before, and that is </w:t>
      </w:r>
      <w:r>
        <w:rPr>
          <w:rFonts w:ascii="Times" w:hAnsi="Times" w:eastAsia="Times"/>
          <w:b w:val="0"/>
          <w:i w:val="0"/>
          <w:color w:val="000000"/>
          <w:sz w:val="22"/>
        </w:rPr>
        <w:t>the truest foundation for the swaraj of millions based on non-violence.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8-4-1941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According to Amrita Lal Chatterjee, Sailendra Nath Chatterjee had noted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his diary, dated April 6, “that he was sorry that Gandhiji did not read his diary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fully . . . that he was prepared to give up further studies and join service, if his father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Gandhiji desired so, and if it offered a decent pay and future prospects. Sailendra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Nath had also mentioned about the trouble he had, because of his taking rather too </w:t>
      </w:r>
      <w:r>
        <w:rPr>
          <w:rFonts w:ascii="Times" w:hAnsi="Times" w:eastAsia="Times"/>
          <w:b w:val="0"/>
          <w:i w:val="0"/>
          <w:color w:val="000000"/>
          <w:sz w:val="18"/>
        </w:rPr>
        <w:t>much food after a long fast.”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message was for its fourth session, held on April 7.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 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reference is to the non-stop spinning performed in connection with the </w:t>
      </w:r>
      <w:r>
        <w:rPr>
          <w:rFonts w:ascii="Times" w:hAnsi="Times" w:eastAsia="Times"/>
          <w:b w:val="0"/>
          <w:i w:val="0"/>
          <w:color w:val="000000"/>
          <w:sz w:val="18"/>
        </w:rPr>
        <w:t>National Week observed from the 6th to the 13th April.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Hank</w:t>
      </w:r>
    </w:p>
    <w:p>
      <w:pPr>
        <w:autoSpaceDN w:val="0"/>
        <w:tabs>
          <w:tab w:pos="265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</w:t>
      </w:r>
    </w:p>
    <w:p>
      <w:pPr>
        <w:sectPr>
          <w:pgSz w:w="9360" w:h="12960"/>
          <w:pgMar w:top="5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288. ASHRAM NOTE</w:t>
      </w:r>
    </w:p>
    <w:p>
      <w:pPr>
        <w:autoSpaceDN w:val="0"/>
        <w:autoSpaceDE w:val="0"/>
        <w:widowControl/>
        <w:spacing w:line="270" w:lineRule="exact" w:before="10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7, 1941</w:t>
      </w:r>
    </w:p>
    <w:p>
      <w:pPr>
        <w:autoSpaceDN w:val="0"/>
        <w:autoSpaceDE w:val="0"/>
        <w:widowControl/>
        <w:spacing w:line="300" w:lineRule="exact" w:before="42" w:after="2"/>
        <w:ind w:left="550" w:right="1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sutra-yajna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 should be taken to note the following: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Weight of the slivers of each of the spinners;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2. amount of yarn produced thereby;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2"/>
        <w:gridCol w:w="3262"/>
      </w:tblGrid>
      <w:tr>
        <w:trPr>
          <w:trHeight w:hRule="exact" w:val="560"/>
        </w:trPr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use;</w:t>
            </w:r>
          </w:p>
        </w:tc>
        <w:tc>
          <w:tcPr>
            <w:tcW w:type="dxa" w:w="6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3. amount of refuse; waste yarn to be collected; it has its own</w:t>
            </w:r>
          </w:p>
        </w:tc>
      </w:tr>
    </w:tbl>
    <w:p>
      <w:pPr>
        <w:autoSpaceDN w:val="0"/>
        <w:autoSpaceDE w:val="0"/>
        <w:widowControl/>
        <w:spacing w:line="294" w:lineRule="exact" w:before="4" w:after="2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4. count of the yarn produced, its tensile-strength and evenness;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62"/>
        <w:gridCol w:w="3262"/>
      </w:tblGrid>
      <w:tr>
        <w:trPr>
          <w:trHeight w:hRule="exact" w:val="932"/>
        </w:trPr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0" w:lineRule="exact" w:before="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5.  every 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gundi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Hindi]</w:t>
            </w:r>
          </w:p>
        </w:tc>
        <w:tc>
          <w:tcPr>
            <w:tcW w:type="dxa" w:w="4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110" w:val="left"/>
              </w:tabs>
              <w:autoSpaceDE w:val="0"/>
              <w:widowControl/>
              <w:spacing w:line="306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2"/>
              </w:rPr>
              <w:t xml:space="preserve">4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should be accompanied by the spinner’s name.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Bapuki Chhayamen</w:t>
      </w:r>
      <w:r>
        <w:rPr>
          <w:rFonts w:ascii="Times" w:hAnsi="Times" w:eastAsia="Times"/>
          <w:b w:val="0"/>
          <w:i w:val="0"/>
          <w:color w:val="000000"/>
          <w:sz w:val="18"/>
        </w:rPr>
        <w:t>, p. 383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289. LETTER TO AMRIT KAUR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7, 1941</w:t>
      </w:r>
    </w:p>
    <w:p>
      <w:pPr>
        <w:autoSpaceDN w:val="0"/>
        <w:tabs>
          <w:tab w:pos="550" w:val="left"/>
        </w:tabs>
        <w:autoSpaceDE w:val="0"/>
        <w:widowControl/>
        <w:spacing w:line="268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IDIOT,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I shall keep the recipe for </w:t>
      </w:r>
      <w:r>
        <w:rPr>
          <w:rFonts w:ascii="Times" w:hAnsi="Times" w:eastAsia="Times"/>
          <w:b w:val="0"/>
          <w:i/>
          <w:color w:val="000000"/>
          <w:sz w:val="22"/>
        </w:rPr>
        <w:t>missi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chapati. There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in it. Ba often makes it. And it will be often made if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allow it. Gram flour makes it too nutritious for all but the heavy-work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labourers. The proportion of </w:t>
      </w:r>
      <w:r>
        <w:rPr>
          <w:rFonts w:ascii="Times" w:hAnsi="Times" w:eastAsia="Times"/>
          <w:b w:val="0"/>
          <w:i/>
          <w:color w:val="000000"/>
          <w:sz w:val="22"/>
        </w:rPr>
        <w:t>bhaji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not enough. Our bread is far </w:t>
      </w:r>
      <w:r>
        <w:rPr>
          <w:rFonts w:ascii="Times" w:hAnsi="Times" w:eastAsia="Times"/>
          <w:b w:val="0"/>
          <w:i w:val="0"/>
          <w:color w:val="000000"/>
          <w:sz w:val="22"/>
        </w:rPr>
        <w:t>superior and any day lighter.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glad you have been able to finish your Jullundur work.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 might have to give a month to Delhi. Sushila expects to cure </w:t>
      </w:r>
      <w:r>
        <w:rPr>
          <w:rFonts w:ascii="Times" w:hAnsi="Times" w:eastAsia="Times"/>
          <w:b w:val="0"/>
          <w:i w:val="0"/>
          <w:color w:val="000000"/>
          <w:sz w:val="22"/>
        </w:rPr>
        <w:t>her completely. She may drop in for two days.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think I ever met Sardar Sunder Singh. I am,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>not writing.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are taking care of yourself according to our new </w:t>
      </w:r>
      <w:r>
        <w:rPr>
          <w:rFonts w:ascii="Times" w:hAnsi="Times" w:eastAsia="Times"/>
          <w:b w:val="0"/>
          <w:i w:val="0"/>
          <w:color w:val="000000"/>
          <w:sz w:val="22"/>
        </w:rPr>
        <w:t>discovery.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4016. Courtesy: Amrit Kaur. Also G.N. 7325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80 : 28 DECEMBER, 1940 - 17 AUGUST,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161</w:t>
      </w:r>
    </w:p>
    <w:p>
      <w:pPr>
        <w:sectPr>
          <w:pgSz w:w="9360" w:h="12960"/>
          <w:pgMar w:top="526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290. NOTE TO AMRITA LAL  CHATTERJEE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7, 1941</w:t>
      </w:r>
    </w:p>
    <w:p>
      <w:pPr>
        <w:autoSpaceDN w:val="0"/>
        <w:autoSpaceDE w:val="0"/>
        <w:widowControl/>
        <w:spacing w:line="260" w:lineRule="exact" w:before="8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1. I have said my say. You will grow only if you find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plus side is greater than the minus side. It is strange but true that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is affected by a thing as he imagines it to be not as it really is.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 the two Sikh brothers who lived here told me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shortcomings they saw they were prepared for, but the new and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they saw in the Ashram filled them with admiration.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Bengali detenu who was here (I forget his name) saw nothing or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was good. The truth no one knows, not even I the author. God </w:t>
      </w:r>
      <w:r>
        <w:rPr>
          <w:rFonts w:ascii="Times" w:hAnsi="Times" w:eastAsia="Times"/>
          <w:b w:val="0"/>
          <w:i w:val="0"/>
          <w:color w:val="000000"/>
          <w:sz w:val="22"/>
        </w:rPr>
        <w:t>only knows what this place is.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Of course Vina and Abha can stay here, if they know the art </w:t>
      </w:r>
      <w:r>
        <w:rPr>
          <w:rFonts w:ascii="Times" w:hAnsi="Times" w:eastAsia="Times"/>
          <w:b w:val="0"/>
          <w:i w:val="0"/>
          <w:color w:val="000000"/>
          <w:sz w:val="22"/>
        </w:rPr>
        <w:t>of living in the midst of suspicion.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Sailen is a tough problem. I fear he will be a burden to </w:t>
      </w:r>
      <w:r>
        <w:rPr>
          <w:rFonts w:ascii="Times" w:hAnsi="Times" w:eastAsia="Times"/>
          <w:b w:val="0"/>
          <w:i w:val="0"/>
          <w:color w:val="000000"/>
          <w:sz w:val="22"/>
        </w:rPr>
        <w:t>himself and to you and society.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C.W. 1460. Courtesy: Amrita Lal Chatterjee</w:t>
      </w:r>
    </w:p>
    <w:p>
      <w:pPr>
        <w:autoSpaceDN w:val="0"/>
        <w:autoSpaceDE w:val="0"/>
        <w:widowControl/>
        <w:spacing w:line="260" w:lineRule="exact" w:before="394" w:after="0"/>
        <w:ind w:left="288" w:right="288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291. REMARKS IN SAILENDRA NATH CHATTERJEE’S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DIARY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7, 1941</w:t>
      </w:r>
    </w:p>
    <w:p>
      <w:pPr>
        <w:autoSpaceDN w:val="0"/>
        <w:autoSpaceDE w:val="0"/>
        <w:widowControl/>
        <w:spacing w:line="294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This is good.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C.W. 10298. Courtesy: Amrita Lal Chatterjee</w:t>
      </w:r>
    </w:p>
    <w:p>
      <w:pPr>
        <w:autoSpaceDN w:val="0"/>
        <w:autoSpaceDE w:val="0"/>
        <w:widowControl/>
        <w:spacing w:line="220" w:lineRule="exact" w:before="14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According to Amrita Lal Chatterjee, Sailendra Nath had noted in his diary,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dated April 7, “that in obedience to the advice of Gandhiji he was prepared to leave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studies and join any service on whatever pay it might offer provided it promised future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prospects, so that Gandhiji could be relieved of the burden and responsibility of </w:t>
      </w:r>
      <w:r>
        <w:rPr>
          <w:rFonts w:ascii="Times" w:hAnsi="Times" w:eastAsia="Times"/>
          <w:b w:val="0"/>
          <w:i w:val="0"/>
          <w:color w:val="000000"/>
          <w:sz w:val="18"/>
        </w:rPr>
        <w:t>helping Sailen’s mother and younger brothers and sisters.”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the preceding </w:t>
      </w:r>
      <w:r>
        <w:rPr>
          <w:rFonts w:ascii="Times" w:hAnsi="Times" w:eastAsia="Times"/>
          <w:b w:val="0"/>
          <w:i w:val="0"/>
          <w:color w:val="000000"/>
          <w:sz w:val="18"/>
        </w:rPr>
        <w:t>item, and “Remarks in Sailendra Nath Chatterjee’s Diary”, 6-4-1941</w:t>
      </w:r>
    </w:p>
    <w:p>
      <w:pPr>
        <w:autoSpaceDN w:val="0"/>
        <w:tabs>
          <w:tab w:pos="265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</w:t>
      </w:r>
    </w:p>
    <w:p>
      <w:pPr>
        <w:sectPr>
          <w:pgSz w:w="9360" w:h="12960"/>
          <w:pgMar w:top="5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292. LETTER TO VALLABHRAM VAIDYA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7, 1941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VALLABHRAM,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good that you went there.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will gain good experience.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the tour is over, if necessary, we will think again about your </w:t>
      </w:r>
      <w:r>
        <w:rPr>
          <w:rFonts w:ascii="Times" w:hAnsi="Times" w:eastAsia="Times"/>
          <w:b w:val="0"/>
          <w:i w:val="0"/>
          <w:color w:val="000000"/>
          <w:sz w:val="22"/>
        </w:rPr>
        <w:t>problem. Jivanlalbhai has not yet asked me anything.</w:t>
      </w:r>
    </w:p>
    <w:p>
      <w:pPr>
        <w:autoSpaceDN w:val="0"/>
        <w:autoSpaceDE w:val="0"/>
        <w:widowControl/>
        <w:spacing w:line="220" w:lineRule="exact" w:before="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C.W. 2916. Courtesy: Vallabhram Vaidya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293. LETTER TO PRABHAVATI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7, 1941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PRABHA,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You are worrying needlessly. In fact, you are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fortunate woman. You are doing as much as you can. It is in God’s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 to grant success. What is the harm if you get fewer opportunities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staying with me? It is but natural that you wish to come over.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all our wishes always fulfilled? Your place is with Jayaprakash or </w:t>
      </w:r>
      <w:r>
        <w:rPr>
          <w:rFonts w:ascii="Times" w:hAnsi="Times" w:eastAsia="Times"/>
          <w:b w:val="0"/>
          <w:i w:val="0"/>
          <w:color w:val="000000"/>
          <w:sz w:val="22"/>
        </w:rPr>
        <w:t>wherever your duty calls you.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stop worrying and be engrossed in your duty. Ba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in Delhi. It will take time for her wound to heal. There is no cause </w:t>
      </w:r>
      <w:r>
        <w:rPr>
          <w:rFonts w:ascii="Times" w:hAnsi="Times" w:eastAsia="Times"/>
          <w:b w:val="0"/>
          <w:i w:val="0"/>
          <w:color w:val="000000"/>
          <w:sz w:val="22"/>
        </w:rPr>
        <w:t>at all for worry. She is quite happy in Delhi.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Rajkumari is arriving on the 16th. Sushila is coming over here </w:t>
      </w:r>
      <w:r>
        <w:rPr>
          <w:rFonts w:ascii="Times" w:hAnsi="Times" w:eastAsia="Times"/>
          <w:b w:val="0"/>
          <w:i w:val="0"/>
          <w:color w:val="000000"/>
          <w:sz w:val="22"/>
        </w:rPr>
        <w:t>for a few days.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is of course very hot.</w:t>
      </w:r>
    </w:p>
    <w:p>
      <w:pPr>
        <w:autoSpaceDN w:val="0"/>
        <w:autoSpaceDE w:val="0"/>
        <w:widowControl/>
        <w:spacing w:line="220" w:lineRule="exact" w:before="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3564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9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Himalayas;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letter to the addressee, “Letter to Vallabhram </w:t>
      </w:r>
      <w:r>
        <w:rPr>
          <w:rFonts w:ascii="Times" w:hAnsi="Times" w:eastAsia="Times"/>
          <w:b w:val="0"/>
          <w:i w:val="0"/>
          <w:color w:val="000000"/>
          <w:sz w:val="18"/>
        </w:rPr>
        <w:t>Vaidya”, 20-3-1941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80 : 28 DECEMBER, 1940 - 17 AUGUST,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163</w:t>
      </w:r>
    </w:p>
    <w:p>
      <w:pPr>
        <w:sectPr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294. SATATEMENT TO THE PRESS</w:t>
      </w:r>
    </w:p>
    <w:p>
      <w:pPr>
        <w:autoSpaceDN w:val="0"/>
        <w:autoSpaceDE w:val="0"/>
        <w:widowControl/>
        <w:spacing w:line="266" w:lineRule="exact" w:before="12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ARDHAGANJ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8, 1941</w:t>
      </w:r>
    </w:p>
    <w:p>
      <w:pPr>
        <w:autoSpaceDN w:val="0"/>
        <w:autoSpaceDE w:val="0"/>
        <w:widowControl/>
        <w:spacing w:line="294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seen what purports to be a report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by some ‘special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correspondent’ of an interview by Shri Mukundlal Sircar and Shri R.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S. Ruikar with me. I have no hesitation in saying that it is a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mischievous distortion of a friendly conversation.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rarely give interviews. When I do, I insist on seeing the draft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publication. So far as I know, there was no one in my cottage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could send any reports. I should hope that none of the two </w:t>
      </w:r>
      <w:r>
        <w:rPr>
          <w:rFonts w:ascii="Times" w:hAnsi="Times" w:eastAsia="Times"/>
          <w:b w:val="0"/>
          <w:i w:val="0"/>
          <w:color w:val="000000"/>
          <w:sz w:val="22"/>
        </w:rPr>
        <w:t>friends has become a ‘special correspondent’.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repeat my request that Editors will confer a favour on me if,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publishing interviews with me, they will make sure that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authorized them. I would not mind any amount of misrepresentation, </w:t>
      </w:r>
      <w:r>
        <w:rPr>
          <w:rFonts w:ascii="Times" w:hAnsi="Times" w:eastAsia="Times"/>
          <w:b w:val="0"/>
          <w:i w:val="0"/>
          <w:color w:val="000000"/>
          <w:sz w:val="22"/>
        </w:rPr>
        <w:t>if it did not injure a public cause.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9-4-1941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295. LETTER TO AMRIT KAUR</w:t>
      </w:r>
    </w:p>
    <w:p>
      <w:pPr>
        <w:autoSpaceDN w:val="0"/>
        <w:autoSpaceDE w:val="0"/>
        <w:widowControl/>
        <w:spacing w:line="266" w:lineRule="exact" w:before="12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8, 1941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IDIOT,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are two letters. Dharam Yash Dev’s is a strange letter.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write to him plainly and strongly. He has been condemned by his </w:t>
      </w:r>
      <w:r>
        <w:rPr>
          <w:rFonts w:ascii="Times" w:hAnsi="Times" w:eastAsia="Times"/>
          <w:b w:val="0"/>
          <w:i w:val="0"/>
          <w:color w:val="000000"/>
          <w:sz w:val="22"/>
        </w:rPr>
        <w:t>own action.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Lahore programme is strenuous. I shall heave a sigh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relief when you are back in your corner. How nice not to have a room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a corner or even a part of a wall. Nevertheless when the hot wind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blows as it is, while I am writing this, I feel tempted to say, pass a </w:t>
      </w:r>
      <w:r>
        <w:rPr>
          <w:rFonts w:ascii="Times" w:hAnsi="Times" w:eastAsia="Times"/>
          <w:b w:val="0"/>
          <w:i w:val="0"/>
          <w:color w:val="000000"/>
          <w:sz w:val="22"/>
        </w:rPr>
        <w:t>month or so at Simla. But I know you won’t be happy anywhere else.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Ba is not likely to come back for a month though she 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decidedly better. Sushila may come during Easter. Kanchan is back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from Delhi.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</w:t>
      </w:r>
    </w:p>
    <w:p>
      <w:pPr>
        <w:autoSpaceDN w:val="0"/>
        <w:autoSpaceDE w:val="0"/>
        <w:widowControl/>
        <w:spacing w:line="266" w:lineRule="exact" w:before="48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4017. Courtesy: Amrit Kaur. Also G.N. 7326</w:t>
      </w:r>
    </w:p>
    <w:p>
      <w:pPr>
        <w:autoSpaceDN w:val="0"/>
        <w:autoSpaceDE w:val="0"/>
        <w:widowControl/>
        <w:spacing w:line="240" w:lineRule="exact" w:before="4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“Discussion with R. S. Ruikar”, 30-3-1941</w:t>
      </w:r>
    </w:p>
    <w:p>
      <w:pPr>
        <w:autoSpaceDN w:val="0"/>
        <w:tabs>
          <w:tab w:pos="265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</w:t>
      </w:r>
    </w:p>
    <w:p>
      <w:pPr>
        <w:sectPr>
          <w:pgSz w:w="9360" w:h="12960"/>
          <w:pgMar w:top="526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296. LETTER TO JAGANNATH</w:t>
      </w:r>
    </w:p>
    <w:p>
      <w:pPr>
        <w:autoSpaceDN w:val="0"/>
        <w:autoSpaceDE w:val="0"/>
        <w:widowControl/>
        <w:spacing w:line="266" w:lineRule="exact" w:before="126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8, 1941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JAGANNATH,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have told me a sorry tale. Why don’t you see the Editor?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issue any statement. Of course, if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</w:t>
      </w:r>
      <w:r>
        <w:rPr>
          <w:rFonts w:ascii="Times" w:hAnsi="Times" w:eastAsia="Times"/>
          <w:b w:val="0"/>
          <w:i w:val="0"/>
          <w:color w:val="000000"/>
          <w:sz w:val="22"/>
        </w:rPr>
        <w:t>published, I could deal with all such things.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Yes, Mahadev told me everything. When Rajkumari returns, I </w:t>
      </w:r>
      <w:r>
        <w:rPr>
          <w:rFonts w:ascii="Times" w:hAnsi="Times" w:eastAsia="Times"/>
          <w:b w:val="0"/>
          <w:i w:val="0"/>
          <w:color w:val="000000"/>
          <w:sz w:val="22"/>
        </w:rPr>
        <w:t>shall see what can be done.</w:t>
      </w:r>
    </w:p>
    <w:p>
      <w:pPr>
        <w:autoSpaceDN w:val="0"/>
        <w:autoSpaceDE w:val="0"/>
        <w:widowControl/>
        <w:spacing w:line="220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C.W. 10349. Courtesy: Jagannath</w:t>
      </w:r>
    </w:p>
    <w:p>
      <w:pPr>
        <w:autoSpaceDN w:val="0"/>
        <w:autoSpaceDE w:val="0"/>
        <w:widowControl/>
        <w:spacing w:line="260" w:lineRule="exact" w:before="394" w:after="0"/>
        <w:ind w:left="576" w:right="576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297. REMARKS IN AMRITA LAL CHATTERJEE’S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DIARY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8, 1941</w:t>
      </w:r>
    </w:p>
    <w:p>
      <w:pPr>
        <w:autoSpaceDN w:val="0"/>
        <w:autoSpaceDE w:val="0"/>
        <w:widowControl/>
        <w:spacing w:line="294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1. I shall do what I can for Sailen.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The remedy is shut your eyes like the wise monkey towards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faults of others. They cannot hurt you. Why don’t you try to write </w:t>
      </w:r>
      <w:r>
        <w:rPr>
          <w:rFonts w:ascii="Times" w:hAnsi="Times" w:eastAsia="Times"/>
          <w:b w:val="0"/>
          <w:i w:val="0"/>
          <w:color w:val="000000"/>
          <w:sz w:val="22"/>
        </w:rPr>
        <w:t>in Hindi and be brief?</w:t>
      </w:r>
    </w:p>
    <w:p>
      <w:pPr>
        <w:autoSpaceDN w:val="0"/>
        <w:autoSpaceDE w:val="0"/>
        <w:widowControl/>
        <w:spacing w:line="266" w:lineRule="exact" w:before="48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C.W. 10348. Courtesy: Amrita Lal Chatterjee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298. LETTER TO PRITHVI SINGH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8, 1941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PRITHVI SINGH,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happy that you write to me regularly. You are working so</w:t>
      </w:r>
    </w:p>
    <w:p>
      <w:pPr>
        <w:autoSpaceDN w:val="0"/>
        <w:autoSpaceDE w:val="0"/>
        <w:widowControl/>
        <w:spacing w:line="220" w:lineRule="exact" w:before="26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According to Amrita Lal Chatterjee, in his diary, dated April 8, he “expressed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concern for his son, Sailendra Nath, who was then living in the Ashram with him,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also mentioned his own difficulty in living in the prevailing atmosphere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Ashram, which was not congenial and helpful to social, moral and spiritual growth of </w:t>
      </w:r>
      <w:r>
        <w:rPr>
          <w:rFonts w:ascii="Times" w:hAnsi="Times" w:eastAsia="Times"/>
          <w:b w:val="0"/>
          <w:i w:val="0"/>
          <w:color w:val="000000"/>
          <w:sz w:val="18"/>
        </w:rPr>
        <w:t>a person.”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80 : 28 DECEMBER, 1940 - 17 AUGUST,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165</w:t>
      </w:r>
    </w:p>
    <w:p>
      <w:pPr>
        <w:sectPr>
          <w:pgSz w:w="9360" w:h="12960"/>
          <w:pgMar w:top="726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hard that I am sure your efforts will bear fruit.</w:t>
      </w:r>
    </w:p>
    <w:p>
      <w:pPr>
        <w:autoSpaceDN w:val="0"/>
        <w:autoSpaceDE w:val="0"/>
        <w:widowControl/>
        <w:spacing w:line="220" w:lineRule="exact" w:before="2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5646. Also C.W. 2957.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Prithvi Singh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299. LETTER TO MUNNALAL G. SHAH</w:t>
      </w:r>
    </w:p>
    <w:p>
      <w:pPr>
        <w:autoSpaceDN w:val="0"/>
        <w:autoSpaceDE w:val="0"/>
        <w:widowControl/>
        <w:spacing w:line="270" w:lineRule="exact" w:before="10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8, 1941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MUNNALAL,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Kanchan arrived this morning. She is quite happy. There is no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cause at all for worry.</w:t>
      </w:r>
    </w:p>
    <w:p>
      <w:pPr>
        <w:autoSpaceDN w:val="0"/>
        <w:autoSpaceDE w:val="0"/>
        <w:widowControl/>
        <w:spacing w:line="220" w:lineRule="exact" w:before="26" w:after="1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2"/>
        <w:gridCol w:w="3262"/>
      </w:tblGrid>
      <w:tr>
        <w:trPr>
          <w:trHeight w:hRule="exact" w:val="544"/>
        </w:trPr>
        <w:tc>
          <w:tcPr>
            <w:tcW w:type="dxa" w:w="3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7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UNNALAL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HAH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6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HADI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ARYALAYA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OOL </w:t>
      </w:r>
      <w:r>
        <w:rPr>
          <w:rFonts w:ascii="Times" w:hAnsi="Times" w:eastAsia="Times"/>
          <w:b w:val="0"/>
          <w:i w:val="0"/>
          <w:color w:val="000000"/>
          <w:sz w:val="20"/>
        </w:rPr>
        <w:t>P.O.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HANDA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ISTRICT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8501. Also C.W. 7133.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Munnalal G. Shah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300. LETTER TO DR. RAGHUVIR SINGH AGRAWAL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0"/>
        </w:rPr>
        <w:t>via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8, 1941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AGRAWAL,</w:t>
      </w:r>
    </w:p>
    <w:p>
      <w:pPr>
        <w:autoSpaceDN w:val="0"/>
        <w:autoSpaceDE w:val="0"/>
        <w:widowControl/>
        <w:spacing w:line="240" w:lineRule="exact" w:before="54" w:after="448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Valjibhai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an impecunious social worker. For years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working with me. How can his son be charged Rs. 3 daily?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give the assurance that his eyes will be all right? Perhaps you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know Valjibhai. The boy’s name is Mahendra. He keeps on </w:t>
      </w:r>
      <w:r>
        <w:rPr>
          <w:rFonts w:ascii="Times" w:hAnsi="Times" w:eastAsia="Times"/>
          <w:b w:val="0"/>
          <w:i w:val="0"/>
          <w:color w:val="000000"/>
          <w:sz w:val="22"/>
        </w:rPr>
        <w:t>asking me whether or no to go.</w:t>
      </w:r>
    </w:p>
    <w:p>
      <w:pPr>
        <w:sectPr>
          <w:pgSz w:w="9360" w:h="12960"/>
          <w:pgMar w:top="524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GRAWAL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15 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ARYA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ANJ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</w:p>
    <w:p>
      <w:pPr>
        <w:sectPr>
          <w:type w:val="continuous"/>
          <w:pgSz w:w="9360" w:h="12960"/>
          <w:pgMar w:top="524" w:right="1396" w:bottom="478" w:left="1440" w:header="720" w:footer="720" w:gutter="0"/>
          <w:cols w:num="2" w:equalWidth="0">
            <w:col w:w="3296" w:space="0"/>
            <w:col w:w="3227" w:space="0"/>
          </w:cols>
          <w:docGrid w:linePitch="360"/>
        </w:sectPr>
      </w:pPr>
    </w:p>
    <w:p>
      <w:pPr>
        <w:autoSpaceDN w:val="0"/>
        <w:autoSpaceDE w:val="0"/>
        <w:widowControl/>
        <w:spacing w:line="234" w:lineRule="exact" w:before="0" w:after="774"/>
        <w:ind w:left="1872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24" w:right="1396" w:bottom="478" w:left="1440" w:header="720" w:footer="720" w:gutter="0"/>
          <w:cols w:num="2" w:equalWidth="0">
            <w:col w:w="3296" w:space="0"/>
            <w:col w:w="3227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C.W. 9665 a. Courtesy: Dr. M. S. Agrawal</w:t>
      </w:r>
    </w:p>
    <w:p>
      <w:pPr>
        <w:autoSpaceDN w:val="0"/>
        <w:autoSpaceDE w:val="0"/>
        <w:widowControl/>
        <w:spacing w:line="240" w:lineRule="exact" w:before="6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Valji G. Desai</w:t>
      </w:r>
    </w:p>
    <w:p>
      <w:pPr>
        <w:autoSpaceDN w:val="0"/>
        <w:tabs>
          <w:tab w:pos="265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</w:t>
      </w:r>
    </w:p>
    <w:p>
      <w:pPr>
        <w:sectPr>
          <w:type w:val="continuous"/>
          <w:pgSz w:w="9360" w:h="12960"/>
          <w:pgMar w:top="524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301. LETTER TO AMRIT KAUR</w:t>
      </w:r>
    </w:p>
    <w:p>
      <w:pPr>
        <w:autoSpaceDN w:val="0"/>
        <w:autoSpaceDE w:val="0"/>
        <w:widowControl/>
        <w:spacing w:line="224" w:lineRule="exact" w:before="108" w:after="0"/>
        <w:ind w:left="5250" w:right="0" w:hanging="6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9, 1941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0" w:after="0"/>
        <w:ind w:left="1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IDIOT,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Your regular letter has come.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Here are three letters. Two I have read.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 is not likely to come for a month, nor is Sushila coming. She </w:t>
      </w:r>
      <w:r>
        <w:rPr>
          <w:rFonts w:ascii="Times" w:hAnsi="Times" w:eastAsia="Times"/>
          <w:b w:val="0"/>
          <w:i w:val="0"/>
          <w:color w:val="000000"/>
          <w:sz w:val="22"/>
        </w:rPr>
        <w:t>is wanted by Ba.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Mahadev will come probably on 11th.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Bhagawati has gone to Raipur for a change.</w:t>
      </w:r>
    </w:p>
    <w:p>
      <w:pPr>
        <w:autoSpaceDN w:val="0"/>
        <w:autoSpaceDE w:val="0"/>
        <w:widowControl/>
        <w:spacing w:line="280" w:lineRule="exact" w:before="14" w:after="0"/>
        <w:ind w:left="550" w:right="2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Shastriji is eating more and more daily and is yet improving. </w:t>
      </w: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0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4018. Courtesy: Amrit Kaur. Also G.N. 7327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302. LETTER TO AMRIT KAUR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10, 1941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IDIOT,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Mahadev has come. He had an arduous programme.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I have anticipated you! I suddenly remembered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written to me about the porch. The idea is sound. But the addition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made after your return. In my case the workmen are few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 much. Therefore nothing can be rushed. Nor is there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hurry. I am simply delighted with the change I have made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library. It has proved a positive blessing to Madalasa. She rests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10 to 2.30 p.m. Amtul Salaam also often rests there and has her </w:t>
      </w:r>
      <w:r>
        <w:rPr>
          <w:rFonts w:ascii="Times" w:hAnsi="Times" w:eastAsia="Times"/>
          <w:b w:val="0"/>
          <w:i w:val="0"/>
          <w:color w:val="000000"/>
          <w:sz w:val="22"/>
        </w:rPr>
        <w:t>hip-baths. The door too opens.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Mira has gone to Chorwad, a seaside place in Kathiawar.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an escape you had! But life is made of a series of escapes, </w:t>
      </w:r>
      <w:r>
        <w:rPr>
          <w:rFonts w:ascii="Times" w:hAnsi="Times" w:eastAsia="Times"/>
          <w:b w:val="0"/>
          <w:i w:val="0"/>
          <w:color w:val="000000"/>
          <w:sz w:val="22"/>
        </w:rPr>
        <w:t>living as we are in the midst of death.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 avoid overwork.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4019. Courtesy: Amrit Kaur. Also G.N. 7328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80 : 28 DECEMBER, 1940 - 17 AUGUST,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167</w:t>
      </w:r>
    </w:p>
    <w:p>
      <w:pPr>
        <w:sectPr>
          <w:pgSz w:w="9360" w:h="12960"/>
          <w:pgMar w:top="72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303. LETTER TO MIRABEHN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0"/>
        </w:rPr>
        <w:t>via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10, 1941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postcard. Here we are boiling but I hope you have an ideal </w:t>
      </w:r>
      <w:r>
        <w:rPr>
          <w:rFonts w:ascii="Times" w:hAnsi="Times" w:eastAsia="Times"/>
          <w:b w:val="0"/>
          <w:i w:val="0"/>
          <w:color w:val="000000"/>
          <w:sz w:val="22"/>
        </w:rPr>
        <w:t>weather in Chorwad and that everything else is well.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Mahadev has returned.</w:t>
      </w:r>
    </w:p>
    <w:p>
      <w:pPr>
        <w:autoSpaceDN w:val="0"/>
        <w:autoSpaceDE w:val="0"/>
        <w:widowControl/>
        <w:spacing w:line="294" w:lineRule="exact" w:before="6" w:after="2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2"/>
        <w:gridCol w:w="3262"/>
      </w:tblGrid>
      <w:tr>
        <w:trPr>
          <w:trHeight w:hRule="exact" w:val="568"/>
        </w:trPr>
        <w:tc>
          <w:tcPr>
            <w:tcW w:type="dxa" w:w="3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IRABEHN</w:t>
            </w:r>
          </w:p>
        </w:tc>
        <w:tc>
          <w:tcPr>
            <w:tcW w:type="dxa" w:w="2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6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ARAKHCHAND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OTICHANDNI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ADI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HORWAD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0"/>
        </w:rPr>
        <w:t>via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UNAGADH</w:t>
      </w:r>
      <w:r>
        <w:rPr>
          <w:rFonts w:ascii="Times" w:hAnsi="Times" w:eastAsia="Times"/>
          <w:b w:val="0"/>
          <w:i w:val="0"/>
          <w:color w:val="000000"/>
          <w:sz w:val="20"/>
        </w:rPr>
        <w:t>, K</w:t>
      </w:r>
      <w:r>
        <w:rPr>
          <w:rFonts w:ascii="Times" w:hAnsi="Times" w:eastAsia="Times"/>
          <w:b w:val="0"/>
          <w:i w:val="0"/>
          <w:color w:val="000000"/>
          <w:sz w:val="16"/>
        </w:rPr>
        <w:t>ATHIAWAR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6476. Courtesy: Mirabehn. Also G.N. 9871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304. LETTER TO MATHURADAS TRIKUMJI</w:t>
      </w:r>
    </w:p>
    <w:p>
      <w:pPr>
        <w:autoSpaceDN w:val="0"/>
        <w:autoSpaceDE w:val="0"/>
        <w:widowControl/>
        <w:spacing w:line="270" w:lineRule="exact" w:before="10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10, 1941</w:t>
      </w:r>
    </w:p>
    <w:p>
      <w:pPr>
        <w:autoSpaceDN w:val="0"/>
        <w:autoSpaceDE w:val="0"/>
        <w:widowControl/>
        <w:spacing w:line="260" w:lineRule="exact" w:before="82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heard from Mahadev that you were quite seriously ill.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complete rest. I had warned you. One should never work beyond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one’s strength. But that is a thing of the past. If you take care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present, everything will be all right. Mahadev says that your party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broken up and you are depressed about that; but that is unnecessary.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done your best; why need you worry then ? Many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factors and circumstances contribute to the outcome, and surely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the master of all of them? What you have done is enough.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get well completely, you will again be able to influence the </w:t>
      </w:r>
      <w:r>
        <w:rPr>
          <w:rFonts w:ascii="Times" w:hAnsi="Times" w:eastAsia="Times"/>
          <w:b w:val="0"/>
          <w:i w:val="0"/>
          <w:color w:val="000000"/>
          <w:sz w:val="22"/>
        </w:rPr>
        <w:t>Corporation irrespective of whether you have a party behind you.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Bapuni Prasadi</w:t>
      </w:r>
      <w:r>
        <w:rPr>
          <w:rFonts w:ascii="Times" w:hAnsi="Times" w:eastAsia="Times"/>
          <w:b w:val="0"/>
          <w:i w:val="0"/>
          <w:color w:val="000000"/>
          <w:sz w:val="18"/>
        </w:rPr>
        <w:t>, pp. 180-1</w:t>
      </w:r>
    </w:p>
    <w:p>
      <w:pPr>
        <w:autoSpaceDN w:val="0"/>
        <w:tabs>
          <w:tab w:pos="2650" w:val="left"/>
        </w:tabs>
        <w:autoSpaceDE w:val="0"/>
        <w:widowControl/>
        <w:spacing w:line="294" w:lineRule="exact" w:before="19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</w:t>
      </w:r>
    </w:p>
    <w:p>
      <w:pPr>
        <w:sectPr>
          <w:pgSz w:w="9360" w:h="12960"/>
          <w:pgMar w:top="726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305. LETTER TO MAURICE FRYDMAN</w:t>
      </w:r>
    </w:p>
    <w:p>
      <w:pPr>
        <w:autoSpaceDN w:val="0"/>
        <w:autoSpaceDE w:val="0"/>
        <w:widowControl/>
        <w:spacing w:line="294" w:lineRule="exact" w:before="8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[After </w:t>
      </w:r>
      <w:r>
        <w:rPr>
          <w:rFonts w:ascii="Times" w:hAnsi="Times" w:eastAsia="Times"/>
          <w:b w:val="0"/>
          <w:i/>
          <w:color w:val="000000"/>
          <w:sz w:val="22"/>
        </w:rPr>
        <w:t>April 10, 1941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MAURICE,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never thought of your fast. I was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impression that you were fed here. I hope you were none the worse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it. I was painfully conscious that I could not give you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satisfaction for your theory. The worst of it is that those who seek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 for their theories cannot be easily satisfied, if at all, except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you agree with them. This is no drawback. It often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strength. Where would all the discoverers and inventors have been,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had given in at the first sign of opposition. Therefore you need </w:t>
      </w:r>
      <w:r>
        <w:rPr>
          <w:rFonts w:ascii="Times" w:hAnsi="Times" w:eastAsia="Times"/>
          <w:b w:val="0"/>
          <w:i w:val="0"/>
          <w:color w:val="000000"/>
          <w:sz w:val="22"/>
        </w:rPr>
        <w:t>not be disappointed if you have a living faith in your theory.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306. LETTER TO D. B. KALELKAR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8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[After </w:t>
      </w:r>
      <w:r>
        <w:rPr>
          <w:rFonts w:ascii="Times" w:hAnsi="Times" w:eastAsia="Times"/>
          <w:b w:val="0"/>
          <w:i/>
          <w:color w:val="000000"/>
          <w:sz w:val="22"/>
        </w:rPr>
        <w:t>April 10, 1941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KAKA,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 Koyaji’s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advice in regard to diet. Otherwise you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fair to him. If you get a secretary, you may go out slowly. It is </w:t>
      </w:r>
      <w:r>
        <w:rPr>
          <w:rFonts w:ascii="Times" w:hAnsi="Times" w:eastAsia="Times"/>
          <w:b w:val="0"/>
          <w:i w:val="0"/>
          <w:color w:val="000000"/>
          <w:sz w:val="22"/>
        </w:rPr>
        <w:t>good that Raihana is there now.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about </w:t>
      </w:r>
      <w:r>
        <w:rPr>
          <w:rFonts w:ascii="Times" w:hAnsi="Times" w:eastAsia="Times"/>
          <w:b w:val="0"/>
          <w:i/>
          <w:color w:val="000000"/>
          <w:sz w:val="22"/>
        </w:rPr>
        <w:t>Sarvodaya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Get well soon.</w:t>
      </w:r>
    </w:p>
    <w:p>
      <w:pPr>
        <w:autoSpaceDN w:val="0"/>
        <w:autoSpaceDE w:val="0"/>
        <w:widowControl/>
        <w:spacing w:line="220" w:lineRule="exact" w:before="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10948</w:t>
      </w:r>
    </w:p>
    <w:p>
      <w:pPr>
        <w:autoSpaceDN w:val="0"/>
        <w:autoSpaceDE w:val="0"/>
        <w:widowControl/>
        <w:spacing w:line="220" w:lineRule="exact" w:before="1280" w:after="0"/>
        <w:ind w:left="550" w:right="7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was in reply to the one dated April 10 from the addressee.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letter is written on the one dated April 10 from the addressee.</w:t>
      </w:r>
    </w:p>
    <w:p>
      <w:pPr>
        <w:autoSpaceDN w:val="0"/>
        <w:autoSpaceDE w:val="0"/>
        <w:widowControl/>
        <w:spacing w:line="222" w:lineRule="exact" w:before="12" w:after="0"/>
        <w:ind w:left="550" w:right="316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ibid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Dr. Koyaji, a physician of Bombay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80 : 28 DECEMBER, 1940 - 17 AUGUST,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169</w:t>
      </w:r>
    </w:p>
    <w:p>
      <w:pPr>
        <w:sectPr>
          <w:pgSz w:w="9360" w:h="12960"/>
          <w:pgMar w:top="726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307. LETTER TO AMRIT KAUR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11, 1941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IDIOT,</w:t>
      </w:r>
    </w:p>
    <w:p>
      <w:pPr>
        <w:autoSpaceDN w:val="0"/>
        <w:tabs>
          <w:tab w:pos="550" w:val="left"/>
          <w:tab w:pos="2470" w:val="left"/>
          <w:tab w:pos="249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Madalasa has torn 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bit from this. She holds her impromptu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poem on seeing my trinity.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Here is the bit too.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letters accompany this. It is better to let you have such </w:t>
      </w:r>
      <w:r>
        <w:rPr>
          <w:rFonts w:ascii="Times" w:hAnsi="Times" w:eastAsia="Times"/>
          <w:b w:val="0"/>
          <w:i w:val="0"/>
          <w:color w:val="000000"/>
          <w:sz w:val="22"/>
        </w:rPr>
        <w:t>correspondence than to keep it awaiting you.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one defect in the otherwise beautiful blue paper.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darkened room, it is difficult to read the writing. You will check this </w:t>
      </w:r>
      <w:r>
        <w:rPr>
          <w:rFonts w:ascii="Times" w:hAnsi="Times" w:eastAsia="Times"/>
          <w:b w:val="0"/>
          <w:i w:val="0"/>
          <w:color w:val="000000"/>
          <w:sz w:val="22"/>
        </w:rPr>
        <w:t>yourself.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do hope you will not allow yourself to be overworked.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4021. Courtesy: Amrit Kaur. Also G.N. 7330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308. LETTER TO R. K. NANDKAOLYAR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11, 1941</w:t>
      </w:r>
    </w:p>
    <w:p>
      <w:pPr>
        <w:autoSpaceDN w:val="0"/>
        <w:autoSpaceDE w:val="0"/>
        <w:widowControl/>
        <w:spacing w:line="230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NANDKAOLYAR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convey to Shri R. Viswanatha Mudaliar and Shri Pachi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Ammal my condolence on the death of the late Shri Ramalinga </w:t>
      </w:r>
      <w:r>
        <w:rPr>
          <w:rFonts w:ascii="Times" w:hAnsi="Times" w:eastAsia="Times"/>
          <w:b w:val="0"/>
          <w:i w:val="0"/>
          <w:color w:val="000000"/>
          <w:sz w:val="22"/>
        </w:rPr>
        <w:t>Mudaliar.</w:t>
      </w:r>
    </w:p>
    <w:p>
      <w:pPr>
        <w:autoSpaceDN w:val="0"/>
        <w:autoSpaceDE w:val="0"/>
        <w:widowControl/>
        <w:spacing w:line="220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A.I.C.C. File No. 1298, 1940-41. Courtesy: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</w:t>
      </w:r>
    </w:p>
    <w:p>
      <w:pPr>
        <w:autoSpaceDN w:val="0"/>
        <w:autoSpaceDE w:val="0"/>
        <w:widowControl/>
        <w:spacing w:line="220" w:lineRule="exact" w:before="1300" w:after="0"/>
        <w:ind w:left="55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First Gandhiji had written ‘the’, and then as an alternative, ‘a’.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reference seems to be to the statuettes of three monkeys.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R. K. L. Nandkaolyar, Inspector, A.I.C.C. Office</w:t>
      </w:r>
    </w:p>
    <w:p>
      <w:pPr>
        <w:autoSpaceDN w:val="0"/>
        <w:tabs>
          <w:tab w:pos="265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</w:t>
      </w:r>
    </w:p>
    <w:p>
      <w:pPr>
        <w:sectPr>
          <w:pgSz w:w="9360" w:h="12960"/>
          <w:pgMar w:top="726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546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309. TELEGRAM TO AMRIT KAUR</w:t>
      </w:r>
    </w:p>
    <w:p>
      <w:pPr>
        <w:sectPr>
          <w:pgSz w:w="9360" w:h="12960"/>
          <w:pgMar w:top="726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AJRUMARI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50 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MPRESS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OAD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AHORE</w:t>
      </w:r>
    </w:p>
    <w:p>
      <w:pPr>
        <w:sectPr>
          <w:type w:val="continuous"/>
          <w:pgSz w:w="9360" w:h="12960"/>
          <w:pgMar w:top="726" w:right="1396" w:bottom="478" w:left="1440" w:header="720" w:footer="720" w:gutter="0"/>
          <w:cols w:num="2" w:equalWidth="0">
            <w:col w:w="3314" w:space="0"/>
            <w:col w:w="3210" w:space="0"/>
          </w:cols>
          <w:docGrid w:linePitch="360"/>
        </w:sectPr>
      </w:pPr>
    </w:p>
    <w:p>
      <w:pPr>
        <w:autoSpaceDN w:val="0"/>
        <w:autoSpaceDE w:val="0"/>
        <w:widowControl/>
        <w:spacing w:line="224" w:lineRule="exact" w:before="42" w:after="752"/>
        <w:ind w:left="1816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12, 1941</w:t>
      </w:r>
    </w:p>
    <w:p>
      <w:pPr>
        <w:sectPr>
          <w:type w:val="nextColumn"/>
          <w:pgSz w:w="9360" w:h="12960"/>
          <w:pgMar w:top="726" w:right="1396" w:bottom="478" w:left="1440" w:header="720" w:footer="720" w:gutter="0"/>
          <w:cols w:num="2" w:equalWidth="0">
            <w:col w:w="3314" w:space="0"/>
            <w:col w:w="3210" w:space="0"/>
          </w:cols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OMIT      DELHI.     LOVE.</w:t>
      </w:r>
    </w:p>
    <w:p>
      <w:pPr>
        <w:autoSpaceDN w:val="0"/>
        <w:tabs>
          <w:tab w:pos="6050" w:val="left"/>
        </w:tabs>
        <w:autoSpaceDE w:val="0"/>
        <w:widowControl/>
        <w:spacing w:line="294" w:lineRule="exact" w:before="18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18"/>
        </w:rPr>
        <w:t>From the original: C.W. 4020. Courtesy: Amrit Kaur. Also G.N. 7329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310. TELEGRAM TO RABINDRANATH TAGORE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130" w:val="left"/>
          <w:tab w:pos="5670" w:val="left"/>
          <w:tab w:pos="6070" w:val="left"/>
        </w:tabs>
        <w:autoSpaceDE w:val="0"/>
        <w:widowControl/>
        <w:spacing w:line="226" w:lineRule="exact" w:before="106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April 12, 1941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URUDEV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ANTINIKETAN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FOUR      SCORE       NOT      ENOUGH.      MAY      YOU      FINISH      FIVE.    LOVE.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810" w:val="left"/>
        </w:tabs>
        <w:autoSpaceDE w:val="0"/>
        <w:widowControl/>
        <w:spacing w:line="294" w:lineRule="exact" w:before="18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18"/>
        </w:rPr>
        <w:t>From a photostat: C.W. 10299. Courtesy: Visvabharati</w:t>
      </w:r>
    </w:p>
    <w:p>
      <w:pPr>
        <w:autoSpaceDN w:val="0"/>
        <w:autoSpaceDE w:val="0"/>
        <w:widowControl/>
        <w:spacing w:line="292" w:lineRule="exact" w:before="362" w:after="566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311. LETTER TO DEPUTY COMMISSIONER, WARDHA</w:t>
      </w:r>
    </w:p>
    <w:p>
      <w:pPr>
        <w:sectPr>
          <w:type w:val="continuous"/>
          <w:pgSz w:w="9360" w:h="12960"/>
          <w:pgMar w:top="726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EPUTY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OMMISSIONER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</w:p>
    <w:p>
      <w:pPr>
        <w:sectPr>
          <w:type w:val="continuous"/>
          <w:pgSz w:w="9360" w:h="12960"/>
          <w:pgMar w:top="726" w:right="1396" w:bottom="478" w:left="1440" w:header="720" w:footer="720" w:gutter="0"/>
          <w:cols w:num="2" w:equalWidth="0">
            <w:col w:w="3300" w:space="0"/>
            <w:col w:w="3224" w:space="0"/>
          </w:cols>
          <w:docGrid w:linePitch="360"/>
        </w:sectPr>
      </w:pPr>
    </w:p>
    <w:p>
      <w:pPr>
        <w:autoSpaceDN w:val="0"/>
        <w:autoSpaceDE w:val="0"/>
        <w:widowControl/>
        <w:spacing w:line="238" w:lineRule="exact" w:before="56" w:after="512"/>
        <w:ind w:left="1830" w:right="0" w:hanging="5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April 12, 1941</w:t>
      </w:r>
    </w:p>
    <w:p>
      <w:pPr>
        <w:sectPr>
          <w:type w:val="nextColumn"/>
          <w:pgSz w:w="9360" w:h="12960"/>
          <w:pgMar w:top="726" w:right="1396" w:bottom="478" w:left="1440" w:header="720" w:footer="720" w:gutter="0"/>
          <w:cols w:num="2" w:equalWidth="0">
            <w:col w:w="3300" w:space="0"/>
            <w:col w:w="3224" w:space="0"/>
          </w:cols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3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SIR,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Shri Ramakrishna Bajaj, ex-student, Son of Seth Jamnalal  Bajaj,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offer civil disobedience on Tuesday, 15th instant, at 8 a.m.  from </w:t>
      </w:r>
      <w:r>
        <w:rPr>
          <w:rFonts w:ascii="Times" w:hAnsi="Times" w:eastAsia="Times"/>
          <w:b w:val="0"/>
          <w:i w:val="0"/>
          <w:color w:val="000000"/>
          <w:sz w:val="22"/>
        </w:rPr>
        <w:t>Gandhi Chowk, Wardha, by reciting the usual anti-war slogans.</w:t>
      </w:r>
    </w:p>
    <w:p>
      <w:pPr>
        <w:autoSpaceDN w:val="0"/>
        <w:autoSpaceDE w:val="0"/>
        <w:widowControl/>
        <w:spacing w:line="240" w:lineRule="exact" w:before="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 sincerely,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ANDHI </w:t>
      </w:r>
      <w:r>
        <w:br/>
      </w:r>
      <w:r>
        <w:rPr>
          <w:rFonts w:ascii="Times" w:hAnsi="Times" w:eastAsia="Times"/>
          <w:b w:val="0"/>
          <w:i/>
          <w:color w:val="000000"/>
          <w:sz w:val="18"/>
        </w:rPr>
        <w:t>Panchven Putrako Bapuke Ashirvad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p. 347. Also Pyarelal Papers.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Pyarelal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6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For his eightieth birthday which was on April 14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According to </w:t>
      </w:r>
      <w:r>
        <w:rPr>
          <w:rFonts w:ascii="Times" w:hAnsi="Times" w:eastAsia="Times"/>
          <w:b w:val="0"/>
          <w:i/>
          <w:color w:val="000000"/>
          <w:sz w:val="18"/>
        </w:rPr>
        <w:t>The Hindu</w:t>
      </w:r>
      <w:r>
        <w:rPr>
          <w:rFonts w:ascii="Times" w:hAnsi="Times" w:eastAsia="Times"/>
          <w:b w:val="0"/>
          <w:i w:val="0"/>
          <w:color w:val="000000"/>
          <w:sz w:val="18"/>
        </w:rPr>
        <w:t>, 15-4-1941, the addressee, in his reply, said: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“Thanks for your message. But, if four score is impertinence, five score will be </w:t>
      </w:r>
      <w:r>
        <w:rPr>
          <w:rFonts w:ascii="Times" w:hAnsi="Times" w:eastAsia="Times"/>
          <w:b w:val="0"/>
          <w:i w:val="0"/>
          <w:color w:val="000000"/>
          <w:sz w:val="18"/>
        </w:rPr>
        <w:t>intolerable.”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80 : 28 DECEMBER, 1940 - 17 AUGUST,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171</w:t>
      </w:r>
    </w:p>
    <w:p>
      <w:pPr>
        <w:sectPr>
          <w:type w:val="continuous"/>
          <w:pgSz w:w="9360" w:h="12960"/>
          <w:pgMar w:top="726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312. LETTER TO AMRIT KAUR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12, 1941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AMRIT,</w:t>
      </w:r>
    </w:p>
    <w:p>
      <w:pPr>
        <w:autoSpaceDN w:val="0"/>
        <w:tabs>
          <w:tab w:pos="550" w:val="left"/>
          <w:tab w:pos="233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unfailing post. After all said and done, nothing like white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cream coloured paper.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you are meeting the people you ought to have.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(I went so far and felt so sleepy that I dropped the pen and </w:t>
      </w:r>
      <w:r>
        <w:rPr>
          <w:rFonts w:ascii="Times" w:hAnsi="Times" w:eastAsia="Times"/>
          <w:b w:val="0"/>
          <w:i w:val="0"/>
          <w:color w:val="000000"/>
          <w:sz w:val="22"/>
        </w:rPr>
        <w:t>slept.)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wire. Of course you will drop Delhi.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trust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informed Aryanayakam of your inability. Two additional days </w:t>
      </w:r>
      <w:r>
        <w:rPr>
          <w:rFonts w:ascii="Times" w:hAnsi="Times" w:eastAsia="Times"/>
          <w:b w:val="0"/>
          <w:i w:val="0"/>
          <w:color w:val="000000"/>
          <w:sz w:val="22"/>
        </w:rPr>
        <w:t>will give you more scope for work there.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Durga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 little better. Mahadev has gone to Bombay.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returns on Monday or Tuesday. You come back on Wednesday. This,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therefore, is my last letter to you.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3674. Courtesy: Amrit Kaur. Also G.N. 6483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313. LETTER TO MIRABEHN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via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12, 1941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postcard. I am glad you like the place. I am 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have the solitude you desire. Harakhchandbhai is a pearl. His </w:t>
      </w:r>
      <w:r>
        <w:rPr>
          <w:rFonts w:ascii="Times" w:hAnsi="Times" w:eastAsia="Times"/>
          <w:b w:val="0"/>
          <w:i w:val="0"/>
          <w:color w:val="000000"/>
          <w:sz w:val="22"/>
        </w:rPr>
        <w:t>left hand knoweth not what his right gives. Give him my love.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6477. Courtesy: Mirabehn. Also G.N. 9872</w:t>
      </w:r>
    </w:p>
    <w:p>
      <w:pPr>
        <w:autoSpaceDN w:val="0"/>
        <w:autoSpaceDE w:val="0"/>
        <w:widowControl/>
        <w:spacing w:line="220" w:lineRule="exact" w:before="780" w:after="0"/>
        <w:ind w:left="550" w:right="216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“Letter to Amrit Kaur”, 11-4-1941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“Telegram to Amrit Kaur”. 12-4-1941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Mahadev Desai’s wife</w:t>
      </w:r>
    </w:p>
    <w:p>
      <w:pPr>
        <w:autoSpaceDN w:val="0"/>
        <w:tabs>
          <w:tab w:pos="265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314. LETTER TO PREMABEHN KANTAK</w:t>
      </w:r>
    </w:p>
    <w:p>
      <w:pPr>
        <w:autoSpaceDN w:val="0"/>
        <w:autoSpaceDE w:val="0"/>
        <w:widowControl/>
        <w:spacing w:line="266" w:lineRule="exact" w:before="126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12, 1941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PREMA,</w:t>
      </w:r>
    </w:p>
    <w:p>
      <w:pPr>
        <w:autoSpaceDN w:val="0"/>
        <w:autoSpaceDE w:val="0"/>
        <w:widowControl/>
        <w:spacing w:line="280" w:lineRule="exact" w:before="38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your letter written from Saswad. Yesterday I got the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from jail. I was delighted to read the account of conditions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I am sure that, if all the women live in harmony and do </w:t>
      </w:r>
      <w:r>
        <w:rPr>
          <w:rFonts w:ascii="Times" w:hAnsi="Times" w:eastAsia="Times"/>
          <w:b w:val="0"/>
          <w:i w:val="0"/>
          <w:color w:val="000000"/>
          <w:sz w:val="22"/>
        </w:rPr>
        <w:t>constructive work with faith, they will bring swaraj nearer.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6th everybody here, excepting the children and the sick,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fasted for twenty-four hours. Today also we intend to do the same.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Non-stop working of some charkhas, one carding-bow and several </w:t>
      </w:r>
      <w:r>
        <w:rPr>
          <w:rFonts w:ascii="Times" w:hAnsi="Times" w:eastAsia="Times"/>
          <w:b w:val="0"/>
          <w:i/>
          <w:color w:val="000000"/>
          <w:sz w:val="22"/>
        </w:rPr>
        <w:t>taklis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in progress. Babla and Kanu had a big hand in arranging this. </w:t>
      </w:r>
      <w:r>
        <w:rPr>
          <w:rFonts w:ascii="Times" w:hAnsi="Times" w:eastAsia="Times"/>
          <w:b w:val="0"/>
          <w:i w:val="0"/>
          <w:color w:val="000000"/>
          <w:sz w:val="22"/>
        </w:rPr>
        <w:t>All are working with zeal.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And now for your questions: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1. All that I can say about fasting is that it is part of my life.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fast may come any time. At the moment, however, I am not thinking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any. But my strength comes from the possibility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undertaking one and from my faith in the method. In the last resort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satyagrahi vindicates his honour by laying down his life, as one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believes in violence does by killing. What a big difference!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nobody, therefore, look upon the possibility of a fast by me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sword of Damocles. If the fast does come, welcome it and pray that </w:t>
      </w:r>
      <w:r>
        <w:rPr>
          <w:rFonts w:ascii="Times" w:hAnsi="Times" w:eastAsia="Times"/>
          <w:b w:val="0"/>
          <w:i w:val="0"/>
          <w:color w:val="000000"/>
          <w:sz w:val="22"/>
        </w:rPr>
        <w:t>God may grant me the strength to go through it.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stopped because of an unexpected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Delhi. I could see from it that they were not well-disposed towards the </w:t>
      </w:r>
      <w:r>
        <w:rPr>
          <w:rFonts w:ascii="Times" w:hAnsi="Times" w:eastAsia="Times"/>
          <w:b w:val="0"/>
          <w:i w:val="0"/>
          <w:color w:val="000000"/>
          <w:sz w:val="22"/>
        </w:rPr>
        <w:t>paper, and I do not want it to be made an issue in this struggle.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The current political developments have had no effect on 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 have realized that nothing is possible just now. That is why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that this is going to be a long struggle. On the whole our good </w:t>
      </w:r>
      <w:r>
        <w:rPr>
          <w:rFonts w:ascii="Times" w:hAnsi="Times" w:eastAsia="Times"/>
          <w:b w:val="0"/>
          <w:i w:val="0"/>
          <w:color w:val="000000"/>
          <w:sz w:val="22"/>
        </w:rPr>
        <w:t>lies in that.</w:t>
      </w:r>
    </w:p>
    <w:p>
      <w:pPr>
        <w:autoSpaceDN w:val="0"/>
        <w:autoSpaceDE w:val="0"/>
        <w:widowControl/>
        <w:spacing w:line="28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has again gone today to Bombay for a day.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gone leaving Durga ill here. Both are courageous. They have willingly </w:t>
      </w:r>
      <w:r>
        <w:rPr>
          <w:rFonts w:ascii="Times" w:hAnsi="Times" w:eastAsia="Times"/>
          <w:b w:val="0"/>
          <w:i w:val="0"/>
          <w:color w:val="000000"/>
          <w:sz w:val="22"/>
        </w:rPr>
        <w:t>sacrificed themselves.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My blessings to all the women.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“Sir Richard Tottenham’s Letter to Mahadev Desai”, 27-3-1941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80 : 28 DECEMBER, 1940 - 17 AUGUST,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173</w:t>
      </w:r>
    </w:p>
    <w:p>
      <w:pPr>
        <w:sectPr>
          <w:pgSz w:w="9360" w:h="12960"/>
          <w:pgMar w:top="526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Ba is still in Delhi. She is improving, but will take time to get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well completely.</w:t>
      </w:r>
    </w:p>
    <w:p>
      <w:pPr>
        <w:autoSpaceDN w:val="0"/>
        <w:autoSpaceDE w:val="0"/>
        <w:widowControl/>
        <w:spacing w:line="220" w:lineRule="exact" w:before="2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10418. Also C.W. 6857.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Premabehn Kantak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315. LETTER TO LAKSHMISWAR SINHA</w:t>
      </w:r>
    </w:p>
    <w:p>
      <w:pPr>
        <w:autoSpaceDN w:val="0"/>
        <w:autoSpaceDE w:val="0"/>
        <w:widowControl/>
        <w:spacing w:line="294" w:lineRule="exact" w:before="4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13, 1941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LAKSHMISWAR,</w:t>
      </w:r>
    </w:p>
    <w:p>
      <w:pPr>
        <w:autoSpaceDN w:val="0"/>
        <w:autoSpaceDE w:val="0"/>
        <w:widowControl/>
        <w:spacing w:line="240" w:lineRule="exact" w:before="5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read your letter very carefully.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is difficult to give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independent organization. You should be able to work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existing organization and hope to carry your point with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colleagues. I would like you also to tell me what your requirements </w:t>
      </w:r>
      <w:r>
        <w:rPr>
          <w:rFonts w:ascii="Times" w:hAnsi="Times" w:eastAsia="Times"/>
          <w:b w:val="0"/>
          <w:i w:val="0"/>
          <w:color w:val="000000"/>
          <w:sz w:val="22"/>
        </w:rPr>
        <w:t>are.</w:t>
      </w:r>
    </w:p>
    <w:p>
      <w:pPr>
        <w:autoSpaceDN w:val="0"/>
        <w:autoSpaceDE w:val="0"/>
        <w:widowControl/>
        <w:spacing w:line="220" w:lineRule="exact" w:before="4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2"/>
        <w:gridCol w:w="3262"/>
      </w:tblGrid>
      <w:tr>
        <w:trPr>
          <w:trHeight w:hRule="exact" w:val="1254"/>
        </w:trPr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8" w:after="0"/>
              <w:ind w:left="10" w:right="158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AKSHMISWAR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INHA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13 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ANSDOWNE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ERRACE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ALIGHAT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P. O .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ALCUTTA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2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C.W. 1474. Courtesy: A. K. Sen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316. LETTER TO HEMPRABHA DAS GUPTA</w:t>
      </w:r>
    </w:p>
    <w:p>
      <w:pPr>
        <w:autoSpaceDN w:val="0"/>
        <w:autoSpaceDE w:val="0"/>
        <w:widowControl/>
        <w:spacing w:line="294" w:lineRule="exact" w:before="4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0"/>
        </w:rPr>
        <w:t>via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13, 1941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HEMPRABHA,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Somehow obtain the certificate. Jajuji is not </w:t>
      </w:r>
      <w:r>
        <w:rPr>
          <w:rFonts w:ascii="Times" w:hAnsi="Times" w:eastAsia="Times"/>
          <w:b w:val="0"/>
          <w:i w:val="0"/>
          <w:color w:val="000000"/>
          <w:sz w:val="22"/>
        </w:rPr>
        <w:t>here. I will ask him when he comes.</w:t>
      </w:r>
    </w:p>
    <w:p>
      <w:pPr>
        <w:autoSpaceDN w:val="0"/>
        <w:autoSpaceDE w:val="0"/>
        <w:widowControl/>
        <w:spacing w:line="220" w:lineRule="exact" w:before="26" w:after="1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2"/>
        <w:gridCol w:w="3262"/>
      </w:tblGrid>
      <w:tr>
        <w:trPr>
          <w:trHeight w:hRule="exact" w:val="1024"/>
        </w:trPr>
        <w:tc>
          <w:tcPr>
            <w:tcW w:type="dxa" w:w="3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78" w:after="0"/>
              <w:ind w:left="10" w:right="172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EMPRABHADEVI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HADI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RATISHTHAN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ODEPUR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, 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via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ALCUTTA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2736</w:t>
      </w:r>
    </w:p>
    <w:p>
      <w:pPr>
        <w:autoSpaceDN w:val="0"/>
        <w:autoSpaceDE w:val="0"/>
        <w:widowControl/>
        <w:spacing w:line="240" w:lineRule="exact" w:before="3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given his own plan for implementing the scheme of basic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education.</w:t>
      </w:r>
    </w:p>
    <w:p>
      <w:pPr>
        <w:autoSpaceDN w:val="0"/>
        <w:tabs>
          <w:tab w:pos="265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</w:t>
      </w:r>
    </w:p>
    <w:p>
      <w:pPr>
        <w:sectPr>
          <w:pgSz w:w="9360" w:h="12960"/>
          <w:pgMar w:top="544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317. STATEMENT FOR RAMAKRISHNA BAJAJ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before </w:t>
      </w:r>
      <w:r>
        <w:rPr>
          <w:rFonts w:ascii="Times" w:hAnsi="Times" w:eastAsia="Times"/>
          <w:b w:val="0"/>
          <w:i/>
          <w:color w:val="000000"/>
          <w:sz w:val="22"/>
        </w:rPr>
        <w:t>April 14, 1941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tabs>
          <w:tab w:pos="550" w:val="left"/>
          <w:tab w:pos="4650" w:val="left"/>
          <w:tab w:pos="5350" w:val="left"/>
          <w:tab w:pos="621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Mine is a case somewhat out of the ordinary. I am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ex-student. It is necessary to mention this fact in these days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anarchy that prevails in the student-world. Though I am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eighteen, I have known enough of the student-world and the world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outside to realize the necessity of discipline in everything. In the step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taken I have, therefore, obtained the blessings of my parents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elders. Under my parents I have had practical training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in every detail of life. I have just finished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matriculation examination. I began school work rather late in life.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parents had stopped our regular school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 days of 1920 when I was not even born. My parents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brought us all up in a free atmosphere. And so when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minded to go to school and go through the ordinary training,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permitted to do so. When, however, the present struggle was started,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mind began to waver and I felt that the practical experience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gain in the pursuit of freedom would be of far greater value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the ordinary schooling which every schoolboy knows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conceived not so much in the interest of the masses as that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rulers. If in spite of that knowledge we go through that course,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it is the only one that has been in vogue for so many years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which serves the purpose of providing a status in life. Such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fate to which we have been reduced through foreign domination.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attracted to the present struggle more for its moral worth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the political. I know that if India can present a completed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example of non-violence, India will have made a unique contribution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human progress. It is a vision that holds my youthful mind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count no suffering too great to achieve an end so noble and </w:t>
      </w:r>
      <w:r>
        <w:rPr>
          <w:rFonts w:ascii="Times" w:hAnsi="Times" w:eastAsia="Times"/>
          <w:b w:val="0"/>
          <w:i w:val="0"/>
          <w:color w:val="000000"/>
          <w:sz w:val="22"/>
        </w:rPr>
        <w:t>glorious.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Panchven Putrako Bapuke Ashirvad</w:t>
      </w:r>
      <w:r>
        <w:rPr>
          <w:rFonts w:ascii="Times" w:hAnsi="Times" w:eastAsia="Times"/>
          <w:b w:val="0"/>
          <w:i w:val="0"/>
          <w:color w:val="000000"/>
          <w:sz w:val="18"/>
        </w:rPr>
        <w:t>, pp. 347-8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source, D. B. Kalelkar explains that this was drafted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for being read out by Ramakrishna Bajaj in the court. Gandhiji had explained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statement to Ramakrishna Bajaj at Sevagram on April 14, a day before he offered </w:t>
      </w:r>
      <w:r>
        <w:rPr>
          <w:rFonts w:ascii="Times" w:hAnsi="Times" w:eastAsia="Times"/>
          <w:b w:val="0"/>
          <w:i w:val="0"/>
          <w:color w:val="000000"/>
          <w:sz w:val="18"/>
        </w:rPr>
        <w:t>civil disobedience;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Deputy Commissioner, Wardha”, 12-4-1941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80 : 28 DECEMBER, 1940 - 17 AUGUST,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175</w:t>
      </w:r>
    </w:p>
    <w:p>
      <w:pPr>
        <w:sectPr>
          <w:pgSz w:w="9360" w:h="12960"/>
          <w:pgMar w:top="726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318. LETTER TO P. C. GHOSH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14, 1941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PRAFULLA,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duly received your letter of 28th March last. I am somewhat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late answering.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Yes, uneven and weak yarn is, like a counterfeit coin, useless. I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have received some very fine specimens from the jails.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My health is quite good and so is Kumarappa’s. Yes, I saw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Maulana Saheb in Naini Jail. He was quite well, and so was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Vijaylakshmi who has now been discharged. Sardar is keeping well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and spinning during all his spare hours.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Kumarappa too is in good order and condition. He will leave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today for Coonoor for a change. Rajen Babu is keeping well. 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should be here in four or five days.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My regards to all there.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3781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319. ASHRAM NOTE</w:t>
      </w:r>
    </w:p>
    <w:p>
      <w:pPr>
        <w:autoSpaceDN w:val="0"/>
        <w:tabs>
          <w:tab w:pos="550" w:val="left"/>
          <w:tab w:pos="5130" w:val="left"/>
        </w:tabs>
        <w:autoSpaceDE w:val="0"/>
        <w:widowControl/>
        <w:spacing w:line="240" w:lineRule="exact" w:before="116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April 15, 1941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Neither boys nor elders should indulge in idle jokes either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themselves or with girls. While discussing work there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for innocent pleasantries. That is an art. But unless there is </w:t>
      </w:r>
      <w:r>
        <w:rPr>
          <w:rFonts w:ascii="Times" w:hAnsi="Times" w:eastAsia="Times"/>
          <w:b w:val="0"/>
          <w:i w:val="0"/>
          <w:color w:val="000000"/>
          <w:sz w:val="22"/>
        </w:rPr>
        <w:t>adequate reason for talking, observing silence is best.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This is the root of purity in speech.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much filth and refuse lying around the Ashram.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Someone from amongst us should assume responsibility for keeping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surroundings clean.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need hardly be emphasized that </w:t>
      </w:r>
      <w:r>
        <w:rPr>
          <w:rFonts w:ascii="Times" w:hAnsi="Times" w:eastAsia="Times"/>
          <w:b w:val="0"/>
          <w:i w:val="0"/>
          <w:color w:val="000000"/>
          <w:sz w:val="22"/>
        </w:rPr>
        <w:t>cleanliness is an essential part of non-violence.</w:t>
      </w:r>
    </w:p>
    <w:p>
      <w:pPr>
        <w:autoSpaceDN w:val="0"/>
        <w:tabs>
          <w:tab w:pos="6050" w:val="left"/>
        </w:tabs>
        <w:autoSpaceDE w:val="0"/>
        <w:widowControl/>
        <w:spacing w:line="226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Bapuki Chhayamen</w:t>
      </w:r>
      <w:r>
        <w:rPr>
          <w:rFonts w:ascii="Times" w:hAnsi="Times" w:eastAsia="Times"/>
          <w:b w:val="0"/>
          <w:i w:val="0"/>
          <w:color w:val="000000"/>
          <w:sz w:val="18"/>
        </w:rPr>
        <w:t>, p. 383</w:t>
      </w:r>
    </w:p>
    <w:p>
      <w:pPr>
        <w:autoSpaceDN w:val="0"/>
        <w:autoSpaceDE w:val="0"/>
        <w:widowControl/>
        <w:spacing w:line="240" w:lineRule="exact" w:before="3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Omission as in the source</w:t>
      </w:r>
    </w:p>
    <w:p>
      <w:pPr>
        <w:autoSpaceDN w:val="0"/>
        <w:tabs>
          <w:tab w:pos="265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</w:t>
      </w:r>
    </w:p>
    <w:p>
      <w:pPr>
        <w:sectPr>
          <w:pgSz w:w="9360" w:h="12960"/>
          <w:pgMar w:top="726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320. LETTER TO PREMNATH BAJAJ</w:t>
      </w:r>
    </w:p>
    <w:p>
      <w:pPr>
        <w:autoSpaceDN w:val="0"/>
        <w:autoSpaceDE w:val="0"/>
        <w:widowControl/>
        <w:spacing w:line="270" w:lineRule="exact" w:before="0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15, 1941</w:t>
      </w:r>
    </w:p>
    <w:p>
      <w:pPr>
        <w:autoSpaceDN w:val="0"/>
        <w:autoSpaceDE w:val="0"/>
        <w:widowControl/>
        <w:spacing w:line="212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PREMNATH,</w:t>
      </w:r>
    </w:p>
    <w:p>
      <w:pPr>
        <w:autoSpaceDN w:val="0"/>
        <w:autoSpaceDE w:val="0"/>
        <w:widowControl/>
        <w:spacing w:line="240" w:lineRule="exact" w:before="5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complaint is just. I have not replied because I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apply my mind to the question and so I shirked a reply as I must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now. I would not like to let my perfunctory note to go forth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opinion. I fear you should do without it.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62"/>
        <w:gridCol w:w="3262"/>
      </w:tblGrid>
      <w:tr>
        <w:trPr>
          <w:trHeight w:hRule="exact" w:val="802"/>
        </w:trPr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0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copy: Pyarelal Papers. Courtesy: Pyarelal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32" w:after="0"/>
              <w:ind w:left="432" w:right="1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Yours sincerely,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M. K. 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ANDHI</w:t>
            </w:r>
          </w:p>
        </w:tc>
      </w:tr>
    </w:tbl>
    <w:p>
      <w:pPr>
        <w:autoSpaceDN w:val="0"/>
        <w:autoSpaceDE w:val="0"/>
        <w:widowControl/>
        <w:spacing w:line="292" w:lineRule="exact" w:before="1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321. NOTE TO AMRITA LAL CHATTERJEE</w:t>
      </w:r>
    </w:p>
    <w:p>
      <w:pPr>
        <w:autoSpaceDN w:val="0"/>
        <w:autoSpaceDE w:val="0"/>
        <w:widowControl/>
        <w:spacing w:line="294" w:lineRule="exact" w:before="44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April 15, 1941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8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Perfectly desirable except what was kept for me. The mangoes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specially sent for as medicine for both Chimanlal and Munnalal.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come in by the side door. If I refuse, there will be terrible argument.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children here get much more than elsewhere. But you are right.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Mango is a cursed fruit. It attracts attention as no other fruit does.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get used to not treating it with so much affection. But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>all get some as we have three boxes.</w:t>
      </w:r>
    </w:p>
    <w:p>
      <w:pPr>
        <w:autoSpaceDN w:val="0"/>
        <w:autoSpaceDE w:val="0"/>
        <w:widowControl/>
        <w:spacing w:line="266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C.W. 1461. Courtesy: Amrita Lal Chatterjee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322. LETTER TO RAGHUVANSH GAUR</w:t>
      </w:r>
    </w:p>
    <w:p>
      <w:pPr>
        <w:autoSpaceDN w:val="0"/>
        <w:autoSpaceDE w:val="0"/>
        <w:widowControl/>
        <w:spacing w:line="218" w:lineRule="exact" w:before="120" w:after="0"/>
        <w:ind w:left="5130" w:right="0" w:hanging="8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0"/>
        </w:rPr>
        <w:t>via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15, 1941</w:t>
      </w:r>
    </w:p>
    <w:p>
      <w:pPr>
        <w:autoSpaceDN w:val="0"/>
        <w:autoSpaceDE w:val="0"/>
        <w:widowControl/>
        <w:spacing w:line="212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RAGHUVANSH,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 have no doubt your writing to the magistrate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 mistake. Surely it is not a case for fasting. How can we force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college? Make use of the knowledge that you have acquired and earn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livelihood. If you will give up your insistence, I would be </w:t>
      </w:r>
      <w:r>
        <w:rPr>
          <w:rFonts w:ascii="Times" w:hAnsi="Times" w:eastAsia="Times"/>
          <w:b w:val="0"/>
          <w:i w:val="0"/>
          <w:color w:val="000000"/>
          <w:sz w:val="22"/>
        </w:rPr>
        <w:t>pleased. Rajkumaribehn has taken great pains for you.</w:t>
      </w:r>
    </w:p>
    <w:p>
      <w:pPr>
        <w:autoSpaceDN w:val="0"/>
        <w:autoSpaceDE w:val="0"/>
        <w:widowControl/>
        <w:spacing w:line="220" w:lineRule="exact" w:before="26" w:after="1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2"/>
        <w:gridCol w:w="3262"/>
      </w:tblGrid>
      <w:tr>
        <w:trPr>
          <w:trHeight w:hRule="exact" w:val="1272"/>
        </w:trPr>
        <w:tc>
          <w:tcPr>
            <w:tcW w:type="dxa" w:w="4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32" w:lineRule="exact" w:before="286" w:after="0"/>
              <w:ind w:left="10" w:right="100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AGHUVANSH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AUR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C/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HAIR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SHRAM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LIGARH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of the Hindi: G.N. 141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letter to the addressee, “Letter to Premnath Bajaj”, 13-12-1940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Supplied by the addressee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80 : 28 DECEMBER, 1940 - 17 AUGUST,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177</w:t>
      </w:r>
    </w:p>
    <w:p>
      <w:pPr>
        <w:sectPr>
          <w:pgSz w:w="9360" w:h="12960"/>
          <w:pgMar w:top="636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323. NOTE TO AMRITA LAL CHATTERJEE</w:t>
      </w:r>
    </w:p>
    <w:p>
      <w:pPr>
        <w:autoSpaceDN w:val="0"/>
        <w:autoSpaceDE w:val="0"/>
        <w:widowControl/>
        <w:spacing w:line="284" w:lineRule="exact" w:before="188" w:after="0"/>
        <w:ind w:left="5130" w:right="0" w:firstLine="3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16, 1941</w:t>
      </w:r>
    </w:p>
    <w:p>
      <w:pPr>
        <w:autoSpaceDN w:val="0"/>
        <w:tabs>
          <w:tab w:pos="550" w:val="left"/>
          <w:tab w:pos="5570" w:val="left"/>
        </w:tabs>
        <w:autoSpaceDE w:val="0"/>
        <w:widowControl/>
        <w:spacing w:line="300" w:lineRule="exact" w:before="12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need not write in Hindi. You misunderstand me.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cannot </w:t>
      </w:r>
      <w:r>
        <w:rPr>
          <w:rFonts w:ascii="Times" w:hAnsi="Times" w:eastAsia="Times"/>
          <w:b w:val="0"/>
          <w:i w:val="0"/>
          <w:color w:val="000000"/>
          <w:sz w:val="22"/>
        </w:rPr>
        <w:t>be blind to your faults but they cannot affect my regard for you.</w:t>
      </w:r>
    </w:p>
    <w:p>
      <w:pPr>
        <w:autoSpaceDN w:val="0"/>
        <w:autoSpaceDE w:val="0"/>
        <w:widowControl/>
        <w:spacing w:line="266" w:lineRule="exact" w:before="10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C.W. 10350. Courtesy: Amrita Lal Chatterjee</w:t>
      </w:r>
    </w:p>
    <w:p>
      <w:pPr>
        <w:autoSpaceDN w:val="0"/>
        <w:autoSpaceDE w:val="0"/>
        <w:widowControl/>
        <w:spacing w:line="292" w:lineRule="exact" w:before="5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324. LETTER TO SUSHILA NAYYAR</w:t>
      </w:r>
    </w:p>
    <w:p>
      <w:pPr>
        <w:autoSpaceDN w:val="0"/>
        <w:autoSpaceDE w:val="0"/>
        <w:widowControl/>
        <w:spacing w:line="270" w:lineRule="exact" w:before="286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>Personal                                                                       April 16, 1941</w:t>
      </w:r>
    </w:p>
    <w:p>
      <w:pPr>
        <w:autoSpaceDN w:val="0"/>
        <w:autoSpaceDE w:val="0"/>
        <w:widowControl/>
        <w:spacing w:line="212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SUSHILA,</w:t>
      </w:r>
    </w:p>
    <w:p>
      <w:pPr>
        <w:autoSpaceDN w:val="0"/>
        <w:autoSpaceDE w:val="0"/>
        <w:widowControl/>
        <w:spacing w:line="30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How can writing to you be a trouble to me?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manage to write in the midst of work. If on occasion I cannot do so,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make any special effort to write. This happened yesterday.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apply mud-packs to the stomach. Then I feel sleepy. If the mail goes </w:t>
      </w:r>
      <w:r>
        <w:rPr>
          <w:rFonts w:ascii="Times" w:hAnsi="Times" w:eastAsia="Times"/>
          <w:b w:val="0"/>
          <w:i w:val="0"/>
          <w:color w:val="000000"/>
          <w:sz w:val="22"/>
        </w:rPr>
        <w:t>in the meantime the letter to you remains unwritten.</w:t>
      </w:r>
    </w:p>
    <w:p>
      <w:pPr>
        <w:autoSpaceDN w:val="0"/>
        <w:autoSpaceDE w:val="0"/>
        <w:widowControl/>
        <w:spacing w:line="30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like it if Ba could stay with you, whether 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hospital room or at your house. The only thing is that she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 burden on Mother. Make that change if Ba is willing. Her staying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you is certainly a different thing from your occasionally visiting </w:t>
      </w:r>
      <w:r>
        <w:rPr>
          <w:rFonts w:ascii="Times" w:hAnsi="Times" w:eastAsia="Times"/>
          <w:b w:val="0"/>
          <w:i w:val="0"/>
          <w:color w:val="000000"/>
          <w:sz w:val="22"/>
        </w:rPr>
        <w:t>her.</w:t>
      </w:r>
    </w:p>
    <w:p>
      <w:pPr>
        <w:autoSpaceDN w:val="0"/>
        <w:autoSpaceDE w:val="0"/>
        <w:widowControl/>
        <w:spacing w:line="30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 to Pyarelal have been received. I shall have them sent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him if that can be done. He is not able to get over his touchiness.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touchiness has its reasons, if we look for them. But my teaching is </w:t>
      </w:r>
      <w:r>
        <w:rPr>
          <w:rFonts w:ascii="Times" w:hAnsi="Times" w:eastAsia="Times"/>
          <w:b w:val="0"/>
          <w:i w:val="0"/>
          <w:color w:val="000000"/>
          <w:sz w:val="22"/>
        </w:rPr>
        <w:t>that we must not be touchy even if there are reasons for it.</w:t>
      </w:r>
    </w:p>
    <w:p>
      <w:pPr>
        <w:autoSpaceDN w:val="0"/>
        <w:autoSpaceDE w:val="0"/>
        <w:widowControl/>
        <w:spacing w:line="220" w:lineRule="exact" w:before="3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2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“Remarks in Amrita Lal Chatterjees Diary”, 8-4-1941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Durgabehn had pain again yesterday. But she is feeling better </w:t>
      </w:r>
      <w:r>
        <w:rPr>
          <w:rFonts w:ascii="Times" w:hAnsi="Times" w:eastAsia="Times"/>
          <w:b w:val="0"/>
          <w:i w:val="0"/>
          <w:color w:val="000000"/>
          <w:sz w:val="22"/>
        </w:rPr>
        <w:t>right now.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 Courtesy: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325. LETTER TO SUSHILA NAYYAR</w:t>
      </w:r>
    </w:p>
    <w:p>
      <w:pPr>
        <w:autoSpaceDN w:val="0"/>
        <w:autoSpaceDE w:val="0"/>
        <w:widowControl/>
        <w:spacing w:line="270" w:lineRule="exact" w:before="1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17,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SUSHILA,</w:t>
      </w:r>
    </w:p>
    <w:p>
      <w:pPr>
        <w:autoSpaceDN w:val="0"/>
        <w:autoSpaceDE w:val="0"/>
        <w:widowControl/>
        <w:spacing w:line="28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Rajkumari gave me your letter. I have not yet received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you sent for Devdas. Would it not have been better if those too </w:t>
      </w:r>
      <w:r>
        <w:rPr>
          <w:rFonts w:ascii="Times" w:hAnsi="Times" w:eastAsia="Times"/>
          <w:b w:val="0"/>
          <w:i w:val="0"/>
          <w:color w:val="000000"/>
          <w:sz w:val="22"/>
        </w:rPr>
        <w:t>had come with Rajkumari? But there is no hurry about it.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Ba will have arrived.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Days are pretty hot here. It is nice and cool later in the night.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shocking that your examination goes on being postponed!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get your degree in such chaotic conditions! But what can be </w:t>
      </w:r>
      <w:r>
        <w:rPr>
          <w:rFonts w:ascii="Times" w:hAnsi="Times" w:eastAsia="Times"/>
          <w:b w:val="0"/>
          <w:i w:val="0"/>
          <w:color w:val="000000"/>
          <w:sz w:val="22"/>
        </w:rPr>
        <w:t>done? Being in that set-up, you have got to face those troubles.</w:t>
      </w:r>
    </w:p>
    <w:p>
      <w:pPr>
        <w:autoSpaceDN w:val="0"/>
        <w:autoSpaceDE w:val="0"/>
        <w:widowControl/>
        <w:spacing w:line="220" w:lineRule="exact" w:before="34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autoSpaceDE w:val="0"/>
        <w:widowControl/>
        <w:spacing w:line="294" w:lineRule="exact" w:before="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Your reply about doctors joining military service is correct.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326.LETTER TO INDUMATI N. GUNAJI</w:t>
      </w:r>
    </w:p>
    <w:p>
      <w:pPr>
        <w:autoSpaceDN w:val="0"/>
        <w:autoSpaceDE w:val="0"/>
        <w:widowControl/>
        <w:spacing w:line="266" w:lineRule="exact" w:before="16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17, 1941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INDU,</w:t>
      </w:r>
    </w:p>
    <w:p>
      <w:pPr>
        <w:autoSpaceDN w:val="0"/>
        <w:autoSpaceDE w:val="0"/>
        <w:widowControl/>
        <w:spacing w:line="260" w:lineRule="exact" w:before="7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Restraint, to be natural, must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co-operation of the mind, which again cannot be had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knowledge. If I have the clear knowledge that consumption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alcoholic drinks will harm me I will never touch alcohol, whatever its </w:t>
      </w:r>
      <w:r>
        <w:rPr>
          <w:rFonts w:ascii="Times" w:hAnsi="Times" w:eastAsia="Times"/>
          <w:b w:val="0"/>
          <w:i w:val="0"/>
          <w:color w:val="000000"/>
          <w:sz w:val="22"/>
        </w:rPr>
        <w:t>attraction. In your case the fact is that you do not accept abstinence 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80 : 28 DECEMBER, 1940 - 17 AUGUST, 1941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179</w:t>
      </w:r>
    </w:p>
    <w:p>
      <w:pPr>
        <w:sectPr>
          <w:pgSz w:w="9360" w:h="12960"/>
          <w:pgMar w:top="54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hundred per cent. You think you have two different duties, in fact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only one. But that is what I think. God alone can guide you in </w:t>
      </w:r>
      <w:r>
        <w:rPr>
          <w:rFonts w:ascii="Times" w:hAnsi="Times" w:eastAsia="Times"/>
          <w:b w:val="0"/>
          <w:i w:val="0"/>
          <w:color w:val="000000"/>
          <w:sz w:val="22"/>
        </w:rPr>
        <w:t>your dilemma. Make an effort. It will certainly do you good.</w:t>
      </w:r>
    </w:p>
    <w:p>
      <w:pPr>
        <w:autoSpaceDN w:val="0"/>
        <w:tabs>
          <w:tab w:pos="5330" w:val="left"/>
          <w:tab w:pos="5730" w:val="left"/>
        </w:tabs>
        <w:autoSpaceDE w:val="0"/>
        <w:widowControl/>
        <w:spacing w:line="300" w:lineRule="exact" w:before="6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C.W. 10944. Courtesy: Indumati Tendulkar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327. TELEGRAM TO NIZAM OF HYDERABAD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8" w:lineRule="exact" w:before="170" w:after="0"/>
        <w:ind w:left="10" w:right="0" w:firstLine="370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before </w:t>
      </w:r>
      <w:r>
        <w:rPr>
          <w:rFonts w:ascii="Times" w:hAnsi="Times" w:eastAsia="Times"/>
          <w:b w:val="0"/>
          <w:i/>
          <w:color w:val="000000"/>
          <w:sz w:val="22"/>
        </w:rPr>
        <w:t>April 18, 1941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20"/>
        </w:rPr>
        <w:t>H. E. H. 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IZAM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YDERABAD</w:t>
      </w:r>
    </w:p>
    <w:p>
      <w:pPr>
        <w:autoSpaceDN w:val="0"/>
        <w:autoSpaceDE w:val="0"/>
        <w:widowControl/>
        <w:spacing w:line="212" w:lineRule="exact" w:before="1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      RESPECTFUL       CONDOLENCES        YOUR      BEREAVEMENT.</w:t>
      </w:r>
    </w:p>
    <w:p>
      <w:pPr>
        <w:autoSpaceDN w:val="0"/>
        <w:autoSpaceDE w:val="0"/>
        <w:widowControl/>
        <w:spacing w:line="276" w:lineRule="exact" w:before="7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ANDHI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original: Pyarelal Papers. Courtesy: Pyarelal. Also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Bombay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Chronicle, </w:t>
      </w:r>
      <w:r>
        <w:rPr>
          <w:rFonts w:ascii="Times" w:hAnsi="Times" w:eastAsia="Times"/>
          <w:b w:val="0"/>
          <w:i w:val="0"/>
          <w:color w:val="000000"/>
          <w:sz w:val="18"/>
        </w:rPr>
        <w:t>21-4-1941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328. LETTER TO SAROJINI NAIDU</w:t>
      </w:r>
    </w:p>
    <w:p>
      <w:pPr>
        <w:autoSpaceDN w:val="0"/>
        <w:autoSpaceDE w:val="0"/>
        <w:widowControl/>
        <w:spacing w:line="284" w:lineRule="exact" w:before="108" w:after="0"/>
        <w:ind w:left="5130" w:right="0" w:hanging="11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ARDHA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(C. P.),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18, 1941</w:t>
      </w:r>
    </w:p>
    <w:p>
      <w:pPr>
        <w:autoSpaceDN w:val="0"/>
        <w:tabs>
          <w:tab w:pos="550" w:val="left"/>
        </w:tabs>
        <w:autoSpaceDE w:val="0"/>
        <w:widowControl/>
        <w:spacing w:line="292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SINGER,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You are a finished diplomat. I am sending a wire of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dolences. Herewith love letter for Lilamani.Sarup coming here on </w:t>
      </w:r>
      <w:r>
        <w:rPr>
          <w:rFonts w:ascii="Times" w:hAnsi="Times" w:eastAsia="Times"/>
          <w:b w:val="0"/>
          <w:i w:val="0"/>
          <w:color w:val="000000"/>
          <w:sz w:val="22"/>
        </w:rPr>
        <w:t>Sunday.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Hot winds blowing here all day. Hope you are better off.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to you all.</w:t>
      </w:r>
    </w:p>
    <w:p>
      <w:pPr>
        <w:autoSpaceDN w:val="0"/>
        <w:autoSpaceDE w:val="0"/>
        <w:widowControl/>
        <w:spacing w:line="276" w:lineRule="exact" w:before="36" w:after="136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PINNER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original: Padmaja Naidu Papers. Courtesy: Nehru Memorial Museum </w:t>
      </w:r>
      <w:r>
        <w:rPr>
          <w:rFonts w:ascii="Times" w:hAnsi="Times" w:eastAsia="Times"/>
          <w:b w:val="0"/>
          <w:i w:val="0"/>
          <w:color w:val="000000"/>
          <w:sz w:val="18"/>
        </w:rPr>
        <w:t>and Library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80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1941</w:t>
            </w:r>
          </w:p>
        </w:tc>
        <w:tc>
          <w:tcPr>
            <w:tcW w:type="dxa" w:w="6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addressee, who had lost his mother, received the telegram on April 18,</w:t>
            </w:r>
          </w:p>
        </w:tc>
      </w:tr>
    </w:tbl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329. LETTER TO MANUBEHN AND SURENDRA</w:t>
      </w: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MASHRUWALA</w:t>
      </w:r>
    </w:p>
    <w:p>
      <w:pPr>
        <w:autoSpaceDN w:val="0"/>
        <w:autoSpaceDE w:val="0"/>
        <w:widowControl/>
        <w:spacing w:line="266" w:lineRule="exact" w:before="8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18, 1941</w:t>
      </w:r>
    </w:p>
    <w:p>
      <w:pPr>
        <w:autoSpaceDN w:val="0"/>
        <w:autoSpaceDE w:val="0"/>
        <w:widowControl/>
        <w:spacing w:line="230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MANUDI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suffering very much indeed.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is always So. Even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operation becomes I necessary, there is no need to getfrightened.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risk at all in it. Keep Ba informed. I must have letters from </w:t>
      </w:r>
      <w:r>
        <w:rPr>
          <w:rFonts w:ascii="Times" w:hAnsi="Times" w:eastAsia="Times"/>
          <w:b w:val="0"/>
          <w:i w:val="0"/>
          <w:color w:val="000000"/>
          <w:sz w:val="22"/>
        </w:rPr>
        <w:t>you during your illness.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12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SURENDRA,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If Manudi is too lazy to write, you should write. I was awaiting a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letter, when I got the postcard today.</w:t>
      </w:r>
    </w:p>
    <w:p>
      <w:pPr>
        <w:autoSpaceDN w:val="0"/>
        <w:autoSpaceDE w:val="0"/>
        <w:widowControl/>
        <w:spacing w:line="220" w:lineRule="exact" w:before="8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354"/>
        </w:trPr>
        <w:tc>
          <w:tcPr>
            <w:tcW w:type="dxa" w:w="4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8" w:after="0"/>
              <w:ind w:left="10" w:right="144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ANUBEHN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ASHRUWALA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IRAN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”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OUTH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VENUE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ANTACRUZ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OMBAY</w:t>
            </w:r>
          </w:p>
        </w:tc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2679. Courtesy: Manubehn S.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Mashruwala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330. LETTER TO SUSHILA NAYYAR</w:t>
      </w:r>
    </w:p>
    <w:p>
      <w:pPr>
        <w:autoSpaceDN w:val="0"/>
        <w:autoSpaceDE w:val="0"/>
        <w:widowControl/>
        <w:spacing w:line="270" w:lineRule="exact" w:before="106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>Personal                                                                       April 18,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SUSHILA,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Do I not know your condition? But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I raise that issue now? You finish whatever work you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there. In a way of course no work can ever be finished. But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easily completed should be completed. Then the way will </w:t>
      </w:r>
      <w:r>
        <w:rPr>
          <w:rFonts w:ascii="Times" w:hAnsi="Times" w:eastAsia="Times"/>
          <w:b w:val="0"/>
          <w:i w:val="0"/>
          <w:color w:val="000000"/>
          <w:sz w:val="22"/>
        </w:rPr>
        <w:t>automatically be opened.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you given the papers to Devdas? Pyarelal’s articles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them. I shall have a look and decide whether they can be </w:t>
      </w:r>
      <w:r>
        <w:rPr>
          <w:rFonts w:ascii="Times" w:hAnsi="Times" w:eastAsia="Times"/>
          <w:b w:val="0"/>
          <w:i w:val="0"/>
          <w:color w:val="000000"/>
          <w:sz w:val="22"/>
        </w:rPr>
        <w:t>immediately used.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Harilal Gandhi’s daughter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a tumour in her stomach.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80 : 28 DECEMBER, 1940 - 17 AUGUST, 1941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181</w:t>
      </w:r>
    </w:p>
    <w:p>
      <w:pPr>
        <w:sectPr>
          <w:pgSz w:w="9360" w:h="12960"/>
          <w:pgMar w:top="66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Brahm Dutt came yesterday after his release. He gave good news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Pyarelal. There will be more to know when Mahadev goes to </w:t>
      </w:r>
      <w:r>
        <w:rPr>
          <w:rFonts w:ascii="Times" w:hAnsi="Times" w:eastAsia="Times"/>
          <w:b w:val="0"/>
          <w:i w:val="0"/>
          <w:color w:val="000000"/>
          <w:sz w:val="22"/>
        </w:rPr>
        <w:t>meet Pyarelal tomorrow.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Durgabehn is doing quite well.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331. STATEMENT TO “THE TIMES OF INDIA”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19, 1941</w:t>
      </w:r>
    </w:p>
    <w:p>
      <w:pPr>
        <w:autoSpaceDN w:val="0"/>
        <w:autoSpaceDE w:val="0"/>
        <w:widowControl/>
        <w:spacing w:line="260" w:lineRule="exact" w:before="4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very carefully listened to the advance Press notes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Times of India’s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leading article which must have appeared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morning in Bombay. I acknowledge the friendly tone of the article, </w:t>
      </w:r>
      <w:r>
        <w:rPr>
          <w:rFonts w:ascii="Times" w:hAnsi="Times" w:eastAsia="Times"/>
          <w:b w:val="0"/>
          <w:i w:val="0"/>
          <w:color w:val="000000"/>
          <w:sz w:val="22"/>
        </w:rPr>
        <w:t>and I wish I could have given an encouraging reply; but I cannot.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adhere to all that I said at the initiation of the struggle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launched out, I had no foolish illusion about a sudden miracle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happening. It was conceived to be, and it remains, a silent declaration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unquenchable faith in the power of non-violence even in the midst </w:t>
      </w:r>
      <w:r>
        <w:rPr>
          <w:rFonts w:ascii="Times" w:hAnsi="Times" w:eastAsia="Times"/>
          <w:b w:val="0"/>
          <w:i w:val="0"/>
          <w:color w:val="000000"/>
          <w:sz w:val="22"/>
        </w:rPr>
        <w:t>of circumstances so terrible and so baffling as face the world today.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believe more in the efficacy of the incalculable force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inscrutable divinity than in the efficacy of the calculated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calculable forces that the combined powers of destruction can bring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play on this little planet. That incalculable force has somehow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to act through human agency. How and when I cannot say.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that agency is the Congress or not, I cannot say. I proceed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the faith that today the Congress is the only organization,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 imperfect, however wanting in faith as an organization, still </w:t>
      </w:r>
      <w:r>
        <w:rPr>
          <w:rFonts w:ascii="Times" w:hAnsi="Times" w:eastAsia="Times"/>
          <w:b w:val="0"/>
          <w:i w:val="0"/>
          <w:color w:val="000000"/>
          <w:sz w:val="22"/>
        </w:rPr>
        <w:t>the only organization that stands definitely for peaceful measures.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being my position, so far as I am concerned,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drawing back. Whether civil disobedience is offered by one or many </w:t>
      </w:r>
      <w:r>
        <w:rPr>
          <w:rFonts w:ascii="Times" w:hAnsi="Times" w:eastAsia="Times"/>
          <w:b w:val="0"/>
          <w:i w:val="0"/>
          <w:color w:val="000000"/>
          <w:sz w:val="22"/>
        </w:rPr>
        <w:t>is of no moment. It must continue against all odds. Congressmen can</w:t>
      </w:r>
    </w:p>
    <w:p>
      <w:pPr>
        <w:autoSpaceDN w:val="0"/>
        <w:autoSpaceDE w:val="0"/>
        <w:widowControl/>
        <w:spacing w:line="220" w:lineRule="exact" w:before="36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given to the special correspondent, who met Gandhiji for an answer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 appeal by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Times of India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the withdrawal of the Civil Disobedience </w:t>
      </w:r>
      <w:r>
        <w:rPr>
          <w:rFonts w:ascii="Times" w:hAnsi="Times" w:eastAsia="Times"/>
          <w:b w:val="0"/>
          <w:i w:val="0"/>
          <w:color w:val="000000"/>
          <w:sz w:val="18"/>
        </w:rPr>
        <w:t>Movement.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October 1940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repudiate it in more ways than one. It will then cease to be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organizational movement, and therefore I will admit it will cease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effective in any shape or form. But I would be content if I still retain </w:t>
      </w:r>
      <w:r>
        <w:rPr>
          <w:rFonts w:ascii="Times" w:hAnsi="Times" w:eastAsia="Times"/>
          <w:b w:val="0"/>
          <w:i w:val="0"/>
          <w:color w:val="000000"/>
          <w:sz w:val="22"/>
        </w:rPr>
        <w:t>the faith to be the solitary witness of the power of non-violence.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must resolutely deny that this movement, whether in conce-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ption or in execution, is communal or anti-Muslim or anti-English.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sufficient evidence for those who want to notice it to show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extraordinary precaution is being taken to keep the movement </w:t>
      </w:r>
      <w:r>
        <w:rPr>
          <w:rFonts w:ascii="Times" w:hAnsi="Times" w:eastAsia="Times"/>
          <w:b w:val="0"/>
          <w:i w:val="0"/>
          <w:color w:val="000000"/>
          <w:sz w:val="22"/>
        </w:rPr>
        <w:t>within limits and absolutely innocuous.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Many Government people have admitted that it is wholly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ineffective according to their conception. The writer of the article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as much from his standpoint. And both are right. It was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intended that it would create an appreciable impression upon the war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effort, but it is a moral, and from that standpoint a grand protest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 conduct of the war in the name of a free people.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token of the yearning of a political organization to achieve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 of 350,000,000 people through purely non-violent effort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therefore to affect the future destiny of the world. Again an </w:t>
      </w:r>
      <w:r>
        <w:rPr>
          <w:rFonts w:ascii="Times" w:hAnsi="Times" w:eastAsia="Times"/>
          <w:b w:val="0"/>
          <w:i w:val="0"/>
          <w:color w:val="000000"/>
          <w:sz w:val="22"/>
        </w:rPr>
        <w:t>ambitious claim, but it is there.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 can help it, the Congress will disdain freedom at the sacrifice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single legitimate interest that is consistent with the interests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dumb millions, whether they are Hindus, Muslims or others. I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deny that if the Congress had held on to office in the seven provinces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Pakistan cry would have been less loud than it is today;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giving up of office had an infinitely more moral basis than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avoidance of a tussle with Muslim interests or any other interests.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fundamental basis was India’s dissociation from the war effort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it was never invited to be party. This is putting it in its lowest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term and in bald political language. As you snow, my own basis is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abstract, still more moral and still more universal, but on that </w:t>
      </w:r>
      <w:r>
        <w:rPr>
          <w:rFonts w:ascii="Times" w:hAnsi="Times" w:eastAsia="Times"/>
          <w:b w:val="0"/>
          <w:i w:val="0"/>
          <w:color w:val="000000"/>
          <w:sz w:val="22"/>
        </w:rPr>
        <w:t>account none the less real or less practical.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make bold to say that when the clash of arms has ceased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settled down to peace, permanent or impermanent, history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record that the Congress fight in its totality was a supremely moral </w:t>
      </w:r>
      <w:r>
        <w:rPr>
          <w:rFonts w:ascii="Times" w:hAnsi="Times" w:eastAsia="Times"/>
          <w:b w:val="0"/>
          <w:i w:val="0"/>
          <w:color w:val="000000"/>
          <w:sz w:val="22"/>
        </w:rPr>
        <w:t>fight and free from any injury to man’s dignity.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conclude this very unsatisfactory reply, as it would appear,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friendly gesture, I want to plead one thing. Would friends ask me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supreme moment in the life of the world and my own life, to deny </w:t>
      </w:r>
      <w:r>
        <w:rPr>
          <w:rFonts w:ascii="Times" w:hAnsi="Times" w:eastAsia="Times"/>
          <w:b w:val="0"/>
          <w:i w:val="0"/>
          <w:color w:val="000000"/>
          <w:sz w:val="22"/>
        </w:rPr>
        <w:t>a faith that has sustained me for nearly half a century? And let me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80 : 28 DECEMBER, 1940 - 17 AUGUST, 1941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183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interpolate one thought, however unwelcome it may be: I am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vinced that if Britain will only be true to India, then, whether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withdraws the struggle or not, everything can be settled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satisfactorily. But unfortunately British statesmen have chosen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 path and have put imaginary obstacles in the way of India’s </w:t>
      </w:r>
      <w:r>
        <w:rPr>
          <w:rFonts w:ascii="Times" w:hAnsi="Times" w:eastAsia="Times"/>
          <w:b w:val="0"/>
          <w:i w:val="0"/>
          <w:color w:val="000000"/>
          <w:sz w:val="22"/>
        </w:rPr>
        <w:t>freedom. But that is a chapter on which I have no desire to dilate.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Times of India, </w:t>
      </w:r>
      <w:r>
        <w:rPr>
          <w:rFonts w:ascii="Times" w:hAnsi="Times" w:eastAsia="Times"/>
          <w:b w:val="0"/>
          <w:i w:val="0"/>
          <w:color w:val="000000"/>
          <w:sz w:val="22"/>
        </w:rPr>
        <w:t>20-4-1941</w:t>
      </w:r>
    </w:p>
    <w:p>
      <w:pPr>
        <w:autoSpaceDN w:val="0"/>
        <w:autoSpaceDE w:val="0"/>
        <w:widowControl/>
        <w:spacing w:line="292" w:lineRule="exact" w:before="2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332. LETTER TO DUNICHAND</w:t>
      </w:r>
    </w:p>
    <w:p>
      <w:pPr>
        <w:autoSpaceDN w:val="0"/>
        <w:autoSpaceDE w:val="0"/>
        <w:widowControl/>
        <w:spacing w:line="244" w:lineRule="exact" w:before="188" w:after="0"/>
        <w:ind w:left="5130" w:right="0" w:hanging="5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19,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LALA</w:t>
      </w:r>
      <w:r>
        <w:rPr>
          <w:rFonts w:ascii="Times" w:hAnsi="Times" w:eastAsia="Times"/>
          <w:b w:val="0"/>
          <w:i w:val="0"/>
          <w:color w:val="000000"/>
          <w:sz w:val="16"/>
        </w:rPr>
        <w:t>DUNICHANDJI,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arrived here on the 16th evening but was only able to put your questions </w:t>
      </w:r>
      <w:r>
        <w:rPr>
          <w:rFonts w:ascii="Times" w:hAnsi="Times" w:eastAsia="Times"/>
          <w:b w:val="0"/>
          <w:i w:val="0"/>
          <w:color w:val="000000"/>
          <w:sz w:val="18"/>
        </w:rPr>
        <w:t>before Gandhiji yesterday.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1. In regard to M.L.A.s who in spite of reminders do not court imprisonment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question had better wait for an answer in view of Mian Iftikhar-ud-din’s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pending </w:t>
      </w:r>
      <w:r>
        <w:rPr>
          <w:rFonts w:ascii="Times" w:hAnsi="Times" w:eastAsia="Times"/>
          <w:b w:val="0"/>
          <w:i w:val="0"/>
          <w:color w:val="000000"/>
          <w:sz w:val="18"/>
        </w:rPr>
        <w:t>early release.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2. The same applies to A.I.C.C. members whose date has already been </w:t>
      </w:r>
      <w:r>
        <w:rPr>
          <w:rFonts w:ascii="Times" w:hAnsi="Times" w:eastAsia="Times"/>
          <w:b w:val="0"/>
          <w:i w:val="0"/>
          <w:color w:val="000000"/>
          <w:sz w:val="18"/>
        </w:rPr>
        <w:t>extended to the 30th instant.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3. Gandhiji is agreeable to having the spinning and weaving of certified khadi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test done by the A.I.S.A. appointees. He is, however, in agreement with you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those who cannot afford to or for some equally legitimate reason are unable to present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themselves before the appointed examiners and who can get the necessary certificate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bona fides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President or Secretary of District Congress Committees may be </w:t>
      </w:r>
      <w:r>
        <w:rPr>
          <w:rFonts w:ascii="Times" w:hAnsi="Times" w:eastAsia="Times"/>
          <w:b w:val="0"/>
          <w:i w:val="0"/>
          <w:color w:val="000000"/>
          <w:sz w:val="18"/>
        </w:rPr>
        <w:t>exempted from the A.I.S.A. test.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4. In regard to members of local bodies resigning, the matter had better wait </w:t>
      </w:r>
      <w:r>
        <w:rPr>
          <w:rFonts w:ascii="Times" w:hAnsi="Times" w:eastAsia="Times"/>
          <w:b w:val="0"/>
          <w:i w:val="0"/>
          <w:color w:val="000000"/>
          <w:sz w:val="18"/>
        </w:rPr>
        <w:t>till Mian Iftikhar-ud-din’s release.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5. The same as regards Congressmen of all grades who refuse to offer civil </w:t>
      </w:r>
      <w:r>
        <w:rPr>
          <w:rFonts w:ascii="Times" w:hAnsi="Times" w:eastAsia="Times"/>
          <w:b w:val="0"/>
          <w:i w:val="0"/>
          <w:color w:val="000000"/>
          <w:sz w:val="18"/>
        </w:rPr>
        <w:t>disobedience.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6. Members of the Provincial Congress Committees are included among the </w:t>
      </w:r>
      <w:r>
        <w:rPr>
          <w:rFonts w:ascii="Times" w:hAnsi="Times" w:eastAsia="Times"/>
          <w:b w:val="0"/>
          <w:i w:val="0"/>
          <w:color w:val="000000"/>
          <w:sz w:val="18"/>
        </w:rPr>
        <w:t>number that is to offer civil disobedience.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7. Members of Working Committees of all grades are to offer civil </w:t>
      </w:r>
      <w:r>
        <w:rPr>
          <w:rFonts w:ascii="Times" w:hAnsi="Times" w:eastAsia="Times"/>
          <w:b w:val="0"/>
          <w:i w:val="0"/>
          <w:color w:val="000000"/>
          <w:sz w:val="18"/>
        </w:rPr>
        <w:t>disobedience.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8. Gandhiji fears that no undertaking of loyalty to the movement will be worth </w:t>
      </w:r>
      <w:r>
        <w:rPr>
          <w:rFonts w:ascii="Times" w:hAnsi="Times" w:eastAsia="Times"/>
          <w:b w:val="0"/>
          <w:i w:val="0"/>
          <w:color w:val="000000"/>
          <w:sz w:val="18"/>
        </w:rPr>
        <w:t>anything with those who are determined to deceive.</w:t>
      </w:r>
    </w:p>
    <w:p>
      <w:pPr>
        <w:autoSpaceDN w:val="0"/>
        <w:autoSpaceDE w:val="0"/>
        <w:widowControl/>
        <w:spacing w:line="240" w:lineRule="exact" w:before="4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President, Punjab Provincial Congress Committee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20" w:lineRule="exact" w:before="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Your list of 212 satyagrahis has come. I note that the names have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accepted by the local President or Secretary and you told me that you had seen to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these officers are reliable persons. In any event we would like to have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answers to the questionnaire from each person from the local officers. And what about </w:t>
      </w:r>
      <w:r>
        <w:rPr>
          <w:rFonts w:ascii="Times" w:hAnsi="Times" w:eastAsia="Times"/>
          <w:b w:val="0"/>
          <w:i w:val="0"/>
          <w:color w:val="000000"/>
          <w:sz w:val="18"/>
        </w:rPr>
        <w:t>a test for them? How soon can the A.I.S.A. arrange for the latter?</w:t>
      </w:r>
    </w:p>
    <w:p>
      <w:pPr>
        <w:autoSpaceDN w:val="0"/>
        <w:autoSpaceDE w:val="0"/>
        <w:widowControl/>
        <w:spacing w:line="22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have been some complaints regarding the revisions undertaken by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Amicus curiae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Bar Association Committee in Lahore. Gandhiji’s opinion is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idea of such a committee in itself is all right. But it should be allowed to function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its own without any interest, instigation or interference in its work on the part of the </w:t>
      </w:r>
      <w:r>
        <w:rPr>
          <w:rFonts w:ascii="Times" w:hAnsi="Times" w:eastAsia="Times"/>
          <w:b w:val="0"/>
          <w:i w:val="0"/>
          <w:color w:val="000000"/>
          <w:sz w:val="18"/>
        </w:rPr>
        <w:t>satyagrahis. You should issue strict injunctions to the latter in this regard.</w:t>
      </w:r>
    </w:p>
    <w:p>
      <w:pPr>
        <w:autoSpaceDN w:val="0"/>
        <w:tabs>
          <w:tab w:pos="550" w:val="left"/>
        </w:tabs>
        <w:autoSpaceDE w:val="0"/>
        <w:widowControl/>
        <w:spacing w:line="230" w:lineRule="exact" w:before="3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am afraid my programme must have tired you as it did me. I trust you are rested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now and well.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With kind regards,</w:t>
      </w:r>
    </w:p>
    <w:p>
      <w:pPr>
        <w:autoSpaceDN w:val="0"/>
        <w:autoSpaceDE w:val="0"/>
        <w:widowControl/>
        <w:spacing w:line="220" w:lineRule="exact" w:before="18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tabs>
          <w:tab w:pos="550" w:val="left"/>
          <w:tab w:pos="5370" w:val="left"/>
        </w:tabs>
        <w:autoSpaceDE w:val="0"/>
        <w:widowControl/>
        <w:spacing w:line="238" w:lineRule="exact" w:before="4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MRIT </w:t>
      </w:r>
      <w:r>
        <w:rPr>
          <w:rFonts w:ascii="Times" w:hAnsi="Times" w:eastAsia="Times"/>
          <w:b w:val="0"/>
          <w:i w:val="0"/>
          <w:color w:val="000000"/>
          <w:sz w:val="18"/>
        </w:rPr>
        <w:t>K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[PS.]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writing the above your covering letter of the 15th instant </w:t>
      </w:r>
      <w:r>
        <w:rPr>
          <w:rFonts w:ascii="Times" w:hAnsi="Times" w:eastAsia="Times"/>
          <w:b w:val="0"/>
          <w:i w:val="0"/>
          <w:color w:val="000000"/>
          <w:sz w:val="22"/>
        </w:rPr>
        <w:t>has come in.</w:t>
      </w:r>
    </w:p>
    <w:p>
      <w:pPr>
        <w:autoSpaceDN w:val="0"/>
        <w:autoSpaceDE w:val="0"/>
        <w:widowControl/>
        <w:spacing w:line="260" w:lineRule="exact" w:before="14" w:after="0"/>
        <w:ind w:left="1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ALA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UNICHANDJI OF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AHORE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AR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6"/>
        </w:rPr>
        <w:t>AT</w:t>
      </w:r>
      <w:r>
        <w:rPr>
          <w:rFonts w:ascii="Times" w:hAnsi="Times" w:eastAsia="Times"/>
          <w:b w:val="0"/>
          <w:i w:val="0"/>
          <w:color w:val="000000"/>
          <w:sz w:val="20"/>
        </w:rPr>
        <w:t>-L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AW </w:t>
      </w: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RESIDENT</w:t>
      </w:r>
      <w:r>
        <w:rPr>
          <w:rFonts w:ascii="Times" w:hAnsi="Times" w:eastAsia="Times"/>
          <w:b w:val="0"/>
          <w:i w:val="0"/>
          <w:color w:val="000000"/>
          <w:sz w:val="20"/>
        </w:rPr>
        <w:t>, 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UNJAB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ONGRESS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OMMITTEE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OZANG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OAD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AHORE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C.W. 997. Courtesy: Jagannath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333. LETTER TO SAMBHAJI</w:t>
      </w:r>
    </w:p>
    <w:p>
      <w:pPr>
        <w:autoSpaceDN w:val="0"/>
        <w:autoSpaceDE w:val="0"/>
        <w:widowControl/>
        <w:spacing w:line="212" w:lineRule="exact" w:before="4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SAMBHAJI,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gone through the terms of the agreement.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harsh. I am considering the matter. What I would suggest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an impartial arbitrator should be appointed and only such terms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laid down as he accepts. Strictly speaking, of course,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employer has a right to fix his own terms for recruitment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everyworker has a right to reject them. It is up to one’s liking.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I know the press authorities I have suggested the appointment of </w:t>
      </w:r>
      <w:r>
        <w:rPr>
          <w:rFonts w:ascii="Times" w:hAnsi="Times" w:eastAsia="Times"/>
          <w:b w:val="0"/>
          <w:i w:val="0"/>
          <w:color w:val="000000"/>
          <w:sz w:val="22"/>
        </w:rPr>
        <w:t>an arbitrator.</w:t>
      </w:r>
    </w:p>
    <w:p>
      <w:pPr>
        <w:autoSpaceDN w:val="0"/>
        <w:autoSpaceDE w:val="0"/>
        <w:widowControl/>
        <w:spacing w:line="220" w:lineRule="exact" w:before="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tabs>
          <w:tab w:pos="5150" w:val="left"/>
        </w:tabs>
        <w:autoSpaceDE w:val="0"/>
        <w:widowControl/>
        <w:spacing w:line="214" w:lineRule="exact" w:before="74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9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80 : 28 DECEMBER, 1940 - 17 AUGUST, 1941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185</w:t>
      </w:r>
    </w:p>
    <w:p>
      <w:pPr>
        <w:sectPr>
          <w:pgSz w:w="9360" w:h="12960"/>
          <w:pgMar w:top="53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334. LETTER TO KHWAJA</w:t>
      </w:r>
    </w:p>
    <w:p>
      <w:pPr>
        <w:autoSpaceDN w:val="0"/>
        <w:autoSpaceDE w:val="0"/>
        <w:widowControl/>
        <w:spacing w:line="266" w:lineRule="exact" w:before="126" w:after="0"/>
        <w:ind w:left="0" w:right="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4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20,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KHWAJA,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much touched by your long letter. I had your note too </w:t>
      </w:r>
      <w:r>
        <w:rPr>
          <w:rFonts w:ascii="Times" w:hAnsi="Times" w:eastAsia="Times"/>
          <w:b w:val="0"/>
          <w:i w:val="0"/>
          <w:color w:val="000000"/>
          <w:sz w:val="22"/>
        </w:rPr>
        <w:t>from Delhi. I am glad you met Ba.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 will have no difficulty in believing me that I am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confirmed  believer in unity that you saw in 1919. Let me correct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 dates and facts. I presided at the Hindi Sammelan in 1918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with the deliberate intention of making Hindi inclusive,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exclusive. There was  no criticism then of my presiding. Muslim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were enthusiastic about my definition of Hindi. At  that time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only my  definition when I presided. Again my  definition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accepted by the  Sammelan. How  could there be criticism  when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broadened  the basis so as to give recognition to Urdu script on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Hindi platform? The first note of opposition was sounded when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attempted to use Hindi as a term synonymous with Hindustani. Again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 an  attempt  in  the right direction. But I had  lost caste  by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every act of mine had begun to be suspect. Into the causes for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phenomenon I need not go. But from the above narrative it is clear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nothing that I have done could possibly be a cause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Hindi-Urdu controversy. But the controversy having arisen, I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escape unscathed. I would not call the Sammelan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 communal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  any  more  than I would so  call t he Urdu Anjuman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forms exist and votaries of both also exist. There  need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rivalry between the two but the wretched spirit which has nothing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with the languages pervadesevery department of life. When it goes,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it will and must some day, the languages will remain what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they will provide us no food for quarrel. Meanwhile both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subserving the common cause. In the end the extreme forms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living reality behind them will disappear or will exist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corruptions of a past age. Be that as it may, let us few keep our heads </w:t>
      </w:r>
      <w:r>
        <w:rPr>
          <w:rFonts w:ascii="Times" w:hAnsi="Times" w:eastAsia="Times"/>
          <w:b w:val="0"/>
          <w:i w:val="0"/>
          <w:color w:val="000000"/>
          <w:sz w:val="22"/>
        </w:rPr>
        <w:t>cool and do the right, cost what it may.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“1917”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“Statement of Transvaal Indian Case”,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16-7-1941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Akhil Bharatiya Hindi Sahitya Sammelan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Anjuman-e-Taraqqi-e-Urdu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9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plan about the dictionary is good. I am discussing that and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points with Dr. Tarachand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Pt. Sunderlalji.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My love to you and the whole family.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335. LETTER TO PURATAN. J. BUCH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20,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PURATAN,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got your letter. The news that you give does not seem correct;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but even if it is true, we must keep ourselves ready. I hope both of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quite prepared. You may write whatever you wish.</w:t>
      </w:r>
    </w:p>
    <w:p>
      <w:pPr>
        <w:autoSpaceDN w:val="0"/>
        <w:autoSpaceDE w:val="0"/>
        <w:widowControl/>
        <w:spacing w:line="22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9179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336. LETTER TO SUSHILA NAYYAR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20, 1941</w:t>
      </w:r>
    </w:p>
    <w:p>
      <w:pPr>
        <w:autoSpaceDN w:val="0"/>
        <w:tabs>
          <w:tab w:pos="550" w:val="left"/>
          <w:tab w:pos="1990" w:val="left"/>
        </w:tabs>
        <w:autoSpaceDE w:val="0"/>
        <w:widowControl/>
        <w:spacing w:line="240" w:lineRule="exact" w:before="3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SUSHILA,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just could not write to you yesterday. I had sent Mahadev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Nagpur. He had a very satisfactory meeting with Pyarelal. He will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 full account of the meeting. Of course, today he has gone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Wardha to receive Sarupbehn. He may be quite late in returning,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Prof. Trivedi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very ill. He will have to tarry for his sake.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writing to you only about one thing. Pyarelal says that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definitely not appear for the examination without full preparation.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Hence, he would rather that you did it either in October or April next.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feel that if you are confident, you should certainly appear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examination in May. I for one believe firmly that medical service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God-given gift in your case and hence you will easily pass whenever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sit for the examination. So far as knowledge is concerned you </w:t>
      </w:r>
      <w:r>
        <w:rPr>
          <w:rFonts w:ascii="Times" w:hAnsi="Times" w:eastAsia="Times"/>
          <w:b w:val="0"/>
          <w:i w:val="0"/>
          <w:color w:val="000000"/>
          <w:sz w:val="22"/>
        </w:rPr>
        <w:t>will go on adding to it all the time. You do not need anybody’s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Allahabad University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and his wife Anandi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>J. P Trivedi, father of Manshanker J. Trivedi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80 : 28 DECEMBER, 1940 - 17 AUGUST, 1941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187</w:t>
      </w:r>
    </w:p>
    <w:p>
      <w:pPr>
        <w:sectPr>
          <w:pgSz w:w="9360" w:h="12960"/>
          <w:pgMar w:top="52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certificate for that.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Ba seems to have arrived there. You will of course inform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her condition. We have started giving mango and milk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Sharda’s son. Because of that his bowels are moving. Now Madalasa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remains to be treated. I am giving the same things to her also. She </w:t>
      </w:r>
      <w:r>
        <w:rPr>
          <w:rFonts w:ascii="Times" w:hAnsi="Times" w:eastAsia="Times"/>
          <w:b w:val="0"/>
          <w:i w:val="0"/>
          <w:color w:val="000000"/>
          <w:sz w:val="22"/>
        </w:rPr>
        <w:t>does keep well because of it.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Durgabehn can be considered to be quite well. Today she is not </w:t>
      </w:r>
      <w:r>
        <w:rPr>
          <w:rFonts w:ascii="Times" w:hAnsi="Times" w:eastAsia="Times"/>
          <w:b w:val="0"/>
          <w:i w:val="0"/>
          <w:color w:val="000000"/>
          <w:sz w:val="22"/>
        </w:rPr>
        <w:t>having any fever either.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337. LETTER TO MIRABEHN</w:t>
      </w:r>
    </w:p>
    <w:p>
      <w:pPr>
        <w:autoSpaceDN w:val="0"/>
        <w:autoSpaceDE w:val="0"/>
        <w:widowControl/>
        <w:spacing w:line="224" w:lineRule="exact" w:before="108" w:after="0"/>
        <w:ind w:left="5130" w:right="0" w:hanging="5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21, 1941</w:t>
      </w:r>
    </w:p>
    <w:p>
      <w:pPr>
        <w:autoSpaceDN w:val="0"/>
        <w:tabs>
          <w:tab w:pos="550" w:val="left"/>
          <w:tab w:pos="4290" w:val="left"/>
        </w:tabs>
        <w:autoSpaceDE w:val="0"/>
        <w:widowControl/>
        <w:spacing w:line="25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MIRA,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full of beautiful description.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am glad you are 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such peace and you have the benevolent Company of Harakh-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chandbhai. Durgabehn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well now.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6478. Courtesy: Mirabehn. Also G.N. 9873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338. LETTER TO SACHINDRA NATH MITRA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21,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SACHINDRA BABU,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I gave you the minimum.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a satyagrahi who has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call may go from one end of the earth to the other. So far as your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forming a sevadal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concerned please see the Bengal Provincial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Bapu’s Letters to Mira </w:t>
      </w:r>
      <w:r>
        <w:rPr>
          <w:rFonts w:ascii="Times" w:hAnsi="Times" w:eastAsia="Times"/>
          <w:b w:val="0"/>
          <w:i w:val="0"/>
          <w:color w:val="000000"/>
          <w:sz w:val="18"/>
        </w:rPr>
        <w:t>the addressee explains: “I was staying in a mud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cottage in the midst of a magnificent fruit garden, twenty acres in extent. It was full of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gorgeous peacocks some of whom would now and then come and dance in front of me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while I was spinning.”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Wife of Mahadev Desai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reference, presumably, is to the instructions given by Gandhiji for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guidance of satyagrahis.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“Instruction to Satyagrahis”, 17-3-1941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voluntary service corps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250" w:val="left"/>
        </w:tabs>
        <w:autoSpaceDE w:val="0"/>
        <w:widowControl/>
        <w:spacing w:line="300" w:lineRule="exact" w:before="0" w:after="30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Committee people.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pgSz w:w="9360" w:h="12960"/>
          <w:pgMar w:top="52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0"/>
        <w:ind w:left="1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ACHINDRA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ATH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ITRA </w:t>
      </w:r>
      <w:r>
        <w:rPr>
          <w:rFonts w:ascii="Times" w:hAnsi="Times" w:eastAsia="Times"/>
          <w:b w:val="0"/>
          <w:i w:val="0"/>
          <w:color w:val="000000"/>
          <w:sz w:val="20"/>
        </w:rPr>
        <w:t>5/2 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ANTAPUKUR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AGHABAZAR</w:t>
      </w:r>
      <w:r>
        <w:rPr>
          <w:rFonts w:ascii="Times" w:hAnsi="Times" w:eastAsia="Times"/>
          <w:b w:val="0"/>
          <w:i w:val="0"/>
          <w:color w:val="000000"/>
          <w:sz w:val="20"/>
        </w:rPr>
        <w:t>, 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</w:p>
    <w:p>
      <w:pPr>
        <w:sectPr>
          <w:type w:val="continuous"/>
          <w:pgSz w:w="9360" w:h="12960"/>
          <w:pgMar w:top="524" w:right="1410" w:bottom="478" w:left="1440" w:header="720" w:footer="720" w:gutter="0"/>
          <w:cols w:num="2" w:equalWidth="0">
            <w:col w:w="3897" w:space="0"/>
            <w:col w:w="2612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834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24" w:right="1410" w:bottom="478" w:left="1440" w:header="720" w:footer="720" w:gutter="0"/>
          <w:cols w:num="2" w:equalWidth="0">
            <w:col w:w="3897" w:space="0"/>
            <w:col w:w="2612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7186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339. LETTER TO DR. AMUTHU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21,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DR. AMUTHU,</w:t>
      </w:r>
    </w:p>
    <w:p>
      <w:pPr>
        <w:autoSpaceDN w:val="0"/>
        <w:autoSpaceDE w:val="0"/>
        <w:widowControl/>
        <w:spacing w:line="260" w:lineRule="exact" w:before="3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surprised. Why did you take the train? How can you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walked to Delhi? You must not write to the Viceroy.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 to Tamilnad and do constructive work silently and by way of </w:t>
      </w:r>
      <w:r>
        <w:rPr>
          <w:rFonts w:ascii="Times" w:hAnsi="Times" w:eastAsia="Times"/>
          <w:b w:val="0"/>
          <w:i w:val="0"/>
          <w:color w:val="000000"/>
          <w:sz w:val="22"/>
        </w:rPr>
        <w:t>penance. You have proved an unworthy satyagrahi.</w:t>
      </w:r>
    </w:p>
    <w:p>
      <w:pPr>
        <w:autoSpaceDN w:val="0"/>
        <w:autoSpaceDE w:val="0"/>
        <w:widowControl/>
        <w:spacing w:line="22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A.l.C.C. File, 1940-41. Courtesy: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340. LETTER TO PURATAN J. BUCH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21,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PURATAN,</w:t>
      </w:r>
    </w:p>
    <w:p>
      <w:pPr>
        <w:autoSpaceDN w:val="0"/>
        <w:tabs>
          <w:tab w:pos="550" w:val="left"/>
          <w:tab w:pos="1870" w:val="left"/>
        </w:tabs>
        <w:autoSpaceDE w:val="0"/>
        <w:widowControl/>
        <w:spacing w:line="260" w:lineRule="exact" w:before="38" w:after="2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Vasumatibehn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given me your message. How can I forget </w:t>
      </w:r>
      <w:r>
        <w:rPr>
          <w:rFonts w:ascii="Times" w:hAnsi="Times" w:eastAsia="Times"/>
          <w:b w:val="0"/>
          <w:i w:val="0"/>
          <w:color w:val="000000"/>
          <w:sz w:val="22"/>
        </w:rPr>
        <w:t>Anandi or you? But Anandi seems to have completely forgotten 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600"/>
        </w:trPr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0" w:lineRule="exact" w:before="38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What is this that has happened in Ahmedabad?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Pathans ruined your work?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Have the</w:t>
            </w:r>
          </w:p>
        </w:tc>
      </w:tr>
    </w:tbl>
    <w:p>
      <w:pPr>
        <w:autoSpaceDN w:val="0"/>
        <w:autoSpaceDE w:val="0"/>
        <w:widowControl/>
        <w:spacing w:line="220" w:lineRule="exact" w:before="4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9180</w:t>
      </w:r>
    </w:p>
    <w:p>
      <w:pPr>
        <w:autoSpaceDN w:val="0"/>
        <w:autoSpaceDE w:val="0"/>
        <w:widowControl/>
        <w:spacing w:line="220" w:lineRule="exact" w:before="820" w:after="0"/>
        <w:ind w:left="550" w:right="5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Vasumati Pandit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is to the communal riot that had broken out on April 18.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80 : 28 DECEMBER, 1940 - 17 AUGUST, 1941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189</w:t>
      </w:r>
    </w:p>
    <w:p>
      <w:pPr>
        <w:sectPr>
          <w:type w:val="continuous"/>
          <w:pgSz w:w="9360" w:h="12960"/>
          <w:pgMar w:top="52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341. LETTER TO NARAHARI D. PARIKH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21,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NARAHARI,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that the accompanying letters reach their destination. I hope </w:t>
      </w:r>
      <w:r>
        <w:rPr>
          <w:rFonts w:ascii="Times" w:hAnsi="Times" w:eastAsia="Times"/>
          <w:b w:val="0"/>
          <w:i w:val="0"/>
          <w:color w:val="000000"/>
          <w:sz w:val="22"/>
        </w:rPr>
        <w:t>to hear something from you about the Ahmedabad riot.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9121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342. LETTER TO SUSHILA NAYYAR</w:t>
      </w:r>
    </w:p>
    <w:p>
      <w:pPr>
        <w:autoSpaceDN w:val="0"/>
        <w:autoSpaceDE w:val="0"/>
        <w:widowControl/>
        <w:spacing w:line="27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21,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SUSHILA,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postcard. A letter to Ba is enclosed. Give it to 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Durgabehn is doing very well. I hope when you come here you will </w:t>
      </w:r>
      <w:r>
        <w:rPr>
          <w:rFonts w:ascii="Times" w:hAnsi="Times" w:eastAsia="Times"/>
          <w:b w:val="0"/>
          <w:i w:val="0"/>
          <w:color w:val="000000"/>
          <w:sz w:val="22"/>
        </w:rPr>
        <w:t>find much improvement in her health.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like your being burdened in any way at the time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examination. But how can you consider Ba a burden? God alone </w:t>
      </w:r>
      <w:r>
        <w:rPr>
          <w:rFonts w:ascii="Times" w:hAnsi="Times" w:eastAsia="Times"/>
          <w:b w:val="0"/>
          <w:i w:val="0"/>
          <w:color w:val="000000"/>
          <w:sz w:val="22"/>
        </w:rPr>
        <w:t>is your saviour. You did well to deposit the fee.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well. Shastri is also keeping well. A specialist has come for </w:t>
      </w:r>
      <w:r>
        <w:rPr>
          <w:rFonts w:ascii="Times" w:hAnsi="Times" w:eastAsia="Times"/>
          <w:b w:val="0"/>
          <w:i w:val="0"/>
          <w:color w:val="000000"/>
          <w:sz w:val="22"/>
        </w:rPr>
        <w:t>Trivediji. He has introduced some important changes.</w:t>
      </w:r>
    </w:p>
    <w:p>
      <w:pPr>
        <w:autoSpaceDN w:val="0"/>
        <w:autoSpaceDE w:val="0"/>
        <w:widowControl/>
        <w:spacing w:line="220" w:lineRule="exact" w:before="3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343. LETTER TO RUKMINI BAJAJ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21, 1941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RUKMINI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just now. Indubehn is sitting beside me.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knew him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 His ship had sunk, but he was in a small boat for a few</w:t>
      </w:r>
    </w:p>
    <w:p>
      <w:pPr>
        <w:autoSpaceDN w:val="0"/>
        <w:autoSpaceDE w:val="0"/>
        <w:widowControl/>
        <w:spacing w:line="220" w:lineRule="exact" w:before="408" w:after="0"/>
        <w:ind w:left="55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Maganlal Gandhi’s daughter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Rameshwarlal Bajaj, addressee’s father-in-law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days and finally reached Scotland. From there he took another ship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Miss Harrison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had heard that he had reached South Africa.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Indubehn does not know anything. Let us hope he will arrive </w:t>
      </w:r>
      <w:r>
        <w:rPr>
          <w:rFonts w:ascii="Times" w:hAnsi="Times" w:eastAsia="Times"/>
          <w:b w:val="0"/>
          <w:i w:val="0"/>
          <w:color w:val="000000"/>
          <w:sz w:val="22"/>
        </w:rPr>
        <w:t>safely. Remain calm, all of you.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Ba is still in Delhi.</w:t>
      </w:r>
    </w:p>
    <w:p>
      <w:pPr>
        <w:autoSpaceDN w:val="0"/>
        <w:autoSpaceDE w:val="0"/>
        <w:widowControl/>
        <w:spacing w:line="234" w:lineRule="exact" w:before="58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to both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from</w:t>
      </w:r>
    </w:p>
    <w:p>
      <w:pPr>
        <w:autoSpaceDN w:val="0"/>
        <w:autoSpaceDE w:val="0"/>
        <w:widowControl/>
        <w:spacing w:line="266" w:lineRule="exact" w:before="42" w:after="0"/>
        <w:ind w:left="0" w:right="7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10129. Courtesy: Benarsilal Bajaj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344. LETTER TO SUSHILA NAYYAR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22,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SUSHILA,</w:t>
      </w:r>
    </w:p>
    <w:p>
      <w:pPr>
        <w:autoSpaceDN w:val="0"/>
        <w:autoSpaceDE w:val="0"/>
        <w:widowControl/>
        <w:spacing w:line="28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have made it a rule to have someone visit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Pyarelal. Send me the address of P. Gupta. I shall give him notice </w:t>
      </w:r>
      <w:r>
        <w:rPr>
          <w:rFonts w:ascii="Times" w:hAnsi="Times" w:eastAsia="Times"/>
          <w:b w:val="0"/>
          <w:i w:val="0"/>
          <w:color w:val="000000"/>
          <w:sz w:val="22"/>
        </w:rPr>
        <w:t>when the next visit falls due.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understood about your examination. I do not worry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all. It may be held any time. If it is held in May, you will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me time without any worry. From that point of view, I would </w:t>
      </w:r>
      <w:r>
        <w:rPr>
          <w:rFonts w:ascii="Times" w:hAnsi="Times" w:eastAsia="Times"/>
          <w:b w:val="0"/>
          <w:i w:val="0"/>
          <w:color w:val="000000"/>
          <w:sz w:val="22"/>
        </w:rPr>
        <w:t>rather that it was over in May.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Ba is keeping well and so I shall not be anxious about her at all.</w:t>
      </w:r>
    </w:p>
    <w:p>
      <w:pPr>
        <w:autoSpaceDN w:val="0"/>
        <w:autoSpaceDE w:val="0"/>
        <w:widowControl/>
        <w:spacing w:line="22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345. LETTER TO ARUN CHANDRA GUHA</w:t>
      </w:r>
    </w:p>
    <w:p>
      <w:pPr>
        <w:autoSpaceDN w:val="0"/>
        <w:autoSpaceDE w:val="0"/>
        <w:widowControl/>
        <w:spacing w:line="266" w:lineRule="exact" w:before="18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23, 1941</w:t>
      </w:r>
    </w:p>
    <w:p>
      <w:pPr>
        <w:autoSpaceDN w:val="0"/>
        <w:tabs>
          <w:tab w:pos="550" w:val="left"/>
          <w:tab w:pos="970" w:val="left"/>
        </w:tabs>
        <w:autoSpaceDE w:val="0"/>
        <w:widowControl/>
        <w:spacing w:line="288" w:lineRule="exact" w:before="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GUHA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dated 18th instant. I shall do what I can. But relief by </w:t>
      </w:r>
      <w:r>
        <w:rPr>
          <w:rFonts w:ascii="Times" w:hAnsi="Times" w:eastAsia="Times"/>
          <w:b w:val="0"/>
          <w:i w:val="0"/>
          <w:color w:val="000000"/>
          <w:sz w:val="22"/>
        </w:rPr>
        <w:t>way of clothing or food has not much attraction for me.</w:t>
      </w:r>
    </w:p>
    <w:p>
      <w:pPr>
        <w:autoSpaceDN w:val="0"/>
        <w:autoSpaceDE w:val="0"/>
        <w:widowControl/>
        <w:spacing w:line="220" w:lineRule="exact" w:before="348" w:after="0"/>
        <w:ind w:left="550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Agatha Harrison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and her husband Benarsilal Bajaj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Secretary, Bengal Provincial Congress Committee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80 : 28 DECEMBER, 1940 - 17 AUGUST, 1941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191</w:t>
      </w:r>
    </w:p>
    <w:p>
      <w:pPr>
        <w:sectPr>
          <w:pgSz w:w="9360" w:h="12960"/>
          <w:pgMar w:top="52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problem is why do riots take place in spite of Congressmen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functioning in all the three places—Dacca,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Ahmedabad and Bombay?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influence is strongest in Ahmedabad, then in Bombay.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under a handicap. Why were so many thousand people so helpless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fail to defend their homes? They could have done it either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violently or non-violently. Congressmen must not be satisfied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 relief work. That is for social workers who have specialized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field, such as the Marwari Relief Society. Congressmen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out the why and the way to combat the evil. You are a seasoned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worker, no arm-chair man. I would like you to apply your mind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task. We may not expect governments to help in such things. If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people who can be easily frightened, there must be those who will </w:t>
      </w:r>
      <w:r>
        <w:rPr>
          <w:rFonts w:ascii="Times" w:hAnsi="Times" w:eastAsia="Times"/>
          <w:b w:val="0"/>
          <w:i w:val="0"/>
          <w:color w:val="000000"/>
          <w:sz w:val="22"/>
        </w:rPr>
        <w:t>put them in fright.</w:t>
      </w:r>
    </w:p>
    <w:p>
      <w:pPr>
        <w:autoSpaceDN w:val="0"/>
        <w:autoSpaceDE w:val="0"/>
        <w:widowControl/>
        <w:spacing w:line="220" w:lineRule="exact" w:before="8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A. G</w:t>
      </w:r>
      <w:r>
        <w:rPr>
          <w:rFonts w:ascii="Times" w:hAnsi="Times" w:eastAsia="Times"/>
          <w:b w:val="0"/>
          <w:i w:val="0"/>
          <w:color w:val="000000"/>
          <w:sz w:val="16"/>
        </w:rPr>
        <w:t>UHA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ENGAL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ROVINCIAL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ONGRESS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OMMITTEE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32 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PPER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IRCULAR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Pyarelal. Also File No. 3001/H,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Police Commissioner’s Office, Bombay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346. NOTE TO AMRITA LAL CHATTERJEE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12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23, 1941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merely audit that is going on. It is also going to be a </w:t>
      </w:r>
      <w:r>
        <w:rPr>
          <w:rFonts w:ascii="Times" w:hAnsi="Times" w:eastAsia="Times"/>
          <w:b w:val="0"/>
          <w:i w:val="0"/>
          <w:color w:val="000000"/>
          <w:sz w:val="22"/>
        </w:rPr>
        <w:t>proper system of account-keeping.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has to be procured at any cost. Oranges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stopped altogether except for the properly sick. We will use lemons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liberally instead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papita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issue mangoes almost daily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today. When mangoes are issued other fruit like bananas may be </w:t>
      </w:r>
      <w:r>
        <w:rPr>
          <w:rFonts w:ascii="Times" w:hAnsi="Times" w:eastAsia="Times"/>
          <w:b w:val="0"/>
          <w:i w:val="0"/>
          <w:color w:val="000000"/>
          <w:sz w:val="22"/>
        </w:rPr>
        <w:t>stopped.</w:t>
      </w:r>
    </w:p>
    <w:p>
      <w:pPr>
        <w:autoSpaceDN w:val="0"/>
        <w:autoSpaceDE w:val="0"/>
        <w:widowControl/>
        <w:spacing w:line="266" w:lineRule="exact" w:before="48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C.W. 1462. Courtesy: Amrita Lal Chatterjee</w:t>
      </w:r>
    </w:p>
    <w:p>
      <w:pPr>
        <w:autoSpaceDN w:val="0"/>
        <w:autoSpaceDE w:val="0"/>
        <w:widowControl/>
        <w:spacing w:line="240" w:lineRule="exact" w:before="6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Communal riots had broken out in Dacca on March 18.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was in charge of distribution of food in Sevagram Ashram.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Papaya or papaw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347. LETTER TO MUNNALAL G. SHAH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23,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MUNNALAL,</w:t>
      </w:r>
    </w:p>
    <w:p>
      <w:pPr>
        <w:autoSpaceDN w:val="0"/>
        <w:autoSpaceDE w:val="0"/>
        <w:widowControl/>
        <w:spacing w:line="28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one thinks deeply over it, the examination point of view,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point of view and the proficiency point of view, all are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same. A person takes an examination in order to become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expert, i.e., to acquire perfect knowledge. Kanchan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does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restless at times, but there is no cause for worry. She is under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constant observation. Do you write harsh letters to her? Ask her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 me all your letters, so that you may keep your pen under </w:t>
      </w:r>
      <w:r>
        <w:rPr>
          <w:rFonts w:ascii="Times" w:hAnsi="Times" w:eastAsia="Times"/>
          <w:b w:val="0"/>
          <w:i w:val="0"/>
          <w:color w:val="000000"/>
          <w:sz w:val="22"/>
        </w:rPr>
        <w:t>restraint and it will be easy for me to guide you.</w:t>
      </w:r>
    </w:p>
    <w:p>
      <w:pPr>
        <w:autoSpaceDN w:val="0"/>
        <w:autoSpaceDE w:val="0"/>
        <w:widowControl/>
        <w:spacing w:line="220" w:lineRule="exact" w:before="86" w:after="2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1094"/>
        </w:trPr>
        <w:tc>
          <w:tcPr>
            <w:tcW w:type="dxa" w:w="4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8" w:after="0"/>
              <w:ind w:left="10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UNNALALJI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HARKHA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ANGH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HADI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ASTRALAYA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OOL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ISTT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HANDA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8503. Also C.W. 7135.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Munnalal G. Shah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348. LETTER TO SUSHILA NAYYAR</w:t>
      </w:r>
    </w:p>
    <w:p>
      <w:pPr>
        <w:autoSpaceDN w:val="0"/>
        <w:autoSpaceDE w:val="0"/>
        <w:widowControl/>
        <w:spacing w:line="270" w:lineRule="exact" w:before="1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23, 1941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SUSHILA,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letter from you today. You will have received mine </w:t>
      </w:r>
      <w:r>
        <w:rPr>
          <w:rFonts w:ascii="Times" w:hAnsi="Times" w:eastAsia="Times"/>
          <w:b w:val="0"/>
          <w:i w:val="0"/>
          <w:color w:val="000000"/>
          <w:sz w:val="22"/>
        </w:rPr>
        <w:t>of yesterday.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Durgabehn is much better today.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two suggestions about Ba. She should have hip-baths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apply mud-packs to the lower abdomen at night. Both these things </w:t>
      </w:r>
      <w:r>
        <w:rPr>
          <w:rFonts w:ascii="Times" w:hAnsi="Times" w:eastAsia="Times"/>
          <w:b w:val="0"/>
          <w:i w:val="0"/>
          <w:color w:val="000000"/>
          <w:sz w:val="22"/>
        </w:rPr>
        <w:t>should have an effect on the rectum.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Today almost everyone is on fast.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is Satya’s life going on? How is Mother’s health? Write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to Pyarelal and send it here. I shall try to have it delivered to </w:t>
      </w:r>
      <w:r>
        <w:rPr>
          <w:rFonts w:ascii="Times" w:hAnsi="Times" w:eastAsia="Times"/>
          <w:b w:val="0"/>
          <w:i w:val="0"/>
          <w:color w:val="000000"/>
          <w:sz w:val="22"/>
        </w:rPr>
        <w:t>him.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Urmila has gone there. I have told her that she should meet you.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wife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80 : 28 DECEMBER, 1940 - 17 AUGUST, 1941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193</w:t>
      </w:r>
    </w:p>
    <w:p>
      <w:pPr>
        <w:sectPr>
          <w:pgSz w:w="9360" w:h="12960"/>
          <w:pgMar w:top="526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health is fine. What would you say if Anand were unable to </w:t>
      </w:r>
      <w:r>
        <w:rPr>
          <w:rFonts w:ascii="Times" w:hAnsi="Times" w:eastAsia="Times"/>
          <w:b w:val="0"/>
          <w:i w:val="0"/>
          <w:color w:val="000000"/>
          <w:sz w:val="22"/>
        </w:rPr>
        <w:t>pass stool without enema?</w:t>
      </w:r>
    </w:p>
    <w:p>
      <w:pPr>
        <w:autoSpaceDN w:val="0"/>
        <w:autoSpaceDE w:val="0"/>
        <w:widowControl/>
        <w:spacing w:line="220" w:lineRule="exact" w:before="8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Dr. Sushila Nayyar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349. ADVICE TO SIND CONGRESS DEPUTATION</w:t>
      </w:r>
    </w:p>
    <w:p>
      <w:pPr>
        <w:autoSpaceDN w:val="0"/>
        <w:autoSpaceDE w:val="0"/>
        <w:widowControl/>
        <w:spacing w:line="266" w:lineRule="exact" w:before="16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ARDHAGANJ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24, 1941</w:t>
      </w:r>
    </w:p>
    <w:p>
      <w:pPr>
        <w:autoSpaceDN w:val="0"/>
        <w:autoSpaceDE w:val="0"/>
        <w:widowControl/>
        <w:spacing w:line="280" w:lineRule="exact" w:before="42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Apart from the decisive fact that Maulana Saheb does not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 disobedience in Sind, I am clearly of opinion that on merits, too,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should be none. Every Congressman in Sind should bury </w:t>
      </w:r>
      <w:r>
        <w:rPr>
          <w:rFonts w:ascii="Times" w:hAnsi="Times" w:eastAsia="Times"/>
          <w:b w:val="0"/>
          <w:i w:val="0"/>
          <w:color w:val="000000"/>
          <w:sz w:val="22"/>
        </w:rPr>
        <w:t>himself in the villages and devote himself to constructive work.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26-4-1941</w:t>
      </w:r>
    </w:p>
    <w:p>
      <w:pPr>
        <w:autoSpaceDN w:val="0"/>
        <w:autoSpaceDE w:val="0"/>
        <w:widowControl/>
        <w:spacing w:line="292" w:lineRule="exact" w:before="4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350. NOTE TO AMRITA LAL CHATTERJEE</w:t>
      </w:r>
    </w:p>
    <w:p>
      <w:pPr>
        <w:autoSpaceDN w:val="0"/>
        <w:autoSpaceDE w:val="0"/>
        <w:widowControl/>
        <w:spacing w:line="266" w:lineRule="exact" w:before="16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24, 1941</w:t>
      </w:r>
    </w:p>
    <w:p>
      <w:pPr>
        <w:autoSpaceDN w:val="0"/>
        <w:tabs>
          <w:tab w:pos="550" w:val="left"/>
          <w:tab w:pos="730" w:val="left"/>
        </w:tabs>
        <w:autoSpaceDE w:val="0"/>
        <w:widowControl/>
        <w:spacing w:line="28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exception of those crossed, they should do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lemons.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C.W. 10386. Courtesy: Amrita Lal Chatterjee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351. LETTER TO SUSHILA NAYYAR</w:t>
      </w:r>
    </w:p>
    <w:p>
      <w:pPr>
        <w:autoSpaceDN w:val="0"/>
        <w:autoSpaceDE w:val="0"/>
        <w:widowControl/>
        <w:spacing w:line="270" w:lineRule="exact" w:before="18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24, 1941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SUSHILA,</w:t>
      </w:r>
    </w:p>
    <w:p>
      <w:pPr>
        <w:autoSpaceDN w:val="0"/>
        <w:tabs>
          <w:tab w:pos="550" w:val="left"/>
          <w:tab w:pos="3730" w:val="left"/>
        </w:tabs>
        <w:autoSpaceDE w:val="0"/>
        <w:widowControl/>
        <w:spacing w:line="28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could not write to you yesterday.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today I am writing this </w:t>
      </w:r>
      <w:r>
        <w:rPr>
          <w:rFonts w:ascii="Times" w:hAnsi="Times" w:eastAsia="Times"/>
          <w:b w:val="0"/>
          <w:i w:val="0"/>
          <w:color w:val="000000"/>
          <w:sz w:val="22"/>
        </w:rPr>
        <w:t>at bed-time, The whole day was spent in meeting people.</w:t>
      </w:r>
    </w:p>
    <w:p>
      <w:pPr>
        <w:autoSpaceDN w:val="0"/>
        <w:autoSpaceDE w:val="0"/>
        <w:widowControl/>
        <w:spacing w:line="220" w:lineRule="exact" w:before="38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submitted a list of persons requiring fruit. Gandhiji wrote </w:t>
      </w:r>
      <w:r>
        <w:rPr>
          <w:rFonts w:ascii="Times" w:hAnsi="Times" w:eastAsia="Times"/>
          <w:b w:val="0"/>
          <w:i w:val="0"/>
          <w:color w:val="000000"/>
          <w:sz w:val="18"/>
        </w:rPr>
        <w:t>this on the addressee’s letter and marked a cross against the following names’</w:t>
      </w:r>
      <w:r>
        <w:rPr>
          <w:rFonts w:ascii="Times" w:hAnsi="Times" w:eastAsia="Times"/>
          <w:b w:val="0"/>
          <w:i w:val="0"/>
          <w:color w:val="000000"/>
          <w:sz w:val="18"/>
        </w:rPr>
        <w:t>Chimanlal, Ramdas, Dr. Das and Amrit Kaur.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This appears to be a slip;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Durgabehn is well. I am of course fine. Pyarelal is well.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Dr. Sushila Nayyar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352. LETTER TO SUSHILA NAYYAR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24, 1941</w:t>
      </w:r>
    </w:p>
    <w:p>
      <w:pPr>
        <w:autoSpaceDN w:val="0"/>
        <w:autoSpaceDE w:val="0"/>
        <w:widowControl/>
        <w:spacing w:line="212" w:lineRule="exact" w:before="3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SUSHILA,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have received all your letters concerning Ba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have replied to all of them. Since you had forbidden it,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written to Ba anything about her fever. I know that you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Ba as a burden. Still, Ba does make demands on your time,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she not? It irks me that you have to visit her twice every day. Ba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only in your hands and so of course you will shower on her all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have. But what would be my own duty in the matter? And yet since Ba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there with you what more can I wish? Hence, what you write is </w:t>
      </w:r>
      <w:r>
        <w:rPr>
          <w:rFonts w:ascii="Times" w:hAnsi="Times" w:eastAsia="Times"/>
          <w:b w:val="0"/>
          <w:i w:val="0"/>
          <w:color w:val="000000"/>
          <w:sz w:val="22"/>
        </w:rPr>
        <w:t>absolutely correct.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observing fast today.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By the time this letter is 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hand, there will be hardly four or five hours left to end the fast.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feeling anything today. I am taking a lot of water. If tomorrow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passes the same way, there will be no cause for worry. Even if not,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harm can come in just twenty-four hours. The fast is undertaken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moral grounds. I have been greatly perturbed that Sharad and Abha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resorted to lying. My conditions are such that they are bound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broken, and when they are broken, one cannot help telling lies.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I had no recourse except to observe a fast for my mental </w:t>
      </w:r>
      <w:r>
        <w:rPr>
          <w:rFonts w:ascii="Times" w:hAnsi="Times" w:eastAsia="Times"/>
          <w:b w:val="0"/>
          <w:i w:val="0"/>
          <w:color w:val="000000"/>
          <w:sz w:val="22"/>
        </w:rPr>
        <w:t>peace.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Give this information to Ba also. I have not let this get around.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too should tell no one except Ba. Do not mention this to Lakshmi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[or] Devdas. I shall not be sending any telegram when the fast is </w:t>
      </w:r>
      <w:r>
        <w:rPr>
          <w:rFonts w:ascii="Times" w:hAnsi="Times" w:eastAsia="Times"/>
          <w:b w:val="0"/>
          <w:i w:val="0"/>
          <w:color w:val="000000"/>
          <w:sz w:val="22"/>
        </w:rPr>
        <w:t>broken. There is no cause at all for worry.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Dr. Sushila Nayyar</w:t>
      </w:r>
    </w:p>
    <w:p>
      <w:pPr>
        <w:autoSpaceDN w:val="0"/>
        <w:autoSpaceDE w:val="0"/>
        <w:widowControl/>
        <w:spacing w:line="240" w:lineRule="exact" w:before="3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fast was broken on April 27;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“Non- Party Leaders’ Conference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Resolution”, 14-3-1941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80 : 28 DECEMBER, 1940 - 17 AUGUST, 1941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195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353. LETTER TO AMRITA LAL CHATTERJEE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24,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AMRITLAL,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Give to Vasumatibehn papaya or whatever fruit she wants.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C.W. 1463. Courtesy: A. K. Sen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354. STATEMENT TO THE PRESS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25, 1941</w:t>
      </w:r>
    </w:p>
    <w:p>
      <w:pPr>
        <w:autoSpaceDN w:val="0"/>
        <w:autoSpaceDE w:val="0"/>
        <w:widowControl/>
        <w:spacing w:line="280" w:lineRule="exact" w:before="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read painfully the long report of the debate in the House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Commons on India. Distress has been known to have softened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people’s hearts and made them mindful of facts. But Britain’s distress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evidently left Mr. Amery absolutely cold and untouched.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callousness makes me more than ever confirmed in my opinion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must abide by its policy of non-violence in spite of the </w:t>
      </w:r>
      <w:r>
        <w:rPr>
          <w:rFonts w:ascii="Times" w:hAnsi="Times" w:eastAsia="Times"/>
          <w:b w:val="0"/>
          <w:i w:val="0"/>
          <w:color w:val="000000"/>
          <w:sz w:val="22"/>
        </w:rPr>
        <w:t>heavy odds facing it.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Amery has rendered no service to Great Britain by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contemptuous disregard of the situation as it exists in India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thefacts that stare one in the face. He talks glibly of British rule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peace to India. Did he not know what was happening in Dacca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Ahmedabad? Who was responsible for keeping the peace in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places? I hope he will not throw in my face the fact that Bengal,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rate, has self-government. He knows what a mockery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self-government is. He knows what little power for such emergencies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toy Ministers have, whether they wear the Congress label, the League </w:t>
      </w:r>
      <w:r>
        <w:rPr>
          <w:rFonts w:ascii="Times" w:hAnsi="Times" w:eastAsia="Times"/>
          <w:b w:val="0"/>
          <w:i w:val="0"/>
          <w:color w:val="000000"/>
          <w:sz w:val="22"/>
        </w:rPr>
        <w:t>label or any other.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ask the very pertinent question: Why has this long spell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rule left the people so emasculated as to disable them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standing up against a few hundred goondas? It is a humiliating </w:t>
      </w:r>
      <w:r>
        <w:rPr>
          <w:rFonts w:ascii="Times" w:hAnsi="Times" w:eastAsia="Times"/>
          <w:b w:val="0"/>
          <w:i w:val="0"/>
          <w:color w:val="000000"/>
          <w:sz w:val="22"/>
        </w:rPr>
        <w:t>spectacle, more for the British than for us, to see thousands of people</w:t>
      </w:r>
    </w:p>
    <w:p>
      <w:pPr>
        <w:autoSpaceDN w:val="0"/>
        <w:autoSpaceDE w:val="0"/>
        <w:widowControl/>
        <w:spacing w:line="220" w:lineRule="exact" w:before="26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L. S. Amery, Secretary of State for India, moved a resolution in the House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Commons on April 22, 1941, to extend for another year the proclamation under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the Governors of Indian Provinces had assumed the powers of the Provincial </w:t>
      </w:r>
      <w:r>
        <w:rPr>
          <w:rFonts w:ascii="Times" w:hAnsi="Times" w:eastAsia="Times"/>
          <w:b w:val="0"/>
          <w:i w:val="0"/>
          <w:color w:val="000000"/>
          <w:sz w:val="18"/>
        </w:rPr>
        <w:t>Legislators.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running away from their homes through sheer fright, because a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hundred goondas have found a favourable atmosphere for resorting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arson, murder and loot The first act of any government worth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 would be to teach its people the art of self-defence,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British Government had no concern about this fundamental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welfare of India’s citizens and so it deprived the people of the use of </w:t>
      </w:r>
      <w:r>
        <w:rPr>
          <w:rFonts w:ascii="Times" w:hAnsi="Times" w:eastAsia="Times"/>
          <w:b w:val="0"/>
          <w:i w:val="0"/>
          <w:color w:val="000000"/>
          <w:sz w:val="22"/>
        </w:rPr>
        <w:t>arms.</w:t>
      </w:r>
    </w:p>
    <w:p>
      <w:pPr>
        <w:autoSpaceDN w:val="0"/>
        <w:autoSpaceDE w:val="0"/>
        <w:widowControl/>
        <w:spacing w:line="28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handsome tribute that Mr. Amery pays to Indian troops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falls flat on Indian soil, because, leaving aside Congress non-violence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time being, if India had been equipped and trained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self-defence and if India had become a voluntary ally of Great Britain,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hold that all European Powers combined for destruction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>have touched Great Britain.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Amery has insulted Indian intelligence by reiterating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nauseam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Indian political parties have but to agree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and Great Britain will register the will of a united India.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repeatedly shown that it has been the traditional policy of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Britain to prevent parties from uniting. ‘Divide and rule’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Britain’s proud and ill-conceived motto. It is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statesmen who are responsible for the divisions in India’s ranks,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divisions will continue so long as the British sword holds India </w:t>
      </w:r>
      <w:r>
        <w:rPr>
          <w:rFonts w:ascii="Times" w:hAnsi="Times" w:eastAsia="Times"/>
          <w:b w:val="0"/>
          <w:i w:val="0"/>
          <w:color w:val="000000"/>
          <w:sz w:val="22"/>
        </w:rPr>
        <w:t>under bondage.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admit that there is unfortunately an unbridgeable gulf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and the Muslim League. Why do not British statesmen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admit that it is after all a domestic quarrel? Let them withdraw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and I promise that the Gongress and the League and all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parties will find it to their interest to come together and devise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home-made solution for the Government of India. It may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scientific; it may not be after any Western pattern; but 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durable. It may be that before we come to that happy state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affairs, we may have to fight amongst ourselves. But if we agree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invite the assistance of any outside power, the trouble will last perhaps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fortnight and it will not mean even one day’s destruction of human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heads such as goes on in Europe today, for the simple reason that </w:t>
      </w:r>
      <w:r>
        <w:rPr>
          <w:rFonts w:ascii="Times" w:hAnsi="Times" w:eastAsia="Times"/>
          <w:b w:val="0"/>
          <w:i w:val="0"/>
          <w:color w:val="000000"/>
          <w:sz w:val="22"/>
        </w:rPr>
        <w:t>thanks to the British rule we are wholly unarmed.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Amery, in utter disregard of truth, misleads his ignorant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audience that the Congress wants “all or nothing”. Let me remind </w:t>
      </w:r>
      <w:r>
        <w:rPr>
          <w:rFonts w:ascii="Times" w:hAnsi="Times" w:eastAsia="Times"/>
          <w:b w:val="0"/>
          <w:i w:val="0"/>
          <w:color w:val="000000"/>
          <w:sz w:val="22"/>
        </w:rPr>
        <w:t>him that in order to placate British sentiment, the Congress descended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80 : 28 DECEMBER, 1940 - 17 AUGUST, 1941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197</w:t>
      </w:r>
    </w:p>
    <w:p>
      <w:pPr>
        <w:sectPr>
          <w:pgSz w:w="9360" w:h="12960"/>
          <w:pgMar w:top="52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Poona Resolution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when at Bombay it undid the Poona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authoritatively stated that the British Government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at the present moment grant or declare India’s independence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therefore, for the time being, we should be satisfied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 freedom of speech and pen. Was that “all or nothing”?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Mr. Amery’s state of mind, I suppose it is too much to expect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to have the elementary grace to acknowledge the studied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moderation of the Congress in its desire not to embarrass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whilst it is fighting for its very existence. Not having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grace, he turns the Congress moderation against it and claims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Congress civil disobedience has fallen flat.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took my breath away when I read his statement about India’s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prosperity. I say from experience that it is a legendary thing. India’s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millions are becoming progressively pauperized. They are miserably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clothed and underfed. Because there is one man’s rule, he is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produce a budget of millions. But I make bold to say that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no proof of the prosperity of the famishing millions, but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proof positive that India is being ground down under the British heel.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the duty of every Indian who knows anything about the distress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peasantry, to rise in rebellion against this autocratic rule.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Fortunately for humanity, India’s rebellion is a peaceful revolt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it will be through exclusively peaceful effort that India will </w:t>
      </w:r>
      <w:r>
        <w:rPr>
          <w:rFonts w:ascii="Times" w:hAnsi="Times" w:eastAsia="Times"/>
          <w:b w:val="0"/>
          <w:i w:val="0"/>
          <w:color w:val="000000"/>
          <w:sz w:val="22"/>
        </w:rPr>
        <w:t>realize her natural destiny.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must not carry any further the painful dissection of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Amery’s performance. It hurts me to have to undertake even this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brief analysis of his speech. But it is so amazingly misleading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felt I would be failing in my duty if I did not point out at least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most glaring discrepancies in that unfortunate utterance.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Surely he could have rested content with the undisputed sway that he </w:t>
      </w:r>
      <w:r>
        <w:rPr>
          <w:rFonts w:ascii="Times" w:hAnsi="Times" w:eastAsia="Times"/>
          <w:b w:val="0"/>
          <w:i w:val="0"/>
          <w:color w:val="000000"/>
          <w:sz w:val="22"/>
        </w:rPr>
        <w:t>exercises over the destinies of over four hundred million people.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27-4-1941</w:t>
      </w:r>
    </w:p>
    <w:p>
      <w:pPr>
        <w:autoSpaceDN w:val="0"/>
        <w:autoSpaceDE w:val="0"/>
        <w:widowControl/>
        <w:spacing w:line="220" w:lineRule="exact" w:before="90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resolution, recommended by the Congress Working Committee at Wardha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June 21, 1940, was passed by the A.I.C.C. at Poona on July 28, 1940. For the text </w:t>
      </w:r>
      <w:r>
        <w:rPr>
          <w:rFonts w:ascii="Times" w:hAnsi="Times" w:eastAsia="Times"/>
          <w:b w:val="0"/>
          <w:i w:val="0"/>
          <w:color w:val="000000"/>
          <w:sz w:val="18"/>
        </w:rPr>
        <w:t>of the resolution,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Premabehn Kantak”, 18-10-1940.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“All-India Congress Committee Resolution”, 15-9-1940 and “Speech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A.I.C.C. Meeting, Bombay”, 15-9-1940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following two sentences were struck out by the censor.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2170"/>
        <w:gridCol w:w="2170"/>
        <w:gridCol w:w="2170"/>
      </w:tblGrid>
      <w:tr>
        <w:trPr>
          <w:trHeight w:hRule="exact" w:val="268"/>
        </w:trPr>
        <w:tc>
          <w:tcPr>
            <w:tcW w:type="dxa" w:w="4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77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355. ANSWERS TO QUESTIONS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4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4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</w:tr>
      <w:tr>
        <w:trPr>
          <w:trHeight w:hRule="exact" w:val="404"/>
        </w:trPr>
        <w:tc>
          <w:tcPr>
            <w:tcW w:type="dxa" w:w="2170"/>
            <w:vMerge/>
            <w:tcBorders/>
          </w:tcPr>
          <w:p/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0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April 25, 1941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  <w:tc>
          <w:tcPr>
            <w:tcW w:type="dxa" w:w="217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1. In answer I must repeat my former statement that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statesmen and publicists have covered the whole Indian question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unreality. The reality about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Times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of India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criticism is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nationalist India, for some reason or other, is against co-operating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war effort.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when one understands that the whole of India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 and that the jailers are able to make the prisoners do what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Iike, it is small wonder that the British Government is able to impress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money and recruits they like. I have shown before now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modern titled classes, including the ruling princes; are essentially a </w:t>
      </w:r>
      <w:r>
        <w:rPr>
          <w:rFonts w:ascii="Times" w:hAnsi="Times" w:eastAsia="Times"/>
          <w:b w:val="0"/>
          <w:i w:val="0"/>
          <w:color w:val="000000"/>
          <w:sz w:val="22"/>
        </w:rPr>
        <w:t>British creation.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If the proposals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Bombay Conference are accepted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toto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admit that though the proposals are likely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unacceptable by the Congress, their acceptance will be some evidence </w:t>
      </w:r>
      <w:r>
        <w:rPr>
          <w:rFonts w:ascii="Times" w:hAnsi="Times" w:eastAsia="Times"/>
          <w:b w:val="0"/>
          <w:i w:val="0"/>
          <w:color w:val="000000"/>
          <w:sz w:val="22"/>
        </w:rPr>
        <w:t>of a desire to part with power.</w:t>
      </w:r>
    </w:p>
    <w:p>
      <w:pPr>
        <w:autoSpaceDN w:val="0"/>
        <w:autoSpaceDE w:val="0"/>
        <w:widowControl/>
        <w:spacing w:line="28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To describe me as a dictator is laughable, if only because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sanction behind my instructions save the willing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affectionate endorsement thereof by Congressmen. I have imposed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views on anybody. Imposition of non-violent views is a contradiction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terms. It is true that I cannot change what is described as my policy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my policy is my creed.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</w:p>
    <w:p>
      <w:pPr>
        <w:autoSpaceDN w:val="0"/>
        <w:autoSpaceDE w:val="0"/>
        <w:widowControl/>
        <w:spacing w:line="28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amazed at Mr. Amery’s effrontery in saying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wants “all or nothing” and “refused even to discuss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matter”. He knows that the Congress descended so far as to make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Poona offer and he should know that at Bombay when the Poona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 was withdrawn the Congress realized that the Government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expected at the present moment to grant the Congress demand,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therefore the resolution asked for freedom of speech which has </w:t>
      </w:r>
      <w:r>
        <w:rPr>
          <w:rFonts w:ascii="Times" w:hAnsi="Times" w:eastAsia="Times"/>
          <w:b w:val="0"/>
          <w:i w:val="0"/>
          <w:color w:val="000000"/>
          <w:sz w:val="22"/>
        </w:rPr>
        <w:t>been categorically refused.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Enclosing this in his letter dated April 25, 1941, to Frank Moraes who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raised these questions on behalf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News Chronicle,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London, Mahadev Desai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wrote: “Here is what G. has given in reply to questions 1, 2, 3 and 5. He wants to say </w:t>
      </w:r>
      <w:r>
        <w:rPr>
          <w:rFonts w:ascii="Times" w:hAnsi="Times" w:eastAsia="Times"/>
          <w:b w:val="0"/>
          <w:i w:val="0"/>
          <w:color w:val="000000"/>
          <w:sz w:val="18"/>
        </w:rPr>
        <w:t>nothing in reply to question 4.”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ibid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“Statement to “The Times of India”, 19-4-1941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“Non-Party Leaders’ Conference Resolution”, 14-3-1941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What follows is presumably the answer to question 5.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80 : 28 DECEMBER, 1940 - 17 AUGUST, 1941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199</w:t>
      </w:r>
    </w:p>
    <w:p>
      <w:pPr>
        <w:sectPr>
          <w:pgSz w:w="9360" w:h="12960"/>
          <w:pgMar w:top="52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Equally false is the description of the Congress as a totalitarian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 with totalitarian ambitions. The essence of totalitarianism is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should have violent sanction behind it. Mr. Amery knows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is pledged to non-violence and I challenge him to produce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single instance of an authoritative resort to violence by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>to impose its will upon its opponents.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a par with the foregoing two statements is Mr. Amery’s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assertion that “the main constitutional task is inevitably for the </w:t>
      </w:r>
      <w:r>
        <w:rPr>
          <w:rFonts w:ascii="Times" w:hAnsi="Times" w:eastAsia="Times"/>
          <w:b w:val="0"/>
          <w:i w:val="0"/>
          <w:color w:val="000000"/>
          <w:sz w:val="22"/>
        </w:rPr>
        <w:t>moment far more in the hands of Indians themselves than in ours”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he knows that there is nothing in the hands of the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themselves, except to perform the almost impossible task of undoing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traditional policy of ‘divide and rule’. Imagine a Hitler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occupation of England and successfully dividing Englishmen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are divided in India and then mocking at them by saying, ‘I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ratify an agreement among you.’ I assert that in India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Hitlerian rule however disguised it may be in softer terms. And since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chosen to disregard truth, I must not wonder at his deliberately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misleading an ignorant audience by saying that individual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 has created a situation naturally embarrassing as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meant to be. The written letter stands, and it is that the Congress by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 disobedience did not mean to embarrass. That it has not proved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embarrassing is acknowledged by Mr. Amery himself in his speech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he declared with great gusto that the Congress action has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affected the war effort in any part of India, “generous funds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flowed in from every class for every purpose of war or for mitigation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suffering”. Instead of paying a tribute to the exemplary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moderation of the Congress, he has gracelessly accused a half-century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old organization of doing what it has never intended and what, in fact,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never done. It makes me sad to think that the distress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Great Britain is passing today has not sobered Mr. Amery even </w:t>
      </w:r>
      <w:r>
        <w:rPr>
          <w:rFonts w:ascii="Times" w:hAnsi="Times" w:eastAsia="Times"/>
          <w:b w:val="0"/>
          <w:i w:val="0"/>
          <w:color w:val="000000"/>
          <w:sz w:val="22"/>
        </w:rPr>
        <w:t>to the extent of respecting cold fact.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facsimile: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Mahatma, </w:t>
      </w:r>
      <w:r>
        <w:rPr>
          <w:rFonts w:ascii="Times" w:hAnsi="Times" w:eastAsia="Times"/>
          <w:b w:val="0"/>
          <w:i w:val="0"/>
          <w:color w:val="000000"/>
          <w:sz w:val="18"/>
        </w:rPr>
        <w:t>Vol. VI, between pp. 48 and 49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356. LETTER TO SATIS CHANDRA DAS GUPTA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25,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SATIS BABU,</w:t>
      </w:r>
    </w:p>
    <w:p>
      <w:pPr>
        <w:autoSpaceDN w:val="0"/>
        <w:autoSpaceDE w:val="0"/>
        <w:widowControl/>
        <w:spacing w:line="28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purposely write to you in English. Under my advice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Amrita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Babu returns to Bengal. He ought not to coerce his family.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istherefore likely to take mental sannyasa and sever his connection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family. His two boys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remain here for the time being. The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girls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 takes with him. I think their place is with their mother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whom they have more in common than with Amrita Babu.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you to advise and guide the family. So long as they accept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guidance I shall continue to send the money I am sending.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both the sisters to do some national service and earn their living.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you will know better. Amrita Babu has high ambition in the shape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service. He would rather die in the attempt to still the rioters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than </w:t>
      </w:r>
      <w:r>
        <w:rPr>
          <w:rFonts w:ascii="Times" w:hAnsi="Times" w:eastAsia="Times"/>
          <w:b w:val="0"/>
          <w:i w:val="0"/>
          <w:color w:val="000000"/>
          <w:sz w:val="22"/>
        </w:rPr>
        <w:t>anything else. You will guide.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Abha has no sari. You will please equip her simply and send me </w:t>
      </w:r>
      <w:r>
        <w:rPr>
          <w:rFonts w:ascii="Times" w:hAnsi="Times" w:eastAsia="Times"/>
          <w:b w:val="0"/>
          <w:i w:val="0"/>
          <w:color w:val="000000"/>
          <w:sz w:val="22"/>
        </w:rPr>
        <w:t>your bill.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C.W. 10300. Courtesy: Amrita Lal Chatterjee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357. LETTER TO J. C. KUMARAPPA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25, 1941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KUMARAPPA,</w:t>
      </w:r>
    </w:p>
    <w:p>
      <w:pPr>
        <w:autoSpaceDN w:val="0"/>
        <w:autoSpaceDE w:val="0"/>
        <w:widowControl/>
        <w:spacing w:line="28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this? Why should exertion lay you low? You know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trick. When there is undue exertion fast partially or wholly. Partial fast </w:t>
      </w:r>
      <w:r>
        <w:rPr>
          <w:rFonts w:ascii="Times" w:hAnsi="Times" w:eastAsia="Times"/>
          <w:b w:val="0"/>
          <w:i w:val="0"/>
          <w:color w:val="000000"/>
          <w:sz w:val="22"/>
        </w:rPr>
        <w:t>means living on juicy fruit only. When there is fever fast is obligatory.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you would be soon in Coonoor.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</w:p>
    <w:p>
      <w:pPr>
        <w:autoSpaceDN w:val="0"/>
        <w:autoSpaceDE w:val="0"/>
        <w:widowControl/>
        <w:spacing w:line="220" w:lineRule="exact" w:before="288" w:after="0"/>
        <w:ind w:left="550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“Note to Amrita Lal Chatterjee”, 5-4-1941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Sailen and Dhiren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Vina and Abha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Dacca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was to go to Coonoor for a change.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80 : 28 DECEMBER, 1940 - 17 AUGUST, 1941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201</w:t>
      </w:r>
    </w:p>
    <w:p>
      <w:pPr>
        <w:sectPr>
          <w:pgSz w:w="9360" w:h="12960"/>
          <w:pgMar w:top="72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96" w:lineRule="exact" w:before="0" w:after="0"/>
        <w:ind w:left="55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you were able to go to Kodambakkam. </w:t>
      </w: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10152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358. LETTER TO SUSHILA NAYYAR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26,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SUSHILA,</w:t>
      </w:r>
    </w:p>
    <w:p>
      <w:pPr>
        <w:autoSpaceDN w:val="0"/>
        <w:autoSpaceDE w:val="0"/>
        <w:widowControl/>
        <w:spacing w:line="28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faith is well founded. It rests on direct experience.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learning is limitless. Fortunately, even the examiners cannot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beyond the limitlessness of learning. So, why should we be scared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it? You are of course not the type to be scared. So far, the fast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gone on all right. I have been able to carry on the daily routine. I am </w:t>
      </w:r>
      <w:r>
        <w:rPr>
          <w:rFonts w:ascii="Times" w:hAnsi="Times" w:eastAsia="Times"/>
          <w:b w:val="0"/>
          <w:i w:val="0"/>
          <w:color w:val="000000"/>
          <w:sz w:val="22"/>
        </w:rPr>
        <w:t>writing this to you at 6 a. m. I have been taking plenty of water.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be very nice if you could come here in June. Durga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well. Prof. Trivedi had blood-pressure. Now he is having difficulty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urination. He has diabetes. But his condition is fairly good. Durga is </w:t>
      </w:r>
      <w:r>
        <w:rPr>
          <w:rFonts w:ascii="Times" w:hAnsi="Times" w:eastAsia="Times"/>
          <w:b w:val="0"/>
          <w:i w:val="0"/>
          <w:color w:val="000000"/>
          <w:sz w:val="22"/>
        </w:rPr>
        <w:t>being given rest.</w:t>
      </w:r>
    </w:p>
    <w:p>
      <w:pPr>
        <w:autoSpaceDN w:val="0"/>
        <w:autoSpaceDE w:val="0"/>
        <w:widowControl/>
        <w:spacing w:line="22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359. LETTER TO MUNNALAL G. SHAH</w:t>
      </w:r>
    </w:p>
    <w:p>
      <w:pPr>
        <w:autoSpaceDN w:val="0"/>
        <w:autoSpaceDE w:val="0"/>
        <w:widowControl/>
        <w:spacing w:line="270" w:lineRule="exact" w:before="1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27, 1941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MUNNALAL,</w:t>
      </w:r>
    </w:p>
    <w:p>
      <w:pPr>
        <w:autoSpaceDN w:val="0"/>
        <w:autoSpaceDE w:val="0"/>
        <w:widowControl/>
        <w:spacing w:line="28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very long letters. They were welcome. But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get rid of the letter-writing mania. I do not believe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overcome your attachment to Sevagram. In this matter I am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giving you my own views. You must keep Kanchan with you wherever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stay. You may separate afterwards. It was a condition that if you </w:t>
      </w:r>
      <w:r>
        <w:rPr>
          <w:rFonts w:ascii="Times" w:hAnsi="Times" w:eastAsia="Times"/>
          <w:b w:val="0"/>
          <w:i w:val="0"/>
          <w:color w:val="000000"/>
          <w:sz w:val="22"/>
        </w:rPr>
        <w:t>got fever you would leave Mool. Please, therefore, come back.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[PS.]</w:t>
      </w:r>
    </w:p>
    <w:p>
      <w:pPr>
        <w:autoSpaceDN w:val="0"/>
        <w:tabs>
          <w:tab w:pos="550" w:val="left"/>
          <w:tab w:pos="6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Wrote this much despite the weakness. Today is the third day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fasting.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will break the fast in the evening.</w:t>
      </w:r>
    </w:p>
    <w:p>
      <w:pPr>
        <w:autoSpaceDN w:val="0"/>
        <w:autoSpaceDE w:val="0"/>
        <w:widowControl/>
        <w:spacing w:line="22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8502. Also C.W. 7134.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Munnalal G. Shah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360. LETTER TO KASTURBA GANDHI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27,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BA,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Sushila will tell you everything about my ending the fast.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reason at all to worry. Durga’s condition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 satisfactory. Trivediji is in midstream. I am not writing </w:t>
      </w:r>
      <w:r>
        <w:rPr>
          <w:rFonts w:ascii="Times" w:hAnsi="Times" w:eastAsia="Times"/>
          <w:b w:val="0"/>
          <w:i w:val="0"/>
          <w:color w:val="000000"/>
          <w:sz w:val="22"/>
        </w:rPr>
        <w:t>separately to Devdas and Lakshmi.</w:t>
      </w:r>
    </w:p>
    <w:p>
      <w:pPr>
        <w:autoSpaceDN w:val="0"/>
        <w:autoSpaceDE w:val="0"/>
        <w:widowControl/>
        <w:spacing w:line="22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361. LETTER TO SUSHILA NAYYAR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27,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SUSHILA,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just finished taking lime and water at 5.20 p. m.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meantime the grapes have arrived, and I am writing this while eating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My health is very good. I remained in bed the whole day today.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took me to the bathroom for the massage in an arm-chair.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to be on grapes and lime-juice for the day. There should be no </w:t>
      </w:r>
      <w:r>
        <w:rPr>
          <w:rFonts w:ascii="Times" w:hAnsi="Times" w:eastAsia="Times"/>
          <w:b w:val="0"/>
          <w:i w:val="0"/>
          <w:color w:val="000000"/>
          <w:sz w:val="22"/>
        </w:rPr>
        <w:t>cause at all for worry now.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shall not write more today.</w:t>
      </w:r>
    </w:p>
    <w:p>
      <w:pPr>
        <w:autoSpaceDN w:val="0"/>
        <w:autoSpaceDE w:val="0"/>
        <w:widowControl/>
        <w:spacing w:line="22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Dr. Sushila Nayyar</w:t>
      </w:r>
    </w:p>
    <w:p>
      <w:pPr>
        <w:autoSpaceDN w:val="0"/>
        <w:autoSpaceDE w:val="0"/>
        <w:widowControl/>
        <w:spacing w:line="240" w:lineRule="exact" w:before="2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It is likely Gandhiji undertook the fast in connection with the riots.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80 : 28 DECEMBER, 1940 - 17 AUGUST, 1941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203</w:t>
      </w:r>
    </w:p>
    <w:p>
      <w:pPr>
        <w:sectPr>
          <w:pgSz w:w="9360" w:h="12960"/>
          <w:pgMar w:top="54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362. TELEGRAM TO MULKRAJ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28, 1941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ULKRAJ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ECRETARY</w:t>
      </w:r>
      <w:r>
        <w:rPr>
          <w:rFonts w:ascii="Times" w:hAnsi="Times" w:eastAsia="Times"/>
          <w:b w:val="0"/>
          <w:i w:val="0"/>
          <w:color w:val="000000"/>
          <w:sz w:val="20"/>
        </w:rPr>
        <w:t>, 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ALLIANWALA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AGH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EMORIAL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UND</w:t>
      </w:r>
    </w:p>
    <w:p>
      <w:pPr>
        <w:autoSpaceDN w:val="0"/>
        <w:autoSpaceDE w:val="0"/>
        <w:widowControl/>
        <w:spacing w:line="266" w:lineRule="exact" w:before="0" w:after="3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AMRITSAR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92"/>
        <w:gridCol w:w="592"/>
        <w:gridCol w:w="592"/>
        <w:gridCol w:w="592"/>
        <w:gridCol w:w="592"/>
        <w:gridCol w:w="592"/>
        <w:gridCol w:w="592"/>
        <w:gridCol w:w="592"/>
        <w:gridCol w:w="592"/>
        <w:gridCol w:w="592"/>
        <w:gridCol w:w="592"/>
      </w:tblGrid>
      <w:tr>
        <w:trPr>
          <w:trHeight w:hRule="exact" w:val="266"/>
        </w:trPr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YOUR </w:t>
            </w:r>
          </w:p>
        </w:tc>
        <w:tc>
          <w:tcPr>
            <w:tcW w:type="dxa" w:w="1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2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ACTION </w:t>
            </w:r>
          </w:p>
        </w:tc>
        <w:tc>
          <w:tcPr>
            <w:tcW w:type="dxa" w:w="12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APPROVED. 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 </w:t>
            </w:r>
          </w:p>
        </w:tc>
        <w:tc>
          <w:tcPr>
            <w:tcW w:type="dxa" w:w="1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2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MUST 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NOT 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1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GIVE 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PER-</w:t>
            </w:r>
          </w:p>
        </w:tc>
      </w:tr>
      <w:tr>
        <w:trPr>
          <w:trHeight w:hRule="exact" w:val="260"/>
        </w:trPr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MIT </w:t>
            </w:r>
          </w:p>
        </w:tc>
        <w:tc>
          <w:tcPr>
            <w:tcW w:type="dxa" w:w="1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UNLESS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ALL </w:t>
            </w:r>
          </w:p>
        </w:tc>
        <w:tc>
          <w:tcPr>
            <w:tcW w:type="dxa" w:w="1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PARTIES 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MEET </w:t>
            </w:r>
          </w:p>
        </w:tc>
        <w:tc>
          <w:tcPr>
            <w:tcW w:type="dxa" w:w="10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 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PRESENT 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YOU</w:t>
            </w:r>
          </w:p>
        </w:tc>
      </w:tr>
      <w:tr>
        <w:trPr>
          <w:trHeight w:hRule="exact" w:val="260"/>
        </w:trPr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WITH 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 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PLAN </w:t>
            </w:r>
          </w:p>
        </w:tc>
        <w:tc>
          <w:tcPr>
            <w:tcW w:type="dxa" w:w="12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2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CLEARLY </w:t>
            </w:r>
          </w:p>
        </w:tc>
        <w:tc>
          <w:tcPr>
            <w:tcW w:type="dxa" w:w="1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SHOWING 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PARTS 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1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BAGH 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THEY</w:t>
            </w:r>
          </w:p>
        </w:tc>
      </w:tr>
      <w:tr>
        <w:trPr>
          <w:trHeight w:hRule="exact" w:val="268"/>
        </w:trPr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WILL </w:t>
            </w:r>
          </w:p>
        </w:tc>
        <w:tc>
          <w:tcPr>
            <w:tcW w:type="dxa" w:w="1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2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OCCUPY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 </w:t>
            </w:r>
          </w:p>
        </w:tc>
        <w:tc>
          <w:tcPr>
            <w:tcW w:type="dxa" w:w="1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SATISFY 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 </w:t>
            </w:r>
          </w:p>
        </w:tc>
        <w:tc>
          <w:tcPr>
            <w:tcW w:type="dxa" w:w="10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1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THAT 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THEY 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WILL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ABIDE      BY      THEIR      PROMISE.</w:t>
      </w:r>
    </w:p>
    <w:p>
      <w:pPr>
        <w:autoSpaceDN w:val="0"/>
        <w:autoSpaceDE w:val="0"/>
        <w:widowControl/>
        <w:spacing w:line="266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363. LETTER TO NANABHAI I. MASHRUWALA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28, 1941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NANABHAI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completed three score. I do hope that you will regain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health and will complete two score more in order that you may </w:t>
      </w:r>
      <w:r>
        <w:rPr>
          <w:rFonts w:ascii="Times" w:hAnsi="Times" w:eastAsia="Times"/>
          <w:b w:val="0"/>
          <w:i w:val="0"/>
          <w:color w:val="000000"/>
          <w:sz w:val="22"/>
        </w:rPr>
        <w:t>go on serving.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6694. Also C.W. 4339.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Nanabhai I. Mashruwala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364. LETTER TO SUSHILA NAYYAR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28,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SUSHILA,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understand about Ba. You will know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from my letter to Ba. I have not mentioned the blood-pressure in </w:t>
      </w:r>
      <w:r>
        <w:rPr>
          <w:rFonts w:ascii="Times" w:hAnsi="Times" w:eastAsia="Times"/>
          <w:b w:val="0"/>
          <w:i w:val="0"/>
          <w:color w:val="000000"/>
          <w:sz w:val="22"/>
        </w:rPr>
        <w:t>it. It was 132/86 in the afternoon. The fast will definitely do some</w:t>
      </w:r>
    </w:p>
    <w:p>
      <w:pPr>
        <w:autoSpaceDN w:val="0"/>
        <w:autoSpaceDE w:val="0"/>
        <w:widowControl/>
        <w:spacing w:line="220" w:lineRule="exact" w:before="32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in reply to the addressee’s letter dated April 22, 1941, regarding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reservation of Jallianwala Bagh for the different unions of Amritsar for observing </w:t>
      </w:r>
      <w:r>
        <w:rPr>
          <w:rFonts w:ascii="Times" w:hAnsi="Times" w:eastAsia="Times"/>
          <w:b w:val="0"/>
          <w:i w:val="0"/>
          <w:color w:val="000000"/>
          <w:sz w:val="18"/>
        </w:rPr>
        <w:t>May Day.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Brother of Kishorelal Mashruwala and father of Sushila Gandhi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good. The weight has gone down from 105 lb. to 101 lb.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Madalasa can be said to have completely recovered. She walks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an hour morning and evening. There is a glow on her face. She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taking milk, fruit and vegetables properly. She is able to pass stool </w:t>
      </w:r>
      <w:r>
        <w:rPr>
          <w:rFonts w:ascii="Times" w:hAnsi="Times" w:eastAsia="Times"/>
          <w:b w:val="0"/>
          <w:i w:val="0"/>
          <w:color w:val="000000"/>
          <w:sz w:val="22"/>
        </w:rPr>
        <w:t>without enema or purgatives.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Janakibehn’s wound looks tender. You will tell me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examining it whether or not it has healed. Otherwise, she eats and </w:t>
      </w:r>
      <w:r>
        <w:rPr>
          <w:rFonts w:ascii="Times" w:hAnsi="Times" w:eastAsia="Times"/>
          <w:b w:val="0"/>
          <w:i w:val="0"/>
          <w:color w:val="000000"/>
          <w:sz w:val="22"/>
        </w:rPr>
        <w:t>drinks well and moves about a good bit. She sits without a cushion.</w:t>
      </w:r>
    </w:p>
    <w:p>
      <w:pPr>
        <w:autoSpaceDN w:val="0"/>
        <w:autoSpaceDE w:val="0"/>
        <w:widowControl/>
        <w:spacing w:line="22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Papers,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365. LETTER TO SHRIMAN NARAYAN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28, 1941</w:t>
      </w:r>
    </w:p>
    <w:p>
      <w:pPr>
        <w:autoSpaceDN w:val="0"/>
        <w:tabs>
          <w:tab w:pos="550" w:val="left"/>
          <w:tab w:pos="5650" w:val="left"/>
        </w:tabs>
        <w:autoSpaceDE w:val="0"/>
        <w:widowControl/>
        <w:spacing w:line="240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SHRIMAN,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suggestion is good. Today Rajendra Babu is coming.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see what can be done. You know perhaps that Madalasa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mak-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ing good progress. She walks a lot. I do hope she will be fully </w:t>
      </w:r>
      <w:r>
        <w:rPr>
          <w:rFonts w:ascii="Times" w:hAnsi="Times" w:eastAsia="Times"/>
          <w:b w:val="0"/>
          <w:i w:val="0"/>
          <w:color w:val="000000"/>
          <w:sz w:val="22"/>
        </w:rPr>
        <w:t>restored.</w:t>
      </w:r>
    </w:p>
    <w:p>
      <w:pPr>
        <w:autoSpaceDN w:val="0"/>
        <w:autoSpaceDE w:val="0"/>
        <w:widowControl/>
        <w:spacing w:line="220" w:lineRule="exact" w:before="86" w:after="2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5"/>
        <w:gridCol w:w="3255"/>
      </w:tblGrid>
      <w:tr>
        <w:trPr>
          <w:trHeight w:hRule="exact" w:val="802"/>
        </w:trPr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286" w:after="0"/>
              <w:ind w:left="290" w:right="86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[From Hindi]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Panchven Putrako Bapuke Ashirvad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, p. 300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366. LETTER TO SUSHILA NAYYAR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29,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SUSHILA,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is full of love. I know that any time I happen to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a fast, you will come flying if you can do that. I am sure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try your utmost to restore Ba to health and your joy at doing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a thousand times more than at passing your M. D. Today’s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from Ba is no doubt good. I am not worrying at all. Come when </w:t>
      </w:r>
      <w:r>
        <w:rPr>
          <w:rFonts w:ascii="Times" w:hAnsi="Times" w:eastAsia="Times"/>
          <w:b w:val="0"/>
          <w:i w:val="0"/>
          <w:color w:val="000000"/>
          <w:sz w:val="22"/>
        </w:rPr>
        <w:t>you can.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wife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80 : 28 DECEMBER, 1940 - 17 AUGUST, 1941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205</w:t>
      </w:r>
    </w:p>
    <w:p>
      <w:pPr>
        <w:sectPr>
          <w:pgSz w:w="9360" w:h="12960"/>
          <w:pgMar w:top="52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Anand has now put on some weight. It is 19_ lb. He is keeping </w:t>
      </w:r>
      <w:r>
        <w:rPr>
          <w:rFonts w:ascii="Times" w:hAnsi="Times" w:eastAsia="Times"/>
          <w:b w:val="0"/>
          <w:i w:val="0"/>
          <w:color w:val="000000"/>
          <w:sz w:val="22"/>
        </w:rPr>
        <w:t>well. He has become very naughty.</w:t>
      </w:r>
    </w:p>
    <w:p>
      <w:pPr>
        <w:autoSpaceDN w:val="0"/>
        <w:autoSpaceDE w:val="0"/>
        <w:widowControl/>
        <w:spacing w:line="220" w:lineRule="exact" w:before="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tabs>
          <w:tab w:pos="5730" w:val="left"/>
        </w:tabs>
        <w:autoSpaceDE w:val="0"/>
        <w:widowControl/>
        <w:spacing w:line="226" w:lineRule="exact" w:before="82" w:after="0"/>
        <w:ind w:left="10" w:right="28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not have here the pain from which I suffered at Rajkot. </w:t>
      </w:r>
      <w:r>
        <w:rPr>
          <w:rFonts w:ascii="Times" w:hAnsi="Times" w:eastAsia="Times"/>
          <w:b w:val="0"/>
          <w:i w:val="0"/>
          <w:color w:val="000000"/>
          <w:sz w:val="22"/>
        </w:rPr>
        <w:t>And I am well. I have taken 1 lb. of milk today.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Dr. Sushila Nayyar</w:t>
      </w:r>
    </w:p>
    <w:p>
      <w:pPr>
        <w:autoSpaceDN w:val="0"/>
        <w:autoSpaceDE w:val="0"/>
        <w:widowControl/>
        <w:spacing w:line="292" w:lineRule="exact" w:before="1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367. LETTER TO D. B. KALELKAR</w:t>
      </w:r>
    </w:p>
    <w:p>
      <w:pPr>
        <w:autoSpaceDN w:val="0"/>
        <w:autoSpaceDE w:val="0"/>
        <w:widowControl/>
        <w:spacing w:line="294" w:lineRule="exact" w:before="2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April 30, 1941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KAKA, REBEL,</w:t>
      </w:r>
    </w:p>
    <w:p>
      <w:pPr>
        <w:autoSpaceDN w:val="0"/>
        <w:autoSpaceDE w:val="0"/>
        <w:widowControl/>
        <w:spacing w:line="220" w:lineRule="exact" w:before="7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don’t you see that, though you are a rebel, to work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[opponent’s] committee and follow his style in correspondence is a </w:t>
      </w:r>
      <w:r>
        <w:rPr>
          <w:rFonts w:ascii="Times" w:hAnsi="Times" w:eastAsia="Times"/>
          <w:b w:val="0"/>
          <w:i w:val="0"/>
          <w:color w:val="000000"/>
          <w:sz w:val="22"/>
        </w:rPr>
        <w:t>sign of your being a non-violent rebel?</w:t>
      </w:r>
    </w:p>
    <w:p>
      <w:pPr>
        <w:autoSpaceDN w:val="0"/>
        <w:autoSpaceDE w:val="0"/>
        <w:widowControl/>
        <w:spacing w:line="220" w:lineRule="exact" w:before="4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014"/>
        </w:trPr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8" w:after="0"/>
              <w:ind w:left="10" w:right="172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AKASAHEB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40—A 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IDGE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OAD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ALABAR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ILL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OMBAY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10940</w:t>
      </w:r>
    </w:p>
    <w:p>
      <w:pPr>
        <w:autoSpaceDN w:val="0"/>
        <w:autoSpaceDE w:val="0"/>
        <w:widowControl/>
        <w:spacing w:line="292" w:lineRule="exact" w:before="1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368. LETTER TO URMILA M. MEHTA</w:t>
      </w:r>
    </w:p>
    <w:p>
      <w:pPr>
        <w:autoSpaceDN w:val="0"/>
        <w:autoSpaceDE w:val="0"/>
        <w:widowControl/>
        <w:spacing w:line="294" w:lineRule="exact" w:before="2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April 30, 1941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URMI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20" w:lineRule="exact" w:before="7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slips. I kept silent because there was no need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reply. What are you reading at present? I miss you very much. All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come at the earliest in May. What do you read and what is </w:t>
      </w:r>
      <w:r>
        <w:rPr>
          <w:rFonts w:ascii="Times" w:hAnsi="Times" w:eastAsia="Times"/>
          <w:b w:val="0"/>
          <w:i w:val="0"/>
          <w:color w:val="000000"/>
          <w:sz w:val="22"/>
        </w:rPr>
        <w:t>your diet? Let me know your weight. Do you go out for walks?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ink for writing. In what form are you studying? It is quite </w:t>
      </w:r>
      <w:r>
        <w:rPr>
          <w:rFonts w:ascii="Times" w:hAnsi="Times" w:eastAsia="Times"/>
          <w:b w:val="0"/>
          <w:i w:val="0"/>
          <w:color w:val="000000"/>
          <w:sz w:val="22"/>
        </w:rPr>
        <w:t>hot here.</w:t>
      </w:r>
    </w:p>
    <w:p>
      <w:pPr>
        <w:autoSpaceDN w:val="0"/>
        <w:autoSpaceDE w:val="0"/>
        <w:widowControl/>
        <w:spacing w:line="220" w:lineRule="exact" w:before="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2"/>
        <w:gridCol w:w="2172"/>
        <w:gridCol w:w="2172"/>
      </w:tblGrid>
      <w:tr>
        <w:trPr>
          <w:trHeight w:hRule="exact" w:val="992"/>
        </w:trPr>
        <w:tc>
          <w:tcPr>
            <w:tcW w:type="dxa" w:w="5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72" w:after="0"/>
              <w:ind w:left="10" w:right="288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RMILABEHN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C/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M. P. 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EHTA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OP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LOOR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71 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ARYAGANJ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  <w:tr>
        <w:trPr>
          <w:trHeight w:hRule="exact" w:val="530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ELHI</w:t>
            </w:r>
          </w:p>
        </w:tc>
        <w:tc>
          <w:tcPr>
            <w:tcW w:type="dxa" w:w="4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30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Gujarati: C.W. 10116. Courtesy: Manjula M. Mehta</w:t>
            </w:r>
          </w:p>
        </w:tc>
        <w:tc>
          <w:tcPr>
            <w:tcW w:type="dxa" w:w="217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exact" w:before="1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postmark.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ibid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Daughter of Maganlal P. Mehta and Manjula M. Mehta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369. LETTER TO EDITOR, “THE TIMES OF INDIA”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write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:</w:t>
      </w:r>
    </w:p>
    <w:p>
      <w:pPr>
        <w:autoSpaceDN w:val="0"/>
        <w:autoSpaceDE w:val="0"/>
        <w:widowControl/>
        <w:spacing w:line="240" w:lineRule="exact" w:before="68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Amery may well retort that the “discrepancies” with which Mr.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 charges him are also evident in the Congress leader’s statement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Certainly the accusation that India has been “emasculated” because of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alleged British policy of keeping her ‘‘wholly unarmed” comes strangely from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arch-protagonist of non-violence.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1908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when I first expounded the life-saving and the life-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giving truth of ahimsa I wrote that disarmament was the blackest page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British history in India. I repeated the same thing in 1918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collecting recruits for the British army with a zeal that brought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serious illness and a fair measure of unpopularity. My statement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passed muster then. But times have changed and I have become </w:t>
      </w:r>
      <w:r>
        <w:rPr>
          <w:rFonts w:ascii="Times" w:hAnsi="Times" w:eastAsia="Times"/>
          <w:b w:val="0"/>
          <w:i w:val="0"/>
          <w:color w:val="000000"/>
          <w:sz w:val="22"/>
        </w:rPr>
        <w:t>inconsistent for stating an unchallengeable fact. I suggest that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cannot be imposed upon anyone. It has to come from within.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British measure was undertaken to make British rule safe,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the people non-violent. It has made them impotent even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mischief. Good, impotent persons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can never do. It is no matter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pride or credit that one representative of the British power can hold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abject subjection, say, a village of 1,000 souls. My non-violence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admit of people, who cannot or will not be non-violent, holding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effective use of arms. Let me repeat for the thousandth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non-violence is of the strongest, not of the weak. It is a force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mightier than violence, though radically different from it in quality </w:t>
      </w:r>
      <w:r>
        <w:rPr>
          <w:rFonts w:ascii="Times" w:hAnsi="Times" w:eastAsia="Times"/>
          <w:b w:val="0"/>
          <w:i w:val="0"/>
          <w:color w:val="000000"/>
          <w:sz w:val="22"/>
        </w:rPr>
        <w:t>and effect.</w:t>
      </w:r>
    </w:p>
    <w:p>
      <w:pPr>
        <w:autoSpaceDN w:val="0"/>
        <w:autoSpaceDE w:val="0"/>
        <w:widowControl/>
        <w:spacing w:line="220" w:lineRule="exact" w:before="86" w:after="0"/>
        <w:ind w:left="0" w:right="35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Yours, </w:t>
      </w:r>
    </w:p>
    <w:p>
      <w:pPr>
        <w:autoSpaceDN w:val="0"/>
        <w:autoSpaceDE w:val="0"/>
        <w:widowControl/>
        <w:spacing w:line="266" w:lineRule="exact" w:before="42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facsimile: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Mahatma” </w:t>
      </w:r>
      <w:r>
        <w:rPr>
          <w:rFonts w:ascii="Times" w:hAnsi="Times" w:eastAsia="Times"/>
          <w:b w:val="0"/>
          <w:i w:val="0"/>
          <w:color w:val="000000"/>
          <w:sz w:val="18"/>
        </w:rPr>
        <w:t>Vol. VI” between pp. 48 and 49</w:t>
      </w:r>
    </w:p>
    <w:p>
      <w:pPr>
        <w:autoSpaceDN w:val="0"/>
        <w:autoSpaceDE w:val="0"/>
        <w:widowControl/>
        <w:spacing w:line="220" w:lineRule="exact" w:before="740" w:after="0"/>
        <w:ind w:left="550" w:right="5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Under the column “Current Topics”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Times of India”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28-4-1941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“Statement to the Press”, 25-4-1941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slip for “1909”. The reference is to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Hind Swaraj;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“Appeal for Enlistment”, 22-6-1918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“Good and impotent persons”.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80 : 28 DECEMBER, 1940 - 17 AUGUST, 1941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207</w:t>
      </w:r>
    </w:p>
    <w:p>
      <w:pPr>
        <w:sectPr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370. LETTER TO MUNNALAL G. SHAH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MUNNALAL,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You must appear for the examination.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become proficient in khadi science, in respect of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production and sale. After you have done that you are sure to settle </w:t>
      </w:r>
      <w:r>
        <w:rPr>
          <w:rFonts w:ascii="Times" w:hAnsi="Times" w:eastAsia="Times"/>
          <w:b w:val="0"/>
          <w:i w:val="0"/>
          <w:color w:val="000000"/>
          <w:sz w:val="22"/>
        </w:rPr>
        <w:t>down somewhere.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take all necessary measures for preserving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health. But asking for everything to be sent from here will not help.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yourself feel embarrassed. I had assumed that as per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agreement you would immediately return. I still suggest that you do.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None the less, if you wish to stay on, you may, and see that you make </w:t>
      </w:r>
      <w:r>
        <w:rPr>
          <w:rFonts w:ascii="Times" w:hAnsi="Times" w:eastAsia="Times"/>
          <w:b w:val="0"/>
          <w:i w:val="0"/>
          <w:color w:val="000000"/>
          <w:sz w:val="22"/>
        </w:rPr>
        <w:t>good progress.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8500. Also C.W. 7136.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Munnalal G. Shah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371. LETTER TO SUSHILA NAYYAR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SUSHILA,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done well to detain Ba. Her fever went down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immediately, did it not? But you are right to say that Ba should not go </w:t>
      </w:r>
      <w:r>
        <w:rPr>
          <w:rFonts w:ascii="Times" w:hAnsi="Times" w:eastAsia="Times"/>
          <w:b w:val="0"/>
          <w:i w:val="0"/>
          <w:color w:val="000000"/>
          <w:sz w:val="22"/>
        </w:rPr>
        <w:t>anywhere at all.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that you are definitely appearing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examination. I have taken it for granted that you will pass the </w:t>
      </w:r>
      <w:r>
        <w:rPr>
          <w:rFonts w:ascii="Times" w:hAnsi="Times" w:eastAsia="Times"/>
          <w:b w:val="0"/>
          <w:i w:val="0"/>
          <w:color w:val="000000"/>
          <w:sz w:val="22"/>
        </w:rPr>
        <w:t>examination.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write about that girl is correct. You would have felt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satisfied if you had examined her yourself. But it is not always </w:t>
      </w:r>
      <w:r>
        <w:rPr>
          <w:rFonts w:ascii="Times" w:hAnsi="Times" w:eastAsia="Times"/>
          <w:b w:val="0"/>
          <w:i w:val="0"/>
          <w:color w:val="000000"/>
          <w:sz w:val="22"/>
        </w:rPr>
        <w:t>possible to keep that balance.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well. Durgabehn is well too.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Dr. Sushila Nayyar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372. LETTER TO PRABHAVATI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PRABHA,</w:t>
      </w:r>
    </w:p>
    <w:p>
      <w:pPr>
        <w:autoSpaceDN w:val="0"/>
        <w:autoSpaceDE w:val="0"/>
        <w:widowControl/>
        <w:spacing w:line="280" w:lineRule="exact" w:before="3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 don’t know what can be done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Jayaprakash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We have got to endure it. Continue to make inquiries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time to time. If I think of anything I will write. In any case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doing your work. Do not worry about other things. Rajendra Babu </w:t>
      </w:r>
      <w:r>
        <w:rPr>
          <w:rFonts w:ascii="Times" w:hAnsi="Times" w:eastAsia="Times"/>
          <w:b w:val="0"/>
          <w:i w:val="0"/>
          <w:color w:val="000000"/>
          <w:sz w:val="22"/>
        </w:rPr>
        <w:t>had a talk with me. He will write about it himself.</w:t>
      </w:r>
    </w:p>
    <w:p>
      <w:pPr>
        <w:autoSpaceDN w:val="0"/>
        <w:autoSpaceDE w:val="0"/>
        <w:widowControl/>
        <w:spacing w:line="22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3565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373. LETTER TO SUSHILA NAYYAR</w:t>
      </w:r>
    </w:p>
    <w:p>
      <w:pPr>
        <w:autoSpaceDN w:val="0"/>
        <w:autoSpaceDE w:val="0"/>
        <w:widowControl/>
        <w:spacing w:line="270" w:lineRule="exact" w:before="2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2, 1941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SUSHILA,</w:t>
      </w:r>
    </w:p>
    <w:p>
      <w:pPr>
        <w:autoSpaceDN w:val="0"/>
        <w:autoSpaceDE w:val="0"/>
        <w:widowControl/>
        <w:spacing w:line="280" w:lineRule="exact" w:before="3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letter from you today. There is one from Lakshmi.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 must have completely recovered by now. I am gaining more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energy every day. The mind is greatly disturbed after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passing away of Prof. Trivedi. He had been helpful to thousands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people. I was instrumental in bringing him to Wardha. Manu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doctors made all possible efforts; but what could be done when </w:t>
      </w:r>
      <w:r>
        <w:rPr>
          <w:rFonts w:ascii="Times" w:hAnsi="Times" w:eastAsia="Times"/>
          <w:b w:val="0"/>
          <w:i w:val="0"/>
          <w:color w:val="000000"/>
          <w:sz w:val="22"/>
        </w:rPr>
        <w:t>the string had snapped?</w:t>
      </w:r>
    </w:p>
    <w:p>
      <w:pPr>
        <w:autoSpaceDN w:val="0"/>
        <w:autoSpaceDE w:val="0"/>
        <w:widowControl/>
        <w:spacing w:line="22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374. FOREWORD</w:t>
      </w:r>
    </w:p>
    <w:p>
      <w:pPr>
        <w:autoSpaceDN w:val="0"/>
        <w:autoSpaceDE w:val="0"/>
        <w:widowControl/>
        <w:spacing w:line="266" w:lineRule="exact" w:before="2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3, 1941</w:t>
      </w:r>
    </w:p>
    <w:p>
      <w:pPr>
        <w:autoSpaceDN w:val="0"/>
        <w:autoSpaceDE w:val="0"/>
        <w:widowControl/>
        <w:spacing w:line="294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not read this collection. But it is enough for me that it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Jayaprakash Narayan, addressee’s husband, was interned in the Deoli </w:t>
      </w:r>
      <w:r>
        <w:rPr>
          <w:rFonts w:ascii="Times" w:hAnsi="Times" w:eastAsia="Times"/>
          <w:b w:val="0"/>
          <w:i w:val="0"/>
          <w:color w:val="000000"/>
          <w:sz w:val="18"/>
        </w:rPr>
        <w:t>Detention Camp.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80 : 28 DECEMBER, 1940 - 17 AUGUST, 1941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209</w:t>
      </w:r>
    </w:p>
    <w:p>
      <w:pPr>
        <w:sectPr>
          <w:pgSz w:w="9360" w:h="12960"/>
          <w:pgMar w:top="52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recounts the noble qualities of Deenabandhu and that the money it </w:t>
      </w:r>
      <w:r>
        <w:rPr>
          <w:rFonts w:ascii="Times" w:hAnsi="Times" w:eastAsia="Times"/>
          <w:b w:val="0"/>
          <w:i w:val="0"/>
          <w:color w:val="000000"/>
          <w:sz w:val="22"/>
        </w:rPr>
        <w:t>brings in will all go to the Deenabandhu Memorial [Fund].</w:t>
      </w:r>
    </w:p>
    <w:p>
      <w:pPr>
        <w:autoSpaceDN w:val="0"/>
        <w:autoSpaceDE w:val="0"/>
        <w:widowControl/>
        <w:spacing w:line="218" w:lineRule="exact" w:before="48" w:after="0"/>
        <w:ind w:left="550" w:right="0" w:firstLine="47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Hindi] </w:t>
      </w:r>
      <w:r>
        <w:br/>
      </w:r>
      <w:r>
        <w:rPr>
          <w:rFonts w:ascii="Times" w:hAnsi="Times" w:eastAsia="Times"/>
          <w:b w:val="0"/>
          <w:i/>
          <w:color w:val="000000"/>
          <w:sz w:val="18"/>
        </w:rPr>
        <w:t>Deenabandhu ko Shraddhanjaliyan</w:t>
      </w:r>
      <w:r>
        <w:rPr>
          <w:rFonts w:ascii="Times" w:hAnsi="Times" w:eastAsia="Times"/>
          <w:b w:val="0"/>
          <w:i w:val="0"/>
          <w:color w:val="000000"/>
          <w:sz w:val="18"/>
        </w:rPr>
        <w:t>; also G.N. 11694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375. TELEGRAM TO TEJ BAHADUR SAPRU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2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May 3, 1941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AGREEABLE .</w:t>
      </w:r>
    </w:p>
    <w:p>
      <w:pPr>
        <w:autoSpaceDN w:val="0"/>
        <w:tabs>
          <w:tab w:pos="5810" w:val="left"/>
        </w:tabs>
        <w:autoSpaceDE w:val="0"/>
        <w:widowControl/>
        <w:spacing w:line="206" w:lineRule="exact" w:before="6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ANDHI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5-5-1941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376. LETTER TO MARGARET JONES</w:t>
      </w:r>
    </w:p>
    <w:p>
      <w:pPr>
        <w:autoSpaceDN w:val="0"/>
        <w:autoSpaceDE w:val="0"/>
        <w:widowControl/>
        <w:spacing w:line="224" w:lineRule="exact" w:before="168" w:after="32"/>
        <w:ind w:left="5310" w:right="0" w:hanging="7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3, 1941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2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KAMALA,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Yes, I had all your letters.</w:t>
      </w:r>
    </w:p>
    <w:p>
      <w:pPr>
        <w:sectPr>
          <w:type w:val="continuous"/>
          <w:pgSz w:w="9360" w:h="12960"/>
          <w:pgMar w:top="524" w:right="1404" w:bottom="478" w:left="1440" w:header="720" w:footer="720" w:gutter="0"/>
          <w:cols w:num="2" w:equalWidth="0">
            <w:col w:w="2986" w:space="0"/>
            <w:col w:w="3530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308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should have written earlier, but I</w:t>
      </w:r>
    </w:p>
    <w:p>
      <w:pPr>
        <w:sectPr>
          <w:type w:val="nextColumn"/>
          <w:pgSz w:w="9360" w:h="12960"/>
          <w:pgMar w:top="524" w:right="1404" w:bottom="478" w:left="1440" w:header="720" w:footer="720" w:gutter="0"/>
          <w:cols w:num="2" w:equalWidth="0">
            <w:col w:w="2986" w:space="0"/>
            <w:col w:w="3530" w:space="0"/>
          </w:cols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sent in reply to the addressee’s telegram dated May 2, which read: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“Mr. Jinnah, without reference to me, has released for publication my letter to him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dated 6th February and his reply to me dated 10th February, 1941. I ask your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permission to publish our correspondence beginning with 25th January and ending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10th March, 1941. Please wire.” In his statement dated May 4, the addressee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explained: “After reading day before yesterday the statement of Mr. Jinnah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newspapers, issued from Mysore, and the correspondence between him and me,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has released to the Press, I sent day before yesterday evening a telegram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 Gandhi. . . . Last evening, I received the . . . reply from the Mahatma. . . 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Mr. Gandhi is agreeable to my releasing the correspondence which has taken place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between him and me, I am issuing it to the Press. In his statement, Mr. Jinnah says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he showed his willingness ‘to meet Mr. Gandhi or any other Hindu leader to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heart-to-heart conversation’. He would have been more accurate if he had drawn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attention to the following sentence in his own letter to me: ‘I have always been ready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willing to see Mr. Gandhi or any other Hindu leader on behalf of the Hindu </w:t>
      </w:r>
      <w:r>
        <w:rPr>
          <w:rFonts w:ascii="Times" w:hAnsi="Times" w:eastAsia="Times"/>
          <w:b w:val="0"/>
          <w:i w:val="0"/>
          <w:color w:val="000000"/>
          <w:sz w:val="18"/>
        </w:rPr>
        <w:t>community and do all I can to help in the solution of the Hindu-Muslim problem.”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words ‘on behalf of the Hindu community’, which he has omitted in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statement, but which are found in his letter, would go to show that he wanted 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 to see him in that professed capacity. Mr. Gandhi, as will appear from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letter, was not in a position to agree to this condition. There the matter ended, and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no use my carrying the matter further with Mr. Jinnah. . . .” For Gandhiji’s letters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 addressee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ibid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had asked the addressee to send him a fortnightly diary while she </w:t>
      </w:r>
      <w:r>
        <w:rPr>
          <w:rFonts w:ascii="Times" w:hAnsi="Times" w:eastAsia="Times"/>
          <w:b w:val="0"/>
          <w:i w:val="0"/>
          <w:color w:val="000000"/>
          <w:sz w:val="18"/>
        </w:rPr>
        <w:t>was under training in midwifery.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also, ‘‘Letter to F. Mary Barr”, 31-3-1941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could-not do so. I was glad you were doing so well, and were keeping </w:t>
      </w:r>
      <w:r>
        <w:rPr>
          <w:rFonts w:ascii="Times" w:hAnsi="Times" w:eastAsia="Times"/>
          <w:b w:val="0"/>
          <w:i w:val="0"/>
          <w:color w:val="000000"/>
          <w:sz w:val="22"/>
        </w:rPr>
        <w:t>to the simple life. Do continue to write.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Bapu—Conversations and Correspondence with Mahatma Gandhi</w:t>
      </w:r>
      <w:r>
        <w:rPr>
          <w:rFonts w:ascii="Times" w:hAnsi="Times" w:eastAsia="Times"/>
          <w:b w:val="0"/>
          <w:i w:val="0"/>
          <w:color w:val="000000"/>
          <w:sz w:val="18"/>
        </w:rPr>
        <w:t>, p. 191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377. LETTER TO AMRITA LAL CHATTERJEE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3,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AMRITLAL,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distressed to see your pompous statement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Associated Press. I told you to work silently and under Satis Babu’s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guidance. You have taken no mission or authority from me.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you have been sent for a domestic reason.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told a deliberate lie. Unless you somehow correct yourself,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have to repudiate you entirely. I am sorry. I had expected better </w:t>
      </w:r>
      <w:r>
        <w:rPr>
          <w:rFonts w:ascii="Times" w:hAnsi="Times" w:eastAsia="Times"/>
          <w:b w:val="0"/>
          <w:i w:val="0"/>
          <w:color w:val="000000"/>
          <w:sz w:val="22"/>
        </w:rPr>
        <w:t>things from you.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Here is a letter from Sailen.</w:t>
      </w:r>
    </w:p>
    <w:p>
      <w:pPr>
        <w:autoSpaceDN w:val="0"/>
        <w:autoSpaceDE w:val="0"/>
        <w:widowControl/>
        <w:spacing w:line="22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C.W. 10301. Courtesy: Amrita Lal Chatterjee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378. COMMUNAL RIOTS</w:t>
      </w:r>
    </w:p>
    <w:p>
      <w:pPr>
        <w:autoSpaceDN w:val="0"/>
        <w:autoSpaceDE w:val="0"/>
        <w:widowControl/>
        <w:spacing w:line="266" w:lineRule="exact" w:before="2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4, 1941</w:t>
      </w:r>
    </w:p>
    <w:p>
      <w:pPr>
        <w:autoSpaceDN w:val="0"/>
        <w:autoSpaceDE w:val="0"/>
        <w:widowControl/>
        <w:spacing w:line="280" w:lineRule="exact" w:before="4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Hindu-Muslim riots that have broken out in many important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places in the country must have saddened all sane people. My grief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 is special. The Congress influence seems to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>practically unfelt during the dark days.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proved ourselves barbarians and cowards in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places. Arson, loot and killing of innocent people including children, </w:t>
      </w:r>
      <w:r>
        <w:rPr>
          <w:rFonts w:ascii="Times" w:hAnsi="Times" w:eastAsia="Times"/>
          <w:b w:val="0"/>
          <w:i w:val="0"/>
          <w:color w:val="000000"/>
          <w:sz w:val="22"/>
        </w:rPr>
        <w:t>have been common in almost all the places. Thousands have run away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According to the addressee this statement, dated May 1, was on “his mission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Dacca where a Hindu-Muslim riot had broken out”.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Satis Chandra Das Gupta”, 25-4-1941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80 : 28 DECEMBER, 1940 - 17 AUGUST, 1941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211</w:t>
      </w:r>
    </w:p>
    <w:p>
      <w:pPr>
        <w:sectPr>
          <w:pgSz w:w="9360" w:h="12960"/>
          <w:pgMar w:top="51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from their homes for fear of their lives.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influence was not to be measured by the number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on the Congress register but by its leavening quality.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shown clearly that the influence is negligible in riots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like. Individual cases apart, the Congress produced little or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influence over either the Muslims or the Hindus in the affected areas.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accounts received it seems that Muslim fanatics in Dacca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Ahmedabad did their worst in inflicting damage on Hindu property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looting and burning with a deliberation that showed premeditation.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Hindus, instead of boldly standing up and facing the mischief-makers,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fled in their thousands from the danger zone. And where they did not,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were as barbarous as the assailants. These were all untouched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non-violence. And yet these are the men who form the </w:t>
      </w:r>
      <w:r>
        <w:rPr>
          <w:rFonts w:ascii="Times" w:hAnsi="Times" w:eastAsia="Times"/>
          <w:b w:val="0"/>
          <w:i w:val="0"/>
          <w:color w:val="000000"/>
          <w:sz w:val="22"/>
        </w:rPr>
        <w:t>bulk of the Congress meetings.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Congress has no control over the masses on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occasions, there is not much value in Congress non-violence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positive force. The Congress cannot take charge of the Government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British suddenly withdraw. They are not likely to do so without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desperate effort. But British valour cannot make Congressmen brave </w:t>
      </w:r>
      <w:r>
        <w:rPr>
          <w:rFonts w:ascii="Times" w:hAnsi="Times" w:eastAsia="Times"/>
          <w:b w:val="0"/>
          <w:i w:val="0"/>
          <w:color w:val="000000"/>
          <w:sz w:val="22"/>
        </w:rPr>
        <w:t>or fit for shouldering the responsibility of Government.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present moment the British Government is preoccupied.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marvel how they hold sway over four hundred million people.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amazing self-confidence and their skill in the use of destructive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weapons enable them to hold India in bondage. But they may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expected to keep the peace even to the extent they do in normal times.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 ensure their control anyhow but they willallow us to kill one </w:t>
      </w:r>
      <w:r>
        <w:rPr>
          <w:rFonts w:ascii="Times" w:hAnsi="Times" w:eastAsia="Times"/>
          <w:b w:val="0"/>
          <w:i w:val="0"/>
          <w:color w:val="000000"/>
          <w:sz w:val="22"/>
        </w:rPr>
        <w:t>another and come in only when that control is in danger.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Congressmen’s course is clear. They must examine the contents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their non-violence. If it does not go as far as the regulation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inter-communal and such other relations, it is of no use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acquisition of independence. I prophesy that without pervasive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of the brave, when the question of real transfer of power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comes, it won’t be the Congress who will have the privilege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responsibility of delivering the goods. The power will descend to </w:t>
      </w:r>
      <w:r>
        <w:rPr>
          <w:rFonts w:ascii="Times" w:hAnsi="Times" w:eastAsia="Times"/>
          <w:b w:val="0"/>
          <w:i w:val="0"/>
          <w:color w:val="000000"/>
          <w:sz w:val="22"/>
        </w:rPr>
        <w:t>those who are able to make effective use of violence.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Europe two forces, equally matched in destructive skill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bravery, are ranged against one another. The goal before both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domination. In spite of all the will in the world, I have found no </w:t>
      </w:r>
      <w:r>
        <w:rPr>
          <w:rFonts w:ascii="Times" w:hAnsi="Times" w:eastAsia="Times"/>
          <w:b w:val="0"/>
          <w:i w:val="0"/>
          <w:color w:val="000000"/>
          <w:sz w:val="22"/>
        </w:rPr>
        <w:t>difference in kind between the two. The difference in degree does not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 me. The British heel is bad enough for me. As a man wedded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independence and non-violence, I must fight Nazism and Fascism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equally with the enslaving British Imperialism. But has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really the non-violent strength even to fight this imperialism which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through and through? Hitherto it was a case of seizing power bit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bit. But every Indian politician knows that there never was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slightest move on the part of the British to part with real power.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we have it in its nakedness from Mr. Amery that we may expect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such thing peacefully from British authority. We have to fight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either violently or non-violently, whether it is the Congress 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League or the Hindu Mahasabha that fights for it. I am satisfied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two sectional organizations will never win independence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masses, Hindu, Muslim, Christian, Sikh, Parsi, Jew. The Congress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organization that has laboured for national solidarity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beginning. But that labour will be vain if the Congress does not prove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 to its trust. I do not mind Congressmen changing their creed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spite of many leaders being in jail or openly leaving the Congress.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see my way to rebuilding the Congress with five true men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whom there is neither Hindu nor Muslim nor any other. Religion is a </w:t>
      </w:r>
      <w:r>
        <w:rPr>
          <w:rFonts w:ascii="Times" w:hAnsi="Times" w:eastAsia="Times"/>
          <w:b w:val="0"/>
          <w:i w:val="0"/>
          <w:color w:val="000000"/>
          <w:sz w:val="22"/>
        </w:rPr>
        <w:t>personal matter. It ought not to affect the political field.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Then what should a Congressman do? He must resolutely refuse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take sides and defend with his life and without the use of 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person who is in distress as did for instance three women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Ahmedabad. I have no doubt there are many such individual instances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unknown to me. Cowards will never bring peace or independence.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therefore tell the masses never to fly from danger and that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cannot follow his way they must defend themselves in the best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they can. What is required is a brave heart—a possession which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nobody’s giving and which therefore can never be taken away.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instil into his neighbours the lesson that even violence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decent and indecent. It is no bravery to kill unawares an innocent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because he does not belong to one’s religion or to burn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property. Those who do so disgrace their religion and themselves and </w:t>
      </w:r>
      <w:r>
        <w:rPr>
          <w:rFonts w:ascii="Times" w:hAnsi="Times" w:eastAsia="Times"/>
          <w:b w:val="0"/>
          <w:i w:val="0"/>
          <w:color w:val="000000"/>
          <w:sz w:val="22"/>
        </w:rPr>
        <w:t>positively mar the effort for independence.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give some further illustrations of what a Congressman </w:t>
      </w:r>
      <w:r>
        <w:rPr>
          <w:rFonts w:ascii="Times" w:hAnsi="Times" w:eastAsia="Times"/>
          <w:b w:val="0"/>
          <w:i w:val="0"/>
          <w:color w:val="000000"/>
          <w:sz w:val="22"/>
        </w:rPr>
        <w:t>should do in given circumstances.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Congressman has no enemy. While he will not seek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protection of the police or the military, he will not interfere with them </w:t>
      </w:r>
      <w:r>
        <w:rPr>
          <w:rFonts w:ascii="Times" w:hAnsi="Times" w:eastAsia="Times"/>
          <w:b w:val="0"/>
          <w:i w:val="0"/>
          <w:color w:val="000000"/>
          <w:sz w:val="22"/>
        </w:rPr>
        <w:t>in the performance of their duty but he will not hesitate to lose his life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80 : 28 DECEMBER, 1940 - 17 AUGUST, 1941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213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need be in checking them when they are partial or exceeding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authority. This will appear a dangerous doctrine. But it is not if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enforced fully. For if the Congressman concerned has erred, he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the sufferer and not the police or the military. I know that a young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man, because he was brave, by timely interference saved perhaps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hundred lives by simply holding the bridle of an officer’s horse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telling him in firm accents, that he may not give the order to fire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he—the young man—would reason with the crowd and disperse </w:t>
      </w:r>
      <w:r>
        <w:rPr>
          <w:rFonts w:ascii="Times" w:hAnsi="Times" w:eastAsia="Times"/>
          <w:b w:val="0"/>
          <w:i w:val="0"/>
          <w:color w:val="000000"/>
          <w:sz w:val="22"/>
        </w:rPr>
        <w:t>them.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Supposing there is a Hindu procession which has a right to pass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a Muslim locality and a Congressman has no influence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either, he will still give his life in begging a passage from the opposing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Muslims. The immediate result may be zero. But the Congressman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have left a legacy of non-violent bravery. It will be good practice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non-violence. Let us learn from the British people the art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recklessly losing life and property. The same rule applies to a Muslim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procession passing through a Hindu locality. We shall never learn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 of mutual forbearance and toleration till some of us, 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perfectly innocent, have staggered Indian humanity by losing our </w:t>
      </w:r>
      <w:r>
        <w:rPr>
          <w:rFonts w:ascii="Times" w:hAnsi="Times" w:eastAsia="Times"/>
          <w:b w:val="0"/>
          <w:i w:val="0"/>
          <w:color w:val="000000"/>
          <w:sz w:val="22"/>
        </w:rPr>
        <w:t>lives.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crowd is bent upon setting on fire the property of one </w:t>
      </w:r>
      <w:r>
        <w:rPr>
          <w:rFonts w:ascii="Times" w:hAnsi="Times" w:eastAsia="Times"/>
          <w:b w:val="0"/>
          <w:i w:val="0"/>
          <w:color w:val="000000"/>
          <w:sz w:val="22"/>
        </w:rPr>
        <w:t>community or another or desecrating a mosque or a temple. Congr-</w:t>
      </w:r>
      <w:r>
        <w:rPr>
          <w:rFonts w:ascii="Times" w:hAnsi="Times" w:eastAsia="Times"/>
          <w:b w:val="0"/>
          <w:i w:val="0"/>
          <w:color w:val="000000"/>
          <w:sz w:val="22"/>
        </w:rPr>
        <w:t>essmen whether one or many will give their lives to prevent mob fury.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stray man attempts to stab a passer-by. At the risk of his life,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Congressman will pluck the knife out of the hands of the would-be </w:t>
      </w:r>
      <w:r>
        <w:rPr>
          <w:rFonts w:ascii="Times" w:hAnsi="Times" w:eastAsia="Times"/>
          <w:b w:val="0"/>
          <w:i w:val="0"/>
          <w:color w:val="000000"/>
          <w:sz w:val="22"/>
        </w:rPr>
        <w:t>miscreant.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Congressmen may gasp on reading this note and particularly </w:t>
      </w:r>
      <w:r>
        <w:rPr>
          <w:rFonts w:ascii="Times" w:hAnsi="Times" w:eastAsia="Times"/>
          <w:b w:val="0"/>
          <w:i w:val="0"/>
          <w:color w:val="000000"/>
          <w:sz w:val="22"/>
        </w:rPr>
        <w:t>the illustrations and say ‘impossible’. Well, attainment of indepen-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dence is still more impossible whether by violent or non-violentmeans.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what seems impossible to one lacking faith will become 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those who have faith. And it is said that faith can move mountains.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this, that neither independence nor communal unity is 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ample sacrifice, bravery and self-confidence which is but </w:t>
      </w:r>
      <w:r>
        <w:rPr>
          <w:rFonts w:ascii="Times" w:hAnsi="Times" w:eastAsia="Times"/>
          <w:b w:val="0"/>
          <w:i w:val="0"/>
          <w:color w:val="000000"/>
          <w:sz w:val="22"/>
        </w:rPr>
        <w:t>another name for faith.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Congress Bulletin, </w:t>
      </w:r>
      <w:r>
        <w:rPr>
          <w:rFonts w:ascii="Times" w:hAnsi="Times" w:eastAsia="Times"/>
          <w:b w:val="0"/>
          <w:i w:val="0"/>
          <w:color w:val="000000"/>
          <w:sz w:val="18"/>
        </w:rPr>
        <w:t>No. 6, 1942, File No. 3/42/41—Home Department, Pol.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(I). Courtesy: National Archives of India. Also A.I.C.C. File, 1941. Courtesy: Nehru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Memorial Museum and Library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7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379. LETTER TO AMRITA LAL CHATTERJEE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4,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AMRITLAL,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distresses me.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seek notoriety and not service.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had no business to give the interview. Do please retrace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steps. If you go to Dacca, you will go on your sole responsibility.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girls, if they cannot be under Satis Babu’s guidance, I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disown all responsibility. They should be in some institution there.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that is your concern. I shall not be responsible for financial </w:t>
      </w:r>
      <w:r>
        <w:rPr>
          <w:rFonts w:ascii="Times" w:hAnsi="Times" w:eastAsia="Times"/>
          <w:b w:val="0"/>
          <w:i w:val="0"/>
          <w:color w:val="000000"/>
          <w:sz w:val="22"/>
        </w:rPr>
        <w:t>support, if you cannot put yourself under Satis Babu’s guidance.</w:t>
      </w:r>
    </w:p>
    <w:p>
      <w:pPr>
        <w:autoSpaceDN w:val="0"/>
        <w:autoSpaceDE w:val="0"/>
        <w:widowControl/>
        <w:spacing w:line="22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C.W. 10302. Courtesy: Amrita Lal Chatterjee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380. LETTER TO SUSHILA NAYYAR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4,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SUSHILA,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When will be your examination? How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it go on? When will the result be known? I have taken it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granted that you are going to pass. Do not burden your mind with </w:t>
      </w:r>
      <w:r>
        <w:rPr>
          <w:rFonts w:ascii="Times" w:hAnsi="Times" w:eastAsia="Times"/>
          <w:b w:val="0"/>
          <w:i w:val="0"/>
          <w:color w:val="000000"/>
          <w:sz w:val="22"/>
        </w:rPr>
        <w:t>any worry at all.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blood-pressure is behaving ideally for the present. I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bed at about 9 p. m. The nights here are pleasantly cool. I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Durgabehn is improving day by day. It can be said that she is not </w:t>
      </w:r>
      <w:r>
        <w:rPr>
          <w:rFonts w:ascii="Times" w:hAnsi="Times" w:eastAsia="Times"/>
          <w:b w:val="0"/>
          <w:i w:val="0"/>
          <w:color w:val="000000"/>
          <w:sz w:val="22"/>
        </w:rPr>
        <w:t>having any illness at the moment.</w:t>
      </w:r>
    </w:p>
    <w:p>
      <w:pPr>
        <w:autoSpaceDN w:val="0"/>
        <w:tabs>
          <w:tab w:pos="550" w:val="left"/>
          <w:tab w:pos="28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Mahadevbhai will have to go to Bombay tomorrow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 with the riots there.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2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Dr. Sushila Nayyar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wanted to go to riot-affected Dacca.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letter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addressee, “Letter to Amrita Lal Chatterjee”, 3-5-1941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Gandhiji’s article on the communal riots that had broken out at the time,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“Communal Riots”, 4-5-1941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80 : 28 DECEMBER, 1940 - 17 AUGUST, 1941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215</w:t>
      </w:r>
    </w:p>
    <w:p>
      <w:pPr>
        <w:sectPr>
          <w:pgSz w:w="9360" w:h="12960"/>
          <w:pgMar w:top="52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381. LETTER TO PURSHOTTAM TRIKAMDAS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5, 1941</w:t>
      </w:r>
    </w:p>
    <w:p>
      <w:pPr>
        <w:autoSpaceDN w:val="0"/>
        <w:tabs>
          <w:tab w:pos="550" w:val="left"/>
          <w:tab w:pos="3230" w:val="left"/>
          <w:tab w:pos="4310" w:val="left"/>
        </w:tabs>
        <w:autoSpaceDE w:val="0"/>
        <w:widowControl/>
        <w:spacing w:line="26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know what I can do.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should seek out ways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means. You can have a Deoli Day. Perhaps . . 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might be helpful.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382. LETTER TO MANUBEHN S. MASHRUWALA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5,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MANUDI,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your letter. Now that Kishorelalbhai and Gomati are 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there it will cheer you up. Do not needlessly make yourself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unhappy. Harilal went and stayed with Ba at Delhi for some days and </w:t>
      </w:r>
      <w:r>
        <w:rPr>
          <w:rFonts w:ascii="Times" w:hAnsi="Times" w:eastAsia="Times"/>
          <w:b w:val="0"/>
          <w:i w:val="0"/>
          <w:color w:val="000000"/>
          <w:sz w:val="22"/>
        </w:rPr>
        <w:t>then ran away. Ba will return in June.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1580. Courtesy: Manubehn S.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Mashruwala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383. LETTER TO K. M. MUNSHI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5,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MUNSHI,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 the example of Asquith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When he fell ill he went on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cruise in the Mediterranean even while the War was going on.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worry about Ahmedabad? Your job is to return completely restored. </w:t>
      </w:r>
      <w:r>
        <w:rPr>
          <w:rFonts w:ascii="Times" w:hAnsi="Times" w:eastAsia="Times"/>
          <w:b w:val="0"/>
          <w:i w:val="0"/>
          <w:color w:val="000000"/>
          <w:sz w:val="22"/>
        </w:rPr>
        <w:t>You may worry about all other things after that.</w:t>
      </w:r>
    </w:p>
    <w:p>
      <w:pPr>
        <w:autoSpaceDN w:val="0"/>
        <w:autoSpaceDE w:val="0"/>
        <w:widowControl/>
        <w:spacing w:line="220" w:lineRule="exact" w:before="8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to both of you or all from</w:t>
      </w:r>
    </w:p>
    <w:p>
      <w:pPr>
        <w:autoSpaceDN w:val="0"/>
        <w:autoSpaceDE w:val="0"/>
        <w:widowControl/>
        <w:spacing w:line="266" w:lineRule="exact" w:before="42" w:after="0"/>
        <w:ind w:left="0" w:right="10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7659. Courtesy: K. M. Munshi</w:t>
      </w:r>
    </w:p>
    <w:p>
      <w:pPr>
        <w:autoSpaceDN w:val="0"/>
        <w:autoSpaceDE w:val="0"/>
        <w:widowControl/>
        <w:spacing w:line="220" w:lineRule="exact" w:before="42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addressee, General Secretary, Congress Socialist Party, had informed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of the impending strike on May 4 by the Deoli Camp jail detenus if their </w:t>
      </w:r>
      <w:r>
        <w:rPr>
          <w:rFonts w:ascii="Times" w:hAnsi="Times" w:eastAsia="Times"/>
          <w:b w:val="0"/>
          <w:i w:val="0"/>
          <w:color w:val="000000"/>
          <w:sz w:val="18"/>
        </w:rPr>
        <w:t>demands remained unfulfilled.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Illegible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Herbert Henry Asquith, Prime Minister of Great Britain from 1908 to 1916 </w:t>
      </w:r>
      <w:r>
        <w:rPr>
          <w:rFonts w:ascii="Times" w:hAnsi="Times" w:eastAsia="Times"/>
          <w:b w:val="0"/>
          <w:i w:val="0"/>
          <w:color w:val="000000"/>
          <w:sz w:val="18"/>
        </w:rPr>
        <w:t>and leader of the Liberal party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384. LETTER TO URMILA M. MEHTA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5,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URMI,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Your description is good. You must leave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margin when you write a letter. Write a clean hand. Munno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to sit in cold water. The prickly heat will subside. During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I wrap a wet sheet even round my body, so that I do not feel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heat. In this weather one should give up pulses, and oil, too. 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 a little ghee to the vegetables, though there is no need even for </w:t>
      </w:r>
      <w:r>
        <w:rPr>
          <w:rFonts w:ascii="Times" w:hAnsi="Times" w:eastAsia="Times"/>
          <w:b w:val="0"/>
          <w:i w:val="0"/>
          <w:color w:val="000000"/>
          <w:sz w:val="22"/>
        </w:rPr>
        <w:t>that. Tell Manjula she may if she wishes eat these things in winter.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1618. Courtesy: Manjula M. Mehta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385. LETTER TO SUSHILA NAYYAR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5, 1941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SUSHILA,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Lately I have not missed a single day.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days at a stretch. The case of Ba is delicate. You are doing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level best. You have even succeeded considerably. What else? Both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be coming here when this month is over. I do not have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 about your examination. You are of course gaining experience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day. Is it not increase in knowledge for you? And you have not </w:t>
      </w:r>
      <w:r>
        <w:rPr>
          <w:rFonts w:ascii="Times" w:hAnsi="Times" w:eastAsia="Times"/>
          <w:b w:val="0"/>
          <w:i w:val="0"/>
          <w:color w:val="000000"/>
          <w:sz w:val="22"/>
        </w:rPr>
        <w:t>completely stopped reading. Who will look after Ba in your absence?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Pyarelal, Papers. Nehru Memorial Museum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386. LETTER TO HEMPRABHA DAS GUPTA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5, 1941</w:t>
      </w:r>
    </w:p>
    <w:p>
      <w:pPr>
        <w:autoSpaceDN w:val="0"/>
        <w:autoSpaceDE w:val="0"/>
        <w:widowControl/>
        <w:spacing w:line="230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HEMPRABHA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letters. Before me is your letter from a village which </w:t>
      </w:r>
      <w:r>
        <w:rPr>
          <w:rFonts w:ascii="Times" w:hAnsi="Times" w:eastAsia="Times"/>
          <w:b w:val="0"/>
          <w:i w:val="0"/>
          <w:color w:val="000000"/>
          <w:sz w:val="22"/>
        </w:rPr>
        <w:t>is 22 miles away [from Sodepur]. Yes, you get satisfaction in such</w:t>
      </w:r>
    </w:p>
    <w:p>
      <w:pPr>
        <w:autoSpaceDN w:val="0"/>
        <w:autoSpaceDE w:val="0"/>
        <w:widowControl/>
        <w:spacing w:line="220" w:lineRule="exact" w:before="268" w:after="0"/>
        <w:ind w:left="550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Dharmapal, addressee’s younger brother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Wife of Satis Chandra Das Gupta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80 : 28 DECEMBER, 1940 - 17 AUGUST, 1941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217</w:t>
      </w:r>
    </w:p>
    <w:p>
      <w:pPr>
        <w:sectPr>
          <w:pgSz w:w="9360" w:h="12960"/>
          <w:pgMar w:top="526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activities. I pray to God that He may give you health so that your </w:t>
      </w:r>
      <w:r>
        <w:rPr>
          <w:rFonts w:ascii="Times" w:hAnsi="Times" w:eastAsia="Times"/>
          <w:b w:val="0"/>
          <w:i w:val="0"/>
          <w:color w:val="000000"/>
          <w:sz w:val="22"/>
        </w:rPr>
        <w:t>strength to serve may grow.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is Arun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?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Did Amritlal Chatterjee go there? Whatever he has written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newspapers is all wrong. I have not made him my representative.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go to Dacca and immolate himself. He has been told to do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 Babu directs him. I have said the same thing regarding his </w:t>
      </w:r>
      <w:r>
        <w:rPr>
          <w:rFonts w:ascii="Times" w:hAnsi="Times" w:eastAsia="Times"/>
          <w:b w:val="0"/>
          <w:i w:val="0"/>
          <w:color w:val="000000"/>
          <w:sz w:val="22"/>
        </w:rPr>
        <w:t>daughters. If he comes, guide him.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2737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387. LETTER TO G. D. BIRLA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5,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GHANSHYAMDAS,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I finished reading your article on the economic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 of India. I liked it very much. To do justice to it, a gist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given in the beginning. There should be more of such </w:t>
      </w:r>
      <w:r>
        <w:rPr>
          <w:rFonts w:ascii="Times" w:hAnsi="Times" w:eastAsia="Times"/>
          <w:b w:val="0"/>
          <w:i w:val="0"/>
          <w:color w:val="000000"/>
          <w:sz w:val="22"/>
        </w:rPr>
        <w:t>articles, and they should be printed in pamphlet form and translated.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it is necessary to go to Bihar, I am fully prepared. I read again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Schuster, etc. I do not feel there is any need for suggestions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here. We should put our own house in order and clean it.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on our side. They have to move forward. We must secure control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things. At least freedom of speech and the Press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allowed and the detenus should be released. Even communists should </w:t>
      </w:r>
      <w:r>
        <w:rPr>
          <w:rFonts w:ascii="Times" w:hAnsi="Times" w:eastAsia="Times"/>
          <w:b w:val="0"/>
          <w:i w:val="0"/>
          <w:color w:val="000000"/>
          <w:sz w:val="22"/>
        </w:rPr>
        <w:t>not be detained without trial.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C.W. 8042. Courtesy: G. D. Birla</w:t>
      </w:r>
    </w:p>
    <w:p>
      <w:pPr>
        <w:autoSpaceDN w:val="0"/>
        <w:autoSpaceDE w:val="0"/>
        <w:widowControl/>
        <w:spacing w:line="240" w:lineRule="exact" w:before="19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son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388. LETTER TO KRISHNACHANDRA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5, 1941</w:t>
      </w:r>
    </w:p>
    <w:p>
      <w:pPr>
        <w:autoSpaceDN w:val="0"/>
        <w:tabs>
          <w:tab w:pos="550" w:val="left"/>
        </w:tabs>
        <w:autoSpaceDE w:val="0"/>
        <w:widowControl/>
        <w:spacing w:line="278" w:lineRule="exact" w:before="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KRISHNACHANDRA,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does Lilavatibehn say? Tell me about the stove, etc. Who </w:t>
      </w:r>
      <w:r>
        <w:rPr>
          <w:rFonts w:ascii="Times" w:hAnsi="Times" w:eastAsia="Times"/>
          <w:b w:val="0"/>
          <w:i w:val="0"/>
          <w:color w:val="000000"/>
          <w:sz w:val="22"/>
        </w:rPr>
        <w:t>does all the shopping?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4386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389. LETTER TO GOPINATH BARDOLOI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6, 1941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BARDOLOI,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delighted to have your letter. You are certainly making the </w:t>
      </w:r>
      <w:r>
        <w:rPr>
          <w:rFonts w:ascii="Times" w:hAnsi="Times" w:eastAsia="Times"/>
          <w:b w:val="0"/>
          <w:i w:val="0"/>
          <w:color w:val="000000"/>
          <w:sz w:val="22"/>
        </w:rPr>
        <w:t>best use of your time. I am glad too that you are all spinning.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mind your writing about me.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you will offend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orthodoxy by bracketing me with the avatars or prophets and I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rightly. You cannot write of a living man in the same way as of the </w:t>
      </w:r>
      <w:r>
        <w:rPr>
          <w:rFonts w:ascii="Times" w:hAnsi="Times" w:eastAsia="Times"/>
          <w:b w:val="0"/>
          <w:i w:val="0"/>
          <w:color w:val="000000"/>
          <w:sz w:val="22"/>
        </w:rPr>
        <w:t>dead who, by common consent, have been acclaimed as great teachers.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second question is difficult.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believe with those Muslims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think that the Prophet’s years in Mecca were the years in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taught and lived pure non-violence. He became an administrator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Madina and thus ceased to be a pure teacher. In any case the net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 of the Koran is that non-violence is an obligation but violence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permissible. We are bound to accept as authoritative the interpretation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generally given by the Muslim world and not the one I have </w:t>
      </w:r>
      <w:r>
        <w:rPr>
          <w:rFonts w:ascii="Times" w:hAnsi="Times" w:eastAsia="Times"/>
          <w:b w:val="0"/>
          <w:i w:val="0"/>
          <w:color w:val="000000"/>
          <w:sz w:val="22"/>
        </w:rPr>
        <w:t>preferred.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As to Krishna’s advice to Arjuna you should read my</w:t>
      </w:r>
    </w:p>
    <w:p>
      <w:pPr>
        <w:autoSpaceDN w:val="0"/>
        <w:autoSpaceDE w:val="0"/>
        <w:widowControl/>
        <w:spacing w:line="220" w:lineRule="exact" w:before="38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who was in Jorhat Jail had sought Gandhiji’s permission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include a life-sketch of Gandhiji in his Assamese book on religious teachers, meant </w:t>
      </w:r>
      <w:r>
        <w:rPr>
          <w:rFonts w:ascii="Times" w:hAnsi="Times" w:eastAsia="Times"/>
          <w:b w:val="0"/>
          <w:i w:val="0"/>
          <w:color w:val="000000"/>
          <w:sz w:val="18"/>
        </w:rPr>
        <w:t>for children.</w:t>
      </w:r>
    </w:p>
    <w:p>
      <w:pPr>
        <w:autoSpaceDN w:val="0"/>
        <w:autoSpaceDE w:val="0"/>
        <w:widowControl/>
        <w:spacing w:line="220" w:lineRule="exact" w:before="2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wondered how to reconcile the ahimsa doctrine with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action of prophet Mahomed in Madina, where he took up arms, and Shri Krishna’s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advice to Arjuna in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Bhagavad Gita </w:t>
      </w:r>
      <w:r>
        <w:rPr>
          <w:rFonts w:ascii="Times" w:hAnsi="Times" w:eastAsia="Times"/>
          <w:b w:val="0"/>
          <w:i w:val="0"/>
          <w:color w:val="000000"/>
          <w:sz w:val="18"/>
        </w:rPr>
        <w:t>to fight.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80 : 28 DECEMBER, 1940 - 17 AUGUST, 1941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219</w:t>
      </w:r>
    </w:p>
    <w:p>
      <w:pPr>
        <w:sectPr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introduction to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Anasaktiyoga </w:t>
      </w:r>
      <w:r>
        <w:rPr>
          <w:rFonts w:ascii="Times" w:hAnsi="Times" w:eastAsia="Times"/>
          <w:b w:val="0"/>
          <w:i w:val="0"/>
          <w:color w:val="000000"/>
          <w:sz w:val="22"/>
        </w:rPr>
        <w:t>and I shall send you a copy.</w:t>
      </w:r>
    </w:p>
    <w:p>
      <w:pPr>
        <w:sectPr>
          <w:type w:val="continuous"/>
          <w:pgSz w:w="9360" w:h="12960"/>
          <w:pgMar w:top="524" w:right="1404" w:bottom="478" w:left="1440" w:header="720" w:footer="720" w:gutter="0"/>
          <w:cols w:num="2" w:equalWidth="0">
            <w:col w:w="2708" w:space="0"/>
            <w:col w:w="3808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266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>If you have not read it, you will tell me</w:t>
      </w:r>
    </w:p>
    <w:p>
      <w:pPr>
        <w:sectPr>
          <w:type w:val="nextColumn"/>
          <w:pgSz w:w="9360" w:h="12960"/>
          <w:pgMar w:top="524" w:right="1404" w:bottom="478" w:left="1440" w:header="720" w:footer="720" w:gutter="0"/>
          <w:cols w:num="2" w:equalWidth="0">
            <w:col w:w="2708" w:space="0"/>
            <w:col w:w="3808" w:space="0"/>
          </w:cols>
          <w:docGrid w:linePitch="360"/>
        </w:sectPr>
      </w:pPr>
    </w:p>
    <w:p>
      <w:pPr>
        <w:autoSpaceDN w:val="0"/>
        <w:tabs>
          <w:tab w:pos="550" w:val="left"/>
          <w:tab w:pos="257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advise you all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learn well both Urdu and Hindi. Then </w:t>
      </w:r>
      <w:r>
        <w:rPr>
          <w:rFonts w:ascii="Times" w:hAnsi="Times" w:eastAsia="Times"/>
          <w:b w:val="0"/>
          <w:i w:val="0"/>
          <w:color w:val="000000"/>
          <w:sz w:val="22"/>
        </w:rPr>
        <w:t>only shall we evolve an all-India speech.</w:t>
      </w:r>
    </w:p>
    <w:p>
      <w:pPr>
        <w:autoSpaceDN w:val="0"/>
        <w:autoSpaceDE w:val="0"/>
        <w:widowControl/>
        <w:spacing w:line="220" w:lineRule="exact" w:before="86" w:after="0"/>
        <w:ind w:left="0" w:right="39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 o u r s , </w:t>
      </w:r>
    </w:p>
    <w:p>
      <w:pPr>
        <w:autoSpaceDN w:val="0"/>
        <w:autoSpaceDE w:val="0"/>
        <w:widowControl/>
        <w:spacing w:line="266" w:lineRule="exact" w:before="42" w:after="0"/>
        <w:ind w:left="0" w:right="5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390. LETTER TO NARAHARI D. PARIKH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6,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NARAHARI,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that Mahadev is there with you, this is not of much use.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read your letter only last evening. As the matter is very important,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giving a brief reply. Mridula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of course made of steel. God will </w:t>
      </w:r>
      <w:r>
        <w:rPr>
          <w:rFonts w:ascii="Times" w:hAnsi="Times" w:eastAsia="Times"/>
          <w:b w:val="0"/>
          <w:i w:val="0"/>
          <w:color w:val="000000"/>
          <w:sz w:val="22"/>
        </w:rPr>
        <w:t>protect her.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not be satisfied with watchmen. I am assuming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truly non-violent can be counted on one’s fingers. The others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defend themselves. If this is not done, the same story will repeat itself.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this in mind in whatever you plan. Those who employ watchmen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be able to rule. The few who can be counted on one’s fingers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of course meet the Mussalmans. They should try to win over as </w:t>
      </w:r>
      <w:r>
        <w:rPr>
          <w:rFonts w:ascii="Times" w:hAnsi="Times" w:eastAsia="Times"/>
          <w:b w:val="0"/>
          <w:i w:val="0"/>
          <w:color w:val="000000"/>
          <w:sz w:val="22"/>
        </w:rPr>
        <w:t>many of them as they can.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Muslim community is bent on fighting, I would not reject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idea of boycott. I would consider boycott more decent than </w:t>
      </w:r>
      <w:r>
        <w:rPr>
          <w:rFonts w:ascii="Times" w:hAnsi="Times" w:eastAsia="Times"/>
          <w:b w:val="0"/>
          <w:i w:val="0"/>
          <w:color w:val="000000"/>
          <w:sz w:val="22"/>
        </w:rPr>
        <w:t>stabbing with daggers, burning houses, etc.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conclusion to be drawn from this is that we should guide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those who resort to violence as much as we can. As I am writing </w:t>
      </w:r>
      <w:r>
        <w:rPr>
          <w:rFonts w:ascii="Times" w:hAnsi="Times" w:eastAsia="Times"/>
          <w:b w:val="0"/>
          <w:i w:val="0"/>
          <w:color w:val="000000"/>
          <w:sz w:val="22"/>
        </w:rPr>
        <w:t>this with my left hand I have been brief.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 this to what Mahadev tells you or keep this in mind in </w:t>
      </w:r>
      <w:r>
        <w:rPr>
          <w:rFonts w:ascii="Times" w:hAnsi="Times" w:eastAsia="Times"/>
          <w:b w:val="0"/>
          <w:i w:val="0"/>
          <w:color w:val="000000"/>
          <w:sz w:val="22"/>
        </w:rPr>
        <w:t>whatever you do. Mahadev himself will fit it into what he advises.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“Anasaktiyoga”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Some Congress M.L.A.s had also been imprisoned along with the addressee.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Mridula Sarabhai” daughter of Ambalal Sarabhai, who moved about fearlessly </w:t>
      </w:r>
      <w:r>
        <w:rPr>
          <w:rFonts w:ascii="Times" w:hAnsi="Times" w:eastAsia="Times"/>
          <w:b w:val="0"/>
          <w:i w:val="0"/>
          <w:color w:val="000000"/>
          <w:sz w:val="18"/>
        </w:rPr>
        <w:t>in the riot-affected areas in Ahmedabad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[PS.]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enclosed letters are for Kaka and Babu.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9122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391. LETTER TO SURAJRAM PUROHIT</w:t>
      </w:r>
    </w:p>
    <w:p>
      <w:pPr>
        <w:autoSpaceDN w:val="0"/>
        <w:autoSpaceDE w:val="0"/>
        <w:widowControl/>
        <w:spacing w:line="266" w:lineRule="exact" w:before="126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6,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read your letter. I could not decipher your signature and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Mahadevbhai is not here.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be stronger if you leave your native place. Whatever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amount you may earn outside, you can give a good fight from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you are one or five. The vital thing is that you should go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earn in a spirit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yajna.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you will spend your wealth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welfare of the people. have suggested. If you land in jail there,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indeed welcome. If you are guided by the considerations of </w:t>
      </w:r>
      <w:r>
        <w:rPr>
          <w:rFonts w:ascii="Times" w:hAnsi="Times" w:eastAsia="Times"/>
          <w:b w:val="0"/>
          <w:i w:val="0"/>
          <w:color w:val="000000"/>
          <w:sz w:val="22"/>
        </w:rPr>
        <w:t>safeguarding your body or wealth, it is a vain endeavour.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This covers replies to all your questions.</w:t>
      </w:r>
    </w:p>
    <w:p>
      <w:pPr>
        <w:autoSpaceDN w:val="0"/>
        <w:autoSpaceDE w:val="0"/>
        <w:widowControl/>
        <w:spacing w:line="220" w:lineRule="exact" w:before="86" w:after="2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7"/>
        <w:gridCol w:w="3257"/>
      </w:tblGrid>
      <w:tr>
        <w:trPr>
          <w:trHeight w:hRule="exact" w:val="1614"/>
        </w:trPr>
        <w:tc>
          <w:tcPr>
            <w:tcW w:type="dxa" w:w="4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8" w:after="0"/>
              <w:ind w:left="10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URAJRAM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UROHIT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HE OTHER WAY IS WHAT YOU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ANSTHAN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AJPIPLA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OKSABHA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136-140 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EADOWS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TREET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LOOR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OMBAY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392. TELEGRAM TO SUSHILA NAYYAR</w:t>
      </w:r>
    </w:p>
    <w:p>
      <w:pPr>
        <w:autoSpaceDN w:val="0"/>
        <w:autoSpaceDE w:val="0"/>
        <w:widowControl/>
        <w:spacing w:line="266" w:lineRule="exact" w:before="126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ARDHAGANJ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6, 1941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S</w:t>
      </w:r>
      <w:r>
        <w:rPr>
          <w:rFonts w:ascii="Times" w:hAnsi="Times" w:eastAsia="Times"/>
          <w:b w:val="0"/>
          <w:i w:val="0"/>
          <w:color w:val="000000"/>
          <w:sz w:val="16"/>
        </w:rPr>
        <w:t>USHILA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ADY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ARDINGE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EDICAL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OLLEGE</w:t>
      </w:r>
    </w:p>
    <w:p>
      <w:pPr>
        <w:autoSpaceDN w:val="0"/>
        <w:autoSpaceDE w:val="0"/>
        <w:widowControl/>
        <w:spacing w:line="266" w:lineRule="exact" w:before="0" w:after="16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24"/>
        <w:gridCol w:w="724"/>
        <w:gridCol w:w="724"/>
        <w:gridCol w:w="724"/>
        <w:gridCol w:w="724"/>
        <w:gridCol w:w="724"/>
        <w:gridCol w:w="724"/>
        <w:gridCol w:w="724"/>
        <w:gridCol w:w="724"/>
      </w:tblGrid>
      <w:tr>
        <w:trPr>
          <w:trHeight w:hRule="exact" w:val="288"/>
        </w:trPr>
        <w:tc>
          <w:tcPr>
            <w:tcW w:type="dxa" w:w="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DEVDAS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SAYS 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2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DESPITE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YOUR </w:t>
            </w:r>
          </w:p>
        </w:tc>
        <w:tc>
          <w:tcPr>
            <w:tcW w:type="dxa" w:w="1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3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EXTRAORDINARY </w:t>
            </w:r>
          </w:p>
        </w:tc>
        <w:tc>
          <w:tcPr>
            <w:tcW w:type="dxa" w:w="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SO 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DEVOTION</w:t>
            </w:r>
          </w:p>
        </w:tc>
      </w:tr>
      <w:tr>
        <w:trPr>
          <w:trHeight w:hRule="exact" w:val="304"/>
        </w:trPr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BA </w:t>
            </w:r>
          </w:p>
        </w:tc>
        <w:tc>
          <w:tcPr>
            <w:tcW w:type="dxa" w:w="1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GETTING 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WEAKER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 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RESTLESS.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3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IF </w:t>
            </w:r>
          </w:p>
        </w:tc>
        <w:tc>
          <w:tcPr>
            <w:tcW w:type="dxa" w:w="724"/>
            <w:vMerge/>
            <w:tcBorders/>
          </w:tcPr>
          <w:p/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BETTER</w:t>
            </w:r>
          </w:p>
        </w:tc>
      </w:tr>
    </w:tbl>
    <w:p>
      <w:pPr>
        <w:autoSpaceDN w:val="0"/>
        <w:autoSpaceDE w:val="0"/>
        <w:widowControl/>
        <w:spacing w:line="240" w:lineRule="exact" w:before="2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letters are not available.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80 : 28 DECEMBER, 1940 - 17 AUGUST, 1941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221</w:t>
      </w:r>
    </w:p>
    <w:p>
      <w:pPr>
        <w:sectPr>
          <w:pgSz w:w="9360" w:h="12960"/>
          <w:pgMar w:top="544" w:right="140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814"/>
        <w:gridCol w:w="814"/>
        <w:gridCol w:w="814"/>
        <w:gridCol w:w="814"/>
        <w:gridCol w:w="814"/>
        <w:gridCol w:w="814"/>
        <w:gridCol w:w="814"/>
        <w:gridCol w:w="814"/>
      </w:tblGrid>
      <w:tr>
        <w:trPr>
          <w:trHeight w:hRule="exact" w:val="236"/>
        </w:trPr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SEND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HER 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BEFORE 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GOING 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LAHORE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BUT 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SHALL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BE      FINAL     JUDGE.</w:t>
      </w:r>
    </w:p>
    <w:p>
      <w:pPr>
        <w:autoSpaceDN w:val="0"/>
        <w:autoSpaceDE w:val="0"/>
        <w:widowControl/>
        <w:spacing w:line="266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Pyarelal Papers. Nehru Memorial Museum and Library.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Courtesy: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393. LETTER TO VICHITRA NARAYAN SHARMA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6,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VICHITRA,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letters. I do not fully understand the situation,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faith in your capacity and your devotion to duty. So all will be </w:t>
      </w:r>
      <w:r>
        <w:rPr>
          <w:rFonts w:ascii="Times" w:hAnsi="Times" w:eastAsia="Times"/>
          <w:b w:val="0"/>
          <w:i w:val="0"/>
          <w:color w:val="000000"/>
          <w:sz w:val="22"/>
        </w:rPr>
        <w:t>well. Our work goes on, doesn’t it?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394. STATEMENT TO THE PRESS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7, 1941</w:t>
      </w:r>
    </w:p>
    <w:p>
      <w:pPr>
        <w:autoSpaceDN w:val="0"/>
        <w:autoSpaceDE w:val="0"/>
        <w:widowControl/>
        <w:spacing w:line="280" w:lineRule="exact" w:before="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just read an account of the unfortunate riots in Bihar.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soon as a wire was received on the 3rd instant by Rajendra Babu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Shri Sachidanand Sinha that a dangerous situation was developing in </w:t>
      </w:r>
      <w:r>
        <w:rPr>
          <w:rFonts w:ascii="Times" w:hAnsi="Times" w:eastAsia="Times"/>
          <w:b w:val="0"/>
          <w:i w:val="0"/>
          <w:color w:val="000000"/>
          <w:sz w:val="22"/>
        </w:rPr>
        <w:t>Bihar, he responded by hastening to Bihar.</w:t>
      </w:r>
    </w:p>
    <w:p>
      <w:pPr>
        <w:autoSpaceDN w:val="0"/>
        <w:autoSpaceDE w:val="0"/>
        <w:widowControl/>
        <w:spacing w:line="260" w:lineRule="exact" w:before="40" w:after="8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account of the riots makes painful reading. I have studied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various statements regarding them also. Rajendra Babu has gone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Bihar to put in the whole of his weight in favour of sanity and </w:t>
      </w:r>
      <w:r>
        <w:rPr>
          <w:rFonts w:ascii="Times" w:hAnsi="Times" w:eastAsia="Times"/>
          <w:b w:val="0"/>
          <w:i w:val="0"/>
          <w:color w:val="000000"/>
          <w:sz w:val="22"/>
        </w:rPr>
        <w:t>peace. This is his first wire to me after reaching there: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1629"/>
        <w:gridCol w:w="1629"/>
        <w:gridCol w:w="1629"/>
        <w:gridCol w:w="1629"/>
      </w:tblGrid>
      <w:tr>
        <w:trPr>
          <w:trHeight w:hRule="exact" w:val="310"/>
        </w:trPr>
        <w:tc>
          <w:tcPr>
            <w:tcW w:type="dxa" w:w="5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Situation improving but still panicky uncertain. Mathura Babu</w:t>
            </w:r>
          </w:p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, Shah Sahib</w:t>
            </w:r>
          </w:p>
        </w:tc>
        <w:tc>
          <w:tcPr>
            <w:tcW w:type="dxa" w:w="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</w:tr>
      <w:tr>
        <w:trPr>
          <w:trHeight w:hRule="exact" w:val="310"/>
        </w:trPr>
        <w:tc>
          <w:tcPr>
            <w:tcW w:type="dxa" w:w="3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touring. Myself proceeding with volunteers.</w:t>
            </w: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1629"/>
            <w:vMerge/>
            <w:tcBorders/>
          </w:tcPr>
          <w:p/>
        </w:tc>
        <w:tc>
          <w:tcPr>
            <w:tcW w:type="dxa" w:w="1629"/>
            <w:vMerge/>
            <w:tcBorders/>
          </w:tcPr>
          <w:p/>
        </w:tc>
      </w:tr>
    </w:tbl>
    <w:p>
      <w:pPr>
        <w:autoSpaceDN w:val="0"/>
        <w:tabs>
          <w:tab w:pos="550" w:val="left"/>
        </w:tabs>
        <w:autoSpaceDE w:val="0"/>
        <w:widowControl/>
        <w:spacing w:line="220" w:lineRule="exact" w:before="1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Rajendra Prasad’s Secretary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Shah Mohammed Uzair Munimji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his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Autobiography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Rajendra Prasad writes: “ . . . I decided to go at once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Bihar Sharif. Fortunately Abdul Bari arrived in Patna the same day and he consented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accompany me. We engaged a couple of motor-lorries and with a batch of teachers and </w:t>
      </w:r>
      <w:r>
        <w:rPr>
          <w:rFonts w:ascii="Times" w:hAnsi="Times" w:eastAsia="Times"/>
          <w:b w:val="0"/>
          <w:i w:val="0"/>
          <w:color w:val="000000"/>
          <w:sz w:val="18"/>
        </w:rPr>
        <w:t>students of Bihar Vidyapith and some other workers left for the place. . . 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6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5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that he will give a good account of himself. Peace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somehow be restored if it has not been already by the police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military. But this can only be a superimposed peace. Rajendra Babu’s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every Congressman’s and for that matter every sane citizen’s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business is to find out the cause of the riots. Unless this is done,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 likelihood of permanent peace. I observe that the riots started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resentment over the observance of Anti-Pakistan Day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Pakistan and anti-Pakistan observances and the like have come to stay.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national consciousness grows and ambitions rise high,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observances will multiply. But why can we not conduct ourselves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decently in spite of these? Why should we be so utterly intolerant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 suffer one another’s views? And then why should we show our </w:t>
      </w:r>
      <w:r>
        <w:rPr>
          <w:rFonts w:ascii="Times" w:hAnsi="Times" w:eastAsia="Times"/>
          <w:b w:val="0"/>
          <w:i w:val="0"/>
          <w:color w:val="000000"/>
          <w:sz w:val="22"/>
        </w:rPr>
        <w:t>intolerance as if we were savages?</w:t>
      </w:r>
    </w:p>
    <w:p>
      <w:pPr>
        <w:autoSpaceDN w:val="0"/>
        <w:autoSpaceDE w:val="0"/>
        <w:widowControl/>
        <w:spacing w:line="240" w:lineRule="exact" w:before="54" w:after="0"/>
        <w:ind w:left="10" w:right="5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quite convinced that the chief burden for the voluntary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preservation of peace lies on the shoulders of the Congress, the oldest,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best organized and the most popular organization in India. It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admitted that the vast majority of Congress members are Hindus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Bihar is a predominantly Hindu province. Therefore it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comparatively easier for the Congress to ensure peace there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aid of the police and the military. It should be a point of honour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stronger party to protect the weak against harm to life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property. It is a difficult task but it has got to be tackled. When I lay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burden on the Congress, I do not mean to suggest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alone should or can do it. The Congress has to invoke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assistance of all parties, the Muslim League, the Hindu Mahasabha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others. Each may have its political programme. But if we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intent upon imposing our respective programme on the opponents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 of arms, expressed today through goondaism, surely we may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 that we shall settle all our differences through negotiation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peaceful effort including arbitration. The Congress may fail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produce joint action. If so, it will be a noble failure. It must,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 to work even single-handed, if its non-violence has any </w:t>
      </w:r>
      <w:r>
        <w:rPr>
          <w:rFonts w:ascii="Times" w:hAnsi="Times" w:eastAsia="Times"/>
          <w:b w:val="0"/>
          <w:i w:val="0"/>
          <w:color w:val="000000"/>
          <w:sz w:val="22"/>
        </w:rPr>
        <w:t>meaning in 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At present Bihar is the province that can lead the way and set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example. Rajendra Babu has a gentle and unique hold in his province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as no other leader has. He is the hero of the earthquake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days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when the whole of India put its trust in him. May he have too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privilege of being the messenger of peace in Bihar and through Bihar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protest against Pakistan Day which was observed on March 23” at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instance of M. A. Jinnah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January 15, 1934;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“Speech at Om Prakash Mutt, Ootacamund”, 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4-2-1934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80 : 28 DECEMBER, 1940 - 17 AUGUST, 1941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223</w:t>
      </w:r>
    </w:p>
    <w:p>
      <w:pPr>
        <w:sectPr>
          <w:pgSz w:w="9360" w:h="12960"/>
          <w:pgMar w:top="514" w:right="138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maybe throughout India.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Congress Bulletin, </w:t>
      </w:r>
      <w:r>
        <w:rPr>
          <w:rFonts w:ascii="Times" w:hAnsi="Times" w:eastAsia="Times"/>
          <w:b w:val="0"/>
          <w:i w:val="0"/>
          <w:color w:val="000000"/>
          <w:sz w:val="18"/>
        </w:rPr>
        <w:t>No. 6, 1942, File No. 3/42/41-Home Department, Pol. (I).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Courtesy: National Archives of India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395. LETTER TO K. B. MENON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7,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MENON,</w:t>
      </w:r>
    </w:p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had both your letters. The first did not call for a reply.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note what you say about the meeting.</w:t>
      </w:r>
    </w:p>
    <w:p>
      <w:pPr>
        <w:autoSpaceDN w:val="0"/>
        <w:autoSpaceDE w:val="0"/>
        <w:widowControl/>
        <w:spacing w:line="280" w:lineRule="exact" w:before="40" w:after="26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Seth Jamnalalji had a talk with Shri Vaze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as the latter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understood to have undertaken even the editing of the paper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to him and am awaiting his reply. I would therefore suggest </w:t>
      </w:r>
      <w:r>
        <w:rPr>
          <w:rFonts w:ascii="Times" w:hAnsi="Times" w:eastAsia="Times"/>
          <w:b w:val="0"/>
          <w:i w:val="0"/>
          <w:color w:val="000000"/>
          <w:sz w:val="22"/>
        </w:rPr>
        <w:t>your holding the meeting after I have had the reply.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think your reply to Shri Jainarainji</w:t>
      </w:r>
    </w:p>
    <w:p>
      <w:pPr>
        <w:sectPr>
          <w:type w:val="continuous"/>
          <w:pgSz w:w="9360" w:h="12960"/>
          <w:pgMar w:top="524" w:right="1404" w:bottom="478" w:left="1440" w:header="720" w:footer="720" w:gutter="0"/>
          <w:cols w:num="2" w:equalWidth="0">
            <w:col w:w="3887" w:space="0"/>
            <w:col w:w="2628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348"/>
        <w:ind w:left="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correct.</w:t>
      </w:r>
    </w:p>
    <w:p>
      <w:pPr>
        <w:sectPr>
          <w:type w:val="nextColumn"/>
          <w:pgSz w:w="9360" w:h="12960"/>
          <w:pgMar w:top="524" w:right="1404" w:bottom="478" w:left="1440" w:header="720" w:footer="720" w:gutter="0"/>
          <w:cols w:num="2" w:equalWidth="0">
            <w:col w:w="3887" w:space="0"/>
            <w:col w:w="2628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54"/>
        </w:trPr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5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PS.</w:t>
            </w:r>
          </w:p>
        </w:tc>
        <w:tc>
          <w:tcPr>
            <w:tcW w:type="dxa" w:w="3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M. K. 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ANDHI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further letter today. If the Standing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ceases to function, J.N. also does likewise. But hand the enclosed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J.N. and show this letter too to him. I shall give you further </w:t>
      </w:r>
      <w:r>
        <w:rPr>
          <w:rFonts w:ascii="Times" w:hAnsi="Times" w:eastAsia="Times"/>
          <w:b w:val="0"/>
          <w:i w:val="0"/>
          <w:color w:val="000000"/>
          <w:sz w:val="22"/>
        </w:rPr>
        <w:t>instructions after I hear from J.N.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396. LETTER TO JAINARAYAN VYAS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7, 1941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JAINARAYAN,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Menon saw me. Now I have three letters from him. Is there some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S. G. Vaze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States’ People,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 organ of the All-India States’ People’s Conference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Jainarayan Vyas, one of the three Secretaries of the All-India States’ People’s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Conference. The addressee had written to J. N. Vyas that along with those of other </w:t>
      </w:r>
      <w:r>
        <w:rPr>
          <w:rFonts w:ascii="Times" w:hAnsi="Times" w:eastAsia="Times"/>
          <w:b w:val="0"/>
          <w:i w:val="0"/>
          <w:color w:val="000000"/>
          <w:sz w:val="18"/>
        </w:rPr>
        <w:t>members of the Standing Committee his powers also were suspended.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following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bad blood between you? I have expressed my view. You will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known about it. But now I feel that I ought to hear what you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and then make up my mind. Of course strictly speaking I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to interfere in the matter. But since Panditji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wants it I am giving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opinion to Menon. But if there is friction between you my </w:t>
      </w:r>
      <w:r>
        <w:rPr>
          <w:rFonts w:ascii="Times" w:hAnsi="Times" w:eastAsia="Times"/>
          <w:b w:val="0"/>
          <w:i w:val="0"/>
          <w:color w:val="000000"/>
          <w:sz w:val="22"/>
        </w:rPr>
        <w:t>position will become untenable.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397. LETTER TO MANIBEHN PATEL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7,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Nandubehn [Kanuga] was complaining against you very much,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saying that you were obstinate and ruining your health. You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eating properly, she said. I regard this as a sign of despair.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satyagrahi will always keep his health in the best of conditions. I,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therefore, strongly advise you to improve your health.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blessings to all the women. I do get reports about the work </w:t>
      </w:r>
      <w:r>
        <w:rPr>
          <w:rFonts w:ascii="Times" w:hAnsi="Times" w:eastAsia="Times"/>
          <w:b w:val="0"/>
          <w:i w:val="0"/>
          <w:color w:val="000000"/>
          <w:sz w:val="22"/>
        </w:rPr>
        <w:t>there.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keep excellent health. Ba is in Delhi. She has become very </w:t>
      </w:r>
      <w:r>
        <w:rPr>
          <w:rFonts w:ascii="Times" w:hAnsi="Times" w:eastAsia="Times"/>
          <w:b w:val="0"/>
          <w:i w:val="0"/>
          <w:color w:val="000000"/>
          <w:sz w:val="22"/>
        </w:rPr>
        <w:t>weak.</w:t>
      </w:r>
    </w:p>
    <w:p>
      <w:pPr>
        <w:autoSpaceDN w:val="0"/>
        <w:autoSpaceDE w:val="0"/>
        <w:widowControl/>
        <w:spacing w:line="220" w:lineRule="exact" w:before="86" w:after="2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1264"/>
        </w:trPr>
        <w:tc>
          <w:tcPr>
            <w:tcW w:type="dxa" w:w="4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8" w:after="0"/>
              <w:ind w:left="10" w:right="158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ANIBEHN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ATEL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RISONER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Y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ERAVDA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ENTRAL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RISON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Y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ERAVDA</w:t>
            </w:r>
          </w:p>
        </w:tc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1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Bapuna Patro—</w:t>
      </w:r>
      <w:r>
        <w:rPr>
          <w:rFonts w:ascii="Times" w:hAnsi="Times" w:eastAsia="Times"/>
          <w:b w:val="0"/>
          <w:i/>
          <w:color w:val="000000"/>
          <w:sz w:val="18"/>
        </w:rPr>
        <w:t>4: Manibehn Patelne,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 127</w:t>
      </w:r>
    </w:p>
    <w:p>
      <w:pPr>
        <w:autoSpaceDN w:val="0"/>
        <w:autoSpaceDE w:val="0"/>
        <w:widowControl/>
        <w:spacing w:line="240" w:lineRule="exact" w:before="16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Jawaharlal Nehru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80 : 28 DECEMBER, 1940 - 17 AUGUST, 1941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225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398. LETTER TO VALLABHBHAI PATEL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7, 1941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VALLABHBHAI,</w:t>
      </w:r>
    </w:p>
    <w:p>
      <w:pPr>
        <w:autoSpaceDN w:val="0"/>
        <w:autoSpaceDE w:val="0"/>
        <w:widowControl/>
        <w:spacing w:line="28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your reply. As I am writing to Manibehn, I am writing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also. My work is going on as usual. Health is excellent. The heat </w:t>
      </w:r>
      <w:r>
        <w:rPr>
          <w:rFonts w:ascii="Times" w:hAnsi="Times" w:eastAsia="Times"/>
          <w:b w:val="0"/>
          <w:i w:val="0"/>
          <w:color w:val="000000"/>
          <w:sz w:val="22"/>
        </w:rPr>
        <w:t>does not seem to affect me. A wet piece of cloth protects the head.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now feel like going on a tour somewhere. I will go where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leads me. I have in mind Ahmedabad, Bombay and Bihar I will see.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must find some way of reconciliation. Or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mustsacrifice itself in the attempt to find one. I cannot think of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way. Can I? But such a way can be found only when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reveals it. I am thus neither panicky nor worried. I observe things and </w:t>
      </w:r>
      <w:r>
        <w:rPr>
          <w:rFonts w:ascii="Times" w:hAnsi="Times" w:eastAsia="Times"/>
          <w:b w:val="0"/>
          <w:i w:val="0"/>
          <w:color w:val="000000"/>
          <w:sz w:val="22"/>
        </w:rPr>
        <w:t>try to remain engrossed in my duty.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draw any inferences from what I have said. I have written </w:t>
      </w:r>
      <w:r>
        <w:rPr>
          <w:rFonts w:ascii="Times" w:hAnsi="Times" w:eastAsia="Times"/>
          <w:b w:val="0"/>
          <w:i w:val="0"/>
          <w:color w:val="000000"/>
          <w:sz w:val="22"/>
        </w:rPr>
        <w:t>down everything that came to my mind.</w:t>
      </w:r>
    </w:p>
    <w:p>
      <w:pPr>
        <w:autoSpaceDN w:val="0"/>
        <w:autoSpaceDE w:val="0"/>
        <w:widowControl/>
        <w:spacing w:line="220" w:lineRule="exact" w:before="8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to all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084"/>
        </w:trPr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8" w:after="0"/>
              <w:ind w:left="10" w:right="144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ARDAR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ALLABHBHAI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ATEL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Y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ERAVDA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ENTRAL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RISON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OONA</w:t>
            </w:r>
          </w:p>
        </w:tc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3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1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Patro-2: Sardar Vallabhbhaine,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 247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399. LETTER TO DAHYABHAI PATEL</w:t>
      </w:r>
    </w:p>
    <w:p>
      <w:pPr>
        <w:autoSpaceDN w:val="0"/>
        <w:autoSpaceDE w:val="0"/>
        <w:widowControl/>
        <w:spacing w:line="266" w:lineRule="exact" w:before="1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 C.P.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7, 1941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DAHYABHAI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accompanying letters can be delivered to the persons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concerned, please pass them on. Send the letter for Mahadev as it is or </w:t>
      </w:r>
      <w:r>
        <w:rPr>
          <w:rFonts w:ascii="Times" w:hAnsi="Times" w:eastAsia="Times"/>
          <w:b w:val="0"/>
          <w:i w:val="0"/>
          <w:color w:val="000000"/>
          <w:sz w:val="22"/>
        </w:rPr>
        <w:t>take out a copy and send it.</w:t>
      </w:r>
    </w:p>
    <w:p>
      <w:pPr>
        <w:autoSpaceDN w:val="0"/>
        <w:autoSpaceDE w:val="0"/>
        <w:widowControl/>
        <w:spacing w:line="240" w:lineRule="exact" w:before="4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Son of Vallabhbhai Patel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6"/>
        <w:gridCol w:w="3256"/>
      </w:tblGrid>
      <w:tr>
        <w:trPr>
          <w:trHeight w:hRule="exact" w:val="596"/>
        </w:trPr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0" w:lineRule="exact" w:before="34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 trust everything is all right at home. Ask Baba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few lines.</w:t>
            </w:r>
          </w:p>
        </w:tc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to drop me a</w:t>
            </w:r>
          </w:p>
        </w:tc>
      </w:tr>
    </w:tbl>
    <w:p>
      <w:pPr>
        <w:autoSpaceDN w:val="0"/>
        <w:autoSpaceDE w:val="0"/>
        <w:widowControl/>
        <w:spacing w:line="220" w:lineRule="exact" w:before="44" w:after="22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6"/>
        <w:gridCol w:w="3256"/>
      </w:tblGrid>
      <w:tr>
        <w:trPr>
          <w:trHeight w:hRule="exact" w:val="1082"/>
        </w:trPr>
        <w:tc>
          <w:tcPr>
            <w:tcW w:type="dxa" w:w="3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6" w:after="0"/>
              <w:ind w:left="10" w:right="172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AHYABHAI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ATEL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68 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ARINE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RIVE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OMBAY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1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Patro-4 :Manibehn Patelne</w:t>
      </w:r>
      <w:r>
        <w:rPr>
          <w:rFonts w:ascii="Times" w:hAnsi="Times" w:eastAsia="Times"/>
          <w:b w:val="0"/>
          <w:i w:val="0"/>
          <w:color w:val="000000"/>
          <w:sz w:val="18"/>
        </w:rPr>
        <w:t>, p. 161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400. LETTER TO AMRITA LAL CHATTERJEE</w:t>
      </w:r>
    </w:p>
    <w:p>
      <w:pPr>
        <w:autoSpaceDN w:val="0"/>
        <w:autoSpaceDE w:val="0"/>
        <w:widowControl/>
        <w:spacing w:line="266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8,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AMRITLAL,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astounding wire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Narayangunj to which I 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 reply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hope you had my letters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In them I have made it clear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went with no authority from me. I merely gave you advice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you were free to follow or reject. Now my firm opinion is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wholly unfit for responsible work on your own.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neglected your domestic duty. You will serve the nation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bearing the family burden. If you can restrain your sexual appetite,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create no progeny but do your duty by those for whose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creation you are responsible. Your worth will be judged by what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able to do in this direction. I shall continue to send money till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 of this month. Thence you will bear your own burden. Please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that I was in no way obliged to spend any money on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thinking that you were a deserving national servant, I spent money </w:t>
      </w:r>
      <w:r>
        <w:rPr>
          <w:rFonts w:ascii="Times" w:hAnsi="Times" w:eastAsia="Times"/>
          <w:b w:val="0"/>
          <w:i w:val="0"/>
          <w:color w:val="000000"/>
          <w:sz w:val="22"/>
        </w:rPr>
        <w:t>on you.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still try to train Sailen and Dhiren. I shall go on for a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time. If they prove worthy I shall continue, or else I shall send them </w:t>
      </w:r>
      <w:r>
        <w:rPr>
          <w:rFonts w:ascii="Times" w:hAnsi="Times" w:eastAsia="Times"/>
          <w:b w:val="0"/>
          <w:i w:val="0"/>
          <w:color w:val="000000"/>
          <w:sz w:val="22"/>
        </w:rPr>
        <w:t>on to you. I am intensely sorry for what has proved a disastrous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Vipin, addressee’s son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According to the addressee, this was “regarding the riot situation and </w:t>
      </w:r>
      <w:r>
        <w:rPr>
          <w:rFonts w:ascii="Times" w:hAnsi="Times" w:eastAsia="Times"/>
          <w:b w:val="0"/>
          <w:i w:val="0"/>
          <w:color w:val="000000"/>
          <w:sz w:val="18"/>
        </w:rPr>
        <w:t>soliciting Gandhiji’s instructions”.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not available.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however letter to the addressee, 10-5-1941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Amrita Lal Chatterjee”, 3-5-1941 and “Letter to Amrita Lal </w:t>
      </w:r>
      <w:r>
        <w:rPr>
          <w:rFonts w:ascii="Times" w:hAnsi="Times" w:eastAsia="Times"/>
          <w:b w:val="0"/>
          <w:i w:val="0"/>
          <w:color w:val="000000"/>
          <w:sz w:val="18"/>
        </w:rPr>
        <w:t>Chatterjee”, 4-5-1941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80 : 28 DECEMBER, 1940 - 17 AUGUST, 1941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227</w:t>
      </w:r>
    </w:p>
    <w:p>
      <w:pPr>
        <w:sectPr>
          <w:pgSz w:w="9360" w:h="12960"/>
          <w:pgMar w:top="544" w:right="140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experiment. But my sorrow will be turned to joy, if perchance you </w:t>
      </w:r>
      <w:r>
        <w:rPr>
          <w:rFonts w:ascii="Times" w:hAnsi="Times" w:eastAsia="Times"/>
          <w:b w:val="0"/>
          <w:i w:val="0"/>
          <w:color w:val="000000"/>
          <w:sz w:val="22"/>
        </w:rPr>
        <w:t>wake up, become humble and rebuild your ruined home.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see my letter to Vina.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C.W. 10303. Courtesy: Amrita Lal Chatterjee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401. LETTER TO PURUSHOTTAM GANDHI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0"/>
        </w:rPr>
        <w:t>via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8,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PURUSHOTTAM,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forgot to send you blessings for your birthday, didn’t I?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I do? But you know that you have them. All the same have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writing too. Since you are getting them late, have them with interest.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Anyway you know how thing are. I have Narandas’s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letter. If it needs </w:t>
      </w:r>
      <w:r>
        <w:rPr>
          <w:rFonts w:ascii="Times" w:hAnsi="Times" w:eastAsia="Times"/>
          <w:b w:val="0"/>
          <w:i w:val="0"/>
          <w:color w:val="000000"/>
          <w:sz w:val="22"/>
        </w:rPr>
        <w:t>a reply, I will send it by and by.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402. LETTER TO BHUJANGILAL K. CHHAYA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8,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BHUJANGILAL,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will you do here with me? I am always engrossed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and do not get even a minute to look at anyone. You should,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therefore, stay there and, availing yourself of the company of Naran-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das and others, shape the course of your life as you wish. How much </w:t>
      </w:r>
      <w:r>
        <w:rPr>
          <w:rFonts w:ascii="Times" w:hAnsi="Times" w:eastAsia="Times"/>
          <w:b w:val="0"/>
          <w:i w:val="0"/>
          <w:color w:val="000000"/>
          <w:sz w:val="22"/>
        </w:rPr>
        <w:t>longer will my presence be available? What trust can one put in it?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2594</w:t>
      </w:r>
    </w:p>
    <w:p>
      <w:pPr>
        <w:autoSpaceDN w:val="0"/>
        <w:autoSpaceDE w:val="0"/>
        <w:widowControl/>
        <w:spacing w:line="220" w:lineRule="exact" w:before="820" w:after="0"/>
        <w:ind w:left="550" w:right="37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available.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father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403. LETTER TO SUSHILA NAYYAR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8,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SUSHILA,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sent you a telegram.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had been waiting for your reply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 did not write to you yesterday. I do hope that Ba is really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right. So that is not the reason why I have sent the telegram. I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perturbed that just when you are having your examination you have </w:t>
      </w:r>
      <w:r>
        <w:rPr>
          <w:rFonts w:ascii="Times" w:hAnsi="Times" w:eastAsia="Times"/>
          <w:b w:val="0"/>
          <w:i w:val="0"/>
          <w:color w:val="000000"/>
          <w:sz w:val="22"/>
        </w:rPr>
        <w:t>to be worrying about Ba. But I know God will save you.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doing very well. Doctor and Sankaran together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removed Lilavati, Rajkumari and Amtul Salaam from the proximity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bed. Das slept on one side and Sankaran on the other. This went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for five or six days. Lilavati created a row and so she came back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 night. Rajkumari and Amtul Salaam were in agreement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plan. Lilavati was not aware of it. Even so she slept at some distance.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did not even protest when Dr. Das made other suggestions. The </w:t>
      </w:r>
      <w:r>
        <w:rPr>
          <w:rFonts w:ascii="Times" w:hAnsi="Times" w:eastAsia="Times"/>
          <w:b w:val="0"/>
          <w:i w:val="0"/>
          <w:color w:val="000000"/>
          <w:sz w:val="22"/>
        </w:rPr>
        <w:t>whole change was with a view to giving me rest.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forgot to write to you that I had read your article in</w:t>
      </w:r>
    </w:p>
    <w:p>
      <w:pPr>
        <w:autoSpaceDN w:val="0"/>
        <w:autoSpaceDE w:val="0"/>
        <w:widowControl/>
        <w:spacing w:line="27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Hardonian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 I thought it was good.</w:t>
      </w:r>
    </w:p>
    <w:p>
      <w:pPr>
        <w:autoSpaceDN w:val="0"/>
        <w:autoSpaceDE w:val="0"/>
        <w:widowControl/>
        <w:spacing w:line="22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404. LETTER TO PRITHVI SINGH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8,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PRITHVI SINGH,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 also read Gopal Rao’s statement; everything </w:t>
      </w:r>
      <w:r>
        <w:rPr>
          <w:rFonts w:ascii="Times" w:hAnsi="Times" w:eastAsia="Times"/>
          <w:b w:val="0"/>
          <w:i w:val="0"/>
          <w:color w:val="000000"/>
          <w:sz w:val="22"/>
        </w:rPr>
        <w:t>seems to be going on well.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no acknowledgement for my letter. I gave the post box </w:t>
      </w:r>
      <w:r>
        <w:rPr>
          <w:rFonts w:ascii="Times" w:hAnsi="Times" w:eastAsia="Times"/>
          <w:b w:val="0"/>
          <w:i w:val="0"/>
          <w:color w:val="000000"/>
          <w:sz w:val="22"/>
        </w:rPr>
        <w:t>address.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that you told Seth Rameshwardas was correct. I shall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guide you much, because in a gymnasium you have to teach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use of weapons for self-defence and defending others. So act </w:t>
      </w:r>
      <w:r>
        <w:rPr>
          <w:rFonts w:ascii="Times" w:hAnsi="Times" w:eastAsia="Times"/>
          <w:b w:val="0"/>
          <w:i w:val="0"/>
          <w:color w:val="000000"/>
          <w:sz w:val="22"/>
        </w:rPr>
        <w:t>according to your own lights. Rameshwardasji cannot at all mean that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Presumably the Lady Hardinge Medical College journal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80 : 28 DECEMBER, 1940 - 17 AUGUST, 1941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229</w:t>
      </w:r>
    </w:p>
    <w:p>
      <w:pPr>
        <w:sectPr>
          <w:pgSz w:w="9360" w:h="12960"/>
          <w:pgMar w:top="52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non-violent exercises should be taught. Now it is to be seen how far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take up responsibility for training in violence.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depends upon your attitude. Consult Nathji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; nowadays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Kishorelalbhai is also in Bombay.This is a complicated question. What </w:t>
      </w:r>
      <w:r>
        <w:rPr>
          <w:rFonts w:ascii="Times" w:hAnsi="Times" w:eastAsia="Times"/>
          <w:b w:val="0"/>
          <w:i w:val="0"/>
          <w:color w:val="000000"/>
          <w:sz w:val="22"/>
        </w:rPr>
        <w:t>your conscience prompts you to do should be considered proper.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5647. Also C.W. 2958. Courtesy: Prithvi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Singh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405. LETTER TO S. G. VAZE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9,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VAZE,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Many thanks for your prompt reply. I have told Menon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 the paper. The financial part will demand consideration. I </w:t>
      </w:r>
      <w:r>
        <w:rPr>
          <w:rFonts w:ascii="Times" w:hAnsi="Times" w:eastAsia="Times"/>
          <w:b w:val="0"/>
          <w:i w:val="0"/>
          <w:color w:val="000000"/>
          <w:sz w:val="22"/>
        </w:rPr>
        <w:t>am glad you are out of the wood.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406. LETTER TO LILAVATI ASAR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9,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LILA,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reached there safe. From today’s letter I can see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a good thing that I sent you there. Now, while you are there,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your health suffer and try to overcome whatever shortcomings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have. Speak little and that too after due thought. Here everything </w:t>
      </w:r>
      <w:r>
        <w:rPr>
          <w:rFonts w:ascii="Times" w:hAnsi="Times" w:eastAsia="Times"/>
          <w:b w:val="0"/>
          <w:i w:val="0"/>
          <w:color w:val="000000"/>
          <w:sz w:val="22"/>
        </w:rPr>
        <w:t>is all right.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9595. Also C.W. 6567.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Lilavati Asar</w:t>
      </w:r>
    </w:p>
    <w:p>
      <w:pPr>
        <w:autoSpaceDN w:val="0"/>
        <w:autoSpaceDE w:val="0"/>
        <w:widowControl/>
        <w:spacing w:line="240" w:lineRule="exact" w:before="5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Kedarnath Kulkarni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407. LETTER TO NARANDAS GANDHI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9,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We have a number of different methods. One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yours, the second Lakshmidas’s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the third Vinoba’s, the fourth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(perhaps) Jajuji’s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the fifth that of the Meerut Ashram (that 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Kripalaniji’s), the sixth Mathuradas’s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the seventh Diwanji’s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names can be added. None of these methods is perfect. If any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was, it would have been universally adopted. But only a creation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God can be perfect. Since I have faith in you, I did not permit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formation of the committee which you could not join. Now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ready, you may certainly form one along the lines you have </w:t>
      </w:r>
      <w:r>
        <w:rPr>
          <w:rFonts w:ascii="Times" w:hAnsi="Times" w:eastAsia="Times"/>
          <w:b w:val="0"/>
          <w:i w:val="0"/>
          <w:color w:val="000000"/>
          <w:sz w:val="22"/>
        </w:rPr>
        <w:t>suggested and intensify your work.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M.M.U./II. Also C.W. 8582.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408. LETTER TO KASTURBA GANDHI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9,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BA,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The fast was for 72 hours.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didn’t feel it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all. I am regaining strength. Whenever you are ill I get worried. Get </w:t>
      </w:r>
      <w:r>
        <w:rPr>
          <w:rFonts w:ascii="Times" w:hAnsi="Times" w:eastAsia="Times"/>
          <w:b w:val="0"/>
          <w:i w:val="0"/>
          <w:color w:val="000000"/>
          <w:sz w:val="22"/>
        </w:rPr>
        <w:t>well soon. I am having my normal food now.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2140</w:t>
      </w:r>
    </w:p>
    <w:p>
      <w:pPr>
        <w:autoSpaceDN w:val="0"/>
        <w:autoSpaceDE w:val="0"/>
        <w:widowControl/>
        <w:spacing w:line="220" w:lineRule="exact" w:before="1240" w:after="0"/>
        <w:ind w:left="55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Lakshmidas Asar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Shrikrishnadas Jaju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Mathuradas P. Gandhi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Dilkhush Diwanji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Munnalal G. Shah”, 27-4-1941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80 : 28 DECEMBER, 1940 - 17 AUGUST, 1941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231</w:t>
      </w:r>
    </w:p>
    <w:p>
      <w:pPr>
        <w:sectPr>
          <w:pgSz w:w="9360" w:h="12960"/>
          <w:pgMar w:top="526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52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409. LETTER TO LAKSHMI GANDHI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9"/>
        <w:gridCol w:w="1629"/>
        <w:gridCol w:w="1629"/>
        <w:gridCol w:w="1629"/>
      </w:tblGrid>
      <w:tr>
        <w:trPr>
          <w:trHeight w:hRule="exact" w:val="688"/>
        </w:trPr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CHI. LAKSHMI</w:t>
            </w:r>
          </w:p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9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,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5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May 9, 1941</w:t>
            </w:r>
          </w:p>
        </w:tc>
        <w:tc>
          <w:tcPr>
            <w:tcW w:type="dxa" w:w="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you need help or Ba needs a companion I am sending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Lilavatibehn. Even earlier I had thought of Lilavatibehn, thinking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 would need an escort if she were required to come before Sushila </w:t>
      </w:r>
      <w:r>
        <w:rPr>
          <w:rFonts w:ascii="Times" w:hAnsi="Times" w:eastAsia="Times"/>
          <w:b w:val="0"/>
          <w:i w:val="0"/>
          <w:color w:val="000000"/>
          <w:sz w:val="22"/>
        </w:rPr>
        <w:t>does.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the children are all right.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2137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410. LETTER TO SUSHILA NAYYAR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9,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SUSHILA,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been expecting your wire. It has not come. If Ba has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before you do, she must have an escort. That is why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sending Lilavati. There is also the wish that while Ba is bed-ridden,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mean less burden for Lakshmi. Now Lilavati is going there. If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to stay on there, you will of course be showing her around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college, etc. Entrust that job to someone else. I do not wish to take </w:t>
      </w:r>
      <w:r>
        <w:rPr>
          <w:rFonts w:ascii="Times" w:hAnsi="Times" w:eastAsia="Times"/>
          <w:b w:val="0"/>
          <w:i w:val="0"/>
          <w:color w:val="000000"/>
          <w:sz w:val="22"/>
        </w:rPr>
        <w:t>your time.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returning the papers you had sent for Pyarelal. He does not </w:t>
      </w:r>
      <w:r>
        <w:rPr>
          <w:rFonts w:ascii="Times" w:hAnsi="Times" w:eastAsia="Times"/>
          <w:b w:val="0"/>
          <w:i w:val="0"/>
          <w:color w:val="000000"/>
          <w:sz w:val="22"/>
        </w:rPr>
        <w:t>want them.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Dr. Sushila Nayyar</w:t>
      </w:r>
    </w:p>
    <w:p>
      <w:pPr>
        <w:autoSpaceDN w:val="0"/>
        <w:autoSpaceDE w:val="0"/>
        <w:widowControl/>
        <w:spacing w:line="218" w:lineRule="exact" w:before="1862" w:after="0"/>
        <w:ind w:left="55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these in Gujarati.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411. LETTER TO SUSHILA NAYYAR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9,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SUSHILA,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received both your postcard and letter together.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about Ba. I feel relieved after sending Lilavati.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burden on Lakshmi was hurting me. Lilavati will give you all the news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here. It is really strange about your examination. What kind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university is it that cannot fix even the dates till the very last moment?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can you gain out of it? Be that as it may, you have to go through </w:t>
      </w:r>
      <w:r>
        <w:rPr>
          <w:rFonts w:ascii="Times" w:hAnsi="Times" w:eastAsia="Times"/>
          <w:b w:val="0"/>
          <w:i w:val="0"/>
          <w:color w:val="000000"/>
          <w:sz w:val="22"/>
        </w:rPr>
        <w:t>the ordeal.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shall await your arrival on the 2nd or 3rd of June.</w:t>
      </w:r>
    </w:p>
    <w:p>
      <w:pPr>
        <w:autoSpaceDN w:val="0"/>
        <w:autoSpaceDE w:val="0"/>
        <w:widowControl/>
        <w:spacing w:line="22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412. LETTER TO AMRITA LAL CHATTERJEE</w:t>
      </w:r>
    </w:p>
    <w:p>
      <w:pPr>
        <w:autoSpaceDN w:val="0"/>
        <w:autoSpaceDE w:val="0"/>
        <w:widowControl/>
        <w:spacing w:line="266" w:lineRule="exact" w:before="18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10, 1941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AMRITLAL,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Evidently you did not attend to what I said.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told you, you were not to use my name about anything you did.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were sent because Vina and Abha had to go and for that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Sailen and Dhiren had to go. I did advise you to go toDacca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as my agent or messenger, You needed no introduction.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I have no confidence in your judgment. I merely suggested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might do, if you cut yourself from your family. But I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labour the point. If you will let friends know that you were acting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an obvious misunderstanding and that you were in no way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representative it would be enough. My Dacca wire stands. If you work </w:t>
      </w:r>
      <w:r>
        <w:rPr>
          <w:rFonts w:ascii="Times" w:hAnsi="Times" w:eastAsia="Times"/>
          <w:b w:val="0"/>
          <w:i w:val="0"/>
          <w:color w:val="000000"/>
          <w:sz w:val="22"/>
        </w:rPr>
        <w:t>in the limelight you will fail. If after telling Annada or whoever is in</w:t>
      </w:r>
    </w:p>
    <w:p>
      <w:pPr>
        <w:autoSpaceDN w:val="0"/>
        <w:autoSpaceDE w:val="0"/>
        <w:widowControl/>
        <w:spacing w:line="220" w:lineRule="exact" w:before="28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According to the addressee” this was written on May 7, from Dacca, in order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“to dispel misunderstanding’”, and to seek “Gandhiji”s permission to carry on the </w:t>
      </w:r>
      <w:r>
        <w:rPr>
          <w:rFonts w:ascii="Times" w:hAnsi="Times" w:eastAsia="Times"/>
          <w:b w:val="0"/>
          <w:i w:val="0"/>
          <w:color w:val="000000"/>
          <w:sz w:val="18"/>
        </w:rPr>
        <w:t>peace effort”.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80 : 28 DECEMBER, 1940 - 17 AUGUST, 1941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233</w:t>
      </w:r>
    </w:p>
    <w:p>
      <w:pPr>
        <w:sectPr>
          <w:pgSz w:w="9360" w:h="12960"/>
          <w:pgMar w:top="72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 that you are acting on your own, they keep you for Dacca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work, you may stay provided they pay your full expenses. If they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you must go to the family and attend to that primary duty.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responsible for your expenses after May for which month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understand you have already taken the money in advance.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sorry to hear that you had taken away the things you had got from </w:t>
      </w:r>
      <w:r>
        <w:rPr>
          <w:rFonts w:ascii="Times" w:hAnsi="Times" w:eastAsia="Times"/>
          <w:b w:val="0"/>
          <w:i w:val="0"/>
          <w:color w:val="000000"/>
          <w:sz w:val="22"/>
        </w:rPr>
        <w:t>others as for instance the blanket from Chimanlal.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Surendra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left the Ashram without telling anybody.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C.W. 10304. Courtesy: Amrita Lal Chatterjee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413. LETTER TO DR. NATHUBHAI D. PATEL</w:t>
      </w:r>
    </w:p>
    <w:p>
      <w:pPr>
        <w:autoSpaceDN w:val="0"/>
        <w:autoSpaceDE w:val="0"/>
        <w:widowControl/>
        <w:spacing w:line="270" w:lineRule="exact" w:before="1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10, 1941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NATHUBHAI,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is in Ahmedabad. You are worrying too much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Durgabehn. She sleeps more than enough. The pain in the thigh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gradually subsiding. She is taking salicylate and occasionally Epsom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salts too. Urine, etc., are normal. She can sit up by herself. She comes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 at will from the raised platform in the open with somebody’s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help. In spite of this evident daily improvement, do you still want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admitted to the hospital? What do you suspect? She eats thin </w:t>
      </w:r>
      <w:r>
        <w:rPr>
          <w:rFonts w:ascii="Times" w:hAnsi="Times" w:eastAsia="Times"/>
          <w:b w:val="0"/>
          <w:i/>
          <w:color w:val="000000"/>
          <w:sz w:val="22"/>
        </w:rPr>
        <w:t>khakharis, bhaji</w:t>
      </w:r>
      <w:r>
        <w:rPr>
          <w:rFonts w:ascii="Times" w:hAnsi="Times" w:eastAsia="Times"/>
          <w:b w:val="0"/>
          <w:i w:val="0"/>
          <w:color w:val="000000"/>
          <w:sz w:val="22"/>
        </w:rPr>
        <w:t>, fruit, etc.</w:t>
      </w:r>
    </w:p>
    <w:p>
      <w:pPr>
        <w:autoSpaceDN w:val="0"/>
        <w:autoSpaceDE w:val="0"/>
        <w:widowControl/>
        <w:spacing w:line="220" w:lineRule="exact" w:before="8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64"/>
        </w:trPr>
        <w:tc>
          <w:tcPr>
            <w:tcW w:type="dxa" w:w="3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N. D. 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ATEL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M.D.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6" w:lineRule="exact" w:before="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ACKBAY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IEW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2721. Courtesy: Dr. Nathubhai  D.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Patel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6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Surendranath Sarkel, a political sufferer from Bengal to whom Gandhiji had </w:t>
      </w:r>
      <w:r>
        <w:rPr>
          <w:rFonts w:ascii="Times" w:hAnsi="Times" w:eastAsia="Times"/>
          <w:b w:val="0"/>
          <w:i w:val="0"/>
          <w:color w:val="000000"/>
          <w:sz w:val="18"/>
        </w:rPr>
        <w:t>given asylum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414. LETTER TO DEVDAS GANDHI</w:t>
      </w:r>
    </w:p>
    <w:p>
      <w:pPr>
        <w:autoSpaceDN w:val="0"/>
        <w:autoSpaceDE w:val="0"/>
        <w:widowControl/>
        <w:spacing w:line="204" w:lineRule="exact" w:before="128" w:after="0"/>
        <w:ind w:left="5190" w:right="0" w:hanging="5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10, 1941</w:t>
      </w:r>
    </w:p>
    <w:p>
      <w:pPr>
        <w:autoSpaceDN w:val="0"/>
        <w:tabs>
          <w:tab w:pos="550" w:val="left"/>
        </w:tabs>
        <w:autoSpaceDE w:val="0"/>
        <w:widowControl/>
        <w:spacing w:line="218" w:lineRule="exact" w:before="6" w:after="0"/>
        <w:ind w:left="10" w:right="4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DEVDAS,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got your letter today at 11.40 along with the other letters.</w:t>
      </w:r>
    </w:p>
    <w:p>
      <w:pPr>
        <w:autoSpaceDN w:val="0"/>
        <w:autoSpaceDE w:val="0"/>
        <w:widowControl/>
        <w:spacing w:line="220" w:lineRule="exact" w:before="7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written Friday in your letter. Today is Saturday.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written on Friday cannot reach here on Saturday at 11 o’clock. </w:t>
      </w:r>
      <w:r>
        <w:rPr>
          <w:rFonts w:ascii="Times" w:hAnsi="Times" w:eastAsia="Times"/>
          <w:b w:val="0"/>
          <w:i w:val="0"/>
          <w:color w:val="000000"/>
          <w:sz w:val="22"/>
        </w:rPr>
        <w:t>The date on the envelope is also that of Thursday.</w:t>
      </w:r>
    </w:p>
    <w:p>
      <w:pPr>
        <w:autoSpaceDN w:val="0"/>
        <w:autoSpaceDE w:val="0"/>
        <w:widowControl/>
        <w:spacing w:line="232" w:lineRule="exact" w:before="6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seems I must now stop issuing statements to the Associated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Press. The U[nited] P[ress of India] has stopped on its own. Several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papers have published my statement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full. You fought quite well.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think by and by even that will not be possible. Or you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have to. . 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see that you have published my statement minus the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This was not right. It would have been much better </w:t>
      </w:r>
      <w:r>
        <w:rPr>
          <w:rFonts w:ascii="Times" w:hAnsi="Times" w:eastAsia="Times"/>
          <w:b w:val="0"/>
          <w:i w:val="0"/>
          <w:color w:val="000000"/>
          <w:sz w:val="22"/>
        </w:rPr>
        <w:t>portions censored.</w:t>
      </w:r>
    </w:p>
    <w:p>
      <w:pPr>
        <w:autoSpaceDN w:val="0"/>
        <w:autoSpaceDE w:val="0"/>
        <w:widowControl/>
        <w:spacing w:line="220" w:lineRule="exact" w:before="7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had not published the statement at all. In any case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said “censored” at places where some portions are omitted.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Hindustan Times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come out poor in comparison with other papers.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wouldn’t have mattered if such an impression had no foundation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fact. But here it will be well-founded. But what is done is done.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Henceforth I should like my statements to be published in full, if they </w:t>
      </w:r>
      <w:r>
        <w:rPr>
          <w:rFonts w:ascii="Times" w:hAnsi="Times" w:eastAsia="Times"/>
          <w:b w:val="0"/>
          <w:i w:val="0"/>
          <w:color w:val="000000"/>
          <w:sz w:val="22"/>
        </w:rPr>
        <w:t>are to be published at all.</w:t>
      </w:r>
    </w:p>
    <w:p>
      <w:pPr>
        <w:autoSpaceDN w:val="0"/>
        <w:autoSpaceDE w:val="0"/>
        <w:widowControl/>
        <w:spacing w:line="220" w:lineRule="exact" w:before="7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glad to learn that you found Ba in good health. I had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 at all about Lakshmi’s capacity for service. All the same,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 Lilavati to lighten her burden. It seems now that Ba will not return </w:t>
      </w:r>
      <w:r>
        <w:rPr>
          <w:rFonts w:ascii="Times" w:hAnsi="Times" w:eastAsia="Times"/>
          <w:b w:val="0"/>
          <w:i w:val="0"/>
          <w:color w:val="000000"/>
          <w:sz w:val="22"/>
        </w:rPr>
        <w:t>before June.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Mahadev will be here on the 13th.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2146</w:t>
      </w:r>
    </w:p>
    <w:p>
      <w:pPr>
        <w:autoSpaceDN w:val="0"/>
        <w:autoSpaceDE w:val="0"/>
        <w:widowControl/>
        <w:spacing w:line="292" w:lineRule="exact" w:before="1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415. LETTER TO MANIBEHN PATEL</w:t>
      </w:r>
    </w:p>
    <w:p>
      <w:pPr>
        <w:autoSpaceDN w:val="0"/>
        <w:autoSpaceDE w:val="0"/>
        <w:widowControl/>
        <w:spacing w:line="294" w:lineRule="exact" w:before="24" w:after="3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10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22"/>
        </w:rPr>
        <w:t>, 1941</w:t>
      </w:r>
    </w:p>
    <w:p>
      <w:pPr>
        <w:sectPr>
          <w:pgSz w:w="9360" w:h="12960"/>
          <w:pgMar w:top="626" w:right="1412" w:bottom="478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2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MANI,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have written one letter</w:t>
      </w:r>
    </w:p>
    <w:p>
      <w:pPr>
        <w:sectPr>
          <w:type w:val="continuous"/>
          <w:pgSz w:w="9360" w:h="12960"/>
          <w:pgMar w:top="626" w:right="1412" w:bottom="478" w:left="1440" w:header="720" w:footer="720" w:gutter="0"/>
          <w:cols w:num="2" w:equalWidth="0">
            <w:col w:w="2708" w:space="0"/>
            <w:col w:w="3799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448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you. You will get it in the jail. This is</w:t>
      </w:r>
    </w:p>
    <w:p>
      <w:pPr>
        <w:sectPr>
          <w:type w:val="nextColumn"/>
          <w:pgSz w:w="9360" w:h="12960"/>
          <w:pgMar w:top="626" w:right="1412" w:bottom="478" w:left="1440" w:header="720" w:footer="720" w:gutter="0"/>
          <w:cols w:num="2" w:equalWidth="0">
            <w:col w:w="2708" w:space="0"/>
            <w:col w:w="3799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20" w:after="0"/>
        <w:ind w:left="550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“Statement to the Press”, 25-4-1941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is illegible here.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was Editor of </w:t>
      </w:r>
      <w:r>
        <w:rPr>
          <w:rFonts w:ascii="Times" w:hAnsi="Times" w:eastAsia="Times"/>
          <w:b w:val="0"/>
          <w:i/>
          <w:color w:val="000000"/>
          <w:sz w:val="18"/>
        </w:rPr>
        <w:t>The Hindustan Times.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“20”, evidently a slip, since Gandhiji mentions Lilavati </w:t>
      </w:r>
      <w:r>
        <w:rPr>
          <w:rFonts w:ascii="Times" w:hAnsi="Times" w:eastAsia="Times"/>
          <w:b w:val="0"/>
          <w:i w:val="0"/>
          <w:color w:val="000000"/>
          <w:sz w:val="18"/>
        </w:rPr>
        <w:t>being sent to Delhi the previous day. Lilavati left for Delhi on May 9.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Lakshmi Gandhi”, 9-5-1941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Manibehn Patel”, 7-5-1941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80 : 28 DECEMBER, 1940 - 17 AUGUST, 1941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235</w:t>
      </w:r>
    </w:p>
    <w:p>
      <w:pPr>
        <w:sectPr>
          <w:type w:val="continuous"/>
          <w:pgSz w:w="9360" w:h="12960"/>
          <w:pgMar w:top="6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reply to your letter. I got it yesterday and could read it only late at </w:t>
      </w:r>
      <w:r>
        <w:rPr>
          <w:rFonts w:ascii="Times" w:hAnsi="Times" w:eastAsia="Times"/>
          <w:b w:val="0"/>
          <w:i w:val="0"/>
          <w:color w:val="000000"/>
          <w:sz w:val="22"/>
        </w:rPr>
        <w:t>night.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can I share your belief that, had I been in Ahmedabad,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riots would not have taken place? It is difficult to make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 about anybody today. I follow where God leads me.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me and kept me here. I know there are many villages like this </w:t>
      </w:r>
      <w:r>
        <w:rPr>
          <w:rFonts w:ascii="Times" w:hAnsi="Times" w:eastAsia="Times"/>
          <w:b w:val="0"/>
          <w:i w:val="0"/>
          <w:color w:val="000000"/>
          <w:sz w:val="22"/>
        </w:rPr>
        <w:t>one in Gujarat and I could have settled in one of them.</w:t>
      </w:r>
    </w:p>
    <w:p>
      <w:pPr>
        <w:autoSpaceDN w:val="0"/>
        <w:tabs>
          <w:tab w:pos="550" w:val="left"/>
          <w:tab w:pos="14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Manubhai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showing great courage. The whole family was </w:t>
      </w:r>
      <w:r>
        <w:rPr>
          <w:rFonts w:ascii="Times" w:hAnsi="Times" w:eastAsia="Times"/>
          <w:b w:val="0"/>
          <w:i w:val="0"/>
          <w:color w:val="000000"/>
          <w:sz w:val="22"/>
        </w:rPr>
        <w:t>present at the prayers yesterday.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Ba is in New Delhi just now. She is laid up. She is having fever.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writes and says there is no cause for worry. Yesterday I 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Lilavati to Delhi. Janakibehn’s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health is very good indeed. Why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Nandubehn say it was bad? These days she is taking long walks as she </w:t>
      </w:r>
      <w:r>
        <w:rPr>
          <w:rFonts w:ascii="Times" w:hAnsi="Times" w:eastAsia="Times"/>
          <w:b w:val="0"/>
          <w:i w:val="0"/>
          <w:color w:val="000000"/>
          <w:sz w:val="22"/>
        </w:rPr>
        <w:t>never used to do before. And she eats well.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Kanu’s betrothal has been put off for the present. It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assumed that it is not coming off in the immediate future. The girl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also has gone home to her parents.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Mirabehn is spending the summer in Chorwad. Durgabehn’s </w:t>
      </w:r>
      <w:r>
        <w:rPr>
          <w:rFonts w:ascii="Times" w:hAnsi="Times" w:eastAsia="Times"/>
          <w:b w:val="0"/>
          <w:i w:val="0"/>
          <w:color w:val="000000"/>
          <w:sz w:val="22"/>
        </w:rPr>
        <w:t>health is improving rapidly.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wish that you should spend two or three days with me after </w:t>
      </w:r>
      <w:r>
        <w:rPr>
          <w:rFonts w:ascii="Times" w:hAnsi="Times" w:eastAsia="Times"/>
          <w:b w:val="0"/>
          <w:i w:val="0"/>
          <w:color w:val="000000"/>
          <w:sz w:val="22"/>
        </w:rPr>
        <w:t>you have put things in order there.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12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DAHYABHAI,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 be handed over to Manibehn when she comes.</w:t>
      </w:r>
    </w:p>
    <w:p>
      <w:pPr>
        <w:autoSpaceDN w:val="0"/>
        <w:autoSpaceDE w:val="0"/>
        <w:widowControl/>
        <w:spacing w:line="220" w:lineRule="exact" w:before="86" w:after="2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1074"/>
        </w:trPr>
        <w:tc>
          <w:tcPr>
            <w:tcW w:type="dxa" w:w="3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8" w:after="0"/>
              <w:ind w:left="10" w:right="172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AHYABHAI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ATEL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68 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ARINE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RIVE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OMBAY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Patro— 4: Manibehn - Patelne</w:t>
      </w:r>
      <w:r>
        <w:rPr>
          <w:rFonts w:ascii="Times" w:hAnsi="Times" w:eastAsia="Times"/>
          <w:b w:val="0"/>
          <w:i w:val="0"/>
          <w:color w:val="000000"/>
          <w:sz w:val="18"/>
        </w:rPr>
        <w:t>, pp. 128-9</w:t>
      </w:r>
    </w:p>
    <w:p>
      <w:pPr>
        <w:autoSpaceDN w:val="0"/>
        <w:autoSpaceDE w:val="0"/>
        <w:widowControl/>
        <w:spacing w:line="220" w:lineRule="exact" w:before="960" w:after="0"/>
        <w:ind w:left="550" w:right="1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Manshankar Jaishankar Trivedi, whose father J. P. Trivedi had passed away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Wife of Jamnalal Bajaj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Abha Chatterjee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416. LETTER TO DR. S. K. VAIDYA</w:t>
      </w:r>
    </w:p>
    <w:p>
      <w:pPr>
        <w:autoSpaceDN w:val="0"/>
        <w:autoSpaceDE w:val="0"/>
        <w:widowControl/>
        <w:spacing w:line="270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10,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VAIDYA,</w:t>
      </w:r>
    </w:p>
    <w:p>
      <w:pPr>
        <w:autoSpaceDN w:val="0"/>
        <w:autoSpaceDE w:val="0"/>
        <w:widowControl/>
        <w:spacing w:line="260" w:lineRule="exact" w:before="3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carbine. I am simply captivated by your purity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heart. But why blame khadi and the spinning-wheel? Of course,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didn’t mind your having acted as you thought proper.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 thus you will discover the truth by and by. If on further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reflection you think you can stick to khadi and the spinning-wheel, </w:t>
      </w:r>
      <w:r>
        <w:rPr>
          <w:rFonts w:ascii="Times" w:hAnsi="Times" w:eastAsia="Times"/>
          <w:b w:val="0"/>
          <w:i w:val="0"/>
          <w:color w:val="000000"/>
          <w:sz w:val="22"/>
        </w:rPr>
        <w:t>please do so. Do however what your conscience tells you.</w:t>
      </w:r>
    </w:p>
    <w:p>
      <w:pPr>
        <w:autoSpaceDN w:val="0"/>
        <w:autoSpaceDE w:val="0"/>
        <w:widowControl/>
        <w:spacing w:line="220" w:lineRule="exact" w:before="86" w:after="2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1354"/>
        </w:trPr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8" w:after="0"/>
              <w:ind w:left="10" w:right="172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AIDYAJI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A.I.S.A. 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HADI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HANDAR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396 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ALBADEVI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OAD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OMBAY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5746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417. LETTER TO SUSHILA NAYYAR</w:t>
      </w:r>
    </w:p>
    <w:p>
      <w:pPr>
        <w:autoSpaceDN w:val="0"/>
        <w:autoSpaceDE w:val="0"/>
        <w:widowControl/>
        <w:spacing w:line="270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10,1941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SUSHILA,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letter from you today. But there is one from Devdas.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from it that Ba’s health is improving. I hope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improvement will continue and as you expect, she will return here in </w:t>
      </w:r>
      <w:r>
        <w:rPr>
          <w:rFonts w:ascii="Times" w:hAnsi="Times" w:eastAsia="Times"/>
          <w:b w:val="0"/>
          <w:i w:val="0"/>
          <w:color w:val="000000"/>
          <w:sz w:val="22"/>
        </w:rPr>
        <w:t>better health than when she left.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receive this on the 12th. Your examination also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commence on the 12th. Which of these statements is going to be true? </w:t>
      </w:r>
      <w:r>
        <w:rPr>
          <w:rFonts w:ascii="Times" w:hAnsi="Times" w:eastAsia="Times"/>
          <w:b w:val="0"/>
          <w:i w:val="0"/>
          <w:color w:val="000000"/>
          <w:sz w:val="22"/>
        </w:rPr>
        <w:t>Durgabehn is fine. So am I.</w:t>
      </w:r>
    </w:p>
    <w:p>
      <w:pPr>
        <w:autoSpaceDN w:val="0"/>
        <w:autoSpaceDE w:val="0"/>
        <w:widowControl/>
        <w:spacing w:line="22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Dr. Sushila Nayyar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80 : 28 DECEMBER, 1940 - 17 AUGUST, 1941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237</w:t>
      </w:r>
    </w:p>
    <w:p>
      <w:pPr>
        <w:sectPr>
          <w:pgSz w:w="9360" w:h="12960"/>
          <w:pgMar w:top="72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418. LETTER TO PREMABEHN KANTAK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11,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PREMA,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time I have delayed in replying to you. There is heavy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pressure of work, and, moreover, your letter lay buried in a heap of </w:t>
      </w:r>
      <w:r>
        <w:rPr>
          <w:rFonts w:ascii="Times" w:hAnsi="Times" w:eastAsia="Times"/>
          <w:b w:val="0"/>
          <w:i w:val="0"/>
          <w:color w:val="000000"/>
          <w:sz w:val="22"/>
        </w:rPr>
        <w:t>other letters.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do get reports about that place.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keep excellent health.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Everybody is being severely tested.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Amtul Salaam is always in poor health. Ba is in Delhi and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rather weak just now. Sushila is looking after her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utmost care. She is hopeful that Ba will get well. I have sent Lilavati to </w:t>
      </w:r>
      <w:r>
        <w:rPr>
          <w:rFonts w:ascii="Times" w:hAnsi="Times" w:eastAsia="Times"/>
          <w:b w:val="0"/>
          <w:i w:val="0"/>
          <w:color w:val="000000"/>
          <w:sz w:val="22"/>
        </w:rPr>
        <w:t>help in looking after her.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Mahadev, who has gone to Ahmedabad, is now expected back </w:t>
      </w:r>
      <w:r>
        <w:rPr>
          <w:rFonts w:ascii="Times" w:hAnsi="Times" w:eastAsia="Times"/>
          <w:b w:val="0"/>
          <w:i w:val="0"/>
          <w:color w:val="000000"/>
          <w:sz w:val="22"/>
        </w:rPr>
        <w:t>on the 13th.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sure all the women there spin as much as possible. I hope </w:t>
      </w:r>
      <w:r>
        <w:rPr>
          <w:rFonts w:ascii="Times" w:hAnsi="Times" w:eastAsia="Times"/>
          <w:b w:val="0"/>
          <w:i w:val="0"/>
          <w:color w:val="000000"/>
          <w:sz w:val="22"/>
        </w:rPr>
        <w:t>the prayers are going on well.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10419. Also C.W. 6858.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Premabehn Kantak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419. LETTER TO RANCHHODLAL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11,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RANCHHODLAL,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got your letter. I am doing the best I can.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42" w:after="0"/>
        <w:ind w:left="0" w:right="11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742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3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420. LETTER TO DR. S. K. VAIDYA</w:t>
      </w:r>
    </w:p>
    <w:p>
      <w:pPr>
        <w:autoSpaceDN w:val="0"/>
        <w:autoSpaceDE w:val="0"/>
        <w:widowControl/>
        <w:spacing w:line="270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11,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VAIDYA,</w:t>
      </w:r>
    </w:p>
    <w:p>
      <w:pPr>
        <w:autoSpaceDN w:val="0"/>
        <w:autoSpaceDE w:val="0"/>
        <w:widowControl/>
        <w:spacing w:line="28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don’t think any purpose will be served by sending the papers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magistrate and to the Secretary to the Governor. You are angry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moment. Please calm down a little. Stop writing and speaking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look deeper into yourself. You may, if you wish, come here for a </w:t>
      </w:r>
      <w:r>
        <w:rPr>
          <w:rFonts w:ascii="Times" w:hAnsi="Times" w:eastAsia="Times"/>
          <w:b w:val="0"/>
          <w:i w:val="0"/>
          <w:color w:val="000000"/>
          <w:sz w:val="22"/>
        </w:rPr>
        <w:t>day or two and recover your peace of mind.</w:t>
      </w:r>
    </w:p>
    <w:p>
      <w:pPr>
        <w:autoSpaceDN w:val="0"/>
        <w:autoSpaceDE w:val="0"/>
        <w:widowControl/>
        <w:spacing w:line="22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5747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421. LETTER TO SUSHILA NAYYAR</w:t>
      </w:r>
    </w:p>
    <w:p>
      <w:pPr>
        <w:autoSpaceDN w:val="0"/>
        <w:autoSpaceDE w:val="0"/>
        <w:widowControl/>
        <w:spacing w:line="270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11,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SUSHILA,</w:t>
      </w:r>
    </w:p>
    <w:p>
      <w:pPr>
        <w:autoSpaceDN w:val="0"/>
        <w:autoSpaceDE w:val="0"/>
        <w:widowControl/>
        <w:spacing w:line="28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letter from anybody today. You may have gone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Lahore. Still I am sending this letter. The enclosed cutting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useful to you. It had been crossed, but when I noticed it, I cut it out </w:t>
      </w:r>
      <w:r>
        <w:rPr>
          <w:rFonts w:ascii="Times" w:hAnsi="Times" w:eastAsia="Times"/>
          <w:b w:val="0"/>
          <w:i w:val="0"/>
          <w:color w:val="000000"/>
          <w:sz w:val="22"/>
        </w:rPr>
        <w:t>for you. Ba must be well.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Things are going on well here.</w:t>
      </w:r>
    </w:p>
    <w:p>
      <w:pPr>
        <w:autoSpaceDN w:val="0"/>
        <w:autoSpaceDE w:val="0"/>
        <w:widowControl/>
        <w:spacing w:line="220" w:lineRule="exact" w:before="86" w:after="2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588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80" w:lineRule="exact" w:before="2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are regularly guiding Tari. She has chronic </w:t>
      </w:r>
      <w:r>
        <w:rPr>
          <w:rFonts w:ascii="Times" w:hAnsi="Times" w:eastAsia="Times"/>
          <w:b w:val="0"/>
          <w:i w:val="0"/>
          <w:color w:val="000000"/>
          <w:sz w:val="22"/>
        </w:rPr>
        <w:t>indigestion. She says she keeps writing to you.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Dr. Sushila Nayyar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0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80 : 28 DECEMBER, 1940 - 17 AUGUST, 1941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239</w:t>
      </w:r>
    </w:p>
    <w:p>
      <w:pPr>
        <w:sectPr>
          <w:pgSz w:w="9360" w:h="12960"/>
          <w:pgMar w:top="72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422. LETTER TO RAMMANOHAR LOHIA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11,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BHAL RAMMANOHAR,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very glad to have your letter. I have written to Haridattaji. </w:t>
      </w:r>
      <w:r>
        <w:rPr>
          <w:rFonts w:ascii="Times" w:hAnsi="Times" w:eastAsia="Times"/>
          <w:b w:val="0"/>
          <w:i w:val="0"/>
          <w:color w:val="000000"/>
          <w:sz w:val="22"/>
        </w:rPr>
        <w:t>It is good that almost everyone spins. Your father’s journeys con-</w:t>
      </w:r>
      <w:r>
        <w:rPr>
          <w:rFonts w:ascii="Times" w:hAnsi="Times" w:eastAsia="Times"/>
          <w:b w:val="0"/>
          <w:i w:val="0"/>
          <w:color w:val="000000"/>
          <w:sz w:val="22"/>
        </w:rPr>
        <w:t>tinue. He keeps sending me his diary. My blessings to everyone.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22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ANDHI 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423. LETTER TO BRIJKRISHNA CHANDIWALA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11, l941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BRIJKRISHNA,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have all your letters. Mahadevbhai has been regularly answer-</w:t>
      </w:r>
      <w:r>
        <w:rPr>
          <w:rFonts w:ascii="Times" w:hAnsi="Times" w:eastAsia="Times"/>
          <w:b w:val="0"/>
          <w:i w:val="0"/>
          <w:color w:val="000000"/>
          <w:sz w:val="22"/>
        </w:rPr>
        <w:t>ing them. It is strange that you have not received his letters.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understood all your problems. We should work according </w:t>
      </w:r>
      <w:r>
        <w:rPr>
          <w:rFonts w:ascii="Times" w:hAnsi="Times" w:eastAsia="Times"/>
          <w:b w:val="0"/>
          <w:i w:val="0"/>
          <w:color w:val="000000"/>
          <w:sz w:val="22"/>
        </w:rPr>
        <w:t>to our lights. The result is in the hands of God.</w:t>
      </w:r>
    </w:p>
    <w:p>
      <w:pPr>
        <w:autoSpaceDN w:val="0"/>
        <w:autoSpaceDE w:val="0"/>
        <w:widowControl/>
        <w:spacing w:line="28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good that your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 is going on. I wish that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way Koran classes were also held, and we respect each other’s </w:t>
      </w:r>
      <w:r>
        <w:rPr>
          <w:rFonts w:ascii="Times" w:hAnsi="Times" w:eastAsia="Times"/>
          <w:b w:val="0"/>
          <w:i w:val="0"/>
          <w:color w:val="000000"/>
          <w:sz w:val="22"/>
        </w:rPr>
        <w:t>religion.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Bhai Farid’s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letter. I am not replying separately. His speed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improved. It is good that all of them are learning both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scripts—Devanagari and Urdu—and also Hindi and Urdu styles. I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result very heartening. We should be so equipped as to read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with ease both Hindi and Urdu. Congressmen in particular ought </w:t>
      </w:r>
      <w:r>
        <w:rPr>
          <w:rFonts w:ascii="Times" w:hAnsi="Times" w:eastAsia="Times"/>
          <w:b w:val="0"/>
          <w:i w:val="0"/>
          <w:color w:val="000000"/>
          <w:sz w:val="22"/>
        </w:rPr>
        <w:t>to do this much.</w:t>
      </w:r>
    </w:p>
    <w:p>
      <w:pPr>
        <w:autoSpaceDN w:val="0"/>
        <w:tabs>
          <w:tab w:pos="550" w:val="left"/>
          <w:tab w:pos="271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for Behn Satyawatiji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is as usual. She wrote that she would </w:t>
      </w:r>
      <w:r>
        <w:rPr>
          <w:rFonts w:ascii="Times" w:hAnsi="Times" w:eastAsia="Times"/>
          <w:b w:val="0"/>
          <w:i w:val="0"/>
          <w:color w:val="000000"/>
          <w:sz w:val="22"/>
        </w:rPr>
        <w:t>come to Sevagram some time. I hope she will do so after summer.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quite all right.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Vandemataram </w:t>
      </w:r>
      <w:r>
        <w:rPr>
          <w:rFonts w:ascii="Times" w:hAnsi="Times" w:eastAsia="Times"/>
          <w:b w:val="0"/>
          <w:i w:val="0"/>
          <w:color w:val="000000"/>
          <w:sz w:val="22"/>
        </w:rPr>
        <w:t>or blessings to all.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was in Bareilly Central Jail.</w:t>
      </w:r>
    </w:p>
    <w:p>
      <w:pPr>
        <w:autoSpaceDN w:val="0"/>
        <w:autoSpaceDE w:val="0"/>
        <w:widowControl/>
        <w:spacing w:line="220" w:lineRule="exact" w:before="20" w:after="0"/>
        <w:ind w:left="550" w:right="288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Farid Ansari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Grand-daughter of Swami Shraddhanand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are keeping good health.</w:t>
      </w:r>
    </w:p>
    <w:p>
      <w:pPr>
        <w:autoSpaceDN w:val="0"/>
        <w:autoSpaceDE w:val="0"/>
        <w:widowControl/>
        <w:spacing w:line="22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2485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424. LETTER TO S. N. CHATTERJEE</w:t>
      </w:r>
    </w:p>
    <w:p>
      <w:pPr>
        <w:autoSpaceDN w:val="0"/>
        <w:autoSpaceDE w:val="0"/>
        <w:widowControl/>
        <w:spacing w:line="224" w:lineRule="exact" w:before="108" w:after="0"/>
        <w:ind w:left="5190" w:right="0" w:hanging="5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12, 1941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SAILEN,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You write very carelessly. You make avoidable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mistakes. You even omit your pronouns. If you are as slovenly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work as you are in writing to me, you will fail. Janaki Devi is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Nagpur at Shri Mehta’s. You may give the book to her to be sent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I shall then see what other book to send you.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2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Father does write to me. I am dissatisfied. But you need not </w:t>
      </w:r>
      <w:r>
        <w:rPr>
          <w:rFonts w:ascii="Times" w:hAnsi="Times" w:eastAsia="Times"/>
          <w:b w:val="0"/>
          <w:i w:val="0"/>
          <w:color w:val="000000"/>
          <w:sz w:val="22"/>
        </w:rPr>
        <w:t>bother about it. He is otherwise well.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5"/>
        <w:gridCol w:w="3255"/>
      </w:tblGrid>
      <w:tr>
        <w:trPr>
          <w:trHeight w:hRule="exact" w:val="846"/>
        </w:trPr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Love.</w:t>
            </w:r>
          </w:p>
          <w:p>
            <w:pPr>
              <w:autoSpaceDN w:val="0"/>
              <w:autoSpaceDE w:val="0"/>
              <w:widowControl/>
              <w:spacing w:line="240" w:lineRule="exact" w:before="2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photostat: C.W. 10305. Courtesy: Amrita Lal Chatterjee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6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425. LETTER TO PRABHAVATI</w:t>
      </w:r>
    </w:p>
    <w:p>
      <w:pPr>
        <w:autoSpaceDN w:val="0"/>
        <w:autoSpaceDE w:val="0"/>
        <w:widowControl/>
        <w:spacing w:line="270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12,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PRABHA,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 have not yet received Jayaprakash’s.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seen the resolution passed by the Socialists? Who were they?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you worry? Whatever is to happen will happen. We can only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best. I am all right. The fast has no after-effect. Ba is better. She is </w:t>
      </w:r>
      <w:r>
        <w:rPr>
          <w:rFonts w:ascii="Times" w:hAnsi="Times" w:eastAsia="Times"/>
          <w:b w:val="0"/>
          <w:i w:val="0"/>
          <w:color w:val="000000"/>
          <w:sz w:val="22"/>
        </w:rPr>
        <w:t>still in Delhi. I have sent Lilavati there.</w:t>
      </w:r>
    </w:p>
    <w:p>
      <w:pPr>
        <w:autoSpaceDN w:val="0"/>
        <w:autoSpaceDE w:val="0"/>
        <w:widowControl/>
        <w:spacing w:line="22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3559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Nagpur where he had been sent for training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According to Amrita Lal Chatterjee, Gandhiji used to send books, news-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papers, etc., to the addressee in order to improve his knowledge. The addressee then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submitted a synopsis of his study to be corrected by Gandhiji. Sometimes Gandhiji </w:t>
      </w:r>
      <w:r>
        <w:rPr>
          <w:rFonts w:ascii="Times" w:hAnsi="Times" w:eastAsia="Times"/>
          <w:b w:val="0"/>
          <w:i w:val="0"/>
          <w:color w:val="000000"/>
          <w:sz w:val="18"/>
        </w:rPr>
        <w:t>got them corrected by Amrit Kaur.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80 : 28 DECEMBER, 1940 - 17 AUGUST, 1941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241</w:t>
      </w:r>
    </w:p>
    <w:p>
      <w:pPr>
        <w:sectPr>
          <w:pgSz w:w="9360" w:h="12960"/>
          <w:pgMar w:top="52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426. LETTER TO SUSHILA NAYYAR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12,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SUSHILA,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perfect letter. The letter from Devdas scared me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that I sent a telegram leaving it all to you. Even though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asked for a telegraphic reply, I did expect one. But now it is an </w:t>
      </w:r>
      <w:r>
        <w:rPr>
          <w:rFonts w:ascii="Times" w:hAnsi="Times" w:eastAsia="Times"/>
          <w:b w:val="0"/>
          <w:i w:val="0"/>
          <w:color w:val="000000"/>
          <w:sz w:val="22"/>
        </w:rPr>
        <w:t>old story.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Now you alone will bring Ba.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what about your examination? What utter chaos! I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seen such a thing anywhere. On what basis did Lazarus say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examination would be held on the 12th? Even if the examination is </w:t>
      </w:r>
      <w:r>
        <w:rPr>
          <w:rFonts w:ascii="Times" w:hAnsi="Times" w:eastAsia="Times"/>
          <w:b w:val="0"/>
          <w:i w:val="0"/>
          <w:color w:val="000000"/>
          <w:sz w:val="22"/>
        </w:rPr>
        <w:t>not held this month, will you be able to ask for long leave in June?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Lilavati that I have received her letter. Coax her to study. I </w:t>
      </w:r>
      <w:r>
        <w:rPr>
          <w:rFonts w:ascii="Times" w:hAnsi="Times" w:eastAsia="Times"/>
          <w:b w:val="0"/>
          <w:i w:val="0"/>
          <w:color w:val="000000"/>
          <w:sz w:val="22"/>
        </w:rPr>
        <w:t>do not like that she should lose three months without study.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Jamnalalji has fallen ill. I have sent Das. He was under Das’s </w:t>
      </w:r>
      <w:r>
        <w:rPr>
          <w:rFonts w:ascii="Times" w:hAnsi="Times" w:eastAsia="Times"/>
          <w:b w:val="0"/>
          <w:i w:val="0"/>
          <w:color w:val="000000"/>
          <w:sz w:val="22"/>
        </w:rPr>
        <w:t>treatment. He has difficulty in passing urine.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427. LETTER TO KRISHNACHANDRA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12,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KRISHNACHANDRA,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Yes, it is your job to get things for the kitchen, and decide what </w:t>
      </w:r>
      <w:r>
        <w:rPr>
          <w:rFonts w:ascii="Times" w:hAnsi="Times" w:eastAsia="Times"/>
          <w:b w:val="0"/>
          <w:i w:val="0"/>
          <w:color w:val="000000"/>
          <w:sz w:val="22"/>
        </w:rPr>
        <w:t>to get.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About the guests, what you say is correct.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also correct regarding kitchen cleanliness, etc.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incur some out-of-the-way expense the Committee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consulted. The expenses will be debited to the accounts falling within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sphere. These will be endorsed by you. But the manager can </w:t>
      </w:r>
      <w:r>
        <w:rPr>
          <w:rFonts w:ascii="Times" w:hAnsi="Times" w:eastAsia="Times"/>
          <w:b w:val="0"/>
          <w:i w:val="0"/>
          <w:color w:val="000000"/>
          <w:sz w:val="22"/>
        </w:rPr>
        <w:t>endorse them only in your absence.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your duty to distribute to various people the work 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charge. The same people can work in other departments also. You </w:t>
      </w:r>
      <w:r>
        <w:rPr>
          <w:rFonts w:ascii="Times" w:hAnsi="Times" w:eastAsia="Times"/>
          <w:b w:val="0"/>
          <w:i w:val="0"/>
          <w:color w:val="000000"/>
          <w:sz w:val="22"/>
        </w:rPr>
        <w:t>should arrange for this with the head of the other department.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that our duty is to discharge the responsibility.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authority we need to discharge it will come by itself. This </w:t>
      </w:r>
      <w:r>
        <w:rPr>
          <w:rFonts w:ascii="Times" w:hAnsi="Times" w:eastAsia="Times"/>
          <w:b w:val="0"/>
          <w:i w:val="0"/>
          <w:color w:val="000000"/>
          <w:sz w:val="22"/>
        </w:rPr>
        <w:t>has been my experience throughout the last fifty years.</w:t>
      </w:r>
    </w:p>
    <w:p>
      <w:pPr>
        <w:autoSpaceDN w:val="0"/>
        <w:autoSpaceDE w:val="0"/>
        <w:widowControl/>
        <w:spacing w:line="260" w:lineRule="exact" w:before="40" w:after="6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have to arrange your work in such a way that a definite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is kept for supervising cleanliness. At that time you should have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small bucket, a shovel and a broomstick. The regular work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by others. But whatever faults you come across at the time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inspection you will yourself do as best as you can and draw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attention of the persons concerned. You will not try to do the bulk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 yourself, and whatever you can conveniently do, you will not </w:t>
      </w:r>
      <w:r>
        <w:rPr>
          <w:rFonts w:ascii="Times" w:hAnsi="Times" w:eastAsia="Times"/>
          <w:b w:val="0"/>
          <w:i w:val="0"/>
          <w:color w:val="000000"/>
          <w:sz w:val="22"/>
        </w:rPr>
        <w:t>allot to others.</w:t>
      </w:r>
    </w:p>
    <w:p>
      <w:pPr>
        <w:sectPr>
          <w:pgSz w:w="9360" w:h="12960"/>
          <w:pgMar w:top="53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Show this to Chimanlal</w:t>
      </w:r>
    </w:p>
    <w:p>
      <w:pPr>
        <w:sectPr>
          <w:type w:val="continuous"/>
          <w:pgSz w:w="9360" w:h="12960"/>
          <w:pgMar w:top="534" w:right="1412" w:bottom="478" w:left="1440" w:header="720" w:footer="720" w:gutter="0"/>
          <w:cols w:num="2" w:equalWidth="0">
            <w:col w:w="2668" w:space="0"/>
            <w:col w:w="3839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728"/>
        <w:ind w:left="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also your letter.</w:t>
      </w:r>
    </w:p>
    <w:p>
      <w:pPr>
        <w:sectPr>
          <w:type w:val="nextColumn"/>
          <w:pgSz w:w="9360" w:h="12960"/>
          <w:pgMar w:top="534" w:right="1412" w:bottom="478" w:left="1440" w:header="720" w:footer="720" w:gutter="0"/>
          <w:cols w:num="2" w:equalWidth="0">
            <w:col w:w="2668" w:space="0"/>
            <w:col w:w="3839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4387</w:t>
      </w:r>
    </w:p>
    <w:p>
      <w:pPr>
        <w:autoSpaceDN w:val="0"/>
        <w:autoSpaceDE w:val="0"/>
        <w:widowControl/>
        <w:spacing w:line="292" w:lineRule="exact" w:before="402" w:after="206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428. LETTER TO MIRABEHN</w:t>
      </w:r>
    </w:p>
    <w:p>
      <w:pPr>
        <w:sectPr>
          <w:type w:val="continuous"/>
          <w:pgSz w:w="9360" w:h="12960"/>
          <w:pgMar w:top="53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Unrevised </w:t>
      </w:r>
    </w:p>
    <w:p>
      <w:pPr>
        <w:autoSpaceDN w:val="0"/>
        <w:autoSpaceDE w:val="0"/>
        <w:widowControl/>
        <w:spacing w:line="212" w:lineRule="exact" w:before="4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sectPr>
          <w:type w:val="continuous"/>
          <w:pgSz w:w="9360" w:h="12960"/>
          <w:pgMar w:top="534" w:right="1412" w:bottom="478" w:left="1440" w:header="720" w:footer="720" w:gutter="0"/>
          <w:cols w:num="2" w:equalWidth="0">
            <w:col w:w="2748" w:space="0"/>
            <w:col w:w="3759" w:space="0"/>
          </w:cols>
          <w:docGrid w:linePitch="360"/>
        </w:sectPr>
      </w:pPr>
    </w:p>
    <w:p>
      <w:pPr>
        <w:autoSpaceDN w:val="0"/>
        <w:tabs>
          <w:tab w:pos="2442" w:val="left"/>
        </w:tabs>
        <w:autoSpaceDE w:val="0"/>
        <w:widowControl/>
        <w:spacing w:line="284" w:lineRule="exact" w:before="0" w:after="388"/>
        <w:ind w:left="17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May 13, 1941</w:t>
      </w:r>
    </w:p>
    <w:p>
      <w:pPr>
        <w:sectPr>
          <w:type w:val="nextColumn"/>
          <w:pgSz w:w="9360" w:h="12960"/>
          <w:pgMar w:top="534" w:right="1412" w:bottom="478" w:left="1440" w:header="720" w:footer="720" w:gutter="0"/>
          <w:cols w:num="2" w:equalWidth="0">
            <w:col w:w="2748" w:space="0"/>
            <w:col w:w="3759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plan of disbandment reads well but means little.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cowshed is separate but Balvantsinha is not. The dairy is separate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Parnerkar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not. The thing is that the world is inseparable from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more Bhansalis than one. They all do not behave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handsomely as he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does. But there they are. You have not gone deeper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the thing. It is not the kitchen that is worrying me. The growth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spontaneous and the destruction or the reshaping will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likewise. I can only help the process. Everywhere I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overwhelmed. The Rajkot home gave place to the Bombay home.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to the Natal Home, the latter again to Bombay, then two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Johannesburg, then Phoenix, Tolstoy Farm, back to Phoenix,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Kochrab, Sabarmati, Maganwadi and Sevagram. I have omitted the </w:t>
      </w:r>
      <w:r>
        <w:rPr>
          <w:rFonts w:ascii="Times" w:hAnsi="Times" w:eastAsia="Times"/>
          <w:b w:val="0"/>
          <w:i w:val="0"/>
          <w:color w:val="000000"/>
          <w:sz w:val="22"/>
        </w:rPr>
        <w:t>intermediate shifts. All came in their due course. Heaven only knows</w:t>
      </w:r>
    </w:p>
    <w:p>
      <w:pPr>
        <w:autoSpaceDN w:val="0"/>
        <w:autoSpaceDE w:val="0"/>
        <w:widowControl/>
        <w:spacing w:line="220" w:lineRule="exact" w:before="288" w:after="0"/>
        <w:ind w:left="550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Chimanlal Shah, Manager, Sevagram Ashram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Y. M. Parnerkar, a dairy expert at Sevagram Ashram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J. P. Bhansali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80 : 28 DECEMBER, 1940 - 17 AUGUST, 1941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243</w:t>
      </w:r>
    </w:p>
    <w:p>
      <w:pPr>
        <w:sectPr>
          <w:type w:val="continuous"/>
          <w:pgSz w:w="9360" w:h="12960"/>
          <w:pgMar w:top="53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44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I am to be flung again. No, my safety lies in praying and </w:t>
      </w:r>
      <w:r>
        <w:rPr>
          <w:rFonts w:ascii="Times" w:hAnsi="Times" w:eastAsia="Times"/>
          <w:b w:val="0"/>
          <w:i w:val="0"/>
          <w:color w:val="000000"/>
          <w:sz w:val="22"/>
        </w:rPr>
        <w:t>waiting. “Lead Thou me on.”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seen the paragraph about you, you cannot be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hiding, unless you do as the anchorites do, which is absurd and </w:t>
      </w:r>
      <w:r>
        <w:rPr>
          <w:rFonts w:ascii="Times" w:hAnsi="Times" w:eastAsia="Times"/>
          <w:b w:val="0"/>
          <w:i w:val="0"/>
          <w:color w:val="000000"/>
          <w:sz w:val="22"/>
        </w:rPr>
        <w:t>unthinkable.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Mahadev returns tomorrow.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P’s class is for the vacation. It will close about 10th June, I </w:t>
      </w:r>
      <w:r>
        <w:rPr>
          <w:rFonts w:ascii="Times" w:hAnsi="Times" w:eastAsia="Times"/>
          <w:b w:val="0"/>
          <w:i w:val="0"/>
          <w:color w:val="000000"/>
          <w:sz w:val="22"/>
        </w:rPr>
        <w:t>expect.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6479. Courtesy: Mirabehn. Also G.N. 9874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429. LETTER TO PADMAJA NAIDU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 C. P.,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13, 1941</w:t>
      </w:r>
    </w:p>
    <w:p>
      <w:pPr>
        <w:autoSpaceDN w:val="0"/>
        <w:tabs>
          <w:tab w:pos="550" w:val="left"/>
          <w:tab w:pos="3410" w:val="left"/>
        </w:tabs>
        <w:autoSpaceDE w:val="0"/>
        <w:widowControl/>
        <w:spacing w:line="260" w:lineRule="exact" w:before="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‘SLAVE’,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‘Handsome is that handsome does’. J. H. has gone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appearance of the exterior. The imposing case was nonsense.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Remove the nonsense and the bare </w:t>
      </w:r>
      <w:r>
        <w:rPr>
          <w:rFonts w:ascii="Times" w:hAnsi="Times" w:eastAsia="Times"/>
          <w:b w:val="0"/>
          <w:i/>
          <w:color w:val="000000"/>
          <w:sz w:val="22"/>
        </w:rPr>
        <w:t>dhanush 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the cheapest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most efficient thing going. It is cheaper than the original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cannot easily go out of order and is so incredibly simple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spinner can adjust it, not so the vertical wheel 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horizontal. I touch no other. After having said this, let me admitthat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solid charkha has its special merits. But putting all things together,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dhanush takli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consider the best.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will pass on this to J.H.</w:t>
      </w:r>
    </w:p>
    <w:p>
      <w:pPr>
        <w:autoSpaceDN w:val="0"/>
        <w:tabs>
          <w:tab w:pos="550" w:val="left"/>
          <w:tab w:pos="33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riots are a wicked thing.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Evidently we have to go through </w:t>
      </w:r>
      <w:r>
        <w:rPr>
          <w:rFonts w:ascii="Times" w:hAnsi="Times" w:eastAsia="Times"/>
          <w:b w:val="0"/>
          <w:i w:val="0"/>
          <w:color w:val="000000"/>
          <w:sz w:val="22"/>
        </w:rPr>
        <w:t>the purgatory.</w:t>
      </w:r>
    </w:p>
    <w:p>
      <w:pPr>
        <w:autoSpaceDN w:val="0"/>
        <w:autoSpaceDE w:val="0"/>
        <w:widowControl/>
        <w:spacing w:line="294" w:lineRule="exact" w:before="0" w:after="2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How is the old dame? And how are you?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612"/>
        </w:trPr>
        <w:tc>
          <w:tcPr>
            <w:tcW w:type="dxa" w:w="2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Love.</w:t>
            </w:r>
          </w:p>
        </w:tc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6" w:after="0"/>
              <w:ind w:left="0" w:right="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LAVE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-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DRIVER</w:t>
            </w:r>
          </w:p>
        </w:tc>
      </w:tr>
    </w:tbl>
    <w:p>
      <w:pPr>
        <w:autoSpaceDN w:val="0"/>
        <w:autoSpaceDE w:val="0"/>
        <w:widowControl/>
        <w:spacing w:line="240" w:lineRule="exact" w:before="180" w:after="0"/>
        <w:ind w:left="10" w:right="46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ADMAJA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AIDU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Z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AHEER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ANZIL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ED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ILLS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YDERABAD</w:t>
      </w:r>
      <w:r>
        <w:rPr>
          <w:rFonts w:ascii="Times" w:hAnsi="Times" w:eastAsia="Times"/>
          <w:b w:val="0"/>
          <w:i w:val="0"/>
          <w:color w:val="000000"/>
          <w:sz w:val="20"/>
        </w:rPr>
        <w:t>, D</w:t>
      </w:r>
      <w:r>
        <w:rPr>
          <w:rFonts w:ascii="Times" w:hAnsi="Times" w:eastAsia="Times"/>
          <w:b w:val="0"/>
          <w:i w:val="0"/>
          <w:color w:val="000000"/>
          <w:sz w:val="16"/>
        </w:rPr>
        <w:t>ECCAN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Padmaja Naidu Papers. Courtesy: Nehru Memorial Museum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Library</w:t>
      </w:r>
    </w:p>
    <w:p>
      <w:pPr>
        <w:autoSpaceDN w:val="0"/>
        <w:autoSpaceDE w:val="0"/>
        <w:widowControl/>
        <w:spacing w:line="220" w:lineRule="exact" w:before="260" w:after="0"/>
        <w:ind w:left="550" w:right="2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“Instructions to Satyagrahis”, 17-6-1941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There had been communal riots in Dacca, Ahmedabad, Bombay and Bihar.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430. LETTER TO LILAVATI ASAR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 C. P.,</w:t>
      </w:r>
    </w:p>
    <w:p>
      <w:pPr>
        <w:autoSpaceDN w:val="0"/>
        <w:autoSpaceDE w:val="0"/>
        <w:widowControl/>
        <w:spacing w:line="270" w:lineRule="exact" w:before="1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13,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LILA,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were supposed to write to me daily. Would it be futile to </w:t>
      </w:r>
      <w:r>
        <w:rPr>
          <w:rFonts w:ascii="Times" w:hAnsi="Times" w:eastAsia="Times"/>
          <w:b w:val="0"/>
          <w:i w:val="0"/>
          <w:color w:val="000000"/>
          <w:sz w:val="22"/>
        </w:rPr>
        <w:t>hope for this from you?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 fruit you have sent, the apples are no good. Half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are rotten. Who bought them? Surely Janakibehn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>have had them sent if they were not good?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Termites had invaded your clock. A. S. has removed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termites and put the clock in your suitcase after cleaning. Did you </w:t>
      </w:r>
      <w:r>
        <w:rPr>
          <w:rFonts w:ascii="Times" w:hAnsi="Times" w:eastAsia="Times"/>
          <w:b w:val="0"/>
          <w:i w:val="0"/>
          <w:color w:val="000000"/>
          <w:sz w:val="22"/>
        </w:rPr>
        <w:t>leave your suitcase open?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What about tea?</w:t>
      </w:r>
    </w:p>
    <w:p>
      <w:pPr>
        <w:autoSpaceDN w:val="0"/>
        <w:autoSpaceDE w:val="0"/>
        <w:widowControl/>
        <w:spacing w:line="22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431. LETTER TO SUSHILA NAYYAR</w:t>
      </w:r>
    </w:p>
    <w:p>
      <w:pPr>
        <w:autoSpaceDN w:val="0"/>
        <w:autoSpaceDE w:val="0"/>
        <w:widowControl/>
        <w:spacing w:line="270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13,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SUSHILA,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Enclosed is a letter from Balkrishna. It deserves to be given </w:t>
      </w:r>
      <w:r>
        <w:rPr>
          <w:rFonts w:ascii="Times" w:hAnsi="Times" w:eastAsia="Times"/>
          <w:b w:val="0"/>
          <w:i w:val="0"/>
          <w:color w:val="000000"/>
          <w:sz w:val="22"/>
        </w:rPr>
        <w:t>thought. If you have something to suggest, do so.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seems Tari’s affair is not fully settled.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Everything is all right here.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news from you today. I do not remember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your letters on two consecutive days. It is futile to ask you </w:t>
      </w:r>
      <w:r>
        <w:rPr>
          <w:rFonts w:ascii="Times" w:hAnsi="Times" w:eastAsia="Times"/>
          <w:b w:val="0"/>
          <w:i w:val="0"/>
          <w:color w:val="000000"/>
          <w:sz w:val="22"/>
        </w:rPr>
        <w:t>about your examination. Let us see when it is held.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Mahadev will come tomorrow.</w:t>
      </w:r>
    </w:p>
    <w:p>
      <w:pPr>
        <w:autoSpaceDN w:val="0"/>
        <w:autoSpaceDE w:val="0"/>
        <w:widowControl/>
        <w:spacing w:line="22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Dr. Sushila Nayyar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80 : 28 DECEMBER, 1940 - 17 AUGUST, 1941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245</w:t>
      </w:r>
    </w:p>
    <w:p>
      <w:pPr>
        <w:sectPr>
          <w:pgSz w:w="9360" w:h="12960"/>
          <w:pgMar w:top="72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432. LETTER TO KISHORELAL G. MASHRUWALA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13,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KISHORELAL,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carefully preserved the draft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Satyagraha Sathi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had prepared on August 9, 1940. I had resolved to find time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through it. I fulfilled my resolve today, if only to respect your </w:t>
      </w:r>
      <w:r>
        <w:rPr>
          <w:rFonts w:ascii="Times" w:hAnsi="Times" w:eastAsia="Times"/>
          <w:b w:val="0"/>
          <w:i w:val="0"/>
          <w:color w:val="000000"/>
          <w:sz w:val="22"/>
        </w:rPr>
        <w:t>enthusiasm and selfless labour.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experienced such disappointments regarding the Ashram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have lost all interest in embarking on new ventures. I do wish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some of you should set up a brotherhood during, or even after, </w:t>
      </w:r>
      <w:r>
        <w:rPr>
          <w:rFonts w:ascii="Times" w:hAnsi="Times" w:eastAsia="Times"/>
          <w:b w:val="0"/>
          <w:i w:val="0"/>
          <w:color w:val="000000"/>
          <w:sz w:val="22"/>
        </w:rPr>
        <w:t>my lifetime. Let it be just a few in the beginning.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supplement is useful. It gives good guidance. It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touched up and published even now. I have deleted two clauses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page 6. I did not think it necessary to list the different types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as they are countless. Moreover, the ones you have cited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superficial examples. Violence lies latent in our hearts. If in my curs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cursory revision I have spoiled the draft, please make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>corrections.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understand what I mean by the cross on page 10. </w:t>
      </w:r>
      <w:r>
        <w:rPr>
          <w:rFonts w:ascii="Times" w:hAnsi="Times" w:eastAsia="Times"/>
          <w:b w:val="0"/>
          <w:i w:val="0"/>
          <w:color w:val="000000"/>
          <w:sz w:val="22"/>
        </w:rPr>
        <w:t>Appendix C becomes superfluous for the present.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10724. Courtesy: Gomatibehn Mashruwala</w:t>
      </w:r>
    </w:p>
    <w:p>
      <w:pPr>
        <w:autoSpaceDN w:val="0"/>
        <w:autoSpaceDE w:val="0"/>
        <w:widowControl/>
        <w:spacing w:line="292" w:lineRule="exact" w:before="2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433. LETTER TO RAMESHWARI NEHRU</w:t>
      </w:r>
    </w:p>
    <w:p>
      <w:pPr>
        <w:autoSpaceDN w:val="0"/>
        <w:autoSpaceDE w:val="0"/>
        <w:widowControl/>
        <w:spacing w:line="27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13, 1941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do you fall ill again and again? Those who want to 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learn the art of keeping healthy. I hope with the grace of God </w:t>
      </w:r>
      <w:r>
        <w:rPr>
          <w:rFonts w:ascii="Times" w:hAnsi="Times" w:eastAsia="Times"/>
          <w:b w:val="0"/>
          <w:i w:val="0"/>
          <w:color w:val="000000"/>
          <w:sz w:val="22"/>
        </w:rPr>
        <w:t>the tour would be completed without any hitch.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7995. Also C.W. 3092.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Rameshwari Nehru</w:t>
      </w:r>
    </w:p>
    <w:p>
      <w:pPr>
        <w:autoSpaceDN w:val="0"/>
        <w:autoSpaceDE w:val="0"/>
        <w:widowControl/>
        <w:spacing w:line="240" w:lineRule="exact" w:before="2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Satyagraha Brotherhood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434. LETTER TO KRISHNACHANDRA</w:t>
      </w:r>
    </w:p>
    <w:p>
      <w:pPr>
        <w:autoSpaceDN w:val="0"/>
        <w:autoSpaceDE w:val="0"/>
        <w:widowControl/>
        <w:spacing w:line="270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13, 1941</w:t>
      </w:r>
    </w:p>
    <w:p>
      <w:pPr>
        <w:autoSpaceDN w:val="0"/>
        <w:tabs>
          <w:tab w:pos="550" w:val="left"/>
        </w:tabs>
        <w:autoSpaceDE w:val="0"/>
        <w:widowControl/>
        <w:spacing w:line="278" w:lineRule="exact" w:before="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KRISHNACHANDRA,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Amtul Salaam wants to do some community work. Give her </w:t>
      </w:r>
      <w:r>
        <w:rPr>
          <w:rFonts w:ascii="Times" w:hAnsi="Times" w:eastAsia="Times"/>
          <w:b w:val="0"/>
          <w:i w:val="0"/>
          <w:color w:val="000000"/>
          <w:sz w:val="22"/>
        </w:rPr>
        <w:t>some if you can.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4388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435. LETTER TO LILAVATI ASAR</w:t>
      </w:r>
    </w:p>
    <w:p>
      <w:pPr>
        <w:autoSpaceDN w:val="0"/>
        <w:autoSpaceDE w:val="0"/>
        <w:widowControl/>
        <w:spacing w:line="270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14, 1941</w:t>
      </w:r>
    </w:p>
    <w:p>
      <w:pPr>
        <w:autoSpaceDN w:val="0"/>
        <w:tabs>
          <w:tab w:pos="550" w:val="left"/>
        </w:tabs>
        <w:autoSpaceDE w:val="0"/>
        <w:widowControl/>
        <w:spacing w:line="27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LILA,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Don’t worry about your weight and 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natural appetite at regular intervals. You must have </w:t>
      </w:r>
      <w:r>
        <w:rPr>
          <w:rFonts w:ascii="Times" w:hAnsi="Times" w:eastAsia="Times"/>
          <w:b w:val="0"/>
          <w:i w:val="0"/>
          <w:color w:val="000000"/>
          <w:sz w:val="22"/>
        </w:rPr>
        <w:t>started your study.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Tell Lakshmi that I got her letter.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 Tara what kind of a friend one is who does not write to her </w:t>
      </w:r>
      <w:r>
        <w:rPr>
          <w:rFonts w:ascii="Times" w:hAnsi="Times" w:eastAsia="Times"/>
          <w:b w:val="0"/>
          <w:i w:val="0"/>
          <w:color w:val="000000"/>
          <w:sz w:val="22"/>
        </w:rPr>
        <w:t>friend at all.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9379. Also C.W. 6654.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Lilavati Asar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436. LETTER TO MUNNALAL G. SHAH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14,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MUNNALAL,</w:t>
      </w:r>
    </w:p>
    <w:p>
      <w:pPr>
        <w:autoSpaceDN w:val="0"/>
        <w:autoSpaceDE w:val="0"/>
        <w:widowControl/>
        <w:spacing w:line="28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makes strange reading. It shows the limit of mental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confusion. You asked for one hundred rupees, and the sum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immediately sent. You now return it and say that if, after considering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factors, Kanchan and I feel convinced and are fully satisfied,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money may be sent back to you ! What is all this? You could have </w:t>
      </w:r>
      <w:r>
        <w:rPr>
          <w:rFonts w:ascii="Times" w:hAnsi="Times" w:eastAsia="Times"/>
          <w:b w:val="0"/>
          <w:i w:val="0"/>
          <w:color w:val="000000"/>
          <w:sz w:val="22"/>
        </w:rPr>
        <w:t>asked us whether or not we were satisfied.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80 : 28 DECEMBER, 1940 - 17 AUGUST, 1941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247</w:t>
      </w:r>
    </w:p>
    <w:p>
      <w:pPr>
        <w:sectPr>
          <w:pgSz w:w="9360" w:h="12960"/>
          <w:pgMar w:top="726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reading it, I am sending your terrible letter to Kanchan.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not coming. If now I send her, you are prepared to have 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this? You have no consideration for her feelings nor for mine.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were not to come or could not come, it was understood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Kanchan would stay there. She could have stayed. You sent her back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soon as she arrived. What is this? Your heart is not there, and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staying on. You have not got adjusted to everything there and </w:t>
      </w:r>
      <w:r>
        <w:rPr>
          <w:rFonts w:ascii="Times" w:hAnsi="Times" w:eastAsia="Times"/>
          <w:b w:val="0"/>
          <w:i w:val="0"/>
          <w:color w:val="000000"/>
          <w:sz w:val="22"/>
        </w:rPr>
        <w:t>are still obstinately clinging on. This is not right.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told anyone that you are hiding any fact or thought </w:t>
      </w:r>
      <w:r>
        <w:rPr>
          <w:rFonts w:ascii="Times" w:hAnsi="Times" w:eastAsia="Times"/>
          <w:b w:val="0"/>
          <w:i w:val="0"/>
          <w:color w:val="000000"/>
          <w:sz w:val="22"/>
        </w:rPr>
        <w:t>from me.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do not want to come to Sevagram, I learnt only from </w:t>
      </w:r>
      <w:r>
        <w:rPr>
          <w:rFonts w:ascii="Times" w:hAnsi="Times" w:eastAsia="Times"/>
          <w:b w:val="0"/>
          <w:i w:val="0"/>
          <w:color w:val="000000"/>
          <w:sz w:val="22"/>
        </w:rPr>
        <w:t>your letter.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advice is this: Ask for the hundred rupees whenever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it. If you are not interested in appearing for the examination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your health is not good, come over here and then go to some cool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place. If you wish, you can go to Bordi. If you come here, we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 quiet talk and decide what you should do. I do not agree with </w:t>
      </w:r>
      <w:r>
        <w:rPr>
          <w:rFonts w:ascii="Times" w:hAnsi="Times" w:eastAsia="Times"/>
          <w:b w:val="0"/>
          <w:i w:val="0"/>
          <w:color w:val="000000"/>
          <w:sz w:val="22"/>
        </w:rPr>
        <w:t>you that I have paid no attention to your problems.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8498. Also C.W. 7138.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Munnalal G. Shah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437. LETTER TO SUSHILA NAYYAR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14,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SUSHILA,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It is all right. Let Devdas bring Ba when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comes. About the same time you will be having your examination. </w:t>
      </w:r>
      <w:r>
        <w:rPr>
          <w:rFonts w:ascii="Times" w:hAnsi="Times" w:eastAsia="Times"/>
          <w:b w:val="0"/>
          <w:i w:val="0"/>
          <w:color w:val="000000"/>
          <w:sz w:val="22"/>
        </w:rPr>
        <w:t>You will come as soon as the examination is over.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Durgabehn is fine. What should I say about myself?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 Dr. Sushila Nayyar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0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60" w:lineRule="exact" w:before="32" w:after="0"/>
        <w:ind w:left="288" w:right="432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438. LETTER TO PRESIDENT, BENGAL PROVINCIAL </w:t>
      </w:r>
      <w:r>
        <w:rPr>
          <w:rFonts w:ascii="Times" w:hAnsi="Times" w:eastAsia="Times"/>
          <w:b w:val="0"/>
          <w:i/>
          <w:color w:val="000000"/>
          <w:sz w:val="24"/>
        </w:rPr>
        <w:t>CONGRESS COMMITTEE</w:t>
      </w:r>
    </w:p>
    <w:p>
      <w:pPr>
        <w:autoSpaceDN w:val="0"/>
        <w:autoSpaceDE w:val="0"/>
        <w:widowControl/>
        <w:spacing w:line="294" w:lineRule="exact" w:before="8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May 15, 1941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only advice I can give you at present is, that those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allowed to be outside should devote themselves to constructive work, </w:t>
      </w:r>
      <w:r>
        <w:rPr>
          <w:rFonts w:ascii="Times" w:hAnsi="Times" w:eastAsia="Times"/>
          <w:b w:val="0"/>
          <w:i w:val="0"/>
          <w:color w:val="000000"/>
          <w:sz w:val="22"/>
        </w:rPr>
        <w:t>specially communal.</w:t>
      </w:r>
    </w:p>
    <w:p>
      <w:pPr>
        <w:autoSpaceDN w:val="0"/>
        <w:tabs>
          <w:tab w:pos="550" w:val="left"/>
          <w:tab w:pos="5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Really speaking, it is not unfortunate; for, we expected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arrests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 They test our strength and solidarity.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16-5-1941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439. LETTER TO SARANGADHAR DAS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May 15, 1941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SARANGADHAR DAS 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was delighted to read your very interesting letter to Rajkumari.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Yes, I remember having received your statement.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nothing that jarred on my ears. Rajkumari was then in the </w:t>
      </w:r>
      <w:r>
        <w:rPr>
          <w:rFonts w:ascii="Times" w:hAnsi="Times" w:eastAsia="Times"/>
          <w:b w:val="0"/>
          <w:i w:val="0"/>
          <w:color w:val="000000"/>
          <w:sz w:val="22"/>
        </w:rPr>
        <w:t>Punjab.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am glad you came in such close contact with Harijans. ‘C’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 is undoubtedly best. ‘‘A” and “B” are [an] eternal sore. It is of </w:t>
      </w:r>
      <w:r>
        <w:rPr>
          <w:rFonts w:ascii="Times" w:hAnsi="Times" w:eastAsia="Times"/>
          <w:b w:val="0"/>
          <w:i w:val="0"/>
          <w:color w:val="000000"/>
          <w:sz w:val="22"/>
        </w:rPr>
        <w:t>our making. I hope you are none the worse for your experience.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there is trouble outside. Rajen Babu cannot leave Bihar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present. As I have already told Padhiary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 have all to learn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art of solving our own difficulties. . . .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C.W. 10516. Courtesy: Government of Orissa</w:t>
      </w:r>
    </w:p>
    <w:p>
      <w:pPr>
        <w:autoSpaceDN w:val="0"/>
        <w:autoSpaceDE w:val="0"/>
        <w:widowControl/>
        <w:spacing w:line="240" w:lineRule="exact" w:before="4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was reported under the date-line “Calcutta, May 15”.</w:t>
      </w:r>
    </w:p>
    <w:p>
      <w:pPr>
        <w:autoSpaceDN w:val="0"/>
        <w:autoSpaceDE w:val="0"/>
        <w:widowControl/>
        <w:spacing w:line="220" w:lineRule="exact" w:before="2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Arun Chandra Guha” Secretary of the Bengal Provincial Congress Com-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mittee, and other Congress office-bearers and workers in different parts of the </w:t>
      </w:r>
      <w:r>
        <w:rPr>
          <w:rFonts w:ascii="Times" w:hAnsi="Times" w:eastAsia="Times"/>
          <w:b w:val="0"/>
          <w:i w:val="0"/>
          <w:color w:val="000000"/>
          <w:sz w:val="18"/>
        </w:rPr>
        <w:t>Province had been arrested.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was reproduced by J. N. Ghosh, S.I.S., Cuttack, in his report dated </w:t>
      </w:r>
      <w:r>
        <w:rPr>
          <w:rFonts w:ascii="Times" w:hAnsi="Times" w:eastAsia="Times"/>
          <w:b w:val="0"/>
          <w:i w:val="0"/>
          <w:color w:val="000000"/>
          <w:sz w:val="18"/>
        </w:rPr>
        <w:t>May 15, 1941.</w:t>
      </w:r>
    </w:p>
    <w:p>
      <w:pPr>
        <w:autoSpaceDN w:val="0"/>
        <w:autoSpaceDE w:val="0"/>
        <w:widowControl/>
        <w:spacing w:line="220" w:lineRule="exact" w:before="20" w:after="0"/>
        <w:ind w:left="550" w:right="2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Pran Krishna Padhiary, President, Orissa Provincial Congress Committee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Omission as in the source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“Bapuji”.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80 : 28 DECEMBER, 1940 - 17 AUGUST, 1941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249</w:t>
      </w:r>
    </w:p>
    <w:p>
      <w:pPr>
        <w:sectPr>
          <w:pgSz w:w="9360" w:h="12960"/>
          <w:pgMar w:top="726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217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440. “KHADI JAGAT”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sphere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Khadi Jagat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co-extensive with that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activities of the All-India Spinners’ Association. Theoretically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speaking, the activities of the A. I. S. A. are unlimited. At present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provides employment to 2,24,421 spinners, of whom 1,67,996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and 56,425 are Muslims, along with 20,643 other artisans,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as ginners, carders, dyers, weavers and washermen. The A. I. 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A. represents all those Hindus, Mussalmans, and others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engaged in the various processes involved in the production of khadi,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also those who use khadi. Although these people are at present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 drop in the ocean of Indian humanity, they are numerous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to be scattered throughout the length and breadth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country. The A. I S. A. is entirely a philanthropic institution. It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largest institution of its kind in India and perhaps in the world.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expectations formed about this institution materialize, the A. I. S. 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represent the whole of the dumb and semi-starved millions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And if that event comes about, it would represent the aspirations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whole of the submerged world. The bloody massacre going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present war is probably a demonstration of the fact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industrialism will lead the world to destruction in the end. Enlightened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revival of handicrafts alone can save it. But here I am talking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future and God alone knows what the future has in store for us.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there is such a thing in the world as human endeavour,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endeavour of the A. I. S. A. is to propagate the spirit of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throughout India. Then alone can we get rid of the grinding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pauperism of India’s masses. The word ‘khadi’ must be taken in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wider sense here. For such extensive work, we require a much greater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workers than have been hitherto available. Those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engaged in this work have to cultivate greater capacity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sacrifice. They must cultivate the habit of studying in a scientific </w:t>
      </w:r>
      <w:r>
        <w:rPr>
          <w:rFonts w:ascii="Times" w:hAnsi="Times" w:eastAsia="Times"/>
          <w:b w:val="0"/>
          <w:i w:val="0"/>
          <w:color w:val="000000"/>
          <w:sz w:val="22"/>
        </w:rPr>
        <w:t>spirit. Their knowledge must be steadily progressive.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wheel is the centre of this activity because it alone can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employment and living to the millions of women. The wheel includes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is not to be taken merely as the widow’smainstay. It </w:t>
      </w:r>
      <w:r>
        <w:rPr>
          <w:rFonts w:ascii="Times" w:hAnsi="Times" w:eastAsia="Times"/>
          <w:b w:val="0"/>
          <w:i w:val="0"/>
          <w:color w:val="000000"/>
          <w:sz w:val="22"/>
        </w:rPr>
        <w:t>has been conceived as a symbol of India’s economic uplift,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appeared in the inaugural issue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Khadi Jagat,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Hindi monthly </w:t>
      </w:r>
      <w:r>
        <w:rPr>
          <w:rFonts w:ascii="Times" w:hAnsi="Times" w:eastAsia="Times"/>
          <w:b w:val="0"/>
          <w:i w:val="0"/>
          <w:color w:val="000000"/>
          <w:sz w:val="18"/>
        </w:rPr>
        <w:t>published by the A.I.S.A. from Wardha.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Hindu-Muslim unity and therefore even of her independence in terms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her millions. Thus the science of khadi is a lofty study.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experts are required to dedicate their energies in an organized manner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furtherance of the cause. These include economists as well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highly skilled mechanics. A mason can build a village house, but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requires an engineer to plan and build a big building or a big dam.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more talent, knowledge, application and research are required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improve the village implements than to build a bridge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Ganga. When we are able to attract people of this type by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renunciation and methodical research, we will be able to make rapid </w:t>
      </w:r>
      <w:r>
        <w:rPr>
          <w:rFonts w:ascii="Times" w:hAnsi="Times" w:eastAsia="Times"/>
          <w:b w:val="0"/>
          <w:i w:val="0"/>
          <w:color w:val="000000"/>
          <w:sz w:val="22"/>
        </w:rPr>
        <w:t>far-reaching progress, not till then.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Looking at it from this point of view,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Khadi Jagat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insignificant venture. It was because I regarded it as an ambitious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venture that I supported the proposition of undertaking it. I hope,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that all the articles published in this magazine will be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required standard and be earnestly studied by the A. I. S. A. workers </w:t>
      </w:r>
      <w:r>
        <w:rPr>
          <w:rFonts w:ascii="Times" w:hAnsi="Times" w:eastAsia="Times"/>
          <w:b w:val="0"/>
          <w:i w:val="0"/>
          <w:color w:val="000000"/>
          <w:sz w:val="22"/>
        </w:rPr>
        <w:t>and those interested in the uplift of the villages.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carry on the activities of the A. I. S. A. we require workers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as money. The responsibility of getting both rests upon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khadi workers. I think it will be well for me as the President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A. I. S. A. at this stage to make a confession. The Association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suffered a loss of over two lacs because of my and a co-worker’s, call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carelessness, or overtrustfulness. Thinking him to be a good man,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Shankerlal Banker took a certain person on the A. I. S. A. staff.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overtrusted this man and did not supervise his work as he ought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have. His failing health was partly responsible for this. Though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auditing of accounts was done regularly, this man very cunningly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succeeded in outwitting everybody and misappropriating over two lacs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rupees. This was detected when Shri Jajuji took charge of A. I. 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A. offlce. The delinquent has confessed his guilt, though we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succeeded in getting back the money as yet. We are still trying for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Sangh is following its traditional policy of avoiding the law courts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far as possible, but if it becomes necessary, there will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hesitation in going to the courts. The object of mentioning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incident here is to let the helpers of the A. I. S. A. learn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carelessness and forgive us if possible. I make the confession also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that we may become more vigilant. It is also hoped that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 of this confession, workers of the A. I. S. A. all over the country </w:t>
      </w:r>
      <w:r>
        <w:rPr>
          <w:rFonts w:ascii="Times" w:hAnsi="Times" w:eastAsia="Times"/>
          <w:b w:val="0"/>
          <w:i w:val="0"/>
          <w:color w:val="000000"/>
          <w:sz w:val="22"/>
        </w:rPr>
        <w:t>will realize their responsibility and know that every pice mis-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80 : 28 DECEMBER, 1940 - 17 AUGUST, 1941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251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appropriated is so much taken out of the mouths of the poor.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well if it can also awaken the guilty person to a sense of his duty.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comfort Shri Shankerlal Banker who in his simplicity had put too </w:t>
      </w:r>
      <w:r>
        <w:rPr>
          <w:rFonts w:ascii="Times" w:hAnsi="Times" w:eastAsia="Times"/>
          <w:b w:val="0"/>
          <w:i w:val="0"/>
          <w:color w:val="000000"/>
          <w:sz w:val="22"/>
        </w:rPr>
        <w:t>much trust in this man.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thing I must not omit. The Association has increased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wages of the spinners without any demand from the spinners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and completely ignoring the market wages. This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looked upon as a creditable adventure for the A. I. S. A.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khadi-lovers have helped the Association in this philanthropic move.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price of khadi was bound to go up, but these friends willingly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paid the extra price. Consequently, khadi-workers have a double duty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discharge. They must see that in the first place the spinners get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 wages according to the standard laid down by the A. I. S. 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Secondly the customer buying khadi should be charged the minimum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price compatible with the rise in the wages. There should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attempt at making profit. If at some place profits have accrued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spent with the permission of the A. I. S. A. in lowering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price of khadi or otherwise in the interest of the poor. The progress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does not depend upon the ups and downs of the market.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depends upon the purity of our transactions. If our transactions are </w:t>
      </w:r>
      <w:r>
        <w:rPr>
          <w:rFonts w:ascii="Times" w:hAnsi="Times" w:eastAsia="Times"/>
          <w:b w:val="0"/>
          <w:i w:val="0"/>
          <w:color w:val="000000"/>
          <w:sz w:val="22"/>
        </w:rPr>
        <w:t>pure they must result in at least three things.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1. We will attract spinners and artisans.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The number of khadi-wearers will increase and the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>money will flow in, and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3. Greater number of workers will be attracted.</w:t>
      </w:r>
    </w:p>
    <w:p>
      <w:pPr>
        <w:autoSpaceDN w:val="0"/>
        <w:autoSpaceDE w:val="0"/>
        <w:widowControl/>
        <w:spacing w:line="260" w:lineRule="exact" w:before="40" w:after="306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say this on the strength of 55 years of public service. 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endeavour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Khadi Jagat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achieve the three ends or in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Khadi Jagat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strive to induce in the workers an ambition for </w:t>
      </w:r>
      <w:r>
        <w:rPr>
          <w:rFonts w:ascii="Times" w:hAnsi="Times" w:eastAsia="Times"/>
          <w:b w:val="0"/>
          <w:i w:val="0"/>
          <w:color w:val="000000"/>
          <w:sz w:val="22"/>
        </w:rPr>
        <w:t>greater purity, greater dedication and greater knowledge.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80" w:lineRule="exact" w:before="14" w:after="0"/>
        <w:ind w:left="55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May 15, 1941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Hindi]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Khadi Jagat, </w:t>
      </w:r>
      <w:r>
        <w:rPr>
          <w:rFonts w:ascii="Times" w:hAnsi="Times" w:eastAsia="Times"/>
          <w:b w:val="0"/>
          <w:i w:val="0"/>
          <w:color w:val="000000"/>
          <w:sz w:val="22"/>
        </w:rPr>
        <w:t>25-7-1941</w:t>
      </w:r>
    </w:p>
    <w:p>
      <w:pPr>
        <w:sectPr>
          <w:type w:val="continuous"/>
          <w:pgSz w:w="9360" w:h="12960"/>
          <w:pgMar w:top="524" w:right="1404" w:bottom="478" w:left="1440" w:header="720" w:footer="720" w:gutter="0"/>
          <w:cols w:num="2" w:equalWidth="0">
            <w:col w:w="4067" w:space="0"/>
            <w:col w:w="2448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2572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24" w:right="1404" w:bottom="478" w:left="1440" w:header="720" w:footer="720" w:gutter="0"/>
          <w:cols w:num="2" w:equalWidth="0">
            <w:col w:w="4067" w:space="0"/>
            <w:col w:w="2448" w:space="0"/>
          </w:cols>
          <w:docGrid w:linePitch="360"/>
        </w:sectPr>
      </w:pPr>
    </w:p>
    <w:p>
      <w:pPr>
        <w:autoSpaceDN w:val="0"/>
        <w:tabs>
          <w:tab w:pos="2590" w:val="left"/>
        </w:tabs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441. LETTER TO SUSHILA NAYYAR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15,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SUSHILA,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have given very good news. Here also </w:t>
      </w:r>
      <w:r>
        <w:rPr>
          <w:rFonts w:ascii="Times" w:hAnsi="Times" w:eastAsia="Times"/>
          <w:b w:val="0"/>
          <w:i w:val="0"/>
          <w:color w:val="000000"/>
          <w:sz w:val="22"/>
        </w:rPr>
        <w:t>everything is fine. But Balkrishna’s health is not good.</w:t>
      </w:r>
    </w:p>
    <w:p>
      <w:pPr>
        <w:autoSpaceDN w:val="0"/>
        <w:autoSpaceDE w:val="0"/>
        <w:widowControl/>
        <w:spacing w:line="220" w:lineRule="exact" w:before="86" w:after="2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1096"/>
        </w:trPr>
        <w:tc>
          <w:tcPr>
            <w:tcW w:type="dxa" w:w="3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8" w:after="0"/>
              <w:ind w:left="10" w:right="187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USHILA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AYYAR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L. H. M. C.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EW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ELHI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442. DISCUSSION WITH D. K. GOSAVI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15, 1941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Very few names from the third list of satyagrahis from Maharashtra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(193 out of 1,072) are approved and permitted to offer satyagraha. This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permissionbusiness seems to be unduly delayed, and the satyagrahis are thus put to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much inconvenience.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propose to introduce a change in the technique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passing of these lists of satyagrahis.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the date on which the name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prospective satyagrahi is forwarded to me for sanction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Provincial Congress Committee the satyagrahi concerned has to stop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private activities and has to devote himself wholly to the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of one or more of the items of the thirteenfold constructive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programme, which expression is to be understood in the widest sense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explained in my article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headed ‘‘Implications of Constructive</w:t>
      </w:r>
    </w:p>
    <w:p>
      <w:pPr>
        <w:autoSpaceDN w:val="0"/>
        <w:autoSpaceDE w:val="0"/>
        <w:widowControl/>
        <w:spacing w:line="220" w:lineRule="exact" w:before="30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President, Maharashtra Provincial Congress Committee, who was accom-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panied by Dr. Lagu of Poona. According to the source, this was ‘‘revised and corrected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Gandhiji” and was released to the Press with his permission.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‘‘Letter to </w:t>
      </w:r>
      <w:r>
        <w:rPr>
          <w:rFonts w:ascii="Times" w:hAnsi="Times" w:eastAsia="Times"/>
          <w:b w:val="0"/>
          <w:i w:val="0"/>
          <w:color w:val="000000"/>
          <w:sz w:val="18"/>
        </w:rPr>
        <w:t>D. K. Gosavi”, 1-6-1941 and 8-6-1941.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instructions issued by J. B. Kripalani ‘‘for the guidance of satyagrahis </w:t>
      </w:r>
      <w:r>
        <w:rPr>
          <w:rFonts w:ascii="Times" w:hAnsi="Times" w:eastAsia="Times"/>
          <w:b w:val="0"/>
          <w:i w:val="0"/>
          <w:color w:val="000000"/>
          <w:sz w:val="18"/>
        </w:rPr>
        <w:t>and Congress Committees in consultation with Gandhiji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”,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“Instruction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Satyagrahis”, 17-6-1941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“Inplications of Constructive Programme”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80 : 28 DECEMBER, 1940 - 17 AUGUST, 1941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253</w:t>
      </w:r>
    </w:p>
    <w:p>
      <w:pPr>
        <w:sectPr>
          <w:pgSz w:w="9360" w:h="12960"/>
          <w:pgMar w:top="72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Programme” in the issue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>dated 18th of August 1940.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prospective satyagrahi is expected to keep a log-book (or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diary) in which he will daily enter the work done during the course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day and the log-book shall be submitted to me through the P.C.C.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concerned at stated intervals, say, fortnightly or monthly. After going </w:t>
      </w:r>
      <w:r>
        <w:rPr>
          <w:rFonts w:ascii="Times" w:hAnsi="Times" w:eastAsia="Times"/>
          <w:b w:val="0"/>
          <w:i w:val="0"/>
          <w:color w:val="000000"/>
          <w:sz w:val="22"/>
        </w:rPr>
        <w:t>through the diaries I shall grant permission for satyagraha to deserv-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ing persons. Others will have to follow the said course till they get </w:t>
      </w:r>
      <w:r>
        <w:rPr>
          <w:rFonts w:ascii="Times" w:hAnsi="Times" w:eastAsia="Times"/>
          <w:b w:val="0"/>
          <w:i w:val="0"/>
          <w:color w:val="000000"/>
          <w:sz w:val="22"/>
        </w:rPr>
        <w:t>permission.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satyagrahi may not expect any financial help from the </w:t>
      </w:r>
      <w:r>
        <w:rPr>
          <w:rFonts w:ascii="Times" w:hAnsi="Times" w:eastAsia="Times"/>
          <w:b w:val="0"/>
          <w:i w:val="0"/>
          <w:color w:val="000000"/>
          <w:sz w:val="22"/>
        </w:rPr>
        <w:t>Congress.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that on this very strict basis the number of satyagrahis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reduced to a very large extent but what I am keen on is quality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not quantity. I shall not feel sorry if the number is reduced to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extent. Moreover, whilst so many satyagrahis are wandering about, I </w:t>
      </w:r>
      <w:r>
        <w:rPr>
          <w:rFonts w:ascii="Times" w:hAnsi="Times" w:eastAsia="Times"/>
          <w:b w:val="0"/>
          <w:i w:val="0"/>
          <w:color w:val="000000"/>
          <w:sz w:val="22"/>
        </w:rPr>
        <w:t>am anxious not to add to the list of wanderers.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Don”t you feel that you are unfair to the prospective satyagrahis in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prescribing such a severe preliminary test to them only, while you allowed their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predecessors in on a comparatively simpler test?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don’t think I am unfair. One thing that you must remember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above movement is evolving. Exigencies of the situation may </w:t>
      </w:r>
      <w:r>
        <w:rPr>
          <w:rFonts w:ascii="Times" w:hAnsi="Times" w:eastAsia="Times"/>
          <w:b w:val="0"/>
          <w:i w:val="0"/>
          <w:color w:val="000000"/>
          <w:sz w:val="22"/>
        </w:rPr>
        <w:t>demand varying conditions.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Has the President of the P.C.C. any duty towards the satyagrahis when they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come out of jail?</w:t>
      </w:r>
    </w:p>
    <w:p>
      <w:pPr>
        <w:autoSpaceDN w:val="0"/>
        <w:autoSpaceDE w:val="0"/>
        <w:widowControl/>
        <w:spacing w:line="280" w:lineRule="exact" w:before="3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Yes, he certainly has. He has to ask them to repeat satyagraha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find themselves again in jail, say, within about a week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date of their release. The P.C.C.s. need only report to me cases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demanding special treatment and the instructions that will be issued by </w:t>
      </w:r>
      <w:r>
        <w:rPr>
          <w:rFonts w:ascii="Times" w:hAnsi="Times" w:eastAsia="Times"/>
          <w:b w:val="0"/>
          <w:i w:val="0"/>
          <w:color w:val="000000"/>
          <w:sz w:val="22"/>
        </w:rPr>
        <w:t>me in these cases should be followed and executed by the P.C.C.s.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How long will this process go on?</w:t>
      </w:r>
    </w:p>
    <w:p>
      <w:pPr>
        <w:autoSpaceDN w:val="0"/>
        <w:autoSpaceDE w:val="0"/>
        <w:widowControl/>
        <w:spacing w:line="280" w:lineRule="exact" w:before="3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Indefinitely; that is to say, till we achieve our goal. Deep down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me there is a feeling that the struggle will become progressively </w:t>
      </w:r>
      <w:r>
        <w:rPr>
          <w:rFonts w:ascii="Times" w:hAnsi="Times" w:eastAsia="Times"/>
          <w:b w:val="0"/>
          <w:i w:val="0"/>
          <w:color w:val="000000"/>
          <w:sz w:val="22"/>
        </w:rPr>
        <w:t>fiercer, and we must pass through all such trials.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respect we must take lesson from the British who, in spite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all the severe losses and heavy odds against them, have maintained </w:t>
      </w:r>
      <w:r>
        <w:rPr>
          <w:rFonts w:ascii="Times" w:hAnsi="Times" w:eastAsia="Times"/>
          <w:b w:val="0"/>
          <w:i w:val="0"/>
          <w:color w:val="000000"/>
          <w:sz w:val="22"/>
        </w:rPr>
        <w:t>fine morale and are determined to carry on. We may not do less.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and the following three paragraphs are reproduced from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Congress </w:t>
      </w:r>
      <w:r>
        <w:rPr>
          <w:rFonts w:ascii="Times" w:hAnsi="Times" w:eastAsia="Times"/>
          <w:b w:val="0"/>
          <w:i/>
          <w:color w:val="000000"/>
          <w:sz w:val="18"/>
        </w:rPr>
        <w:t>Bulletin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If any satyagrahi who has enrolled himself on the original basis feels unable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to accept the new basis, which will be the honourable way out for him ?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free to withdraw his name and there is no disgrace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attaching to any such honest withdrawal. I must not be deceived.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deceive me is to deceive oneself and the nation. Every honest person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and should withdraw his name. He may continue to render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services he can to the country. He does remain and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 a Congressman as before. Congress does require and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appreciate his services also. But he cannot remain on the satyagrahi </w:t>
      </w:r>
      <w:r>
        <w:rPr>
          <w:rFonts w:ascii="Times" w:hAnsi="Times" w:eastAsia="Times"/>
          <w:b w:val="0"/>
          <w:i w:val="0"/>
          <w:color w:val="000000"/>
          <w:sz w:val="22"/>
        </w:rPr>
        <w:t>list as it is now envisaged.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Can we start and develop a volunteer organization under the present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circumstances ?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all means; the only condition is that it shall be organized </w:t>
      </w:r>
      <w:r>
        <w:rPr>
          <w:rFonts w:ascii="Times" w:hAnsi="Times" w:eastAsia="Times"/>
          <w:b w:val="0"/>
          <w:i w:val="0"/>
          <w:color w:val="000000"/>
          <w:sz w:val="22"/>
        </w:rPr>
        <w:t>only on the basis of non-violence—unadulterated non-violence.</w:t>
      </w:r>
    </w:p>
    <w:p>
      <w:pPr>
        <w:autoSpaceDN w:val="0"/>
        <w:autoSpaceDE w:val="0"/>
        <w:widowControl/>
        <w:spacing w:line="28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 trifling with non-violence will do and therefore no laxity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respect can be tolerated. One more point. The said organization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pro-Congress and yet independent of the Congress. It can </w:t>
      </w:r>
      <w:r>
        <w:rPr>
          <w:rFonts w:ascii="Times" w:hAnsi="Times" w:eastAsia="Times"/>
          <w:b w:val="0"/>
          <w:i w:val="0"/>
          <w:color w:val="000000"/>
          <w:sz w:val="22"/>
        </w:rPr>
        <w:t>be an allied institution like A.I.S.A., etc.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Can decent violence in self-defence under emergencies by any member of such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volunteer organization be tolerated as an exception?</w:t>
      </w:r>
    </w:p>
    <w:p>
      <w:pPr>
        <w:autoSpaceDN w:val="0"/>
        <w:autoSpaceDE w:val="0"/>
        <w:widowControl/>
        <w:spacing w:line="280" w:lineRule="exact" w:before="3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No, it cannot be. No such exception can be contemplated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provided against in advance, in an organization which is started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specifically on the sole basis of non-violence. Such a person will have </w:t>
      </w:r>
      <w:r>
        <w:rPr>
          <w:rFonts w:ascii="Times" w:hAnsi="Times" w:eastAsia="Times"/>
          <w:b w:val="0"/>
          <w:i w:val="0"/>
          <w:color w:val="000000"/>
          <w:sz w:val="22"/>
        </w:rPr>
        <w:t>to leave the organization.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Non-violent resistance is the best method; failing that, even violent decent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resistance is tolerable but cowardice is unthinkable and condemnable”. That is what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you have been preaching in this respect. But what you now say does not square with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your above dictum.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dictum is meant for those millions that have not yet </w:t>
      </w:r>
      <w:r>
        <w:rPr>
          <w:rFonts w:ascii="Times" w:hAnsi="Times" w:eastAsia="Times"/>
          <w:b w:val="0"/>
          <w:i w:val="0"/>
          <w:color w:val="000000"/>
          <w:sz w:val="22"/>
        </w:rPr>
        <w:t>accepted the creed of the Congress. It cannot apply to those organiza-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tions that are founded on the basic creed of non-violence.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 to effect a change in the basic creed of non-violence must </w:t>
      </w:r>
      <w:r>
        <w:rPr>
          <w:rFonts w:ascii="Times" w:hAnsi="Times" w:eastAsia="Times"/>
          <w:b w:val="0"/>
          <w:i w:val="0"/>
          <w:color w:val="000000"/>
          <w:sz w:val="22"/>
        </w:rPr>
        <w:t>either change their General or go out of the organization.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Congress being largely suspended as an organization, what should be our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policy this year as regards the annual enrolment of membership?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and the following paragraph are reproduced from </w:t>
      </w:r>
      <w:r>
        <w:rPr>
          <w:rFonts w:ascii="Times" w:hAnsi="Times" w:eastAsia="Times"/>
          <w:b w:val="0"/>
          <w:i/>
          <w:color w:val="000000"/>
          <w:sz w:val="18"/>
        </w:rPr>
        <w:t>Congress Bulletin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and the following three paragraphs are reproduced from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Congress </w:t>
      </w:r>
      <w:r>
        <w:rPr>
          <w:rFonts w:ascii="Times" w:hAnsi="Times" w:eastAsia="Times"/>
          <w:b w:val="0"/>
          <w:i/>
          <w:color w:val="000000"/>
          <w:sz w:val="18"/>
        </w:rPr>
        <w:t>Bulletin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80 : 28 DECEMBER, 1940 - 17 AUGUST, 1941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255</w:t>
      </w:r>
    </w:p>
    <w:p>
      <w:pPr>
        <w:sectPr>
          <w:pgSz w:w="9360" w:h="12960"/>
          <w:pgMar w:top="55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circumstances there can be no obligation to enrol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membership in the usual manner. New applicants, if they so desire,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however be enrolled as members and there should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objection to realizing annual subscriptions from old members </w:t>
      </w:r>
      <w:r>
        <w:rPr>
          <w:rFonts w:ascii="Times" w:hAnsi="Times" w:eastAsia="Times"/>
          <w:b w:val="0"/>
          <w:i w:val="0"/>
          <w:color w:val="000000"/>
          <w:sz w:val="22"/>
        </w:rPr>
        <w:t>wherever practicable.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Do you desire the starting of peace-brigades?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I do. Some time ago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(vide 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18th June, 1938)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certain concrete suggestions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that respect. I know very few </w:t>
      </w:r>
      <w:r>
        <w:rPr>
          <w:rFonts w:ascii="Times" w:hAnsi="Times" w:eastAsia="Times"/>
          <w:b w:val="0"/>
          <w:i w:val="0"/>
          <w:color w:val="000000"/>
          <w:sz w:val="22"/>
        </w:rPr>
        <w:t>will be found, at least in the beginning, to enlist in such an organiza-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tion. A beginning may however be made by any small number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singly. Such an organization cannot be conducted on the lines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democracy. It can only be a body of persons with a definite purpose.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pioneers are the right sort of people they may gather followers </w:t>
      </w:r>
      <w:r>
        <w:rPr>
          <w:rFonts w:ascii="Times" w:hAnsi="Times" w:eastAsia="Times"/>
          <w:b w:val="0"/>
          <w:i w:val="0"/>
          <w:color w:val="000000"/>
          <w:sz w:val="22"/>
        </w:rPr>
        <w:t>in due course.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What should be our attitude towards elections to local bodies?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a rule, elections to such bodies should not be run in the name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Congress. There may be no objection to Congressmen fighting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on their individual responsibility. But this is a question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authoritatively decided only by Rajendra Babu and Acharya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Kripalani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72" w:lineRule="exact" w:before="16" w:after="0"/>
        <w:ind w:left="55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Can enrolled satyagrahis fight such elections individually? </w:t>
      </w:r>
      <w:r>
        <w:rPr>
          <w:rFonts w:ascii="Times" w:hAnsi="Times" w:eastAsia="Times"/>
          <w:b w:val="0"/>
          <w:i w:val="0"/>
          <w:color w:val="000000"/>
          <w:sz w:val="22"/>
        </w:rPr>
        <w:t>No. I am quite clear on this point.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What should be done in the case of those satyagrahis who have already put in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their candidature for such elections?</w:t>
      </w:r>
    </w:p>
    <w:p>
      <w:pPr>
        <w:autoSpaceDN w:val="0"/>
        <w:tabs>
          <w:tab w:pos="550" w:val="left"/>
          <w:tab w:pos="167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either to withdraw from the election or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pledge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>; they cannot retain both.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What should be the Congress attitude towards the registration of voters to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Legislatures—both central and provincial?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must pay full attention to this work. Congress </w:t>
      </w:r>
      <w:r>
        <w:rPr>
          <w:rFonts w:ascii="Times" w:hAnsi="Times" w:eastAsia="Times"/>
          <w:b w:val="0"/>
          <w:i w:val="0"/>
          <w:color w:val="000000"/>
          <w:sz w:val="22"/>
        </w:rPr>
        <w:t>may not ignore it.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Congress Bnlletin </w:t>
      </w:r>
      <w:r>
        <w:rPr>
          <w:rFonts w:ascii="Times" w:hAnsi="Times" w:eastAsia="Times"/>
          <w:b w:val="0"/>
          <w:i w:val="0"/>
          <w:color w:val="000000"/>
          <w:sz w:val="18"/>
        </w:rPr>
        <w:t>No. 6, 1942, File No. 3/42/41-Home Department, Pol. (I).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Courtesy: National Archives of India. Also </w:t>
      </w:r>
      <w:r>
        <w:rPr>
          <w:rFonts w:ascii="Times" w:hAnsi="Times" w:eastAsia="Times"/>
          <w:b w:val="0"/>
          <w:i/>
          <w:color w:val="000000"/>
          <w:sz w:val="18"/>
        </w:rPr>
        <w:t>The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Bombay Chronicle, </w:t>
      </w:r>
      <w:r>
        <w:rPr>
          <w:rFonts w:ascii="Times" w:hAnsi="Times" w:eastAsia="Times"/>
          <w:b w:val="0"/>
          <w:i w:val="0"/>
          <w:color w:val="000000"/>
          <w:sz w:val="18"/>
        </w:rPr>
        <w:t>17-6-1941</w:t>
      </w:r>
    </w:p>
    <w:p>
      <w:pPr>
        <w:autoSpaceDN w:val="0"/>
        <w:autoSpaceDE w:val="0"/>
        <w:widowControl/>
        <w:spacing w:line="220" w:lineRule="exact" w:before="1320" w:after="0"/>
        <w:ind w:left="550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“Qualifications of a peace Brigade”. 18-6-1938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General Secretary, AlI-India Congress Committee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“Satyagraha Pledge”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443. LETTER TO CHARU PROBHA SENGUPTA</w:t>
      </w:r>
    </w:p>
    <w:p>
      <w:pPr>
        <w:autoSpaceDN w:val="0"/>
        <w:autoSpaceDE w:val="0"/>
        <w:widowControl/>
        <w:spacing w:line="270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16,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CHARU PROBHA,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have not received the books you mention.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any case I am off writing prefaces. Please therefore procure release </w:t>
      </w:r>
      <w:r>
        <w:rPr>
          <w:rFonts w:ascii="Times" w:hAnsi="Times" w:eastAsia="Times"/>
          <w:b w:val="0"/>
          <w:i w:val="0"/>
          <w:color w:val="000000"/>
          <w:sz w:val="22"/>
        </w:rPr>
        <w:t>for 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8709. Also C.W. 1494. Courtesy: A. K. Sen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444. LETTER TO AMRITA LAL CHATTERJEE</w:t>
      </w:r>
    </w:p>
    <w:p>
      <w:pPr>
        <w:autoSpaceDN w:val="0"/>
        <w:autoSpaceDE w:val="0"/>
        <w:widowControl/>
        <w:spacing w:line="270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16,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AMRITLAL,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You do not even read my letters fully.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that you are free to do what you like so long as you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 as my agent or in my name or under my instructions. I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confidence in your judgment. But if you have and if people want you,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would be wrong not to go.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also told you that I shall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longer responsible for your expenses. It is no use your returning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Sevagram. If no public body will have you or pay for your keep,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quietly settle down and earn your livelihood and reconstruct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broken home. Please read this carefully and act according to </w:t>
      </w:r>
      <w:r>
        <w:rPr>
          <w:rFonts w:ascii="Times" w:hAnsi="Times" w:eastAsia="Times"/>
          <w:b w:val="0"/>
          <w:i w:val="0"/>
          <w:color w:val="000000"/>
          <w:sz w:val="22"/>
        </w:rPr>
        <w:t>your own judgment.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Sailen and Dhiren I am trying to mould. It is a difficult task.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tell Vina and Abha I have their letters. They should employ </w:t>
      </w:r>
      <w:r>
        <w:rPr>
          <w:rFonts w:ascii="Times" w:hAnsi="Times" w:eastAsia="Times"/>
          <w:b w:val="0"/>
          <w:i w:val="0"/>
          <w:color w:val="000000"/>
          <w:sz w:val="22"/>
        </w:rPr>
        <w:t>their time usefully. Why did Vina give two bangles to Kanchan?</w:t>
      </w:r>
    </w:p>
    <w:p>
      <w:pPr>
        <w:autoSpaceDN w:val="0"/>
        <w:autoSpaceDE w:val="0"/>
        <w:widowControl/>
        <w:spacing w:line="22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C.W. 10306. Courtesy: Amrita Lal Chatterjee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Dated May 13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Amrita Lal Chatterjee”, 3-5-1941, “Letter to Amrita Lal Chatt-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erjee”, 4-5-1941, “Letter to Amritalal Chatterjee”, 8-5-1941 and “Letter to Amritalal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Chatterjee”, 10-5-1941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According to the addressee, he had returned to Calcutta from Dacca “under </w:t>
      </w:r>
      <w:r>
        <w:rPr>
          <w:rFonts w:ascii="Times" w:hAnsi="Times" w:eastAsia="Times"/>
          <w:b w:val="0"/>
          <w:i w:val="0"/>
          <w:color w:val="000000"/>
          <w:sz w:val="18"/>
        </w:rPr>
        <w:t>protest, in obedience to Gandhiji’s direction”.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80 : 28 DECEMBER, 1940 - 17 AUGUST, 1941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257</w:t>
      </w:r>
    </w:p>
    <w:p>
      <w:pPr>
        <w:sectPr>
          <w:pgSz w:w="9360" w:h="12960"/>
          <w:pgMar w:top="72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445. LETTER TO LILAVATI ASAR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16,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LILA,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never write after careful thinking. I have taken care to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 nearly every day, and still you ask how you can hope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 from me! And what a funny spelling you have adopted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name? Are you Leila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The word is pronounced ‘Laila’. Do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who Laila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was? But you are ‘Lila’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What a difference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two. In writing and in speaking, in general bearing and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thinking, in every detail of one’s behaviour some propriety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observed. I have told you to write or speak every sentence after due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thought. But to whom may I complain about all this?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deliberately blotting out your virtues. Be warned. Mahadevbhai has </w:t>
      </w:r>
      <w:r>
        <w:rPr>
          <w:rFonts w:ascii="Times" w:hAnsi="Times" w:eastAsia="Times"/>
          <w:b w:val="0"/>
          <w:i w:val="0"/>
          <w:color w:val="000000"/>
          <w:sz w:val="22"/>
        </w:rPr>
        <w:t>forwarded your application.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9380. Also C.W. 6655.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Lilavati Asar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446. LETTER TO SUSHILA NAYYAR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16,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SUSHILA,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examination has come at last. You are sure to pass. I expect </w:t>
      </w:r>
      <w:r>
        <w:rPr>
          <w:rFonts w:ascii="Times" w:hAnsi="Times" w:eastAsia="Times"/>
          <w:b w:val="0"/>
          <w:i w:val="0"/>
          <w:color w:val="000000"/>
          <w:sz w:val="22"/>
        </w:rPr>
        <w:t>you to arrive on the 3rd.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Yes, it is true. Ba will certainly be uneasy in your absence.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therefore send her early if you can. You may do what you </w:t>
      </w:r>
      <w:r>
        <w:rPr>
          <w:rFonts w:ascii="Times" w:hAnsi="Times" w:eastAsia="Times"/>
          <w:b w:val="0"/>
          <w:i w:val="0"/>
          <w:color w:val="000000"/>
          <w:sz w:val="22"/>
        </w:rPr>
        <w:t>want.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Balkrishna is running temperature. Tari is worried.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rightly written that Tari will have to decide her own diet. But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difficult. If it could be done what would be the need for persons like </w:t>
      </w:r>
      <w:r>
        <w:rPr>
          <w:rFonts w:ascii="Times" w:hAnsi="Times" w:eastAsia="Times"/>
          <w:b w:val="0"/>
          <w:i w:val="0"/>
          <w:color w:val="000000"/>
          <w:sz w:val="22"/>
        </w:rPr>
        <w:t>you? It is quite possible that you may have to go to Panchgani for a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name is in English.</w:t>
      </w:r>
    </w:p>
    <w:p>
      <w:pPr>
        <w:autoSpaceDN w:val="0"/>
        <w:autoSpaceDE w:val="0"/>
        <w:widowControl/>
        <w:spacing w:line="220" w:lineRule="exact" w:before="20" w:after="0"/>
        <w:ind w:left="550" w:right="36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Heroine of a Persian romance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name is in English.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day or two. I do wish that both of them would recover by that time, </w:t>
      </w:r>
      <w:r>
        <w:rPr>
          <w:rFonts w:ascii="Times" w:hAnsi="Times" w:eastAsia="Times"/>
          <w:b w:val="0"/>
          <w:i w:val="0"/>
          <w:color w:val="000000"/>
          <w:sz w:val="22"/>
        </w:rPr>
        <w:t>because till June the weather is cold.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447. LETTER TO AMRITA LAL CHATTERJEE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17,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AMRITLAL,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you have been again speaking to the papers.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What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reported to have said is wholly false. If you do not come out with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correct statement, I must repudiate you publicly. You seem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things through Surendraji, e.g., tooth-paste, soap, etc., for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bill from the merchants here of purchases made the same day that </w:t>
      </w:r>
      <w:r>
        <w:rPr>
          <w:rFonts w:ascii="Times" w:hAnsi="Times" w:eastAsia="Times"/>
          <w:b w:val="0"/>
          <w:i w:val="0"/>
          <w:color w:val="000000"/>
          <w:sz w:val="22"/>
        </w:rPr>
        <w:t>you went. I would like you to tell me what you took.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C.W. 10307. Courtesy: Amrita Lal Chatterjee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448. LETTER TO ANNADA SHANKAR CHOWDHARY</w:t>
      </w:r>
    </w:p>
    <w:p>
      <w:pPr>
        <w:autoSpaceDN w:val="0"/>
        <w:autoSpaceDE w:val="0"/>
        <w:widowControl/>
        <w:spacing w:line="266" w:lineRule="exact" w:before="2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17,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ANNADA,</w:t>
      </w:r>
    </w:p>
    <w:p>
      <w:pPr>
        <w:autoSpaceDN w:val="0"/>
        <w:autoSpaceDE w:val="0"/>
        <w:widowControl/>
        <w:spacing w:line="260" w:lineRule="exact" w:before="9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written to you as I promised. As a matter of fact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discovered that I did not want to say anything beyond what I said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letter to Guha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what he has published. It is not enough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relief. That work many can do and are doing, But who can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courage to those who are frightened and who can avoid hatred in spite </w:t>
      </w:r>
      <w:r>
        <w:rPr>
          <w:rFonts w:ascii="Times" w:hAnsi="Times" w:eastAsia="Times"/>
          <w:b w:val="0"/>
          <w:i w:val="0"/>
          <w:color w:val="000000"/>
          <w:sz w:val="22"/>
        </w:rPr>
        <w:t>of things happening which must generate hatred? Surely that is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According to the addressee, he had made a statement on May 13 “to a </w:t>
      </w:r>
      <w:r>
        <w:rPr>
          <w:rFonts w:ascii="Times" w:hAnsi="Times" w:eastAsia="Times"/>
          <w:b w:val="0"/>
          <w:i w:val="0"/>
          <w:color w:val="000000"/>
          <w:sz w:val="18"/>
        </w:rPr>
        <w:t>representative of the United Press regarding the riot situation in Dacca”.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Arun Chandra Guha;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Arun Chandra Guha”, 23-4-1941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80 : 28 DECEMBER, 1940 - 17 AUGUST, 1941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259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primarily Congressmen’s work. I hope you are applying your mind </w:t>
      </w:r>
      <w:r>
        <w:rPr>
          <w:rFonts w:ascii="Times" w:hAnsi="Times" w:eastAsia="Times"/>
          <w:b w:val="0"/>
          <w:i w:val="0"/>
          <w:color w:val="000000"/>
          <w:sz w:val="22"/>
        </w:rPr>
        <w:t>to that problem.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about Amrit Babu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He has been riding the high horse.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asked him to act as my agent or in any way to represent me.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his daughters had to be sent away to Bengal and since I had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particular use for him I asked him to return to Bengal and advised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if he wished to go to Dacca and immolate himself as a silent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 without fuss and without in any way using my name. Instead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appeared in the limelight as a star of the first magnitude.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pained me much. If I can, I want to avoid having to repudiate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publicly. Please talk to him if you think it worth while and wean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his vanity and falsity. In any case warn those who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>warned. Do you know anything of his work in Dacca?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A. I. C. C. File. Courtesy: Nehru Memorial Museum 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449. LETTER TO SUSHILA NAYYAR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17,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SUSHILA,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of the 11th arrived today. How is that? Mahadevbhai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went and met Pyarelal today. He is all right, but he is almost observing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silence. The gland in the neck is of course visible. He does not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letters at all. I shall send your letters today. You must now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preparing for your Lahore visit. Everything is fine here. I shall wait </w:t>
      </w:r>
      <w:r>
        <w:rPr>
          <w:rFonts w:ascii="Times" w:hAnsi="Times" w:eastAsia="Times"/>
          <w:b w:val="0"/>
          <w:i w:val="0"/>
          <w:color w:val="000000"/>
          <w:sz w:val="22"/>
        </w:rPr>
        <w:t>for you on the 3rd.</w:t>
      </w:r>
    </w:p>
    <w:p>
      <w:pPr>
        <w:autoSpaceDN w:val="0"/>
        <w:autoSpaceDE w:val="0"/>
        <w:widowControl/>
        <w:spacing w:line="220" w:lineRule="exact" w:before="8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094"/>
        </w:trPr>
        <w:tc>
          <w:tcPr>
            <w:tcW w:type="dxa" w:w="3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8" w:after="0"/>
              <w:ind w:left="10" w:right="187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USHILA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AYYAR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L. H. M. C.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EW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ELHI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Dr. Sushila Nayyar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5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Amrita Lal Chatterjee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Amrit Lal Chatterjee”, 4-5-1941 and “Letter to Amrit Lal </w:t>
      </w:r>
      <w:r>
        <w:rPr>
          <w:rFonts w:ascii="Times" w:hAnsi="Times" w:eastAsia="Times"/>
          <w:b w:val="0"/>
          <w:i w:val="0"/>
          <w:color w:val="000000"/>
          <w:sz w:val="18"/>
        </w:rPr>
        <w:t>Chatterjee ”, 10-5-1941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450. LETTER TO KRISHNACHANDRA</w:t>
      </w:r>
    </w:p>
    <w:p>
      <w:pPr>
        <w:autoSpaceDN w:val="0"/>
        <w:autoSpaceDE w:val="0"/>
        <w:widowControl/>
        <w:spacing w:line="270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17,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KRISHNACHANDRA,</w:t>
      </w:r>
    </w:p>
    <w:p>
      <w:pPr>
        <w:autoSpaceDN w:val="0"/>
        <w:autoSpaceDE w:val="0"/>
        <w:widowControl/>
        <w:spacing w:line="260" w:lineRule="exact" w:before="3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Who reprimanded you? I do not even remember if anybody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told me anything against you. If it had been so I would have at least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told you about it. Remember the three monkeys. Do not lend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ears to such idle talk. Tell yourself ‘If there is any complaint Bapu </w:t>
      </w:r>
      <w:r>
        <w:rPr>
          <w:rFonts w:ascii="Times" w:hAnsi="Times" w:eastAsia="Times"/>
          <w:b w:val="0"/>
          <w:i w:val="0"/>
          <w:color w:val="000000"/>
          <w:sz w:val="22"/>
        </w:rPr>
        <w:t>would tell me’ and ignore the complainants. Why do you feel hurt?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have work with me come any number of times, otherwise </w:t>
      </w:r>
      <w:r>
        <w:rPr>
          <w:rFonts w:ascii="Times" w:hAnsi="Times" w:eastAsia="Times"/>
          <w:b w:val="0"/>
          <w:i w:val="0"/>
          <w:color w:val="000000"/>
          <w:sz w:val="22"/>
        </w:rPr>
        <w:t>don’t come at all.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Is it all right now?</w:t>
      </w:r>
    </w:p>
    <w:p>
      <w:pPr>
        <w:autoSpaceDN w:val="0"/>
        <w:autoSpaceDE w:val="0"/>
        <w:widowControl/>
        <w:spacing w:line="22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4389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451. LETTER TO SHUAIB QURESHI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18,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SHUAIB,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Better late than never.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Bazmi’s case. What have you done to your thumb? </w:t>
      </w:r>
      <w:r>
        <w:rPr>
          <w:rFonts w:ascii="Times" w:hAnsi="Times" w:eastAsia="Times"/>
          <w:b w:val="0"/>
          <w:i w:val="0"/>
          <w:color w:val="000000"/>
          <w:sz w:val="22"/>
        </w:rPr>
        <w:t>We are boiling here. Wardha heat can vie with Jacobabad’s.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to you all.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452. LETTER TO VALJI G. DESAI</w:t>
      </w:r>
    </w:p>
    <w:p>
      <w:pPr>
        <w:autoSpaceDN w:val="0"/>
        <w:autoSpaceDE w:val="0"/>
        <w:widowControl/>
        <w:spacing w:line="270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18,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VALJI,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got your letter.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Durgabehn’s health is improving.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you come here I shall be prepared to hear whatever you </w:t>
      </w:r>
      <w:r>
        <w:rPr>
          <w:rFonts w:ascii="Times" w:hAnsi="Times" w:eastAsia="Times"/>
          <w:b w:val="0"/>
          <w:i w:val="0"/>
          <w:color w:val="000000"/>
          <w:sz w:val="22"/>
        </w:rPr>
        <w:t>have to say about Gopalan. By patience I did not mean waiting for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80 : 28 DECEMBER, 1940 - 17 AUGUST, 1941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261</w:t>
      </w:r>
    </w:p>
    <w:p>
      <w:pPr>
        <w:sectPr>
          <w:pgSz w:w="9360" w:h="12960"/>
          <w:pgMar w:top="72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years and months. I only meant that after you had all the facts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 and were ready, you might come, accompanied by the witnesses.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Asking me questions, piecemeal, will not help. For my part I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delay. I will be ready to give two hours daily to the matter till it is </w:t>
      </w:r>
      <w:r>
        <w:rPr>
          <w:rFonts w:ascii="Times" w:hAnsi="Times" w:eastAsia="Times"/>
          <w:b w:val="0"/>
          <w:i w:val="0"/>
          <w:color w:val="000000"/>
          <w:sz w:val="22"/>
        </w:rPr>
        <w:t>finished.</w:t>
      </w:r>
    </w:p>
    <w:p>
      <w:pPr>
        <w:autoSpaceDN w:val="0"/>
        <w:autoSpaceDE w:val="0"/>
        <w:widowControl/>
        <w:spacing w:line="220" w:lineRule="exact" w:before="8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9"/>
        <w:gridCol w:w="1629"/>
        <w:gridCol w:w="1629"/>
        <w:gridCol w:w="1629"/>
      </w:tblGrid>
      <w:tr>
        <w:trPr>
          <w:trHeight w:hRule="exact" w:val="908"/>
        </w:trPr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PS.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8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 had Mahendra’s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letter.</w:t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7494. Courtesy: Valji G.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453. LETTER TO AMRITLAL V. THAKKAR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18,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BAPA,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did very well in going to Garhwal. It will do you good. I </w:t>
      </w:r>
      <w:r>
        <w:rPr>
          <w:rFonts w:ascii="Times" w:hAnsi="Times" w:eastAsia="Times"/>
          <w:b w:val="0"/>
          <w:i w:val="0"/>
          <w:color w:val="000000"/>
          <w:sz w:val="22"/>
        </w:rPr>
        <w:t>think the climate and water of that place are good.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Jainarayan came and saw me. I accepted Vaze’s suggestion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I told him to go to you and do nothing else. I have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communicated my view to you, namely, that the Standing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stands suspended and during the struggle the Emergency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function. I certainly should not like the whole organization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under Amritlal Sheth’s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control. I do not even like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paper should run with his money. Jainarayan thinks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Emergency Committee was a private body. There was no report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in the papers nor is it likely to do any work. It is the Standing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which must have the sole authority. I had asked Jamnalalji.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says that the Emergency Committee was formed with the consent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Jainarayanji and others, and, therefore, the Standing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remains suspended at present. It was Balwantrai, and not J., who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keen on the States’ People’s [Conference]. Jawaharlal has conveyed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Menon that he should abide by my advice. That is why I have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 in the matter. My opinion is as above. If you also agree with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will be no need for you to come. If you differ, however, then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desirable that you should come here. I think there will be no </w:t>
      </w:r>
      <w:r>
        <w:rPr>
          <w:rFonts w:ascii="Times" w:hAnsi="Times" w:eastAsia="Times"/>
          <w:b w:val="0"/>
          <w:i w:val="0"/>
          <w:color w:val="000000"/>
          <w:sz w:val="22"/>
        </w:rPr>
        <w:t>difficulty if the States’ People’s [Conference] is run independently. I</w:t>
      </w:r>
    </w:p>
    <w:p>
      <w:pPr>
        <w:autoSpaceDN w:val="0"/>
        <w:autoSpaceDE w:val="0"/>
        <w:widowControl/>
        <w:spacing w:line="220" w:lineRule="exact" w:before="328" w:after="0"/>
        <w:ind w:left="55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eldest son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Owner of the </w:t>
      </w:r>
      <w:r>
        <w:rPr>
          <w:rFonts w:ascii="Times" w:hAnsi="Times" w:eastAsia="Times"/>
          <w:b w:val="0"/>
          <w:i/>
          <w:color w:val="000000"/>
          <w:sz w:val="18"/>
        </w:rPr>
        <w:t>Janmabhoomi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group of papers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24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we should meet and decide about that. I leave everything to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certainly like your coming here. If you feel that anybody else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present, you may arrange accordingly. Do you find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to decipher my handwriting? I ask the question this time </w:t>
      </w:r>
      <w:r>
        <w:rPr>
          <w:rFonts w:ascii="Times" w:hAnsi="Times" w:eastAsia="Times"/>
          <w:b w:val="0"/>
          <w:i w:val="0"/>
          <w:color w:val="000000"/>
          <w:sz w:val="22"/>
        </w:rPr>
        <w:t>because I have had to write a rather long letter.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6"/>
        <w:gridCol w:w="3256"/>
      </w:tblGrid>
      <w:tr>
        <w:trPr>
          <w:trHeight w:hRule="exact" w:val="578"/>
        </w:trPr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writing the above I got your letter full of joy. I had </w:t>
      </w:r>
      <w:r>
        <w:rPr>
          <w:rFonts w:ascii="Times" w:hAnsi="Times" w:eastAsia="Times"/>
          <w:b w:val="0"/>
          <w:i w:val="0"/>
          <w:color w:val="000000"/>
          <w:sz w:val="22"/>
        </w:rPr>
        <w:t>foretold your victory. Still you want a reward?</w:t>
      </w:r>
    </w:p>
    <w:p>
      <w:pPr>
        <w:autoSpaceDN w:val="0"/>
        <w:autoSpaceDE w:val="0"/>
        <w:widowControl/>
        <w:spacing w:line="266" w:lineRule="exact" w:before="48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1187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454. LETTER TO PRABHAVATI</w:t>
      </w:r>
    </w:p>
    <w:p>
      <w:pPr>
        <w:autoSpaceDN w:val="0"/>
        <w:autoSpaceDE w:val="0"/>
        <w:widowControl/>
        <w:spacing w:line="270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18,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PRABHA,</w:t>
      </w:r>
    </w:p>
    <w:p>
      <w:pPr>
        <w:autoSpaceDN w:val="0"/>
        <w:autoSpaceDE w:val="0"/>
        <w:widowControl/>
        <w:spacing w:line="260" w:lineRule="exact" w:before="3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 have written to Jayaprakash. You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write to Jamnalalji He does get letters. He is better now.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Durgabehn is all right. So also is Ba. Perhaps she will return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25th. Sushila is going to Lahore on the 20th. Her examination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commences on the 26th and will go on for six days. I take it that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pass. Mridula and Gulzarilal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here just now.</w:t>
      </w:r>
    </w:p>
    <w:p>
      <w:pPr>
        <w:autoSpaceDN w:val="0"/>
        <w:autoSpaceDE w:val="0"/>
        <w:widowControl/>
        <w:spacing w:line="220" w:lineRule="exact" w:before="8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3566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455. LETTER TO GULAB CHAND JAIN</w:t>
      </w:r>
    </w:p>
    <w:p>
      <w:pPr>
        <w:autoSpaceDN w:val="0"/>
        <w:autoSpaceDE w:val="0"/>
        <w:widowControl/>
        <w:spacing w:line="270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18,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GULAB CHAND,</w:t>
      </w:r>
    </w:p>
    <w:p>
      <w:pPr>
        <w:autoSpaceDN w:val="0"/>
        <w:autoSpaceDE w:val="0"/>
        <w:widowControl/>
        <w:spacing w:line="260" w:lineRule="exact" w:before="3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Even if a telegram had come regarding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father, I would not have understood it. It is but natural that a son feels </w:t>
      </w:r>
      <w:r>
        <w:rPr>
          <w:rFonts w:ascii="Times" w:hAnsi="Times" w:eastAsia="Times"/>
          <w:b w:val="0"/>
          <w:i w:val="0"/>
          <w:color w:val="000000"/>
          <w:sz w:val="22"/>
        </w:rPr>
        <w:t>the sorrow of separation</w:t>
      </w:r>
    </w:p>
    <w:p>
      <w:pPr>
        <w:autoSpaceDN w:val="0"/>
        <w:autoSpaceDE w:val="0"/>
        <w:widowControl/>
        <w:spacing w:line="28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is injustice done to Mukundlalji? Injustice arises only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is deprived of a right. To go to jail can only be a duty, but never a </w:t>
      </w:r>
      <w:r>
        <w:rPr>
          <w:rFonts w:ascii="Times" w:hAnsi="Times" w:eastAsia="Times"/>
          <w:b w:val="0"/>
          <w:i w:val="0"/>
          <w:color w:val="000000"/>
          <w:sz w:val="22"/>
        </w:rPr>
        <w:t>right.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Gulzarilal Nanda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80 : 28 DECEMBER, 1940 - 17 AUGUST, 1941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263</w:t>
      </w:r>
    </w:p>
    <w:p>
      <w:pPr>
        <w:sectPr>
          <w:pgSz w:w="9360" w:h="12960"/>
          <w:pgMar w:top="524" w:right="140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unworthy people from Delhi have been selected,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Raghunandanji about it. I can act only on trust. If the reporter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Hindustan Times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accepts bribes, it is your duty to inform Devdas.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also about the policy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Hindustan Times.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newspapers at all. If what you say is correct, why hide the name? I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write indirectly to Devdas. I can write to him if you allow me to </w:t>
      </w:r>
      <w:r>
        <w:rPr>
          <w:rFonts w:ascii="Times" w:hAnsi="Times" w:eastAsia="Times"/>
          <w:b w:val="0"/>
          <w:i w:val="0"/>
          <w:color w:val="000000"/>
          <w:sz w:val="22"/>
        </w:rPr>
        <w:t>mention your name.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give a definite opinion in your case. Do as your </w:t>
      </w:r>
      <w:r>
        <w:rPr>
          <w:rFonts w:ascii="Times" w:hAnsi="Times" w:eastAsia="Times"/>
          <w:b w:val="0"/>
          <w:i w:val="0"/>
          <w:color w:val="000000"/>
          <w:sz w:val="22"/>
        </w:rPr>
        <w:t>conscience bids you.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7744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456. LETTER TO DR. S. K. VAIDYA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0"/>
        </w:rPr>
        <w:t>via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19,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VAIDYA,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How can you catch my joke? Accept all the meanings of</w:t>
      </w:r>
    </w:p>
    <w:p>
      <w:pPr>
        <w:autoSpaceDN w:val="0"/>
        <w:autoSpaceDE w:val="0"/>
        <w:widowControl/>
        <w:spacing w:line="264" w:lineRule="exact" w:before="6" w:after="0"/>
        <w:ind w:left="10" w:right="30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swachchhata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last one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mugdha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stick to khadi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spinning-wheel, they will ultimately give you peace of mind.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one who does not tire of Ramanama finally sees Rama, so is the </w:t>
      </w:r>
      <w:r>
        <w:rPr>
          <w:rFonts w:ascii="Times" w:hAnsi="Times" w:eastAsia="Times"/>
          <w:b w:val="0"/>
          <w:i w:val="0"/>
          <w:color w:val="000000"/>
          <w:sz w:val="22"/>
        </w:rPr>
        <w:t>case with the spinning-wheel. Surely all Muslims do not carry dagg-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ers. But your pure heart will finally see purity. When you feel like </w:t>
      </w:r>
      <w:r>
        <w:rPr>
          <w:rFonts w:ascii="Times" w:hAnsi="Times" w:eastAsia="Times"/>
          <w:b w:val="0"/>
          <w:i w:val="0"/>
          <w:color w:val="000000"/>
          <w:sz w:val="22"/>
        </w:rPr>
        <w:t>having a hearty laugh, come to Sevagram. I hope Ambu is all right.</w:t>
      </w:r>
    </w:p>
    <w:p>
      <w:pPr>
        <w:autoSpaceDN w:val="0"/>
        <w:autoSpaceDE w:val="0"/>
        <w:widowControl/>
        <w:spacing w:line="220" w:lineRule="exact" w:before="8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354"/>
        </w:trPr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8" w:after="0"/>
              <w:ind w:left="10" w:right="201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V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AIDYA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HRIPAT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HUVAN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ANTACRUZ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OMBAY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7</w:t>
            </w:r>
          </w:p>
        </w:tc>
        <w:tc>
          <w:tcPr>
            <w:tcW w:type="dxa" w:w="2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5748</w:t>
      </w:r>
    </w:p>
    <w:p>
      <w:pPr>
        <w:autoSpaceDN w:val="0"/>
        <w:autoSpaceDE w:val="0"/>
        <w:widowControl/>
        <w:spacing w:line="220" w:lineRule="exact" w:before="1280" w:after="0"/>
        <w:ind w:left="55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Cleanliness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“Full of admiration”, literally, “infatuated”, also “naive”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457. LETTER TO MANIBEHN PATEL</w:t>
      </w:r>
    </w:p>
    <w:p>
      <w:pPr>
        <w:autoSpaceDN w:val="0"/>
        <w:autoSpaceDE w:val="0"/>
        <w:widowControl/>
        <w:spacing w:line="270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19,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today. I hope you will get this in the jail itself.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 one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Dahyabhai to be passed on to you. I was happy to </w:t>
      </w:r>
      <w:r>
        <w:rPr>
          <w:rFonts w:ascii="Times" w:hAnsi="Times" w:eastAsia="Times"/>
          <w:b w:val="0"/>
          <w:i w:val="0"/>
          <w:color w:val="000000"/>
          <w:sz w:val="22"/>
        </w:rPr>
        <w:t>learn that you had been taking care of your health.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If, after your release, you wish to spend a few days in Bombay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do so, but do come and see me later. Mridula and Gulzarilal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come here to discuss the situation in Ahmedabad. They are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just now and are discussing the problem. Father or you must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worry about these things from there. I need not write more.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the slightest cause for worry about Jamnalalji. Everything is 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well. Manu Trivedi is fine. Ba will return from Delhi in a few days. </w:t>
      </w:r>
      <w:r>
        <w:rPr>
          <w:rFonts w:ascii="Times" w:hAnsi="Times" w:eastAsia="Times"/>
          <w:b w:val="0"/>
          <w:i w:val="0"/>
          <w:color w:val="000000"/>
          <w:sz w:val="22"/>
        </w:rPr>
        <w:t>Lilavati is with hers.</w:t>
      </w:r>
    </w:p>
    <w:p>
      <w:pPr>
        <w:autoSpaceDN w:val="0"/>
        <w:autoSpaceDE w:val="0"/>
        <w:widowControl/>
        <w:spacing w:line="22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Patro-4: Manibehn Patelne</w:t>
      </w:r>
      <w:r>
        <w:rPr>
          <w:rFonts w:ascii="Times" w:hAnsi="Times" w:eastAsia="Times"/>
          <w:b w:val="0"/>
          <w:i w:val="0"/>
          <w:color w:val="000000"/>
          <w:sz w:val="18"/>
        </w:rPr>
        <w:t>, pp. 127-8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458. LETTER TO BALVANTSINHA</w:t>
      </w:r>
    </w:p>
    <w:p>
      <w:pPr>
        <w:autoSpaceDN w:val="0"/>
        <w:autoSpaceDE w:val="0"/>
        <w:widowControl/>
        <w:spacing w:line="270" w:lineRule="exact" w:before="8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19, 1941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BALVANTSINHA,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Munnalal says that things are no better even after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asked for pardon. You reprimanded Vithoba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by saying that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he had betrayed a trust, you were asking for pardon. If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correct, the plea for pardon is meaningless. The complaintof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betraying a trust is very serious. I do not see betrayal of trust. You </w:t>
      </w:r>
      <w:r>
        <w:rPr>
          <w:rFonts w:ascii="Times" w:hAnsi="Times" w:eastAsia="Times"/>
          <w:b w:val="0"/>
          <w:i w:val="0"/>
          <w:color w:val="000000"/>
          <w:sz w:val="22"/>
        </w:rPr>
        <w:t>may call it lack of courage. This should be set right.</w:t>
      </w:r>
    </w:p>
    <w:p>
      <w:pPr>
        <w:autoSpaceDN w:val="0"/>
        <w:autoSpaceDE w:val="0"/>
        <w:widowControl/>
        <w:spacing w:line="266" w:lineRule="exact" w:before="2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Bapuki Chhayamen,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pp. 286-7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Manibehn Patel”, 10-5-1941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mediator who had requested the addressee to buy a piece of land from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farmer who was in trouble. After the deal had been finalized, the farmer’s son wanted </w:t>
      </w:r>
      <w:r>
        <w:rPr>
          <w:rFonts w:ascii="Times" w:hAnsi="Times" w:eastAsia="Times"/>
          <w:b w:val="0"/>
          <w:i w:val="0"/>
          <w:color w:val="000000"/>
          <w:sz w:val="18"/>
        </w:rPr>
        <w:t>the land back and this led to a dispute.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80 : 28 DECEMBER, 1940 - 17 AUGUST, 1941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265</w:t>
      </w:r>
    </w:p>
    <w:p>
      <w:pPr>
        <w:sectPr>
          <w:pgSz w:w="9360" w:h="12960"/>
          <w:pgMar w:top="72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459. LETTER TO SHAKUNTALA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19, 1941</w:t>
      </w:r>
    </w:p>
    <w:p>
      <w:pPr>
        <w:autoSpaceDN w:val="0"/>
        <w:tabs>
          <w:tab w:pos="550" w:val="left"/>
        </w:tabs>
        <w:autoSpaceDE w:val="0"/>
        <w:widowControl/>
        <w:spacing w:line="298" w:lineRule="exact" w:before="6" w:after="0"/>
        <w:ind w:left="10" w:right="2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SHAKUNTALA,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It is good that you will offer civil disobedience again in June.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1396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460. LETTER TO AMRITA LAL CHATTERJEE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20,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AMRITLAL,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sad you won’t understand the simple thing I have driven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home. For your own sake, I must not pay you anything.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harmed you by pampering you. You are able-bodied. You should do </w:t>
      </w:r>
      <w:r>
        <w:rPr>
          <w:rFonts w:ascii="Times" w:hAnsi="Times" w:eastAsia="Times"/>
          <w:b w:val="0"/>
          <w:i w:val="0"/>
          <w:color w:val="000000"/>
          <w:sz w:val="22"/>
        </w:rPr>
        <w:t>such work as you can find.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need not return anything you have taken away.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Surendraji has cheated right and left. His is a sad story.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understand you have now to look after yourself.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come back. I shall be more than satisfied if I can make </w:t>
      </w:r>
      <w:r>
        <w:rPr>
          <w:rFonts w:ascii="Times" w:hAnsi="Times" w:eastAsia="Times"/>
          <w:b w:val="0"/>
          <w:i w:val="0"/>
          <w:color w:val="000000"/>
          <w:sz w:val="22"/>
        </w:rPr>
        <w:t>something of Sailen and Dhiren.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C.W. 10308. Courtesy: Amrita Lal Chatterjee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461. LETTER TO SUSHILA NAYYAR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20, 1941</w:t>
      </w:r>
    </w:p>
    <w:p>
      <w:pPr>
        <w:autoSpaceDN w:val="0"/>
        <w:tabs>
          <w:tab w:pos="550" w:val="left"/>
        </w:tabs>
        <w:autoSpaceDE w:val="0"/>
        <w:widowControl/>
        <w:spacing w:line="27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SUSHILA,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are right. I really do not get any time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these days. Mridulabehn and have Gulzarilal come, and so I have </w:t>
      </w:r>
      <w:r>
        <w:rPr>
          <w:rFonts w:ascii="Times" w:hAnsi="Times" w:eastAsia="Times"/>
          <w:b w:val="0"/>
          <w:i w:val="0"/>
          <w:color w:val="000000"/>
          <w:sz w:val="22"/>
        </w:rPr>
        <w:t>to devote most of my time to them.</w:t>
      </w:r>
    </w:p>
    <w:p>
      <w:pPr>
        <w:autoSpaceDN w:val="0"/>
        <w:autoSpaceDE w:val="0"/>
        <w:widowControl/>
        <w:spacing w:line="240" w:lineRule="exact" w:before="3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letter to the addressee, “Letter to Amrit Lal Chatterjee”, 17-5-1941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 on thinking about your examination. When will you know </w:t>
      </w:r>
      <w:r>
        <w:rPr>
          <w:rFonts w:ascii="Times" w:hAnsi="Times" w:eastAsia="Times"/>
          <w:b w:val="0"/>
          <w:i w:val="0"/>
          <w:color w:val="000000"/>
          <w:sz w:val="22"/>
        </w:rPr>
        <w:t>the result?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shall send the letter to Pyarelal.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fine.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462. LETTER TO BHOGILAL LALA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before </w:t>
      </w:r>
      <w:r>
        <w:rPr>
          <w:rFonts w:ascii="Times" w:hAnsi="Times" w:eastAsia="Times"/>
          <w:b w:val="0"/>
          <w:i/>
          <w:color w:val="000000"/>
          <w:sz w:val="22"/>
        </w:rPr>
        <w:t>May 21, 1941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four days, Mridulabehn, Gulzarilal and I have had talks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hearts’ content. If you and Sjt. Jivanlal Divan could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present, it would have been very helpful to me in arriving at a </w:t>
      </w:r>
      <w:r>
        <w:rPr>
          <w:rFonts w:ascii="Times" w:hAnsi="Times" w:eastAsia="Times"/>
          <w:b w:val="0"/>
          <w:i w:val="0"/>
          <w:color w:val="000000"/>
          <w:sz w:val="22"/>
        </w:rPr>
        <w:t>decision.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gather that there are two opinions regarding what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did, failed to do, and should do in future in case of communal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disturbances. However that may be, everything considered, I am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that, in a crisis like the present, an Advisory Committee (of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 personnel is given below) should be appointed,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should be done according to their advice. You will see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included Shri Mahadev Desai’s name on the Committee. He </w:t>
      </w:r>
      <w:r>
        <w:rPr>
          <w:rFonts w:ascii="Times" w:hAnsi="Times" w:eastAsia="Times"/>
          <w:b w:val="0"/>
          <w:i w:val="0"/>
          <w:color w:val="000000"/>
          <w:sz w:val="22"/>
        </w:rPr>
        <w:t>will not be able to be there on all occasions, but  he will try to be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there whenever you all feel that his presence is essential.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first duty is to find out how many among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Congressmen firmly hold that violent resistance against an opponent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defence of oneself or others is out of the question.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favour violent resistance must get out of the Congress and shape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conduct just as they think fit and guide others accordingly.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firmly of opinion that, if the Congress does not clearly define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policy in this matter, it will end in proving itself to be a useless </w:t>
      </w:r>
      <w:r>
        <w:rPr>
          <w:rFonts w:ascii="Times" w:hAnsi="Times" w:eastAsia="Times"/>
          <w:b w:val="0"/>
          <w:i w:val="0"/>
          <w:color w:val="000000"/>
          <w:sz w:val="22"/>
        </w:rPr>
        <w:t>organization.</w:t>
      </w:r>
    </w:p>
    <w:p>
      <w:pPr>
        <w:autoSpaceDN w:val="0"/>
        <w:autoSpaceDE w:val="0"/>
        <w:widowControl/>
        <w:spacing w:line="220" w:lineRule="exact" w:before="28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Secretary, Gujarat Provincial Congress Committee. According to the source,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letter was brought to Ahmedabad by Mahadev Desai for the guidance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Congressmen. Mahadev Desai left for Ahmedabad on May 21;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following </w:t>
      </w:r>
      <w:r>
        <w:rPr>
          <w:rFonts w:ascii="Times" w:hAnsi="Times" w:eastAsia="Times"/>
          <w:b w:val="0"/>
          <w:i w:val="0"/>
          <w:color w:val="000000"/>
          <w:sz w:val="18"/>
        </w:rPr>
        <w:t>item.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80 : 28 DECEMBER, 1940 - 17 AUGUST, 1941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267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a majority of Congressmen hold that violent resistance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assailant is a duty, and if they do not regard it ,as inconsistent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creed of the Congress, they should openly declare their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guide people accordingly. The absence of our leaders in jail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deter anyone from declaring his opinion in this crisis.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revised in case it is found later to be wrong. The point is that </w:t>
      </w:r>
      <w:r>
        <w:rPr>
          <w:rFonts w:ascii="Times" w:hAnsi="Times" w:eastAsia="Times"/>
          <w:b w:val="0"/>
          <w:i w:val="0"/>
          <w:color w:val="000000"/>
          <w:sz w:val="22"/>
        </w:rPr>
        <w:t>no one should be in a state of indecisiveness.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sure that, if all Congressmen had done their duty,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have had the </w:t>
      </w:r>
      <w:r>
        <w:rPr>
          <w:rFonts w:ascii="Times" w:hAnsi="Times" w:eastAsia="Times"/>
          <w:b w:val="0"/>
          <w:i/>
          <w:color w:val="000000"/>
          <w:sz w:val="22"/>
        </w:rPr>
        <w:t>goondashahi—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reign of the goonda—that </w:t>
      </w:r>
      <w:r>
        <w:rPr>
          <w:rFonts w:ascii="Times" w:hAnsi="Times" w:eastAsia="Times"/>
          <w:b w:val="0"/>
          <w:i w:val="0"/>
          <w:color w:val="000000"/>
          <w:sz w:val="22"/>
        </w:rPr>
        <w:t>we had recently.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people should flee for their lives for fear of the goonda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intolerable. They ought to possess the capacity of resisting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goondashahi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violently or non-violently. If my interpretation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creed is correct, the Congress and Congressmen may offer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non-violent resistance only, and they are sure to succeed. But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tell the people, in the clearest possible terms, that running away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fear is cowardice. It is their duty to offer resistance—even violent, if </w:t>
      </w:r>
      <w:r>
        <w:rPr>
          <w:rFonts w:ascii="Times" w:hAnsi="Times" w:eastAsia="Times"/>
          <w:b w:val="0"/>
          <w:i w:val="0"/>
          <w:color w:val="000000"/>
          <w:sz w:val="22"/>
        </w:rPr>
        <w:t>they are incapable of non-violent resistance, which is a worthy way.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Congressmen will not ask for the help of the Government,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police or the military. Those who believe in violent resistance will </w:t>
      </w:r>
      <w:r>
        <w:rPr>
          <w:rFonts w:ascii="Times" w:hAnsi="Times" w:eastAsia="Times"/>
          <w:b w:val="0"/>
          <w:i w:val="0"/>
          <w:color w:val="000000"/>
          <w:sz w:val="22"/>
        </w:rPr>
        <w:t>indeed ask for Government’s help.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Congressman may not directly or indirectly associate himself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gymnasia where training in violent resistance is given. But he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appeal even to the believer in violent resistance to observe certain rules </w:t>
      </w:r>
      <w:r>
        <w:rPr>
          <w:rFonts w:ascii="Times" w:hAnsi="Times" w:eastAsia="Times"/>
          <w:b w:val="0"/>
          <w:i w:val="0"/>
          <w:color w:val="000000"/>
          <w:sz w:val="22"/>
        </w:rPr>
        <w:t>of restraint. Even violent resistance admits of a certain amount of de-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cency. Thus, for instance, murdering an innocent man in cold blood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taboo. The fundamental thing to be borne in mind is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should, under no circumstances, be cowardly or impotent.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never be a goonda to fight a goonda. One who stabs another in </w:t>
      </w:r>
      <w:r>
        <w:rPr>
          <w:rFonts w:ascii="Times" w:hAnsi="Times" w:eastAsia="Times"/>
          <w:b w:val="0"/>
          <w:i w:val="0"/>
          <w:color w:val="000000"/>
          <w:sz w:val="22"/>
        </w:rPr>
        <w:t>the back and takes to his heels will never be counted as brave.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Congressman can have no prejudices, and so he would go out </w:t>
      </w:r>
      <w:r>
        <w:rPr>
          <w:rFonts w:ascii="Times" w:hAnsi="Times" w:eastAsia="Times"/>
          <w:b w:val="0"/>
          <w:i w:val="0"/>
          <w:color w:val="000000"/>
          <w:sz w:val="22"/>
        </w:rPr>
        <w:t>of his way to meet members of the Muslim League, the Hindu Maha-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sabha and other bodies in the interest of peace, and persuade them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combine in ruling out the law of the jungle, no matter how great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 differences. That these endeavours may fail should not matter </w:t>
      </w:r>
      <w:r>
        <w:rPr>
          <w:rFonts w:ascii="Times" w:hAnsi="Times" w:eastAsia="Times"/>
          <w:b w:val="0"/>
          <w:i w:val="0"/>
          <w:color w:val="000000"/>
          <w:sz w:val="22"/>
        </w:rPr>
        <w:t>in the least. It is their duty to appeal to everyone, and to flatter none.</w:t>
      </w:r>
    </w:p>
    <w:p>
      <w:pPr>
        <w:autoSpaceDN w:val="0"/>
        <w:autoSpaceDE w:val="0"/>
        <w:widowControl/>
        <w:spacing w:line="26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will not claim compensation for losses sustained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riots. That is not its concern. The people had to sustain </w:t>
      </w:r>
      <w:r>
        <w:rPr>
          <w:rFonts w:ascii="Times" w:hAnsi="Times" w:eastAsia="Times"/>
          <w:b w:val="0"/>
          <w:i w:val="0"/>
          <w:color w:val="000000"/>
          <w:sz w:val="22"/>
        </w:rPr>
        <w:t>losses as they lacked the capacity to defend themselves; and so they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39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bear them. I go so far as to believe that Government could not,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they would, secure adequate compensation to those who have </w:t>
      </w:r>
      <w:r>
        <w:rPr>
          <w:rFonts w:ascii="Times" w:hAnsi="Times" w:eastAsia="Times"/>
          <w:b w:val="0"/>
          <w:i w:val="0"/>
          <w:color w:val="000000"/>
          <w:sz w:val="22"/>
        </w:rPr>
        <w:t>sustained losses.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it is terrible to think of protecting ourselves with the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Bhaiyya, the Sikh or the Thakurda. To engage an ordinary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durwan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gate-keeper is a different proposition. There should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young man among the mercantile middle-class community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hasnot gone through training for self-defence, violent or non-violent.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Engaging these foreign elements for defence, far from putting an 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goondashahi </w:t>
      </w:r>
      <w:r>
        <w:rPr>
          <w:rFonts w:ascii="Times" w:hAnsi="Times" w:eastAsia="Times"/>
          <w:b w:val="0"/>
          <w:i w:val="0"/>
          <w:color w:val="000000"/>
          <w:sz w:val="22"/>
        </w:rPr>
        <w:t>will put a premium on it.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staying in Muslim localities must not leave them,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stay on there even at the risk of their lives. Muslims living in Hindu </w:t>
      </w:r>
      <w:r>
        <w:rPr>
          <w:rFonts w:ascii="Times" w:hAnsi="Times" w:eastAsia="Times"/>
          <w:b w:val="0"/>
          <w:i w:val="0"/>
          <w:color w:val="000000"/>
          <w:sz w:val="22"/>
        </w:rPr>
        <w:t>localities should be ensured the fullest protection by the Hindus.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practice of closing down shops at the slightest rumour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disturbance should be stopped and every shopkeeper should be 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violent or non-violent self-defence. If they will cultivate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courage, the loss will be reduced to a minimum, and the riots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a thing of the past. Riots such as we have in our country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unknown in the West, though there may be civil wars there.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is that the contending parties there are equally matched, and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take to their heels at the sight of one another, nor do they ask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accept police help. The use of the police is entirely for protection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thieves and robbers. In this respect we are absolutely </w:t>
      </w:r>
      <w:r>
        <w:rPr>
          <w:rFonts w:ascii="Times" w:hAnsi="Times" w:eastAsia="Times"/>
          <w:b w:val="0"/>
          <w:i w:val="0"/>
          <w:color w:val="000000"/>
          <w:sz w:val="22"/>
        </w:rPr>
        <w:t>barbarous and even impotent.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EMBERS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OMMITTEE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Mr. Mahadev Desai—President;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Narahari Parikh—Vice-President; Mr. Bhogilal and Mr. Gulzarilal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Nanda—Secretaries; Mr. Jivanlal Divan, Mridula Sarabhai, Indumati </w:t>
      </w:r>
      <w:r>
        <w:rPr>
          <w:rFonts w:ascii="Times" w:hAnsi="Times" w:eastAsia="Times"/>
          <w:b w:val="0"/>
          <w:i w:val="0"/>
          <w:color w:val="000000"/>
          <w:sz w:val="22"/>
        </w:rPr>
        <w:t>Chimanlal, Mr. Khandubhai Desai and Raojibhai Patel.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25-5-1941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463. LETTER TO DEVDAS GANDHI</w:t>
      </w:r>
    </w:p>
    <w:p>
      <w:pPr>
        <w:autoSpaceDN w:val="0"/>
        <w:autoSpaceDE w:val="0"/>
        <w:widowControl/>
        <w:spacing w:line="270" w:lineRule="exact" w:before="1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21, 1941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DEVDAS,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sent Mahadev today to Ahmedabad. There is much fear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Most probably Mahadev will reach Simla. If you can stay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till the 27th, he will meet you here itself. Otherwise you will meet </w:t>
      </w:r>
      <w:r>
        <w:rPr>
          <w:rFonts w:ascii="Times" w:hAnsi="Times" w:eastAsia="Times"/>
          <w:b w:val="0"/>
          <w:i w:val="0"/>
          <w:color w:val="000000"/>
          <w:sz w:val="22"/>
        </w:rPr>
        <w:t>direct in Simla. Most probably I will have all of you here in Sevagram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80 : 28 DECEMBER, 1940 - 17 AUGUST, 1941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269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24th. But I shall see. Ba must be fine. Tell Lilavatibehn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her postcard. I got Ramdas’s letter also. All will meet here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24th. Durgabehn has gone to Bombay to undergo clinical </w:t>
      </w:r>
      <w:r>
        <w:rPr>
          <w:rFonts w:ascii="Times" w:hAnsi="Times" w:eastAsia="Times"/>
          <w:b w:val="0"/>
          <w:i w:val="0"/>
          <w:color w:val="000000"/>
          <w:sz w:val="22"/>
        </w:rPr>
        <w:t>examination.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2138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464. LETTER TO MUNNALAL G. SHAH</w:t>
      </w:r>
    </w:p>
    <w:p>
      <w:pPr>
        <w:autoSpaceDN w:val="0"/>
        <w:autoSpaceDE w:val="0"/>
        <w:widowControl/>
        <w:spacing w:line="270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21,1941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MUNNALAL,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stay on there. You are giving most useful services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there, and you are getting some peace of mind. Kanchan at any rate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getting it. Come only when you are quite convinced that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>need for you to stay there.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Ask Kanchan to write to me sometimes.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7139. Courtesy: Munnalal G. Shah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465. LETTER TO PURATAN J. BUCH</w:t>
      </w:r>
    </w:p>
    <w:p>
      <w:pPr>
        <w:autoSpaceDN w:val="0"/>
        <w:autoSpaceDE w:val="0"/>
        <w:widowControl/>
        <w:spacing w:line="270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21,1941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PURATAN,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got your letter. I quite agree. May God protect you.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9181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466. LETTER TO SUSHILA NAYYAR</w:t>
      </w:r>
    </w:p>
    <w:p>
      <w:pPr>
        <w:autoSpaceDN w:val="0"/>
        <w:autoSpaceDE w:val="0"/>
        <w:widowControl/>
        <w:spacing w:line="270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21,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SUSHILA,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will certainly pass. And if there is only </w:t>
      </w:r>
      <w:r>
        <w:rPr>
          <w:rFonts w:ascii="Times" w:hAnsi="Times" w:eastAsia="Times"/>
          <w:b w:val="0"/>
          <w:i w:val="0"/>
          <w:color w:val="000000"/>
          <w:sz w:val="22"/>
        </w:rPr>
        <w:t>one candidate who passes, you will be the first as well as the last.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do not recollect that I wrote in Hindi nor why. It is the speed at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which I have to dispose of the work these days.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Mahadevbhai, Mridulabehn and Gulzarilal have gone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Ahmedabad today. There is still the danger of riots in Ahmedabad.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Durgabehn has gone to Bombay for medical observation. Nathubhai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insisted. Hence the house is quite empty.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Devdas and his big crowd will be arriving on the 24th night.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of course await your arrival on the 3rd, but if you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out to help, do go. Let us see what happens. Inform me if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any delay. You will of course go to Bombay for the sake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Prakash if it is necessary. We shall think about it when you come here. </w:t>
      </w:r>
      <w:r>
        <w:rPr>
          <w:rFonts w:ascii="Times" w:hAnsi="Times" w:eastAsia="Times"/>
          <w:b w:val="0"/>
          <w:i w:val="0"/>
          <w:color w:val="000000"/>
          <w:sz w:val="22"/>
        </w:rPr>
        <w:t>We shall see about Panchgani also then.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write to me regularly. I shall be worrying about your </w:t>
      </w:r>
      <w:r>
        <w:rPr>
          <w:rFonts w:ascii="Times" w:hAnsi="Times" w:eastAsia="Times"/>
          <w:b w:val="0"/>
          <w:i w:val="0"/>
          <w:color w:val="000000"/>
          <w:sz w:val="22"/>
        </w:rPr>
        <w:t>examination.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Otherwise everything is fine here.</w:t>
      </w:r>
    </w:p>
    <w:p>
      <w:pPr>
        <w:autoSpaceDN w:val="0"/>
        <w:autoSpaceDE w:val="0"/>
        <w:widowControl/>
        <w:spacing w:line="22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467. INTERVIEW TO “THE HINDU”</w:t>
      </w:r>
    </w:p>
    <w:p>
      <w:pPr>
        <w:autoSpaceDN w:val="0"/>
        <w:autoSpaceDE w:val="0"/>
        <w:widowControl/>
        <w:spacing w:line="294" w:lineRule="exact" w:before="8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before </w:t>
      </w:r>
      <w:r>
        <w:rPr>
          <w:rFonts w:ascii="Times" w:hAnsi="Times" w:eastAsia="Times"/>
          <w:b w:val="0"/>
          <w:i/>
          <w:color w:val="000000"/>
          <w:sz w:val="22"/>
        </w:rPr>
        <w:t>May 22, 1941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Replying to a question put by me, in the course of a special interview, whether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he felt that the British Government would not come to any understanding with India,</w:t>
      </w:r>
    </w:p>
    <w:p>
      <w:pPr>
        <w:autoSpaceDN w:val="0"/>
        <w:tabs>
          <w:tab w:pos="550" w:val="left"/>
        </w:tabs>
        <w:autoSpaceDE w:val="0"/>
        <w:widowControl/>
        <w:spacing w:line="248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they would prefer to continue the policy of drift, Mahatma Gandhi said: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afraid, I have to say, ‘Yes’. Quite; that has been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traditional policy and it seems that, even whilst they are fighting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very existence, they do not or they will not revise their traditional </w:t>
      </w:r>
      <w:r>
        <w:rPr>
          <w:rFonts w:ascii="Times" w:hAnsi="Times" w:eastAsia="Times"/>
          <w:b w:val="0"/>
          <w:i w:val="0"/>
          <w:color w:val="000000"/>
          <w:sz w:val="22"/>
        </w:rPr>
        <w:t>policy.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Asked whether in the present circumstances the Congress should be content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with merely recording its moral protest when moral values seemed to be the first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victim in the war, Gandhiji replied: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has no other value and no other influence. Whilst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true that moral values are the first victims in war, in the end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emerge triumphant if there is any body of people ready to </w:t>
      </w:r>
      <w:r>
        <w:rPr>
          <w:rFonts w:ascii="Times" w:hAnsi="Times" w:eastAsia="Times"/>
          <w:b w:val="0"/>
          <w:i w:val="0"/>
          <w:color w:val="000000"/>
          <w:sz w:val="22"/>
        </w:rPr>
        <w:t>represent them. And I have every hope that the Congress is at least</w:t>
      </w:r>
    </w:p>
    <w:p>
      <w:pPr>
        <w:autoSpaceDN w:val="0"/>
        <w:autoSpaceDE w:val="0"/>
        <w:widowControl/>
        <w:spacing w:line="220" w:lineRule="exact" w:before="248" w:after="0"/>
        <w:ind w:left="550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Dr. Nathubhai D. Patel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interview was reported under the date-line: “Nagpur, May 22”.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80 : 28 DECEMBER, 1940 - 17 AUGUST, 1941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271</w:t>
      </w:r>
    </w:p>
    <w:p>
      <w:pPr>
        <w:sectPr>
          <w:pgSz w:w="9360" w:h="12960"/>
          <w:pgMar w:top="52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such body to represent moral values. If I am asked for proof, I </w:t>
      </w:r>
      <w:r>
        <w:rPr>
          <w:rFonts w:ascii="Times" w:hAnsi="Times" w:eastAsia="Times"/>
          <w:b w:val="0"/>
          <w:i w:val="0"/>
          <w:color w:val="000000"/>
          <w:sz w:val="22"/>
        </w:rPr>
        <w:t>can’t give it. Time alone will show.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When I drew Gandhiji’s attention to the remark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 made in the course of his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statement on communal riots that mischief-makers and their victims who failed to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stand up to them were all untouched by Congress and yet these are the men who form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bulk of Congress meetings, Gandhiji replied:</w:t>
      </w:r>
    </w:p>
    <w:p>
      <w:pPr>
        <w:autoSpaceDN w:val="0"/>
        <w:autoSpaceDE w:val="0"/>
        <w:widowControl/>
        <w:spacing w:line="280" w:lineRule="exact" w:before="3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Yes, I have been obliged to say that because Congress has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able to gain control over rowdy elements. It does not matter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whether these elements are supported by powerful organizations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or, as some hint, encouraged by the British authorities. I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 of doubt that the mass mind has to shed all fear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goondaism. Whether that fear is shed violently or non-violently,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shed before we can defend ourselves not only against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but the world. The first condition of civilized life is that people </w:t>
      </w:r>
      <w:r>
        <w:rPr>
          <w:rFonts w:ascii="Times" w:hAnsi="Times" w:eastAsia="Times"/>
          <w:b w:val="0"/>
          <w:i w:val="0"/>
          <w:color w:val="000000"/>
          <w:sz w:val="22"/>
        </w:rPr>
        <w:t>are able to deal with goondaism, no matter how fomented.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Asked whether the report that no further list of satyagrahis is likely to be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approved by him is correct, Gandhiji said that satyagraha is temporarily suspended in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places where there is tension due to communal riots and where there are a large number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satyagrahis who have not yet been arrested.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a question whether satyagrahis returning from jail will be required to offer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satyagraha again, Gandhiji replied:</w:t>
      </w:r>
    </w:p>
    <w:p>
      <w:pPr>
        <w:autoSpaceDN w:val="0"/>
        <w:autoSpaceDE w:val="0"/>
        <w:widowControl/>
        <w:spacing w:line="280" w:lineRule="exact" w:before="3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one of them, I suppose, will go to jail from time to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until the whole question is settled for which civil disobedience is being </w:t>
      </w:r>
      <w:r>
        <w:rPr>
          <w:rFonts w:ascii="Times" w:hAnsi="Times" w:eastAsia="Times"/>
          <w:b w:val="0"/>
          <w:i w:val="0"/>
          <w:color w:val="000000"/>
          <w:sz w:val="22"/>
        </w:rPr>
        <w:t>offered, that is, until the object of civil disobedience is fulfilled.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23-5-1941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468. LETTER TO BHARATAN KUMARAPPA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22, 1941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BHARATAN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8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Yes, Kumarappa may take the salts—mild doses. He must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 Coonoor till the yellowness is entirely gone. If necessary you </w:t>
      </w:r>
      <w:r>
        <w:rPr>
          <w:rFonts w:ascii="Times" w:hAnsi="Times" w:eastAsia="Times"/>
          <w:b w:val="0"/>
          <w:i w:val="0"/>
          <w:color w:val="000000"/>
          <w:sz w:val="22"/>
        </w:rPr>
        <w:t>will wire.</w:t>
      </w:r>
    </w:p>
    <w:p>
      <w:pPr>
        <w:autoSpaceDN w:val="0"/>
        <w:autoSpaceDE w:val="0"/>
        <w:widowControl/>
        <w:spacing w:line="220" w:lineRule="exact" w:before="468" w:after="0"/>
        <w:ind w:left="550" w:right="37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“Communal Riots”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Brother of J. C. Kumarappa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As to the Bombay report, I agree with your suggestion.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10154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469. LETTER TO MIRABEHN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22,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letter.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 inquiry has come from London whether the report is true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that you have severed all connection with me and are living away from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me! How wish is father to thought!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As you say if something drastic has to happen, it will do so even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some pretext appearing altogether flimsy.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pick up good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bhajans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Purushottam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he is almost as good as the late Panditji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would be good </w:t>
      </w:r>
      <w:r>
        <w:rPr>
          <w:rFonts w:ascii="Times" w:hAnsi="Times" w:eastAsia="Times"/>
          <w:b w:val="0"/>
          <w:i w:val="0"/>
          <w:color w:val="000000"/>
          <w:sz w:val="22"/>
        </w:rPr>
        <w:t>if Narandas goes to meet you.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Most of the reports you read in the papers are patent lies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manufactured for pushing up sales. I am not going to Ahmedabad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 touring nor going to Simla. And yet any of these things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 pass though at present unexpected. But these newspapermen </w:t>
      </w:r>
      <w:r>
        <w:rPr>
          <w:rFonts w:ascii="Times" w:hAnsi="Times" w:eastAsia="Times"/>
          <w:b w:val="0"/>
          <w:i w:val="0"/>
          <w:color w:val="000000"/>
          <w:sz w:val="22"/>
        </w:rPr>
        <w:t>will be able to say ‘You see we were right’.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Ba returns on 24th. Devdas is also coming and Ramdas too.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has gone to Ahmedabad to see whether he can help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promote harmony. Durga has gone to Bombay to undergo clinical </w:t>
      </w:r>
      <w:r>
        <w:rPr>
          <w:rFonts w:ascii="Times" w:hAnsi="Times" w:eastAsia="Times"/>
          <w:b w:val="0"/>
          <w:i w:val="0"/>
          <w:color w:val="000000"/>
          <w:sz w:val="22"/>
        </w:rPr>
        <w:t>examination.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 news continues to be sensational. The news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>destruction in England is heart-rending.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Houses of Parliament, the Abbey, the Cathedral seemed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immortal. And yet there is no end. Nevertheless pride rules the </w:t>
      </w:r>
      <w:r>
        <w:rPr>
          <w:rFonts w:ascii="Times" w:hAnsi="Times" w:eastAsia="Times"/>
          <w:b w:val="0"/>
          <w:i w:val="0"/>
          <w:color w:val="000000"/>
          <w:sz w:val="22"/>
        </w:rPr>
        <w:t>English will. Is it still bravery?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6480. Courtesy: Mirabehn. Also G.N. 9875</w:t>
      </w:r>
    </w:p>
    <w:p>
      <w:pPr>
        <w:autoSpaceDN w:val="0"/>
        <w:autoSpaceDE w:val="0"/>
        <w:widowControl/>
        <w:spacing w:line="240" w:lineRule="exact" w:before="2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explains: “We were still corresponding on the subject of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Sevagram Ashram and what could be done about it.”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Purushottamdas Gandhi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Narayan Moreshwar Khare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80 : 28 DECEMBER, 1940 - 17 AUGUST, 1941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273</w:t>
      </w:r>
    </w:p>
    <w:p>
      <w:pPr>
        <w:sectPr>
          <w:pgSz w:w="9360" w:h="12960"/>
          <w:pgMar w:top="54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470. LETTER TO MITHUBEHN PETIT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22,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MITHUBEHN,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Ba is in Delhi. She has gone there for treatment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Dr. Sushila. She will return on the 24th. She has improved in </w:t>
      </w:r>
      <w:r>
        <w:rPr>
          <w:rFonts w:ascii="Times" w:hAnsi="Times" w:eastAsia="Times"/>
          <w:b w:val="0"/>
          <w:i w:val="0"/>
          <w:color w:val="000000"/>
          <w:sz w:val="22"/>
        </w:rPr>
        <w:t>health, though she is still weak. I shall preserve your letter for her.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health department seems to be doing excellent work. </w:t>
      </w:r>
      <w:r>
        <w:rPr>
          <w:rFonts w:ascii="Times" w:hAnsi="Times" w:eastAsia="Times"/>
          <w:b w:val="0"/>
          <w:i w:val="0"/>
          <w:color w:val="000000"/>
          <w:sz w:val="22"/>
        </w:rPr>
        <w:t>Many find it a great help.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given no news about your health. May I,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>take it that it is fine?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did very well in sending an extract from Jaiji’s letter.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excellent. Tell her when you write that I remember her quite often.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she says about the virtues of the British is correct,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description is incomplete. It is necessary for us to realize that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intoxication of power, highhandedness and blatant lies, seen here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India, show that their civilization is rooted in selfishness and love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pleasure. If we do not get angry with them despite this knowledge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cultivate friendship, then alone will our ahimsa be worth the name. We </w:t>
      </w:r>
      <w:r>
        <w:rPr>
          <w:rFonts w:ascii="Times" w:hAnsi="Times" w:eastAsia="Times"/>
          <w:b w:val="0"/>
          <w:i w:val="0"/>
          <w:color w:val="000000"/>
          <w:sz w:val="22"/>
        </w:rPr>
        <w:t>have not yet developed such ahimsa.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everything is going on well there. My blessings to all.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2718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471. LETTER TO PYARELAL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22,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PYARELAL,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is it there is no letter from you at all? I am enclosing letters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home. You must write to them. You must also write to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that how would your going to jail do you credit? Should you </w:t>
      </w:r>
      <w:r>
        <w:rPr>
          <w:rFonts w:ascii="Times" w:hAnsi="Times" w:eastAsia="Times"/>
          <w:b w:val="0"/>
          <w:i w:val="0"/>
          <w:color w:val="000000"/>
          <w:sz w:val="22"/>
        </w:rPr>
        <w:t>not maintain all proprieties of conduct, all courtesies?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keep getting news about your health. But it is one thing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giving the news yourself and quite another thing my getting it. Now </w:t>
      </w:r>
      <w:r>
        <w:rPr>
          <w:rFonts w:ascii="Times" w:hAnsi="Times" w:eastAsia="Times"/>
          <w:b w:val="0"/>
          <w:i w:val="0"/>
          <w:color w:val="000000"/>
          <w:sz w:val="22"/>
        </w:rPr>
        <w:t>write to me in detail.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Sushila is having her examination from the 26th.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conclude on the 31st. I have given her full encouragement to appear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examination. There are strong reasons for it. By the grace of </w:t>
      </w:r>
      <w:r>
        <w:rPr>
          <w:rFonts w:ascii="Times" w:hAnsi="Times" w:eastAsia="Times"/>
          <w:b w:val="0"/>
          <w:i w:val="0"/>
          <w:color w:val="000000"/>
          <w:sz w:val="22"/>
        </w:rPr>
        <w:t>God she will pass.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Ba, Devdas, Lakshmi, etc., will be arriving on the 24th. Lakshmi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going to Madras. Ramdas will also be coming. Mahadev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gone to Ahmedabad today with Mridula and Gulzarilal. Durgabelon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Sushi have gone to Bombay for Durgabehn’s medical check up. </w:t>
      </w:r>
      <w:r>
        <w:rPr>
          <w:rFonts w:ascii="Times" w:hAnsi="Times" w:eastAsia="Times"/>
          <w:b w:val="0"/>
          <w:i w:val="0"/>
          <w:color w:val="000000"/>
          <w:sz w:val="22"/>
        </w:rPr>
        <w:t>They will be returning in about a week’s time.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Amritlal, Veena and Abha have gone to Calcutta. They turned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to be worthless. Surendra has run away. It is not known where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is. He has misappropriated quite a sum. My health is very good. A. 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way she always has been. That is how things are. Munnalal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gone to learn the work of the Charkha Sangh. He fell ill and came </w:t>
      </w:r>
      <w:r>
        <w:rPr>
          <w:rFonts w:ascii="Times" w:hAnsi="Times" w:eastAsia="Times"/>
          <w:b w:val="0"/>
          <w:i w:val="0"/>
          <w:color w:val="000000"/>
          <w:sz w:val="22"/>
        </w:rPr>
        <w:t>back.</w:t>
      </w:r>
    </w:p>
    <w:p>
      <w:pPr>
        <w:autoSpaceDN w:val="0"/>
        <w:autoSpaceDE w:val="0"/>
        <w:widowControl/>
        <w:spacing w:line="220" w:lineRule="exact" w:before="8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76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letter could not be sent on the 21st as nobody left that 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write to your people and to me. No service is to be had </w:t>
      </w:r>
      <w:r>
        <w:rPr>
          <w:rFonts w:ascii="Times" w:hAnsi="Times" w:eastAsia="Times"/>
          <w:b w:val="0"/>
          <w:i w:val="0"/>
          <w:color w:val="000000"/>
          <w:sz w:val="22"/>
        </w:rPr>
        <w:t>from Jamnalalji.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472. LETTER TO SUSHILA NAYYAR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22,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SUSHILA,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do not have to worry about the opposition from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brother. He did not have the background to form an opinion.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does he also not think that my decision should be taken as final?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told even Mahadev:“What have I got to say when Bapu has made </w:t>
      </w:r>
      <w:r>
        <w:rPr>
          <w:rFonts w:ascii="Times" w:hAnsi="Times" w:eastAsia="Times"/>
          <w:b w:val="0"/>
          <w:i w:val="0"/>
          <w:color w:val="000000"/>
          <w:sz w:val="22"/>
        </w:rPr>
        <w:t>the choice?” Moreover, at the root of his opposition is his love or att-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achment. He wishes to see you at the top in everything. He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not tolerate that you should fail. I would give no importance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your failing at all. The value of examination lies in giving prestige </w:t>
      </w:r>
      <w:r>
        <w:rPr>
          <w:rFonts w:ascii="Times" w:hAnsi="Times" w:eastAsia="Times"/>
          <w:b w:val="0"/>
          <w:i w:val="0"/>
          <w:color w:val="000000"/>
          <w:sz w:val="22"/>
        </w:rPr>
        <w:t>to a person. But those who fail do not lose their prestige, do they?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80 : 28 DECEMBER, 1940 - 17 AUGUST, 1941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275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many reasons for one’s failing. Many clever persons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known to have failed. But I for one cannot believe that you can </w:t>
      </w:r>
      <w:r>
        <w:rPr>
          <w:rFonts w:ascii="Times" w:hAnsi="Times" w:eastAsia="Times"/>
          <w:b w:val="0"/>
          <w:i w:val="0"/>
          <w:color w:val="000000"/>
          <w:sz w:val="22"/>
        </w:rPr>
        <w:t>fail.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Both Durgabehn and Mahadevbhai will have arrived here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you come. Munnalal has already come in a sick condition.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malaria and he has been given cinchona and quinine. He is better </w:t>
      </w:r>
      <w:r>
        <w:rPr>
          <w:rFonts w:ascii="Times" w:hAnsi="Times" w:eastAsia="Times"/>
          <w:b w:val="0"/>
          <w:i w:val="0"/>
          <w:color w:val="000000"/>
          <w:sz w:val="22"/>
        </w:rPr>
        <w:t>today.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expect that Ba will be arriving the day after tomorrow. Lilavati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writes that she may delay her coming by a couple of days because </w:t>
      </w:r>
      <w:r>
        <w:rPr>
          <w:rFonts w:ascii="Times" w:hAnsi="Times" w:eastAsia="Times"/>
          <w:b w:val="0"/>
          <w:i w:val="0"/>
          <w:color w:val="000000"/>
          <w:sz w:val="22"/>
        </w:rPr>
        <w:t>Ramdas has arrived there.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 not worry about Ba. I shall continue your treatment here.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be in trouble if Tari and Balkrishna fall sick again. I hope </w:t>
      </w:r>
      <w:r>
        <w:rPr>
          <w:rFonts w:ascii="Times" w:hAnsi="Times" w:eastAsia="Times"/>
          <w:b w:val="0"/>
          <w:i w:val="0"/>
          <w:color w:val="000000"/>
          <w:sz w:val="22"/>
        </w:rPr>
        <w:t>they will be out of danger by the time you come.</w:t>
      </w:r>
    </w:p>
    <w:p>
      <w:pPr>
        <w:autoSpaceDN w:val="0"/>
        <w:autoSpaceDE w:val="0"/>
        <w:widowControl/>
        <w:spacing w:line="220" w:lineRule="exact" w:before="8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4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473. LETTER TO DHIRENDRA</w:t>
      </w:r>
    </w:p>
    <w:p>
      <w:pPr>
        <w:autoSpaceDN w:val="0"/>
        <w:autoSpaceDE w:val="0"/>
        <w:widowControl/>
        <w:spacing w:line="266" w:lineRule="exact" w:before="12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22,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DHIRENDRA,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have your letter. I have not been able to understand your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imprisonment. Let us see what further developments take place. </w:t>
      </w:r>
    </w:p>
    <w:p>
      <w:pPr>
        <w:autoSpaceDN w:val="0"/>
        <w:autoSpaceDE w:val="0"/>
        <w:widowControl/>
        <w:spacing w:line="260" w:lineRule="exact" w:before="3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Saksena of course did right in refusing to be set free by giving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undertaking. But even if one cannot resist the pressure of family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feelings and gives an undertaking for one’s release, I shall put up with </w:t>
      </w:r>
      <w:r>
        <w:rPr>
          <w:rFonts w:ascii="Times" w:hAnsi="Times" w:eastAsia="Times"/>
          <w:b w:val="0"/>
          <w:i w:val="0"/>
          <w:color w:val="000000"/>
          <w:sz w:val="22"/>
        </w:rPr>
        <w:t>it. The best thing of course is not to seek release.</w:t>
      </w:r>
    </w:p>
    <w:p>
      <w:pPr>
        <w:autoSpaceDN w:val="0"/>
        <w:autoSpaceDE w:val="0"/>
        <w:widowControl/>
        <w:spacing w:line="260" w:lineRule="exact" w:before="4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certainly try to push the good work of village industries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had been doing. But who can replace you? Everything is in </w:t>
      </w:r>
      <w:r>
        <w:rPr>
          <w:rFonts w:ascii="Times" w:hAnsi="Times" w:eastAsia="Times"/>
          <w:b w:val="0"/>
          <w:i w:val="0"/>
          <w:color w:val="000000"/>
          <w:sz w:val="22"/>
        </w:rPr>
        <w:t>the hands of God. Blessings to all.</w:t>
      </w:r>
    </w:p>
    <w:p>
      <w:pPr>
        <w:autoSpaceDN w:val="0"/>
        <w:autoSpaceDE w:val="0"/>
        <w:widowControl/>
        <w:spacing w:line="220" w:lineRule="exact" w:before="8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4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0" w:right="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6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474. LETTER TO AMRITA LAL CHATTERJEE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0"/>
        </w:rPr>
        <w:t>via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23,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AMRITLAL,</w:t>
      </w:r>
    </w:p>
    <w:p>
      <w:pPr>
        <w:autoSpaceDN w:val="0"/>
        <w:autoSpaceDE w:val="0"/>
        <w:widowControl/>
        <w:spacing w:line="260" w:lineRule="exact" w:before="3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that you took nothing from Surendraji. Did the girls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anything? If you would now take to private life, you need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makeany public statement. I have sent you Copy of my letter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Annada Babu.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6" w:after="2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1096"/>
        </w:trPr>
        <w:tc>
          <w:tcPr>
            <w:tcW w:type="dxa" w:w="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90" w:after="0"/>
              <w:ind w:left="10" w:right="158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MRITA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HATTERJEE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4/1 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HYAMA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HARAN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TREET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ALCUTTA</w:t>
            </w:r>
          </w:p>
        </w:tc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C.W. 10309. Courtesy: Amrita Lal Chatterjee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475. LETTER TO SUSHILA NAYYAR</w:t>
      </w:r>
    </w:p>
    <w:p>
      <w:pPr>
        <w:autoSpaceDN w:val="0"/>
        <w:autoSpaceDE w:val="0"/>
        <w:widowControl/>
        <w:spacing w:line="270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23,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SUSHILA,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am sending the letter to Tari. It could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gone today. But I just could not attend to it. That shows how </w:t>
      </w:r>
      <w:r>
        <w:rPr>
          <w:rFonts w:ascii="Times" w:hAnsi="Times" w:eastAsia="Times"/>
          <w:b w:val="0"/>
          <w:i w:val="0"/>
          <w:color w:val="000000"/>
          <w:sz w:val="22"/>
        </w:rPr>
        <w:t>overworked I am!  For this reason I am late by a day.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riots in Bombay and Ahmedabad are causing anxiety.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see what God wills. I am keen at the moment that you should finish </w:t>
      </w:r>
      <w:r>
        <w:rPr>
          <w:rFonts w:ascii="Times" w:hAnsi="Times" w:eastAsia="Times"/>
          <w:b w:val="0"/>
          <w:i w:val="0"/>
          <w:color w:val="000000"/>
          <w:sz w:val="22"/>
        </w:rPr>
        <w:t>your examination soon.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There is no time to write more.</w:t>
      </w:r>
    </w:p>
    <w:p>
      <w:pPr>
        <w:autoSpaceDN w:val="0"/>
        <w:autoSpaceDE w:val="0"/>
        <w:widowControl/>
        <w:spacing w:line="22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Dr. Sushila Nayyar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5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According to the addressee, this was in reply to his letter dated May 20,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he had ‘‘repudiated the allegation of having taken anything through Surendraji </w:t>
      </w:r>
      <w:r>
        <w:rPr>
          <w:rFonts w:ascii="Times" w:hAnsi="Times" w:eastAsia="Times"/>
          <w:b w:val="0"/>
          <w:i w:val="0"/>
          <w:color w:val="000000"/>
          <w:sz w:val="18"/>
        </w:rPr>
        <w:t>as stated by Gandhiji”;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letters to the addressee, “Letter to Amrita Lal Chatterjee”,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17-5-1941 and “Letter to Amrita Lal Chatterjee”, 20-5-1941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“Letter to Amrita Lal Chatterjee”, 30-5-1941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80 : 28 DECEMBER, 1940 - 17 AUGUST, 1941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277</w:t>
      </w:r>
    </w:p>
    <w:p>
      <w:pPr>
        <w:sectPr>
          <w:pgSz w:w="9360" w:h="12960"/>
          <w:pgMar w:top="72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476. LETTER TO PRITHVI SINGH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23,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PRITHVI SINGH,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Our training should only be on non-violent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lines. So we cannot teach the use of the sword and other such violent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weapons. But we should certainly teach non-violent defence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them. To use the sword against the sword is a violent defence.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snatch the sword from the murderer would he non-violent defence.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best defence would be to surrender before the murderer and die.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such defence we should have unlimited capacity for forgiveness.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such people there will be no need of exercise or any other kind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training. The training in exercise is for those who have not freed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from fear. I am writing this with the intention of training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do not know the difference between violence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non-violence, and whom we want to train in non-violent exercises. I </w:t>
      </w:r>
      <w:r>
        <w:rPr>
          <w:rFonts w:ascii="Times" w:hAnsi="Times" w:eastAsia="Times"/>
          <w:b w:val="0"/>
          <w:i w:val="0"/>
          <w:color w:val="000000"/>
          <w:sz w:val="22"/>
        </w:rPr>
        <w:t>feel I have in brief covered everything.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Nathji and Kishorelalji may also see this and ask any other </w:t>
      </w:r>
      <w:r>
        <w:rPr>
          <w:rFonts w:ascii="Times" w:hAnsi="Times" w:eastAsia="Times"/>
          <w:b w:val="0"/>
          <w:i w:val="0"/>
          <w:color w:val="000000"/>
          <w:sz w:val="22"/>
        </w:rPr>
        <w:t>questions, if necessary.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5648. Also C.W. 2959. Courtesy: Prithvi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Singh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477. SPEECH AT NATIONAL YOUTHS’ TRAINING CAMP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23, 1941</w:t>
      </w:r>
    </w:p>
    <w:p>
      <w:pPr>
        <w:autoSpaceDN w:val="0"/>
        <w:autoSpaceDE w:val="0"/>
        <w:widowControl/>
        <w:spacing w:line="260" w:lineRule="exact" w:before="4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but natural that nowadays I don’t feel like leaving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Sevagram at all. If I express a desire to do so I get invitations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various places. But I am unable to complete the different jobs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hand at Sevagram. That is why it is not possible for me to take </w:t>
      </w:r>
      <w:r>
        <w:rPr>
          <w:rFonts w:ascii="Times" w:hAnsi="Times" w:eastAsia="Times"/>
          <w:b w:val="0"/>
          <w:i w:val="0"/>
          <w:color w:val="000000"/>
          <w:sz w:val="22"/>
        </w:rPr>
        <w:t>interest in other things.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But then I thought to myself that so many boys are coming to</w:t>
      </w:r>
    </w:p>
    <w:p>
      <w:pPr>
        <w:autoSpaceDN w:val="0"/>
        <w:autoSpaceDE w:val="0"/>
        <w:widowControl/>
        <w:spacing w:line="220" w:lineRule="exact" w:before="32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appeared along with a note, which read: “This has been reported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newspapers also, but this is the authentic report of the speech which was delivered by </w:t>
      </w:r>
      <w:r>
        <w:rPr>
          <w:rFonts w:ascii="Times" w:hAnsi="Times" w:eastAsia="Times"/>
          <w:b w:val="0"/>
          <w:i w:val="0"/>
          <w:color w:val="000000"/>
          <w:sz w:val="18"/>
        </w:rPr>
        <w:t>Gandhiji at 8.20 p.m. on May 23, 1941, at Wardha.”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Wardha and I wouldn’t like it if I am not able to mix freely with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crack jokes with them. So I myself agreed to come and attend the </w:t>
      </w:r>
      <w:r>
        <w:rPr>
          <w:rFonts w:ascii="Times" w:hAnsi="Times" w:eastAsia="Times"/>
          <w:b w:val="0"/>
          <w:i w:val="0"/>
          <w:color w:val="000000"/>
          <w:sz w:val="22"/>
        </w:rPr>
        <w:t>Camp.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my mind is full of only one thing. I cannot think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except what has happened at Ahmedabad, Dacca, Bombay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 Bihar. Riots have again started in Ahmedabad.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>disturbances in Bombay, too.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ask you, ‘‘What part are the youths supposed to play in these </w:t>
      </w:r>
      <w:r>
        <w:rPr>
          <w:rFonts w:ascii="Times" w:hAnsi="Times" w:eastAsia="Times"/>
          <w:b w:val="0"/>
          <w:i w:val="0"/>
          <w:color w:val="000000"/>
          <w:sz w:val="22"/>
        </w:rPr>
        <w:t>circumstances?” Every Indian should ask himself this question.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but two ways of facing this situation. One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age-old way of the world—meeting violence with violence.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yet another way of defending oneself—that is, to peacefully endure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suffering and not to take revenge. The first way is considered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universal. It is unmanly to run away from danger. Dumb animals run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 when beaten. We should not be like them. It only befits us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face the danger like men and sacrifice our lives while doing so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 demands. The Congress has shown the path of facing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through non-violence. This is the only right way. If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able to accept this, then it is your duty to fight the enemy as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you like. But do remember this—you have to fight only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assailant; to take revenge on innocent people is a sign of inhumanity </w:t>
      </w:r>
      <w:r>
        <w:rPr>
          <w:rFonts w:ascii="Times" w:hAnsi="Times" w:eastAsia="Times"/>
          <w:b w:val="0"/>
          <w:i w:val="0"/>
          <w:color w:val="000000"/>
          <w:sz w:val="22"/>
        </w:rPr>
        <w:t>and cowardice.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you to make yourselves worthy of accepting the new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way—the non-violent way—of bravely dying for the cause.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neither give blow for blow nor run away for your life.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 twenty years we have been learning to put this supreme art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practice. Today the situation is such that it is a challenge to our faith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new way of self-defence, i.e., non-violence. I hope you have </w:t>
      </w:r>
      <w:r>
        <w:rPr>
          <w:rFonts w:ascii="Times" w:hAnsi="Times" w:eastAsia="Times"/>
          <w:b w:val="0"/>
          <w:i w:val="0"/>
          <w:color w:val="000000"/>
          <w:sz w:val="22"/>
        </w:rPr>
        <w:t>been taught the art of facing such difficult situations.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moment every Congressman is put to a severe test.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does not stand this test it will not have a right to exist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institution. What counts most is that we should be true to </w:t>
      </w:r>
      <w:r>
        <w:rPr>
          <w:rFonts w:ascii="Times" w:hAnsi="Times" w:eastAsia="Times"/>
          <w:b w:val="0"/>
          <w:i w:val="0"/>
          <w:color w:val="000000"/>
          <w:sz w:val="22"/>
        </w:rPr>
        <w:t>ourselves.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Sarvodaya,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June 1941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8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80 : 28 DECEMBER, 1940 - 17 AUGUST, 1941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279</w:t>
      </w:r>
    </w:p>
    <w:p>
      <w:pPr>
        <w:sectPr>
          <w:pgSz w:w="9360" w:h="12960"/>
          <w:pgMar w:top="52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478. LETTER TO ANNADA BABU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24,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ANNADA,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My sending Mahadev there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would-be of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use. He can do no effective work there. He cannot secure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co-operation of all Congressmen. So far as the reports are concerned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ample material to judge for myself the extent of the damage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done. How to combat the disease is for Congressmen to find. If you </w:t>
      </w:r>
      <w:r>
        <w:rPr>
          <w:rFonts w:ascii="Times" w:hAnsi="Times" w:eastAsia="Times"/>
          <w:b w:val="0"/>
          <w:i w:val="0"/>
          <w:color w:val="000000"/>
          <w:sz w:val="22"/>
        </w:rPr>
        <w:t>can tackle that proposition it will be worth while.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479. LETTER TO SUSHILA NAYYAR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24,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SUSHILA,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Ba has now arrived. She is fine. Devdas, Lakshmi and Ramdas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come too. Today only this much. You will have got over your </w:t>
      </w:r>
      <w:r>
        <w:rPr>
          <w:rFonts w:ascii="Times" w:hAnsi="Times" w:eastAsia="Times"/>
          <w:b w:val="0"/>
          <w:i w:val="0"/>
          <w:color w:val="000000"/>
          <w:sz w:val="22"/>
        </w:rPr>
        <w:t>first day of the examination by the time you receive this.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2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USHILA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AYYAR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OHANLAL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OLLEGE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16 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AKE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AHORE </w:t>
      </w:r>
      <w:r>
        <w:rPr>
          <w:rFonts w:ascii="Times" w:hAnsi="Times" w:eastAsia="Times"/>
          <w:b w:val="0"/>
          <w:i w:val="0"/>
          <w:color w:val="000000"/>
          <w:sz w:val="20"/>
        </w:rPr>
        <w:t>(P</w:t>
      </w:r>
      <w:r>
        <w:rPr>
          <w:rFonts w:ascii="Times" w:hAnsi="Times" w:eastAsia="Times"/>
          <w:b w:val="0"/>
          <w:i w:val="0"/>
          <w:color w:val="000000"/>
          <w:sz w:val="16"/>
        </w:rPr>
        <w:t>UNJAB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Dr. Sushila Nayyar</w:t>
      </w:r>
    </w:p>
    <w:p>
      <w:pPr>
        <w:autoSpaceDN w:val="0"/>
        <w:autoSpaceDE w:val="0"/>
        <w:widowControl/>
        <w:spacing w:line="240" w:lineRule="exact" w:before="14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Dacca and other riot-affected parts of Bengal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tabs>
          <w:tab w:pos="1530" w:val="left"/>
          <w:tab w:pos="5190" w:val="left"/>
        </w:tabs>
        <w:autoSpaceDE w:val="0"/>
        <w:widowControl/>
        <w:spacing w:line="324" w:lineRule="exact" w:before="0" w:after="4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480. LETTER TO C. A. TULPULE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May 25, 1941 </w:t>
      </w:r>
      <w:r>
        <w:rPr>
          <w:rFonts w:ascii="Times" w:hAnsi="Times" w:eastAsia="Times"/>
          <w:b w:val="0"/>
          <w:i w:val="0"/>
          <w:color w:val="000000"/>
          <w:sz w:val="16"/>
        </w:rPr>
        <w:t>DEAR TULPULE,</w:t>
      </w:r>
    </w:p>
    <w:p>
      <w:pPr>
        <w:sectPr>
          <w:pgSz w:w="9360" w:h="12960"/>
          <w:pgMar w:top="726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So far as I know the Poona resolution</w:t>
      </w:r>
    </w:p>
    <w:p>
      <w:pPr>
        <w:autoSpaceDN w:val="0"/>
        <w:autoSpaceDE w:val="0"/>
        <w:widowControl/>
        <w:spacing w:line="240" w:lineRule="exact" w:before="6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7920</w:t>
      </w:r>
    </w:p>
    <w:p>
      <w:pPr>
        <w:sectPr>
          <w:type w:val="continuous"/>
          <w:pgSz w:w="9360" w:h="12960"/>
          <w:pgMar w:top="726" w:right="1414" w:bottom="478" w:left="1440" w:header="720" w:footer="720" w:gutter="0"/>
          <w:cols w:num="2" w:equalWidth="0">
            <w:col w:w="4007" w:space="0"/>
            <w:col w:w="2498" w:space="0"/>
          </w:cols>
          <w:docGrid w:linePitch="360"/>
        </w:sectPr>
      </w:pPr>
    </w:p>
    <w:p>
      <w:pPr>
        <w:autoSpaceDN w:val="0"/>
        <w:autoSpaceDE w:val="0"/>
        <w:widowControl/>
        <w:spacing w:line="302" w:lineRule="exact" w:before="0" w:after="656"/>
        <w:ind w:left="1242" w:right="0" w:hanging="12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dead for ever. </w:t>
      </w:r>
      <w:r>
        <w:br/>
      </w:r>
      <w:r>
        <w:rPr>
          <w:rFonts w:ascii="Times" w:hAnsi="Times" w:eastAsia="Times"/>
          <w:b w:val="0"/>
          <w:i/>
          <w:color w:val="000000"/>
          <w:sz w:val="18"/>
        </w:rPr>
        <w:t xml:space="preserve">Yours sincerely, </w:t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726" w:right="1414" w:bottom="478" w:left="1440" w:header="720" w:footer="720" w:gutter="0"/>
          <w:cols w:num="2" w:equalWidth="0">
            <w:col w:w="4007" w:space="0"/>
            <w:col w:w="2498" w:space="0"/>
          </w:cols>
          <w:docGrid w:linePitch="360"/>
        </w:sectPr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481. LETTER TO ANNAPURNA C. MEHTA</w:t>
      </w:r>
    </w:p>
    <w:p>
      <w:pPr>
        <w:autoSpaceDN w:val="0"/>
        <w:autoSpaceDE w:val="0"/>
        <w:widowControl/>
        <w:spacing w:line="294" w:lineRule="exact" w:before="2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May 25, 1941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50" w:val="left"/>
          <w:tab w:pos="2830" w:val="left"/>
          <w:tab w:pos="4030" w:val="left"/>
          <w:tab w:pos="5250" w:val="left"/>
        </w:tabs>
        <w:autoSpaceDE w:val="0"/>
        <w:widowControl/>
        <w:spacing w:line="240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ANNAPURNA,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letter, as also Dhiren’s. All of you take care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 and acquire sound knowledge and get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examination. Munnalal’s fever has come down. Ba, Lakshmibehn,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Devdas, Ramdas and the children arrived here yesterday. Lilavati is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here. Akbarbhai left for Ahmedabad yesterday to be of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following the riots. Tari’s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Umia’s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keys have been found.</w:t>
      </w:r>
    </w:p>
    <w:p>
      <w:pPr>
        <w:autoSpaceDN w:val="0"/>
        <w:autoSpaceDE w:val="0"/>
        <w:widowControl/>
        <w:spacing w:line="220" w:lineRule="exact" w:before="86" w:after="2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1034"/>
        </w:trPr>
        <w:tc>
          <w:tcPr>
            <w:tcW w:type="dxa" w:w="3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8" w:after="0"/>
              <w:ind w:left="10" w:right="187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NNAPURNABEHN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HADI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ARYALAYA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OOL</w:t>
            </w:r>
          </w:p>
        </w:tc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9407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482. LETTER TO SUSHILA NAYYAR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25, 1941</w:t>
      </w:r>
    </w:p>
    <w:p>
      <w:pPr>
        <w:autoSpaceDN w:val="0"/>
        <w:autoSpaceDE w:val="0"/>
        <w:widowControl/>
        <w:spacing w:line="212" w:lineRule="exact" w:before="3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SUSHILA,</w:t>
      </w:r>
    </w:p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received your postcard from Lahore. Can they not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prepare for you vegetables without chillies? If that is not possible, you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should be satisfied with salad.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“Statement to the Press”, 25-4-1941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postmark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Tara Mashruwala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Urmila, wife of Shankerlal Agrawal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80 : 28 DECEMBER, 1940 - 17 AUGUST, 1941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281</w:t>
      </w:r>
    </w:p>
    <w:p>
      <w:pPr>
        <w:sectPr>
          <w:type w:val="continuous"/>
          <w:pgSz w:w="9360" w:h="12960"/>
          <w:pgMar w:top="726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have received the postcard I wrote last night saying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 had reached here. Ba is still very weak. But there should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trouble if she is careful. Now that she has come here, she will not keep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herself away from work. I shall see that she takes as much care as </w:t>
      </w:r>
      <w:r>
        <w:rPr>
          <w:rFonts w:ascii="Times" w:hAnsi="Times" w:eastAsia="Times"/>
          <w:b w:val="0"/>
          <w:i w:val="0"/>
          <w:color w:val="000000"/>
          <w:sz w:val="22"/>
        </w:rPr>
        <w:t>possible.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your examination ends, you will have conquered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world. It is extremely hot here. But I have been able to maintain good </w:t>
      </w:r>
      <w:r>
        <w:rPr>
          <w:rFonts w:ascii="Times" w:hAnsi="Times" w:eastAsia="Times"/>
          <w:b w:val="0"/>
          <w:i w:val="0"/>
          <w:color w:val="000000"/>
          <w:sz w:val="22"/>
        </w:rPr>
        <w:t>health. I am also working quite hard.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Devdas will leave the day after tomorrow.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483. LETTER TO AGNIHOTRI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25,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AGNIHOTRI,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gone through your letter to Kishorelal. Mahadev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here. Your letter itself shows that I was right in laying down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 I did. If the people are new they are not yet fit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satyagrahis. If they have no interest in the constructive programme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again they are useless. We are going to derive no benefit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sending such people. I shall issue a statement concerning the matter.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go through it and then put to me any questions you may </w:t>
      </w:r>
      <w:r>
        <w:rPr>
          <w:rFonts w:ascii="Times" w:hAnsi="Times" w:eastAsia="Times"/>
          <w:b w:val="0"/>
          <w:i w:val="0"/>
          <w:color w:val="000000"/>
          <w:sz w:val="22"/>
        </w:rPr>
        <w:t>wantto. We must not worry about people becoming despondent.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484. LETTER TO ATTA MOHAMMED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26,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ATTA MOHAMMED,</w:t>
      </w:r>
    </w:p>
    <w:p>
      <w:pPr>
        <w:autoSpaceDN w:val="0"/>
        <w:autoSpaceDE w:val="0"/>
        <w:widowControl/>
        <w:spacing w:line="260" w:lineRule="exact" w:before="3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write to me in full before I can send for you.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best thing is for you to go to Ahmedabad and see Shri Gulzarilal </w:t>
      </w:r>
      <w:r>
        <w:rPr>
          <w:rFonts w:ascii="Times" w:hAnsi="Times" w:eastAsia="Times"/>
          <w:b w:val="0"/>
          <w:i w:val="0"/>
          <w:color w:val="000000"/>
          <w:sz w:val="22"/>
        </w:rPr>
        <w:t>Nanda.</w:t>
      </w:r>
    </w:p>
    <w:p>
      <w:pPr>
        <w:autoSpaceDN w:val="0"/>
        <w:autoSpaceDE w:val="0"/>
        <w:widowControl/>
        <w:spacing w:line="22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485. LETTER TO AMRITA LAL CHATTERJEE</w:t>
      </w:r>
    </w:p>
    <w:p>
      <w:pPr>
        <w:autoSpaceDN w:val="0"/>
        <w:autoSpaceDE w:val="0"/>
        <w:widowControl/>
        <w:spacing w:line="270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26,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AMRITLAL,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Your holding every worker cheap and refusing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with him is your curse.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is a disease with you. Here too no-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 seemed to you to be good. I want you to humble yourself.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ample work for you in a national organization. You must live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simply and humbly like others. The bangles have become a mystery.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must explore 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C.W. 10310. Courtesy: Amrita Lal Chatterjee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7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sought an interview with Gandhiji in order to explain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 his “sound and perfect remedy for eradication of the root cause of communal </w:t>
      </w:r>
      <w:r>
        <w:rPr>
          <w:rFonts w:ascii="Times" w:hAnsi="Times" w:eastAsia="Times"/>
          <w:b w:val="0"/>
          <w:i w:val="0"/>
          <w:color w:val="000000"/>
          <w:sz w:val="18"/>
        </w:rPr>
        <w:t>riots.”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According to the addressee, in his letter dated May 23 he had stated his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“difficulty and reluctance to work in any public body in Bengal where party friction </w:t>
      </w:r>
      <w:r>
        <w:rPr>
          <w:rFonts w:ascii="Times" w:hAnsi="Times" w:eastAsia="Times"/>
          <w:b w:val="0"/>
          <w:i w:val="0"/>
          <w:color w:val="000000"/>
          <w:sz w:val="18"/>
        </w:rPr>
        <w:t>and tussle for power were so rampant”.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letter to the addressee, “Letter to Amrita Lal Chatterjee”, 16-5-1941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80 : 28 DECEMBER, 1940 - 17 AUGUST, 1941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283</w:t>
      </w:r>
    </w:p>
    <w:p>
      <w:pPr>
        <w:sectPr>
          <w:pgSz w:w="9360" w:h="12960"/>
          <w:pgMar w:top="72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486. LETTER TO URMILA M. MEHTA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26,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URMI,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postcard. All of us were hoping that you would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arrive here on the 28th. But of course Kashmir is better than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place. Here it is still very hot this year. Now the nights also are hot.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Enjoy the cool air of Kashmir, therefore. Whenever you come,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find the house ready. I will not put up other people in it. Magan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is determined to pass the examination. That is good.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1615. Courtesy: Manjula M. Mehta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487. LETTER TO DR. S. K. VAIDYA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26,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VAIDYA,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can’t express myself in English. The reply is contained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description ltself. If a man is passing through a forest alone,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someone stabs him in the back, he cannot do anything. But according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your description, men were stabbed in many residential areas;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places the assailant could easily be caught, or would be killed,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provided the people are not cowardly. The murder of one innocent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cannot be avenged by killing another innocent person.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ignorance is added to ignorance, the sum can be only ignorance.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over this calmly and, if I have misunderstood the facts, let me </w:t>
      </w:r>
      <w:r>
        <w:rPr>
          <w:rFonts w:ascii="Times" w:hAnsi="Times" w:eastAsia="Times"/>
          <w:b w:val="0"/>
          <w:i w:val="0"/>
          <w:color w:val="000000"/>
          <w:sz w:val="22"/>
        </w:rPr>
        <w:t>know. You may write in English.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5749</w:t>
      </w:r>
    </w:p>
    <w:p>
      <w:pPr>
        <w:autoSpaceDN w:val="0"/>
        <w:autoSpaceDE w:val="0"/>
        <w:widowControl/>
        <w:spacing w:line="240" w:lineRule="exact" w:before="11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Maganlal P. Mehta, addressee’s father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488. LETTER TO KUNVARJI K. PAREKH</w:t>
      </w:r>
    </w:p>
    <w:p>
      <w:pPr>
        <w:autoSpaceDN w:val="0"/>
        <w:autoSpaceDE w:val="0"/>
        <w:widowControl/>
        <w:spacing w:line="294" w:lineRule="exact" w:before="8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May 26, 1941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KUNVARJI,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postcard after a long time. Do not worry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loss of a few pounds if otherwise you keep good health. I received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sent by Jugatrambhai. I expect Rami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with you. The children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fine. Ba arrived the day before yesterday. She is all right.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Devdas, Ramdas and Lakshmi also have come. Lakshmi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are going to Madras. Devdas will leave for Simla tomorrow. </w:t>
      </w:r>
      <w:r>
        <w:rPr>
          <w:rFonts w:ascii="Times" w:hAnsi="Times" w:eastAsia="Times"/>
          <w:b w:val="0"/>
          <w:i w:val="0"/>
          <w:color w:val="000000"/>
          <w:sz w:val="22"/>
        </w:rPr>
        <w:t>Ramdas will go to Ahmedabad.</w:t>
      </w:r>
    </w:p>
    <w:p>
      <w:pPr>
        <w:autoSpaceDN w:val="0"/>
        <w:autoSpaceDE w:val="0"/>
        <w:widowControl/>
        <w:spacing w:line="220" w:lineRule="exact" w:before="86" w:after="2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1094"/>
        </w:trPr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8" w:after="0"/>
              <w:ind w:left="10" w:right="144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UNVARJI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HETSI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AREKH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Z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ANDU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HARMACY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ADAR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OMBAY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14</w:t>
            </w:r>
          </w:p>
        </w:tc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9748. Also C.W. 728.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Navajivan Trust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489. LETTER TO RISHABHDAS RANKA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26,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RISHABHDAS,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am pained. I had just finished your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Girishwar came in. He came to give me some information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behalf of the Nagpur Bank. From what he had to say and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auditor’s report it seems you have made some mistakes. If that is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humbly admit it. In the circumstances I shall not send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Kanubhai just now. When things have cleared up there, you can come </w:t>
      </w:r>
      <w:r>
        <w:rPr>
          <w:rFonts w:ascii="Times" w:hAnsi="Times" w:eastAsia="Times"/>
          <w:b w:val="0"/>
          <w:i w:val="0"/>
          <w:color w:val="000000"/>
          <w:sz w:val="22"/>
        </w:rPr>
        <w:t>and complete the accounts.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20" w:lineRule="exact" w:before="460" w:after="0"/>
        <w:ind w:left="550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postmark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wife, Harilal Gandhi’s daughter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80 : 28 DECEMBER, 1940 - 17 AUGUST, 1941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285</w:t>
      </w:r>
    </w:p>
    <w:p>
      <w:pPr>
        <w:sectPr>
          <w:pgSz w:w="9360" w:h="12960"/>
          <w:pgMar w:top="726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490. LETTER TO KRISHNACHANDRA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26,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KRISHNACHANDRA,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not like your letter. Anyway it is good that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communicated to me the thoughts that arose in your mind. But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such thoughts arise? Whatever you have written could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decided with patience by you and Chimanlal. Once you have realized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position you should have the art to retain it with dignity.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 right everything, but you will not gain thereby. Chimanlal says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will be glad even if he is removed from the post of manager.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manager and each department is responsible for its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work, and no one is responsible for all the departments; this too is not </w:t>
      </w:r>
      <w:r>
        <w:rPr>
          <w:rFonts w:ascii="Times" w:hAnsi="Times" w:eastAsia="Times"/>
          <w:b w:val="0"/>
          <w:i w:val="0"/>
          <w:color w:val="000000"/>
          <w:sz w:val="22"/>
        </w:rPr>
        <w:t>proper. What have you to say now?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4390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491. LETTER TO RAMESHWARI NEHRU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26,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nice letter. Thakkar Bapa had written everything.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hope what has been done would become permanent. See that </w:t>
      </w:r>
      <w:r>
        <w:rPr>
          <w:rFonts w:ascii="Times" w:hAnsi="Times" w:eastAsia="Times"/>
          <w:b w:val="0"/>
          <w:i w:val="0"/>
          <w:color w:val="000000"/>
          <w:sz w:val="22"/>
        </w:rPr>
        <w:t>your health does not suffer.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7996. Also C.W. 3093.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Rameshwari Nehru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492. LETTER TO SAVITRI BAJAJ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26, 1941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SAVITRI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you have passed in the first division, many must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congratulated you. If you want my congratulations you can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I am not at all surprised that you obtained the first division,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the subjects that you had to study were not difficult for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difficult and useful examination for our country is that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Charkha Sangh. There all-round development is needed,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examination to which I am referring is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Prathama.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 doubt </w:t>
      </w:r>
      <w:r>
        <w:rPr>
          <w:rFonts w:ascii="Times" w:hAnsi="Times" w:eastAsia="Times"/>
          <w:b w:val="0"/>
          <w:i w:val="0"/>
          <w:color w:val="000000"/>
          <w:sz w:val="22"/>
        </w:rPr>
        <w:t>interesting. I hope you are keeping your word.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Here it is terribly hot.</w:t>
      </w:r>
    </w:p>
    <w:p>
      <w:pPr>
        <w:autoSpaceDN w:val="0"/>
        <w:autoSpaceDE w:val="0"/>
        <w:widowControl/>
        <w:spacing w:line="22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3060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493. LETTER TO SUSHILA NAYYAR</w:t>
      </w:r>
    </w:p>
    <w:p>
      <w:pPr>
        <w:autoSpaceDN w:val="0"/>
        <w:autoSpaceDE w:val="0"/>
        <w:widowControl/>
        <w:spacing w:line="270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27, 1941</w:t>
      </w:r>
    </w:p>
    <w:p>
      <w:pPr>
        <w:autoSpaceDN w:val="0"/>
        <w:autoSpaceDE w:val="0"/>
        <w:widowControl/>
        <w:spacing w:line="212" w:lineRule="exact" w:before="3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SUSHILA,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news from you today. Ba is also counting days for </w:t>
      </w:r>
      <w:r>
        <w:rPr>
          <w:rFonts w:ascii="Times" w:hAnsi="Times" w:eastAsia="Times"/>
          <w:b w:val="0"/>
          <w:i w:val="0"/>
          <w:color w:val="000000"/>
          <w:sz w:val="22"/>
        </w:rPr>
        <w:t>the end of your examination. Today is the second day.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letter from Balkrishna today. Read it and give your </w:t>
      </w:r>
      <w:r>
        <w:rPr>
          <w:rFonts w:ascii="Times" w:hAnsi="Times" w:eastAsia="Times"/>
          <w:b w:val="0"/>
          <w:i w:val="0"/>
          <w:color w:val="000000"/>
          <w:sz w:val="22"/>
        </w:rPr>
        <w:t>comments if you have any.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Devdas and Mahadev have gone to Simla. Lakshmi has gone to </w:t>
      </w:r>
      <w:r>
        <w:rPr>
          <w:rFonts w:ascii="Times" w:hAnsi="Times" w:eastAsia="Times"/>
          <w:b w:val="0"/>
          <w:i w:val="0"/>
          <w:color w:val="000000"/>
          <w:sz w:val="22"/>
        </w:rPr>
        <w:t>Madras. Ramdas has gone to Ahmedabad.</w:t>
      </w:r>
    </w:p>
    <w:p>
      <w:pPr>
        <w:autoSpaceDN w:val="0"/>
        <w:autoSpaceDE w:val="0"/>
        <w:widowControl/>
        <w:spacing w:line="22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Dr. Sushila Nayyar</w:t>
      </w:r>
    </w:p>
    <w:p>
      <w:pPr>
        <w:autoSpaceDN w:val="0"/>
        <w:autoSpaceDE w:val="0"/>
        <w:widowControl/>
        <w:spacing w:line="240" w:lineRule="exact" w:before="8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Wife of Kamalnayan Bajaj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80 : 28 DECEMBER, 1940 - 17 AUGUST, 1941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287</w:t>
      </w:r>
    </w:p>
    <w:p>
      <w:pPr>
        <w:sectPr>
          <w:pgSz w:w="9360" w:h="12960"/>
          <w:pgMar w:top="72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494. LETTER TO AMRIT KAUR</w:t>
      </w:r>
    </w:p>
    <w:p>
      <w:pPr>
        <w:autoSpaceDN w:val="0"/>
        <w:autoSpaceDE w:val="0"/>
        <w:widowControl/>
        <w:spacing w:line="286" w:lineRule="exact" w:before="106" w:after="0"/>
        <w:ind w:left="4970" w:right="0" w:firstLine="5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May 28, 1941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98" w:lineRule="exact" w:before="4" w:after="0"/>
        <w:ind w:left="1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IDIOT,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You are well out of this sweltering heat.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afraid of a bad journey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you and so it has proved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be. Never, so far as I remember, have you had to send such a wire as </w:t>
      </w:r>
      <w:r>
        <w:rPr>
          <w:rFonts w:ascii="Times" w:hAnsi="Times" w:eastAsia="Times"/>
          <w:b w:val="0"/>
          <w:i w:val="0"/>
          <w:color w:val="000000"/>
          <w:sz w:val="22"/>
        </w:rPr>
        <w:t>today’s. Hope you were quite well after settling down in Bombay.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70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letter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are four letters. I am writing to Shivaji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Metcalfe’s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quite good. You may write to Cunningham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>, if you know him.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blood-pressure is quite steady-154/92, about the same in the </w:t>
      </w:r>
      <w:r>
        <w:rPr>
          <w:rFonts w:ascii="Times" w:hAnsi="Times" w:eastAsia="Times"/>
          <w:b w:val="0"/>
          <w:i w:val="0"/>
          <w:color w:val="000000"/>
          <w:sz w:val="22"/>
        </w:rPr>
        <w:t>morning.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Madalasa occupied your place. The night was a trifle better.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4022. Courtesy: Amrit Kaur. Also G.N. 7331</w:t>
      </w:r>
    </w:p>
    <w:p>
      <w:pPr>
        <w:autoSpaceDN w:val="0"/>
        <w:tabs>
          <w:tab w:pos="4610" w:val="left"/>
          <w:tab w:pos="5190" w:val="left"/>
        </w:tabs>
        <w:autoSpaceDE w:val="0"/>
        <w:widowControl/>
        <w:spacing w:line="278" w:lineRule="exact" w:before="356" w:after="0"/>
        <w:ind w:left="16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495. LETTER TO PRABHAVATI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May 28, 1941</w:t>
      </w:r>
    </w:p>
    <w:p>
      <w:pPr>
        <w:autoSpaceDN w:val="0"/>
        <w:tabs>
          <w:tab w:pos="550" w:val="left"/>
        </w:tabs>
        <w:autoSpaceDE w:val="0"/>
        <w:widowControl/>
        <w:spacing w:line="246" w:lineRule="exact" w:before="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PRABHA,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written from Champaran. You seem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stuck to the place. Ba has returned. She is better. Lakshmibehn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left for Madras, and Mahadev and Devdas for Simla. Rajkumari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gone to Bombay for four days to attend a women’s meeting there.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as hot there as it is here. How can it possibly be hotter than </w:t>
      </w:r>
      <w:r>
        <w:rPr>
          <w:rFonts w:ascii="Times" w:hAnsi="Times" w:eastAsia="Times"/>
          <w:b w:val="0"/>
          <w:i w:val="0"/>
          <w:color w:val="000000"/>
          <w:sz w:val="22"/>
        </w:rPr>
        <w:t>this?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3560</w:t>
      </w:r>
    </w:p>
    <w:p>
      <w:pPr>
        <w:autoSpaceDN w:val="0"/>
        <w:autoSpaceDE w:val="0"/>
        <w:widowControl/>
        <w:spacing w:line="220" w:lineRule="exact" w:before="400" w:after="0"/>
        <w:ind w:left="550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postmark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gone to Bombay to attend a women’s meeting.</w:t>
      </w:r>
    </w:p>
    <w:p>
      <w:pPr>
        <w:autoSpaceDN w:val="0"/>
        <w:autoSpaceDE w:val="0"/>
        <w:widowControl/>
        <w:spacing w:line="220" w:lineRule="exact" w:before="20" w:after="0"/>
        <w:ind w:left="550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Brother of Vinoba Bhave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Herbert Aubrey Francis Metcalfe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George Cunningham, Governor of North-West Frontier Province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496. LETTER TO PRABHULAL</w:t>
      </w:r>
    </w:p>
    <w:p>
      <w:pPr>
        <w:autoSpaceDN w:val="0"/>
        <w:autoSpaceDE w:val="0"/>
        <w:widowControl/>
        <w:spacing w:line="270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28,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PRABHULAL,</w:t>
      </w:r>
    </w:p>
    <w:p>
      <w:pPr>
        <w:autoSpaceDN w:val="0"/>
        <w:autoSpaceDE w:val="0"/>
        <w:widowControl/>
        <w:spacing w:line="260" w:lineRule="exact" w:before="3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 you have my blessings. If you think they can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source of inspiration for you, use them for the purpose.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 them in papers, you may take it that they will lose the power, </w:t>
      </w:r>
      <w:r>
        <w:rPr>
          <w:rFonts w:ascii="Times" w:hAnsi="Times" w:eastAsia="Times"/>
          <w:b w:val="0"/>
          <w:i w:val="0"/>
          <w:color w:val="000000"/>
          <w:sz w:val="22"/>
        </w:rPr>
        <w:t>if any, of inspiring you.</w:t>
      </w:r>
    </w:p>
    <w:p>
      <w:pPr>
        <w:autoSpaceDN w:val="0"/>
        <w:autoSpaceDE w:val="0"/>
        <w:widowControl/>
        <w:spacing w:line="22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4136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497. LETTER TO SUSHILA NAYYAR</w:t>
      </w:r>
    </w:p>
    <w:p>
      <w:pPr>
        <w:autoSpaceDN w:val="0"/>
        <w:autoSpaceDE w:val="0"/>
        <w:widowControl/>
        <w:spacing w:line="270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28,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SUSHILA,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letter from you today. You will have received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I sent yesterday. It is your third day today. You will receive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on the 31st morning. That will be your last day. Send a telegram </w:t>
      </w:r>
      <w:r>
        <w:rPr>
          <w:rFonts w:ascii="Times" w:hAnsi="Times" w:eastAsia="Times"/>
          <w:b w:val="0"/>
          <w:i w:val="0"/>
          <w:color w:val="000000"/>
          <w:sz w:val="22"/>
        </w:rPr>
        <w:t>when the examination is over. When will the results be known?</w:t>
      </w:r>
    </w:p>
    <w:p>
      <w:pPr>
        <w:autoSpaceDN w:val="0"/>
        <w:autoSpaceDE w:val="0"/>
        <w:widowControl/>
        <w:spacing w:line="220" w:lineRule="exact" w:before="86" w:after="2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1354"/>
        </w:trPr>
        <w:tc>
          <w:tcPr>
            <w:tcW w:type="dxa" w:w="3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8" w:after="0"/>
              <w:ind w:left="10" w:right="187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USHILA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AYYAR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OHANLAL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OLLEGE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16 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AKE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OAD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AHORE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UNJAB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Dr. Sushila Nayyar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498. LETTER TO AMRIT KAUR</w:t>
      </w:r>
    </w:p>
    <w:p>
      <w:pPr>
        <w:autoSpaceDN w:val="0"/>
        <w:autoSpaceDE w:val="0"/>
        <w:widowControl/>
        <w:spacing w:line="266" w:lineRule="exact" w:before="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29, 1941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IDIOT,</w:t>
      </w:r>
    </w:p>
    <w:p>
      <w:pPr>
        <w:autoSpaceDN w:val="0"/>
        <w:tabs>
          <w:tab w:pos="550" w:val="left"/>
          <w:tab w:pos="503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Yours. Strange no letter from you today. I do hope you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bad jaw. If it is not good, you must consult Jivraj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Dr. Jivraj Mehta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80 : 28 DECEMBER, 1940 - 17 AUGUST, 1941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289</w:t>
      </w:r>
    </w:p>
    <w:p>
      <w:pPr>
        <w:sectPr>
          <w:pgSz w:w="9360" w:h="12960"/>
          <w:pgMar w:top="72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coming here tomorrow.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Ba is keeping well.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[am] first class.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tabs>
          <w:tab w:pos="6050" w:val="left"/>
        </w:tabs>
        <w:autoSpaceDE w:val="0"/>
        <w:widowControl/>
        <w:spacing w:line="246" w:lineRule="exact" w:before="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Can you remember where Pakistan literature could be? Kanu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searched and found nothing. If you have any notion, wire and tell me </w:t>
      </w:r>
      <w:r>
        <w:rPr>
          <w:rFonts w:ascii="Times" w:hAnsi="Times" w:eastAsia="Times"/>
          <w:b w:val="0"/>
          <w:i w:val="0"/>
          <w:color w:val="000000"/>
          <w:sz w:val="22"/>
        </w:rPr>
        <w:t>also how your jaw is behaving.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4023. Courtesy: Amrit Kaur. Also G.N. 7332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499. LETTER TO K. M. MUNSHI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29, 1941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MUNSHI,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transparent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don’t mind your having written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in English. I would not for a moment tolerate your suppressing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thoughts or simply parroting my views. It would not become </w:t>
      </w:r>
      <w:r>
        <w:rPr>
          <w:rFonts w:ascii="Times" w:hAnsi="Times" w:eastAsia="Times"/>
          <w:b w:val="0"/>
          <w:i w:val="0"/>
          <w:color w:val="000000"/>
          <w:sz w:val="22"/>
        </w:rPr>
        <w:t>either of us.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the fullest liberty of thought and expression. If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an error, there is nothing to prevent us from correcting it. But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that non-violent resistance is far superior to violent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resistance. And if that is so, how can a votary of non-violence resort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violence? I have already made it absolutely clear that violentresistance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becomes the duty of those who have no faith in non- violence.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would ask you not to worry about these things while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there. Go to Kausani and soothe your eyes with the sight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Dhavalgiri snows. Do stay there longer, if you must, for the sake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eyes. There is no hurry at all. This work will be there awaiting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you, no matter when you return after full recovery. Do come, on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 to Bombay.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20" w:lineRule="exact" w:before="8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562"/>
        </w:trPr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Gujarati: C.W. 7661. Courtesy: K. M. Munshi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1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Manibehn Patel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“Instructions to Satyagrahis”, 17-6-1941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Bhogilal Lala”, “Letter to Bhogilal Lala”, 21-5-1941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met Gandhiji on June 12/13;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“Statement to the Press”,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15-6-1941.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500.. LETTER TO DR. S. K. VAIDYA</w:t>
      </w:r>
    </w:p>
    <w:p>
      <w:pPr>
        <w:autoSpaceDN w:val="0"/>
        <w:autoSpaceDE w:val="0"/>
        <w:widowControl/>
        <w:spacing w:line="270" w:lineRule="exact" w:before="2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29, 1941</w:t>
      </w:r>
    </w:p>
    <w:p>
      <w:pPr>
        <w:autoSpaceDN w:val="0"/>
        <w:autoSpaceDE w:val="0"/>
        <w:widowControl/>
        <w:spacing w:line="212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VAIDYA,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give me useful information regularly. Whether one adopts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method of non-violence or of violence, one can succeed only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has patience. Can we ever imagine what patience and self-control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Hitler and others must be obliged to exercise? Stabbing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>stopped by stabbing.</w:t>
      </w:r>
    </w:p>
    <w:p>
      <w:pPr>
        <w:autoSpaceDN w:val="0"/>
        <w:autoSpaceDE w:val="0"/>
        <w:widowControl/>
        <w:spacing w:line="220" w:lineRule="exact" w:before="86" w:after="2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5"/>
        <w:gridCol w:w="3255"/>
      </w:tblGrid>
      <w:tr>
        <w:trPr>
          <w:trHeight w:hRule="exact" w:val="582"/>
        </w:trPr>
        <w:tc>
          <w:tcPr>
            <w:tcW w:type="dxa" w:w="4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of the Gujarati: G.N. 5750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2" w:lineRule="exact" w:before="2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501. LETTER TO PURATAN J. BUCH</w:t>
      </w:r>
    </w:p>
    <w:p>
      <w:pPr>
        <w:autoSpaceDN w:val="0"/>
        <w:autoSpaceDE w:val="0"/>
        <w:widowControl/>
        <w:spacing w:line="270" w:lineRule="exact" w:before="2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29, 1941</w:t>
      </w:r>
    </w:p>
    <w:p>
      <w:pPr>
        <w:autoSpaceDN w:val="0"/>
        <w:autoSpaceDE w:val="0"/>
        <w:widowControl/>
        <w:spacing w:line="212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PURATAN,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You are doing good work. What work have </w:t>
      </w:r>
      <w:r>
        <w:rPr>
          <w:rFonts w:ascii="Times" w:hAnsi="Times" w:eastAsia="Times"/>
          <w:b w:val="0"/>
          <w:i w:val="0"/>
          <w:color w:val="000000"/>
          <w:sz w:val="22"/>
        </w:rPr>
        <w:t>you given to Akbar?</w:t>
      </w:r>
    </w:p>
    <w:p>
      <w:pPr>
        <w:autoSpaceDN w:val="0"/>
        <w:autoSpaceDE w:val="0"/>
        <w:widowControl/>
        <w:spacing w:line="22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9182</w:t>
      </w:r>
    </w:p>
    <w:p>
      <w:pPr>
        <w:autoSpaceDN w:val="0"/>
        <w:autoSpaceDE w:val="0"/>
        <w:widowControl/>
        <w:spacing w:line="292" w:lineRule="exact" w:before="342" w:after="288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502. LETTER TO SUSHILA NAYYAR</w:t>
      </w:r>
    </w:p>
    <w:p>
      <w:pPr>
        <w:sectPr>
          <w:pgSz w:w="9360" w:h="12960"/>
          <w:pgMar w:top="72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SUSHILA,</w:t>
      </w:r>
    </w:p>
    <w:p>
      <w:pPr>
        <w:sectPr>
          <w:type w:val="continuous"/>
          <w:pgSz w:w="9360" w:h="12960"/>
          <w:pgMar w:top="726" w:right="1410" w:bottom="478" w:left="1440" w:header="720" w:footer="720" w:gutter="0"/>
          <w:cols w:num="2" w:equalWidth="0">
            <w:col w:w="3136" w:space="0"/>
            <w:col w:w="3374" w:space="0"/>
          </w:cols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208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29, 1941</w:t>
      </w:r>
    </w:p>
    <w:p>
      <w:pPr>
        <w:sectPr>
          <w:type w:val="nextColumn"/>
          <w:pgSz w:w="9360" w:h="12960"/>
          <w:pgMar w:top="726" w:right="1410" w:bottom="478" w:left="1440" w:header="720" w:footer="720" w:gutter="0"/>
          <w:cols w:num="2" w:equalWidth="0">
            <w:col w:w="3136" w:space="0"/>
            <w:col w:w="3374" w:space="0"/>
          </w:cols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two postcards today. I have written to you daily. I </w:t>
      </w:r>
      <w:r>
        <w:rPr>
          <w:rFonts w:ascii="Times" w:hAnsi="Times" w:eastAsia="Times"/>
          <w:b w:val="0"/>
          <w:i w:val="0"/>
          <w:color w:val="000000"/>
          <w:sz w:val="22"/>
        </w:rPr>
        <w:t>shall wait for your letter every day. Ba is well. I am also well.</w:t>
      </w:r>
    </w:p>
    <w:p>
      <w:pPr>
        <w:autoSpaceDN w:val="0"/>
        <w:autoSpaceDE w:val="0"/>
        <w:widowControl/>
        <w:spacing w:line="220" w:lineRule="exact" w:before="86" w:after="2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1034"/>
        </w:trPr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8" w:after="0"/>
              <w:ind w:left="10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USHILA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AYYAR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ADY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ARDINGE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EDICAL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OLLEGE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EW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ELHI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Gujarati original: Pyarelal Papers. Nehru Memorial Museum and </w:t>
      </w:r>
      <w:r>
        <w:rPr>
          <w:rFonts w:ascii="Times" w:hAnsi="Times" w:eastAsia="Times"/>
          <w:b w:val="0"/>
          <w:i w:val="0"/>
          <w:color w:val="000000"/>
          <w:sz w:val="18"/>
        </w:rPr>
        <w:t>Library. Courtesy: Dr. Sushila Nayyar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80 : 28 DECEMBER, 1940 - 17 AUGUST, 1941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291</w:t>
      </w:r>
    </w:p>
    <w:p>
      <w:pPr>
        <w:sectPr>
          <w:type w:val="continuous"/>
          <w:pgSz w:w="9360" w:h="12960"/>
          <w:pgMar w:top="72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503. LETTER TO KRISHNACHANDRA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29,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KRISHNACHANDRA,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have understood my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then the other two [questions]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no reply. The pity is that both [you and Chimanlal] are ready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up work. What would you give up? Duty or right? Duty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given up and there is no right. You cannot give up what forms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of duty, what is left is only a burden. This applies to both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Chimanlal. If Chimanlal does not enjoy the privilege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manager, then he is free, but what remains as part of duty has got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done. For example, if Surendra steals, then power has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exercised to stop him from doing so. But if he insults anyone, the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power should be shunned. Both of you should read this. Perhaps </w:t>
      </w:r>
      <w:r>
        <w:rPr>
          <w:rFonts w:ascii="Times" w:hAnsi="Times" w:eastAsia="Times"/>
          <w:b w:val="0"/>
          <w:i w:val="0"/>
          <w:color w:val="000000"/>
          <w:sz w:val="22"/>
        </w:rPr>
        <w:t>many things will then get solved by themselves.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4391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504. LETTER TO AMRIT KAUR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May 30, 1941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AMRIT,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note.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sorry the jaw is still giving you pain. You will carry out </w:t>
      </w:r>
      <w:r>
        <w:rPr>
          <w:rFonts w:ascii="Times" w:hAnsi="Times" w:eastAsia="Times"/>
          <w:b w:val="0"/>
          <w:i w:val="0"/>
          <w:color w:val="000000"/>
          <w:sz w:val="22"/>
        </w:rPr>
        <w:t>instructions.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got my letter of yesterday.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resolution is not up to the mark. We will discuss it when we </w:t>
      </w:r>
      <w:r>
        <w:rPr>
          <w:rFonts w:ascii="Times" w:hAnsi="Times" w:eastAsia="Times"/>
          <w:b w:val="0"/>
          <w:i w:val="0"/>
          <w:color w:val="000000"/>
          <w:sz w:val="22"/>
        </w:rPr>
        <w:t>meet.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Here everything goes well.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4024. Courtesy: Amrit Kaur. Also G.N. 7333</w:t>
      </w:r>
    </w:p>
    <w:p>
      <w:pPr>
        <w:autoSpaceDN w:val="0"/>
        <w:autoSpaceDE w:val="0"/>
        <w:widowControl/>
        <w:spacing w:line="220" w:lineRule="exact" w:before="440" w:after="0"/>
        <w:ind w:left="550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Krisnachandra”, 26-5-1941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postmark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505. LETTER TO AMRITA LAL CHATTERJEE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30,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AMRITLAL,</w:t>
      </w:r>
    </w:p>
    <w:p>
      <w:pPr>
        <w:autoSpaceDN w:val="0"/>
        <w:autoSpaceDE w:val="0"/>
        <w:widowControl/>
        <w:spacing w:line="260" w:lineRule="exact" w:before="38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satisfied with your letter. You are too-simple to do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responsible work. The girls are deceiving you. You were near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could Surendra thrust those things on them without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knowledge? How could they accept S’s word? You are spoiling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children. It seems strange that you should offer to send those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back or to sell them. I do not believe for one moment that the girls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 want to use those things. At any rate I do not want the price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you cannot get nor do I want the articles.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6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Annada Babu, he must take you at his risk. I must say I </w:t>
      </w:r>
      <w:r>
        <w:rPr>
          <w:rFonts w:ascii="Times" w:hAnsi="Times" w:eastAsia="Times"/>
          <w:b w:val="0"/>
          <w:i w:val="0"/>
          <w:color w:val="000000"/>
          <w:sz w:val="22"/>
        </w:rPr>
        <w:t>have no confidence in your doing anything well.</w:t>
      </w:r>
    </w:p>
    <w:p>
      <w:pPr>
        <w:sectPr>
          <w:pgSz w:w="9360" w:h="12960"/>
          <w:pgMar w:top="726" w:right="1410" w:bottom="478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send your draft </w:t>
      </w:r>
      <w:r>
        <w:rPr>
          <w:rFonts w:ascii="Times" w:hAnsi="Times" w:eastAsia="Times"/>
          <w:b w:val="0"/>
          <w:i w:val="0"/>
          <w:color w:val="000000"/>
          <w:sz w:val="22"/>
        </w:rPr>
        <w:t>I can correct it.</w:t>
      </w:r>
    </w:p>
    <w:p>
      <w:pPr>
        <w:sectPr>
          <w:type w:val="continuous"/>
          <w:pgSz w:w="9360" w:h="12960"/>
          <w:pgMar w:top="726" w:right="1410" w:bottom="478" w:left="1440" w:header="720" w:footer="720" w:gutter="0"/>
          <w:cols w:num="2" w:equalWidth="0">
            <w:col w:w="2866" w:space="0"/>
            <w:col w:w="3644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286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what you will say and I shall see if</w:t>
      </w:r>
    </w:p>
    <w:p>
      <w:pPr>
        <w:sectPr>
          <w:type w:val="nextColumn"/>
          <w:pgSz w:w="9360" w:h="12960"/>
          <w:pgMar w:top="726" w:right="1410" w:bottom="478" w:left="1440" w:header="720" w:footer="720" w:gutter="0"/>
          <w:cols w:num="2" w:equalWidth="0">
            <w:col w:w="2866" w:space="0"/>
            <w:col w:w="3644" w:space="0"/>
          </w:cols>
          <w:docGrid w:linePitch="360"/>
        </w:sectPr>
      </w:pPr>
    </w:p>
    <w:p>
      <w:pPr>
        <w:autoSpaceDN w:val="0"/>
        <w:autoSpaceDE w:val="0"/>
        <w:widowControl/>
        <w:spacing w:line="280" w:lineRule="exact" w:before="1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do you say I have prohibited you from saying anything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Ashram or your connection with it? You are surely at liberty </w:t>
      </w:r>
      <w:r>
        <w:rPr>
          <w:rFonts w:ascii="Times" w:hAnsi="Times" w:eastAsia="Times"/>
          <w:b w:val="0"/>
          <w:i w:val="0"/>
          <w:color w:val="000000"/>
          <w:sz w:val="22"/>
        </w:rPr>
        <w:t>to say anything you like so long as you are truthful.</w:t>
      </w:r>
    </w:p>
    <w:p>
      <w:pPr>
        <w:autoSpaceDN w:val="0"/>
        <w:autoSpaceDE w:val="0"/>
        <w:widowControl/>
        <w:spacing w:line="28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By private life, I meant taking any service on your merits.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call it private life if you take up-khadi work as a patriot. It </w:t>
      </w:r>
      <w:r>
        <w:rPr>
          <w:rFonts w:ascii="Times" w:hAnsi="Times" w:eastAsia="Times"/>
          <w:b w:val="0"/>
          <w:i w:val="0"/>
          <w:color w:val="000000"/>
          <w:sz w:val="22"/>
        </w:rPr>
        <w:t>would be private if you take it up for the sake of a living.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C.W. 10311. Courtesy: Amrita Lal Chatterjee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letters to the addressee, “Letter to Amrita Lal Chatterjee”,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20-5-1941 and “Letter to Amritalal Chatterjee”, 23-5-1941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proposed to make a public statement on the Dacca riot;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letter to the addressee, “Letter to Amrita Lal Chatterjee”, 23-5-1941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80 : 28 DECEMBER, 1940 - 17 AUGUST, 1941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293</w:t>
      </w:r>
    </w:p>
    <w:p>
      <w:pPr>
        <w:sectPr>
          <w:type w:val="continuous"/>
          <w:pgSz w:w="9360" w:h="12960"/>
          <w:pgMar w:top="72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tabs>
          <w:tab w:pos="5190" w:val="left"/>
        </w:tabs>
        <w:autoSpaceDE w:val="0"/>
        <w:widowControl/>
        <w:spacing w:line="334" w:lineRule="exact" w:before="0" w:after="0"/>
        <w:ind w:left="13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506. LETTER TO SUSHILA NAYYAR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May 30, 1941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2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SUSHILA,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a postcard will have to do for now. I have nothing to say </w:t>
      </w:r>
      <w:r>
        <w:rPr>
          <w:rFonts w:ascii="Times" w:hAnsi="Times" w:eastAsia="Times"/>
          <w:b w:val="0"/>
          <w:i w:val="0"/>
          <w:color w:val="000000"/>
          <w:sz w:val="22"/>
        </w:rPr>
        <w:t>except that you should pass. There is no letter from you today.</w:t>
      </w:r>
    </w:p>
    <w:p>
      <w:pPr>
        <w:autoSpaceDN w:val="0"/>
        <w:autoSpaceDE w:val="0"/>
        <w:widowControl/>
        <w:spacing w:line="220" w:lineRule="exact" w:before="34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66"/>
        </w:trPr>
        <w:tc>
          <w:tcPr>
            <w:tcW w:type="dxa" w:w="3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USHILA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AYYAR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L. H. M. 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OLLEGE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ELHI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Gujarati original: Pyarelal Papers. Nehru Memorial Museum and </w:t>
      </w:r>
      <w:r>
        <w:rPr>
          <w:rFonts w:ascii="Times" w:hAnsi="Times" w:eastAsia="Times"/>
          <w:b w:val="0"/>
          <w:i w:val="0"/>
          <w:color w:val="000000"/>
          <w:sz w:val="18"/>
        </w:rPr>
        <w:t>Library. Courtesy: Dr. Sushila Nayyar</w:t>
      </w:r>
    </w:p>
    <w:p>
      <w:pPr>
        <w:autoSpaceDN w:val="0"/>
        <w:tabs>
          <w:tab w:pos="550" w:val="left"/>
          <w:tab w:pos="1030" w:val="left"/>
          <w:tab w:pos="1970" w:val="left"/>
          <w:tab w:pos="2150" w:val="left"/>
          <w:tab w:pos="5190" w:val="left"/>
        </w:tabs>
        <w:autoSpaceDE w:val="0"/>
        <w:widowControl/>
        <w:spacing w:line="294" w:lineRule="exact" w:before="36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507. LETTER TO VINA CHATTERJEE AND </w:t>
      </w:r>
      <w:r>
        <w:br/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ABHA CHATTERJEE 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May 30, 1941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CHI. VINA AND ABHA,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is full of lies. Father was with you and you did not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ask him. Can’t you be truthful enough to say that you liked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thing, so you took it?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330" w:val="left"/>
          <w:tab w:pos="5730" w:val="left"/>
        </w:tabs>
        <w:autoSpaceDE w:val="0"/>
        <w:widowControl/>
        <w:spacing w:line="302" w:lineRule="exact" w:before="4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C.W. 10312. Courtesy: Amrita Lal Chatterjee</w:t>
      </w:r>
    </w:p>
    <w:p>
      <w:pPr>
        <w:autoSpaceDN w:val="0"/>
        <w:tabs>
          <w:tab w:pos="550" w:val="left"/>
          <w:tab w:pos="1230" w:val="left"/>
          <w:tab w:pos="5190" w:val="left"/>
        </w:tabs>
        <w:autoSpaceDE w:val="0"/>
        <w:widowControl/>
        <w:spacing w:line="288" w:lineRule="exact" w:before="366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508. LETTER TO KRISHNACHANDRA </w:t>
      </w:r>
      <w:r>
        <w:br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May 30, 1941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CHI. KRISHNACHANDRA,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read your letter. The difficulty is there. The test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intelligence would be in getting things done with whatever means you </w:t>
      </w:r>
      <w:r>
        <w:rPr>
          <w:rFonts w:ascii="Times" w:hAnsi="Times" w:eastAsia="Times"/>
          <w:b w:val="0"/>
          <w:i w:val="0"/>
          <w:color w:val="000000"/>
          <w:sz w:val="22"/>
        </w:rPr>
        <w:t>have. The work should be so divided that it can be taken from casual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not recruited for it. In wars this is done. Everyone gets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training that he can do any work with ease. I do not find anything </w:t>
      </w:r>
      <w:r>
        <w:rPr>
          <w:rFonts w:ascii="Times" w:hAnsi="Times" w:eastAsia="Times"/>
          <w:b w:val="0"/>
          <w:i w:val="0"/>
          <w:color w:val="000000"/>
          <w:sz w:val="22"/>
        </w:rPr>
        <w:t>wrong in it. If necessary, talk it over with me.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Balvantsinha was telling me about the leafy vegetable. If you </w:t>
      </w:r>
      <w:r>
        <w:rPr>
          <w:rFonts w:ascii="Times" w:hAnsi="Times" w:eastAsia="Times"/>
          <w:b w:val="0"/>
          <w:i w:val="0"/>
          <w:color w:val="000000"/>
          <w:sz w:val="22"/>
        </w:rPr>
        <w:t>can satisfy him, do so; otherwise let me know what it is.</w:t>
      </w:r>
    </w:p>
    <w:p>
      <w:pPr>
        <w:autoSpaceDN w:val="0"/>
        <w:autoSpaceDE w:val="0"/>
        <w:widowControl/>
        <w:spacing w:line="22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4392</w:t>
      </w:r>
    </w:p>
    <w:p>
      <w:pPr>
        <w:autoSpaceDN w:val="0"/>
        <w:autoSpaceDE w:val="0"/>
        <w:widowControl/>
        <w:spacing w:line="292" w:lineRule="exact" w:before="2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509. LETTER TO LAKSHMI SATYAMURTI</w:t>
      </w:r>
    </w:p>
    <w:p>
      <w:pPr>
        <w:autoSpaceDN w:val="0"/>
        <w:autoSpaceDE w:val="0"/>
        <w:widowControl/>
        <w:spacing w:line="270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31, 1941</w:t>
      </w:r>
    </w:p>
    <w:p>
      <w:pPr>
        <w:autoSpaceDN w:val="0"/>
        <w:tabs>
          <w:tab w:pos="550" w:val="left"/>
          <w:tab w:pos="1530" w:val="left"/>
        </w:tabs>
        <w:autoSpaceDE w:val="0"/>
        <w:widowControl/>
        <w:spacing w:line="258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LAKSHMI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Yes, I had your two letters. How I wish your next letter will tell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that Father had good sleep without drugs. I hope both you and </w:t>
      </w:r>
      <w:r>
        <w:rPr>
          <w:rFonts w:ascii="Times" w:hAnsi="Times" w:eastAsia="Times"/>
          <w:b w:val="0"/>
          <w:i w:val="0"/>
          <w:color w:val="000000"/>
          <w:sz w:val="22"/>
        </w:rPr>
        <w:t>Mother are quite well.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S. Satyamurti Papers. Courtesy: Nehru Memorial Museum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Library Also C.W. 10313. Courtesy: Government of Tamil Nadu</w:t>
      </w:r>
    </w:p>
    <w:p>
      <w:pPr>
        <w:autoSpaceDN w:val="0"/>
        <w:autoSpaceDE w:val="0"/>
        <w:widowControl/>
        <w:spacing w:line="292" w:lineRule="exact" w:before="2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510. LETTER TO MARGARET JONES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31,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KAMALA,</w:t>
      </w:r>
    </w:p>
    <w:p>
      <w:pPr>
        <w:autoSpaceDN w:val="0"/>
        <w:autoSpaceDE w:val="0"/>
        <w:widowControl/>
        <w:spacing w:line="220" w:lineRule="exact" w:before="46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Your letter to Gandhiji has come. He wants you to let him know what exactly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skin trouble is. Also he says: Why cannot you buy your own flour and make your </w:t>
      </w:r>
      <w:r>
        <w:rPr>
          <w:rFonts w:ascii="Times" w:hAnsi="Times" w:eastAsia="Times"/>
          <w:b w:val="0"/>
          <w:i w:val="0"/>
          <w:color w:val="000000"/>
          <w:sz w:val="18"/>
        </w:rPr>
        <w:t>own bread or chapati? You should be able to do this.</w:t>
      </w:r>
    </w:p>
    <w:p>
      <w:pPr>
        <w:autoSpaceDN w:val="0"/>
        <w:autoSpaceDE w:val="0"/>
        <w:widowControl/>
        <w:spacing w:line="22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regard to your other question, you should go out of your way neither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cultivate nor to drop acquaintances. Take what comes your way, and you have not to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seek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wait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opportunities to tell people anything. Your life should be your sole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spokesman. . . 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Bapu—Conversations and Correspondence with Mahatma Gandhi,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 192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Daughter of S. Satyamurti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F. Mary Barr explains: “In May, Kamala wrote to say that she was having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some skin trouble, and also to ask Gandhi’s advice as to whether she should visit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people whose addresses had been given to her by friends, but with whom she had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 previous contact. After one such visit she had doubted its value. Gandhi replied </w:t>
      </w:r>
      <w:r>
        <w:rPr>
          <w:rFonts w:ascii="Times" w:hAnsi="Times" w:eastAsia="Times"/>
          <w:b w:val="0"/>
          <w:i w:val="0"/>
          <w:color w:val="000000"/>
          <w:sz w:val="18"/>
        </w:rPr>
        <w:t>through one of his secretaries.”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letter to the addressee, “Letter tpo Margaret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Jones”, 3-5-1941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Omission as in the source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80 : 28 DECEMBER, 1940 - 17 AUGUST, 1941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295</w:t>
      </w:r>
    </w:p>
    <w:p>
      <w:pPr>
        <w:sectPr>
          <w:pgSz w:w="9360" w:h="12960"/>
          <w:pgMar w:top="51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511. LETTER TO MARGARET JONES</w:t>
      </w:r>
    </w:p>
    <w:p>
      <w:pPr>
        <w:autoSpaceDN w:val="0"/>
        <w:autoSpaceDE w:val="0"/>
        <w:widowControl/>
        <w:spacing w:line="270" w:lineRule="exact" w:before="2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31, 1941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KAMALA,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naughty of you to have slipped. I hope you will soon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restored. Rajkumari is in Bombay. I wish she should have gone to see </w:t>
      </w:r>
      <w:r>
        <w:rPr>
          <w:rFonts w:ascii="Times" w:hAnsi="Times" w:eastAsia="Times"/>
          <w:b w:val="0"/>
          <w:i w:val="0"/>
          <w:color w:val="000000"/>
          <w:sz w:val="22"/>
        </w:rPr>
        <w:t>you.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8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Bapu—Conversations and Correspondence with Mahatma Gandhi,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 193</w:t>
      </w:r>
    </w:p>
    <w:p>
      <w:pPr>
        <w:autoSpaceDN w:val="0"/>
        <w:autoSpaceDE w:val="0"/>
        <w:widowControl/>
        <w:spacing w:line="292" w:lineRule="exact" w:before="4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512. LETTER TO CHANDEL</w:t>
      </w:r>
    </w:p>
    <w:p>
      <w:pPr>
        <w:autoSpaceDN w:val="0"/>
        <w:autoSpaceDE w:val="0"/>
        <w:widowControl/>
        <w:spacing w:line="270" w:lineRule="exact" w:before="1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31, 1941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CHANDEL,</w:t>
      </w:r>
    </w:p>
    <w:p>
      <w:pPr>
        <w:autoSpaceDN w:val="0"/>
        <w:tabs>
          <w:tab w:pos="550" w:val="left"/>
          <w:tab w:pos="4730" w:val="left"/>
          <w:tab w:pos="6210" w:val="left"/>
        </w:tabs>
        <w:autoSpaceDE w:val="0"/>
        <w:widowControl/>
        <w:spacing w:line="30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done well to tell me the news of Kamala’s accident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glad to know that your work is progressing. . . 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>Bapu Conversations and Correspondence with Mahatma Gandhi</w:t>
      </w:r>
      <w:r>
        <w:rPr>
          <w:rFonts w:ascii="Times" w:hAnsi="Times" w:eastAsia="Times"/>
          <w:b w:val="0"/>
          <w:i w:val="0"/>
          <w:color w:val="000000"/>
          <w:sz w:val="18"/>
        </w:rPr>
        <w:t>, p. 195</w:t>
      </w:r>
    </w:p>
    <w:p>
      <w:pPr>
        <w:autoSpaceDN w:val="0"/>
        <w:autoSpaceDE w:val="0"/>
        <w:widowControl/>
        <w:spacing w:line="292" w:lineRule="exact" w:before="5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513. LETTER TO VALLABHBHAI PATEL</w:t>
      </w:r>
    </w:p>
    <w:p>
      <w:pPr>
        <w:autoSpaceDN w:val="0"/>
        <w:autoSpaceDE w:val="0"/>
        <w:widowControl/>
        <w:spacing w:line="266" w:lineRule="exact" w:before="2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31, 1941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VALLABHBHAI,</w:t>
      </w:r>
    </w:p>
    <w:p>
      <w:pPr>
        <w:autoSpaceDN w:val="0"/>
        <w:autoSpaceDE w:val="0"/>
        <w:widowControl/>
        <w:spacing w:line="280" w:lineRule="exact" w:before="9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Manibehn arrived yesterday. She has grown very weak indeed.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so, I would have asked her to return to jail, but I think she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very useful work in Ahmedabad. I have, therefore, asked her to </w:t>
      </w:r>
      <w:r>
        <w:rPr>
          <w:rFonts w:ascii="Times" w:hAnsi="Times" w:eastAsia="Times"/>
          <w:b w:val="0"/>
          <w:i w:val="0"/>
          <w:color w:val="000000"/>
          <w:sz w:val="22"/>
        </w:rPr>
        <w:t>proceed there. She will spend two or three days in Bombay.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She tells me that the condition of lavatories in the women’s ward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intolerable. You should fight about this matter there. It seems to be </w:t>
      </w:r>
      <w:r>
        <w:rPr>
          <w:rFonts w:ascii="Times" w:hAnsi="Times" w:eastAsia="Times"/>
          <w:b w:val="0"/>
          <w:i w:val="0"/>
          <w:color w:val="000000"/>
          <w:sz w:val="22"/>
        </w:rPr>
        <w:t>less a matter of expenditure than of indifference or lethargy. I think</w:t>
      </w:r>
    </w:p>
    <w:p>
      <w:pPr>
        <w:autoSpaceDN w:val="0"/>
        <w:autoSpaceDE w:val="0"/>
        <w:widowControl/>
        <w:spacing w:line="220" w:lineRule="exact" w:before="348" w:after="0"/>
        <w:ind w:left="550" w:right="36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the preceding item.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Omission as in the source.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you can, through judicious intervention, get things improved. Mani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says what Hansabehn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written is not enough.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Let not the riots worry you at all. What is destined to happen will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happen. Personally I believe it is a civil war that has started. It remains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 be seen how far it takes us. Nobody can influence the events now. 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am not worrying at all. I am guiding people according to my lights. If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necessary, I will go to Ahmedabad or Bombay or anywhere else.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is truth and non-violence which will triumph ultimately.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Whether or no we have these in us, we shall know now.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Patro-2: Sardar Vallabhbhaine</w:t>
      </w:r>
      <w:r>
        <w:rPr>
          <w:rFonts w:ascii="Times" w:hAnsi="Times" w:eastAsia="Times"/>
          <w:b w:val="0"/>
          <w:i w:val="0"/>
          <w:color w:val="000000"/>
          <w:sz w:val="18"/>
        </w:rPr>
        <w:t>, p. 248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514. LETTER TO G. D. BIRLA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31, 1941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GHANSHYAMDAS,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read your letter and also the enclosed. We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think of such things. I would do nothing here. Yes, in the 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will be as God ordains. Then why should we worry?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take necessary precaution and give up fear. I do not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satisfied by keeping Gorkha watchmen and so on. We may keep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at the same time give up all fear, and learn to defend ourselves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violence or non-violence. We would perish if we depended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others. People are cowardly, and that is why they are scared by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things; and there are lots of people in the world to scare them. On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 my advice to you is to give up all fear, and tell others also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so. Such disturbances will go on and will increase. They can die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if Hindus become brave in the true sense. Such bravery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gained in a day or two. We can be secure if we understand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situation and face it. It hurts me that our people even give up their </w:t>
      </w:r>
      <w:r>
        <w:rPr>
          <w:rFonts w:ascii="Times" w:hAnsi="Times" w:eastAsia="Times"/>
          <w:b w:val="0"/>
          <w:i w:val="0"/>
          <w:color w:val="000000"/>
          <w:sz w:val="22"/>
        </w:rPr>
        <w:t>moral stand. How can the weak maintain their moral position?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Mahadev will be reaching Delhi.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C.W. 8043. Courtesy: G. D. Birla</w:t>
      </w:r>
    </w:p>
    <w:p>
      <w:pPr>
        <w:autoSpaceDN w:val="0"/>
        <w:autoSpaceDE w:val="0"/>
        <w:widowControl/>
        <w:spacing w:line="240" w:lineRule="exact" w:before="4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Hansa J. Mehta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80 : 28 DECEMBER, 1940 - 17 AUGUST, 1941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297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515. LETTER TO ABRAHAM</w:t>
      </w:r>
    </w:p>
    <w:p>
      <w:pPr>
        <w:autoSpaceDN w:val="0"/>
        <w:autoSpaceDE w:val="0"/>
        <w:widowControl/>
        <w:spacing w:line="286" w:lineRule="exact" w:before="186" w:after="0"/>
        <w:ind w:left="4830" w:right="0" w:hanging="2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May/June 1941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DR. ABRAHAM,</w:t>
      </w:r>
    </w:p>
    <w:p>
      <w:pPr>
        <w:autoSpaceDN w:val="0"/>
        <w:autoSpaceDE w:val="0"/>
        <w:widowControl/>
        <w:spacing w:line="280" w:lineRule="exact" w:before="7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is a copy of the report on your letter. It will be a pity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difference of opinion on facts. It is likely that the riots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economic causes rather than religious. But you will give me your </w:t>
      </w:r>
      <w:r>
        <w:rPr>
          <w:rFonts w:ascii="Times" w:hAnsi="Times" w:eastAsia="Times"/>
          <w:b w:val="0"/>
          <w:i w:val="0"/>
          <w:color w:val="000000"/>
          <w:sz w:val="22"/>
        </w:rPr>
        <w:t>considered opinion.</w:t>
      </w:r>
    </w:p>
    <w:p>
      <w:pPr>
        <w:autoSpaceDN w:val="0"/>
        <w:autoSpaceDE w:val="0"/>
        <w:widowControl/>
        <w:spacing w:line="220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516. LETTER TO D. K. GOSAVI</w:t>
      </w:r>
    </w:p>
    <w:p>
      <w:pPr>
        <w:autoSpaceDN w:val="0"/>
        <w:autoSpaceDE w:val="0"/>
        <w:widowControl/>
        <w:spacing w:line="266" w:lineRule="exact" w:before="2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0"/>
        </w:rPr>
        <w:t>via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1, 1941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GOSAVI,</w:t>
      </w:r>
    </w:p>
    <w:p>
      <w:pPr>
        <w:autoSpaceDN w:val="0"/>
        <w:autoSpaceDE w:val="0"/>
        <w:widowControl/>
        <w:spacing w:line="28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 talk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not for publication. Something has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appeared. It should not have. I do not understand Marathi well. But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 as I understand your notes, they faithfully interpret my answers.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however better for me to put forth the whole thing in a form </w:t>
      </w:r>
      <w:r>
        <w:rPr>
          <w:rFonts w:ascii="Times" w:hAnsi="Times" w:eastAsia="Times"/>
          <w:b w:val="0"/>
          <w:i w:val="0"/>
          <w:color w:val="000000"/>
          <w:sz w:val="22"/>
        </w:rPr>
        <w:t>fit for publication.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socialist friends or any others resent my restrictions,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it is open to them to take independent action. This they can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resigning from the Congress. It would be rebellion, if they 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independently while they remain in the Congress. Their rebellion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justified, if they carry the bulk of Congressmen with them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revolt. So you will see that my instructions in no way interfere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independence of any single person.</w:t>
      </w:r>
    </w:p>
    <w:p>
      <w:pPr>
        <w:autoSpaceDN w:val="0"/>
        <w:autoSpaceDE w:val="0"/>
        <w:widowControl/>
        <w:spacing w:line="220" w:lineRule="exact" w:before="26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places this among the papers of 1941. Riots had broken out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Dacca, Ahmedabad and Bombay in March and April. From the contents the letter </w:t>
      </w:r>
      <w:r>
        <w:rPr>
          <w:rFonts w:ascii="Times" w:hAnsi="Times" w:eastAsia="Times"/>
          <w:b w:val="0"/>
          <w:i w:val="0"/>
          <w:color w:val="000000"/>
          <w:sz w:val="18"/>
        </w:rPr>
        <w:t>appears to have been written in May or June.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“Discussion with D. K. Gosavi”, 15-5-1941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word for yourself. Where are you? I have a feeling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 do not like the restrictions I have suggested. If so,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fail in Maharashtra. You won’t be able to carry on the struggle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mechanically. You have to carry out the programme in faith and with </w:t>
      </w:r>
      <w:r>
        <w:rPr>
          <w:rFonts w:ascii="Times" w:hAnsi="Times" w:eastAsia="Times"/>
          <w:b w:val="0"/>
          <w:i w:val="0"/>
          <w:color w:val="000000"/>
          <w:sz w:val="22"/>
        </w:rPr>
        <w:t>resoluteness which comes from faith.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 have misunderstood you, the part of the letter which refers </w:t>
      </w:r>
      <w:r>
        <w:rPr>
          <w:rFonts w:ascii="Times" w:hAnsi="Times" w:eastAsia="Times"/>
          <w:b w:val="0"/>
          <w:i w:val="0"/>
          <w:color w:val="000000"/>
          <w:sz w:val="22"/>
        </w:rPr>
        <w:t>to you must be regarded as not written at all.</w:t>
      </w:r>
    </w:p>
    <w:p>
      <w:pPr>
        <w:autoSpaceDN w:val="0"/>
        <w:autoSpaceDE w:val="0"/>
        <w:widowControl/>
        <w:spacing w:line="270" w:lineRule="exact" w:before="28" w:after="24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/>
          <w:color w:val="000000"/>
          <w:sz w:val="22"/>
        </w:rPr>
        <w:t>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7"/>
        <w:gridCol w:w="3257"/>
      </w:tblGrid>
      <w:tr>
        <w:trPr>
          <w:trHeight w:hRule="exact" w:val="580"/>
        </w:trPr>
        <w:tc>
          <w:tcPr>
            <w:tcW w:type="dxa" w:w="2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M. K. 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ANDHI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think it necessary to come again and discuss things, you </w:t>
      </w:r>
      <w:r>
        <w:rPr>
          <w:rFonts w:ascii="Times" w:hAnsi="Times" w:eastAsia="Times"/>
          <w:b w:val="0"/>
          <w:i w:val="0"/>
          <w:color w:val="000000"/>
          <w:sz w:val="22"/>
        </w:rPr>
        <w:t>can do so.</w:t>
      </w:r>
    </w:p>
    <w:p>
      <w:pPr>
        <w:autoSpaceDN w:val="0"/>
        <w:autoSpaceDE w:val="0"/>
        <w:widowControl/>
        <w:spacing w:line="266" w:lineRule="exact" w:before="48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G.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9232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517. LETTER TO MUNNALAL G. SHAH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MUNNALAL,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wish to have a talk with me, you can do so tomorrow.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observing silence today. But I can explain without speaking.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dhanush takli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 bamboo stick, and make the spindle from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umbrella spoke which I will send for. Make as many such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taklis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can. It is an easy job. You will also learn something as you do it. </w:t>
      </w:r>
      <w:r>
        <w:rPr>
          <w:rFonts w:ascii="Times" w:hAnsi="Times" w:eastAsia="Times"/>
          <w:b w:val="0"/>
          <w:i w:val="0"/>
          <w:color w:val="000000"/>
          <w:sz w:val="22"/>
        </w:rPr>
        <w:t>You seem just now to have forgotten altogether about the exami-</w:t>
      </w:r>
      <w:r>
        <w:rPr>
          <w:rFonts w:ascii="Times" w:hAnsi="Times" w:eastAsia="Times"/>
          <w:b w:val="0"/>
          <w:i w:val="0"/>
          <w:color w:val="000000"/>
          <w:sz w:val="22"/>
        </w:rPr>
        <w:t>nation. Remember that you have to appear at both simultaneously.</w:t>
      </w:r>
    </w:p>
    <w:p>
      <w:pPr>
        <w:autoSpaceDN w:val="0"/>
        <w:autoSpaceDE w:val="0"/>
        <w:widowControl/>
        <w:spacing w:line="220" w:lineRule="exact" w:before="8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a photostat of the Gujarati: G.N. 8499. Also C.W. 7140.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Munnalal G. Shah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518. LETTER TO NATVARLAL J. VEPARI</w:t>
      </w:r>
    </w:p>
    <w:p>
      <w:pPr>
        <w:autoSpaceDN w:val="0"/>
        <w:autoSpaceDE w:val="0"/>
        <w:widowControl/>
        <w:spacing w:line="266" w:lineRule="exact" w:before="126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</w:t>
      </w:r>
      <w:r>
        <w:rPr>
          <w:rFonts w:ascii="Times" w:hAnsi="Times" w:eastAsia="Times"/>
          <w:b w:val="0"/>
          <w:i/>
          <w:color w:val="000000"/>
          <w:sz w:val="22"/>
        </w:rPr>
        <w:t>1, 1941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VEPARI,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is the inspection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>accounts likely to be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80 : 28 DECEMBER, 1940 - 17 AUGUST, 1941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299</w:t>
      </w:r>
    </w:p>
    <w:p>
      <w:pPr>
        <w:sectPr>
          <w:pgSz w:w="9360" w:h="12960"/>
          <w:pgMar w:top="544" w:right="140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finished? If your health permits, I should like you to finish it as soon </w:t>
      </w:r>
      <w:r>
        <w:rPr>
          <w:rFonts w:ascii="Times" w:hAnsi="Times" w:eastAsia="Times"/>
          <w:b w:val="0"/>
          <w:i w:val="0"/>
          <w:color w:val="000000"/>
          <w:sz w:val="22"/>
        </w:rPr>
        <w:t>as possible.</w:t>
      </w:r>
    </w:p>
    <w:p>
      <w:pPr>
        <w:autoSpaceDN w:val="0"/>
        <w:autoSpaceDE w:val="0"/>
        <w:widowControl/>
        <w:spacing w:line="220" w:lineRule="exact" w:before="86" w:after="22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86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7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2, 1941</w:t>
      </w:r>
    </w:p>
    <w:p>
      <w:pPr>
        <w:autoSpaceDN w:val="0"/>
        <w:autoSpaceDE w:val="0"/>
        <w:widowControl/>
        <w:spacing w:line="260" w:lineRule="exact" w:before="42" w:after="24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above was written yesterday, after the time for sending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post. I got your letter today. I certainly feel that, if you sent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abstract of the [account] books, I would attend to the rest, for in any </w:t>
      </w:r>
      <w:r>
        <w:rPr>
          <w:rFonts w:ascii="Times" w:hAnsi="Times" w:eastAsia="Times"/>
          <w:b w:val="0"/>
          <w:i w:val="0"/>
          <w:color w:val="000000"/>
          <w:sz w:val="22"/>
        </w:rPr>
        <w:t>case I will have finally to go through the accounts myself.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108"/>
        </w:trPr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90" w:after="0"/>
              <w:ind w:left="10" w:right="201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ATVARLAL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J. V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EPARI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361 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ORNBY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OAD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OMBAY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3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10119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519. LETTER TO MARGARET JONES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</w:t>
      </w:r>
      <w:r>
        <w:rPr>
          <w:rFonts w:ascii="Times" w:hAnsi="Times" w:eastAsia="Times"/>
          <w:b w:val="0"/>
          <w:i/>
          <w:color w:val="000000"/>
          <w:sz w:val="22"/>
        </w:rPr>
        <w:t>2, 1941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KAMALA,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heard about your accident I wrote to you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hospital, but I see you are at your old place. Yes, come when you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you will stay as long as you can. You will have all the help you </w:t>
      </w:r>
      <w:r>
        <w:rPr>
          <w:rFonts w:ascii="Times" w:hAnsi="Times" w:eastAsia="Times"/>
          <w:b w:val="0"/>
          <w:i w:val="0"/>
          <w:color w:val="000000"/>
          <w:sz w:val="22"/>
        </w:rPr>
        <w:t>may need.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Bapu—Conversations and Correspondence with Mahatma Gandhi</w:t>
      </w:r>
      <w:r>
        <w:rPr>
          <w:rFonts w:ascii="Times" w:hAnsi="Times" w:eastAsia="Times"/>
          <w:b w:val="0"/>
          <w:i w:val="0"/>
          <w:color w:val="000000"/>
          <w:sz w:val="18"/>
        </w:rPr>
        <w:t>, p. 194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520. LETTER TO MAHENDRA PATEL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hope the 4th will pass off peacefully. The </w:t>
      </w:r>
      <w:r>
        <w:rPr>
          <w:rFonts w:ascii="Times" w:hAnsi="Times" w:eastAsia="Times"/>
          <w:b w:val="0"/>
          <w:i w:val="0"/>
          <w:color w:val="000000"/>
          <w:sz w:val="22"/>
        </w:rPr>
        <w:t>duty on your part and on the part of persons like you is clear. You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Margaret Jones”, 31-5-1941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persuade both sides to restrain themselves even at the risk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life. Then alone shall we be on the right lines. One thing is clear. </w:t>
      </w:r>
      <w:r>
        <w:rPr>
          <w:rFonts w:ascii="Times" w:hAnsi="Times" w:eastAsia="Times"/>
          <w:b w:val="0"/>
          <w:i w:val="0"/>
          <w:color w:val="000000"/>
          <w:sz w:val="22"/>
        </w:rPr>
        <w:t>No one must be a coward.</w:t>
      </w:r>
    </w:p>
    <w:p>
      <w:pPr>
        <w:autoSpaceDN w:val="0"/>
        <w:autoSpaceDE w:val="0"/>
        <w:widowControl/>
        <w:spacing w:line="220" w:lineRule="exact" w:before="86" w:after="22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574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7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Keep me fully informed.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original.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521. LETTER TO KRISHNACHANDRA</w:t>
      </w:r>
    </w:p>
    <w:p>
      <w:pPr>
        <w:autoSpaceDN w:val="0"/>
        <w:autoSpaceDE w:val="0"/>
        <w:widowControl/>
        <w:spacing w:line="270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</w:t>
      </w:r>
      <w:r>
        <w:rPr>
          <w:rFonts w:ascii="Times" w:hAnsi="Times" w:eastAsia="Times"/>
          <w:b w:val="0"/>
          <w:i/>
          <w:color w:val="000000"/>
          <w:sz w:val="22"/>
        </w:rPr>
        <w:t>3, 1941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KRISHNACHANDRA,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8" w:after="14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days the well-water remains almost clean, so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>problem. When the rains begin you will have to be careful.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628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behn.</w:t>
            </w:r>
          </w:p>
        </w:tc>
        <w:tc>
          <w:tcPr>
            <w:tcW w:type="dxa" w:w="5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Keep an account as far as you can of the fruit sent by Janaki-</w:t>
            </w:r>
          </w:p>
        </w:tc>
      </w:tr>
    </w:tbl>
    <w:p>
      <w:pPr>
        <w:autoSpaceDN w:val="0"/>
        <w:autoSpaceDE w:val="0"/>
        <w:widowControl/>
        <w:spacing w:line="220" w:lineRule="exact" w:before="4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4393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522. LETTER TO G. D. BIRLA</w:t>
      </w:r>
    </w:p>
    <w:p>
      <w:pPr>
        <w:autoSpaceDN w:val="0"/>
        <w:autoSpaceDE w:val="0"/>
        <w:widowControl/>
        <w:spacing w:line="270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</w:t>
      </w:r>
      <w:r>
        <w:rPr>
          <w:rFonts w:ascii="Times" w:hAnsi="Times" w:eastAsia="Times"/>
          <w:b w:val="0"/>
          <w:i/>
          <w:color w:val="000000"/>
          <w:sz w:val="22"/>
        </w:rPr>
        <w:t>4, 1941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GHANSHYAMDAS,</w:t>
      </w:r>
    </w:p>
    <w:p>
      <w:pPr>
        <w:autoSpaceDN w:val="0"/>
        <w:autoSpaceDE w:val="0"/>
        <w:widowControl/>
        <w:spacing w:line="28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letter has had no effect on me because I did not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new in it. If I had written anything about that, I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them another chance to tell lies, and it would have been of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use. The principle is that except for doing our own duty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notbother about anything else. But my unwillingness had nothing to </w:t>
      </w:r>
      <w:r>
        <w:rPr>
          <w:rFonts w:ascii="Times" w:hAnsi="Times" w:eastAsia="Times"/>
          <w:b w:val="0"/>
          <w:i w:val="0"/>
          <w:color w:val="000000"/>
          <w:sz w:val="22"/>
        </w:rPr>
        <w:t>do with the principle.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to know that there is no atmosphere of fear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Calcutta. It would be very satisfying if at the back of this fearlessness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restraint in taking revenge. Perhaps the riots, etc., will increase but </w:t>
      </w:r>
      <w:r>
        <w:rPr>
          <w:rFonts w:ascii="Times" w:hAnsi="Times" w:eastAsia="Times"/>
          <w:b w:val="0"/>
          <w:i w:val="0"/>
          <w:color w:val="000000"/>
          <w:sz w:val="22"/>
        </w:rPr>
        <w:t>it will be good if neither party goes beyond limits; any other course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80 : 28 DECEMBER, 1940 - 17 AUGUST, 1941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301</w:t>
      </w:r>
    </w:p>
    <w:p>
      <w:pPr>
        <w:sectPr>
          <w:pgSz w:w="9360" w:h="12960"/>
          <w:pgMar w:top="52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do no good to the country. From today there is a change in the </w:t>
      </w:r>
      <w:r>
        <w:rPr>
          <w:rFonts w:ascii="Times" w:hAnsi="Times" w:eastAsia="Times"/>
          <w:b w:val="0"/>
          <w:i w:val="0"/>
          <w:color w:val="000000"/>
          <w:sz w:val="22"/>
        </w:rPr>
        <w:t>weather. A cool breeze has started.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C.W. 8044. Courtesy: G. D. Birla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523. LETTER TO FAREED ANSARI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 C.P.,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</w:t>
      </w:r>
      <w:r>
        <w:rPr>
          <w:rFonts w:ascii="Times" w:hAnsi="Times" w:eastAsia="Times"/>
          <w:b w:val="0"/>
          <w:i/>
          <w:color w:val="000000"/>
          <w:sz w:val="22"/>
        </w:rPr>
        <w:t>4, 1941</w:t>
      </w:r>
    </w:p>
    <w:p>
      <w:pPr>
        <w:autoSpaceDN w:val="0"/>
        <w:tabs>
          <w:tab w:pos="550" w:val="left"/>
          <w:tab w:pos="770" w:val="left"/>
        </w:tabs>
        <w:autoSpaceDE w:val="0"/>
        <w:widowControl/>
        <w:spacing w:line="27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FAREED,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your letter. The affliction that has befallen you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regarded as our common lot. I hope however that your mother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survived the illness. Of course no son wants to be away from mother’s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bedside.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fact is he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a selfless friend and guide to so many.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his goodness. May his spirit sustain us and enable us to so </w:t>
      </w:r>
      <w:r>
        <w:rPr>
          <w:rFonts w:ascii="Times" w:hAnsi="Times" w:eastAsia="Times"/>
          <w:b w:val="0"/>
          <w:i w:val="0"/>
          <w:color w:val="000000"/>
          <w:sz w:val="22"/>
        </w:rPr>
        <w:t>conduct ourselves as to prove worthy of him.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vainly approach me for relief and strength. I have none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great medical skill nor do I possess the knowledge of you all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had. But I know God has given you strength and courage enough </w:t>
      </w:r>
      <w:r>
        <w:rPr>
          <w:rFonts w:ascii="Times" w:hAnsi="Times" w:eastAsia="Times"/>
          <w:b w:val="0"/>
          <w:i w:val="0"/>
          <w:color w:val="000000"/>
          <w:sz w:val="22"/>
        </w:rPr>
        <w:t>to bear the separation.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heat here too has been very great, hot winds blowing day </w:t>
      </w:r>
      <w:r>
        <w:rPr>
          <w:rFonts w:ascii="Times" w:hAnsi="Times" w:eastAsia="Times"/>
          <w:b w:val="0"/>
          <w:i w:val="0"/>
          <w:color w:val="000000"/>
          <w:sz w:val="22"/>
        </w:rPr>
        <w:t>and night. It seems to have cooled down a bit today.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know that Jamnalalji has been discharged on medical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grounds. He is much reduced but purposely. The question is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will be able to get rid of his arthritis. He is in Sevagram undergoing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dietetic course he was having in the jail. Of course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>cause for anxiety.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Shaukat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still in the same place? Please send me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 when you next write to me. Both he and Zohra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beennaughty. For they have never written to me. I hope S. has been </w:t>
      </w:r>
      <w:r>
        <w:rPr>
          <w:rFonts w:ascii="Times" w:hAnsi="Times" w:eastAsia="Times"/>
          <w:b w:val="0"/>
          <w:i w:val="0"/>
          <w:color w:val="000000"/>
          <w:sz w:val="22"/>
        </w:rPr>
        <w:t>doing well.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Apparently some portion is missing here.</w:t>
      </w:r>
    </w:p>
    <w:p>
      <w:pPr>
        <w:autoSpaceDN w:val="0"/>
        <w:autoSpaceDE w:val="0"/>
        <w:widowControl/>
        <w:spacing w:line="220" w:lineRule="exact" w:before="20" w:after="0"/>
        <w:ind w:left="55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M. A. Ansari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Shaukat Ansari, Zohra’s husband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Dr. Gopichand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likely to come here soon.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to have the few lines from Brijkishen. He should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rid of his constipation. Satyavati wrote to me some time ago but she </w:t>
      </w:r>
      <w:r>
        <w:rPr>
          <w:rFonts w:ascii="Times" w:hAnsi="Times" w:eastAsia="Times"/>
          <w:b w:val="0"/>
          <w:i w:val="0"/>
          <w:color w:val="000000"/>
          <w:sz w:val="22"/>
        </w:rPr>
        <w:t>has been silent for a long time.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My love to you all.</w:t>
      </w:r>
    </w:p>
    <w:p>
      <w:pPr>
        <w:autoSpaceDN w:val="0"/>
        <w:tabs>
          <w:tab w:pos="5090" w:val="left"/>
          <w:tab w:pos="5650" w:val="left"/>
        </w:tabs>
        <w:autoSpaceDE w:val="0"/>
        <w:widowControl/>
        <w:spacing w:line="292" w:lineRule="exact" w:before="22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(</w:t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autoSpaceDE w:val="0"/>
        <w:widowControl/>
        <w:spacing w:line="270" w:lineRule="exact" w:before="28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</w:t>
      </w:r>
      <w:r>
        <w:rPr>
          <w:rFonts w:ascii="Times" w:hAnsi="Times" w:eastAsia="Times"/>
          <w:b w:val="0"/>
          <w:i/>
          <w:color w:val="000000"/>
          <w:sz w:val="22"/>
        </w:rPr>
        <w:t>5, 1941</w:t>
      </w:r>
    </w:p>
    <w:p>
      <w:pPr>
        <w:autoSpaceDN w:val="0"/>
        <w:autoSpaceDE w:val="0"/>
        <w:widowControl/>
        <w:spacing w:line="260" w:lineRule="exact" w:before="4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letter was written last night, and Brijkishen’s sorrowful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message came in this morning. I have sent you a wire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I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received. Such is life. No life without death. We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obey the law that admits of no exception. May God give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 peace and strength.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C.W. 10373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524. LETTER TO SHUAIB QURESHI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</w:t>
      </w:r>
      <w:r>
        <w:rPr>
          <w:rFonts w:ascii="Times" w:hAnsi="Times" w:eastAsia="Times"/>
          <w:b w:val="0"/>
          <w:i/>
          <w:color w:val="000000"/>
          <w:sz w:val="22"/>
        </w:rPr>
        <w:t>5, 1941</w:t>
      </w:r>
    </w:p>
    <w:p>
      <w:pPr>
        <w:autoSpaceDN w:val="0"/>
        <w:autoSpaceDE w:val="0"/>
        <w:widowControl/>
        <w:spacing w:line="212" w:lineRule="exact" w:before="92" w:after="0"/>
        <w:ind w:left="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SHUAIB,</w:t>
      </w:r>
    </w:p>
    <w:p>
      <w:pPr>
        <w:autoSpaceDN w:val="0"/>
        <w:tabs>
          <w:tab w:pos="550" w:val="left"/>
          <w:tab w:pos="2230" w:val="left"/>
          <w:tab w:pos="3210" w:val="left"/>
          <w:tab w:pos="4470" w:val="left"/>
          <w:tab w:pos="5450" w:val="left"/>
          <w:tab w:pos="5850" w:val="left"/>
          <w:tab w:pos="6290" w:val="left"/>
        </w:tabs>
        <w:autoSpaceDE w:val="0"/>
        <w:widowControl/>
        <w:spacing w:line="28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assume that you have seen my statements on the riots.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come in for much hostile criticism on the part of Muslim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correspondents. I would like your reaction to my statements.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read them, I would get the cuttings and send them.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remark that in Dacca and Ahmedabad the start was made by Muslim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goondas has been specially resented. I wonder what you have to say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remark. What disturbs me most are the indecent stabbings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like. Whatever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communities, a resolute attempt should be made to avoid the use of </w:t>
      </w:r>
      <w:r>
        <w:rPr>
          <w:rFonts w:ascii="Times" w:hAnsi="Times" w:eastAsia="Times"/>
          <w:b w:val="0"/>
          <w:i w:val="0"/>
          <w:color w:val="000000"/>
          <w:sz w:val="22"/>
        </w:rPr>
        <w:t>the law of the jungle.</w:t>
      </w:r>
    </w:p>
    <w:p>
      <w:pPr>
        <w:autoSpaceDN w:val="0"/>
        <w:autoSpaceDE w:val="0"/>
        <w:widowControl/>
        <w:spacing w:line="220" w:lineRule="exact" w:before="328" w:after="0"/>
        <w:ind w:left="55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Gopichand Bhargava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wire is not available.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postscript is from a photostat of the original in Brijkrishna Chandiwala </w:t>
      </w:r>
      <w:r>
        <w:rPr>
          <w:rFonts w:ascii="Times" w:hAnsi="Times" w:eastAsia="Times"/>
          <w:b w:val="0"/>
          <w:i w:val="0"/>
          <w:color w:val="000000"/>
          <w:sz w:val="18"/>
        </w:rPr>
        <w:t>Papers.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“Communal Riots”, 4-5-1941 and “Statement to the Press”, 7-5-1941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80 : 28 DECEMBER, 1940 - 17 AUGUST, 1941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303</w:t>
      </w:r>
    </w:p>
    <w:p>
      <w:pPr>
        <w:sectPr>
          <w:pgSz w:w="9360" w:h="12960"/>
          <w:pgMar w:top="52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first I had thought of writing simultaneously to Zakir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Khwaja. But as I began to write, I thought to myself I would first </w:t>
      </w:r>
      <w:r>
        <w:rPr>
          <w:rFonts w:ascii="Times" w:hAnsi="Times" w:eastAsia="Times"/>
          <w:b w:val="0"/>
          <w:i w:val="0"/>
          <w:color w:val="000000"/>
          <w:sz w:val="22"/>
        </w:rPr>
        <w:t>confine myself to you.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know you will give me the whole of your thought.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facsimile: </w:t>
      </w:r>
      <w:r>
        <w:rPr>
          <w:rFonts w:ascii="Times" w:hAnsi="Times" w:eastAsia="Times"/>
          <w:b w:val="0"/>
          <w:i/>
          <w:color w:val="000000"/>
          <w:sz w:val="18"/>
        </w:rPr>
        <w:t>Madhya Pradesh aur Gandhiji,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between pp. 128 and 129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525. LETTER TO MUNNALAL G. SHAH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</w:t>
      </w:r>
      <w:r>
        <w:rPr>
          <w:rFonts w:ascii="Times" w:hAnsi="Times" w:eastAsia="Times"/>
          <w:b w:val="0"/>
          <w:i/>
          <w:color w:val="000000"/>
          <w:sz w:val="22"/>
        </w:rPr>
        <w:t>5, 1941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MUNNALAL,</w:t>
      </w:r>
    </w:p>
    <w:p>
      <w:pPr>
        <w:autoSpaceDN w:val="0"/>
        <w:autoSpaceDE w:val="0"/>
        <w:widowControl/>
        <w:spacing w:line="28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Somehow all these days I could not reply to your note.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special to say. It would be a very good thing if you just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devote yourself to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dhanush takli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learn to make it. That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you both peace of mind and knowledge, besides enabling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Daridranarayana.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Afterwards you will of course appear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the examinations simultaneously. We will send Kanchan to Valod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Bangalore when Sushilabehn returns. Her own wish is to stay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till you have fully regained strength. Don’t hurt her in any way. She </w:t>
      </w:r>
      <w:r>
        <w:rPr>
          <w:rFonts w:ascii="Times" w:hAnsi="Times" w:eastAsia="Times"/>
          <w:b w:val="0"/>
          <w:i w:val="0"/>
          <w:color w:val="000000"/>
          <w:sz w:val="22"/>
        </w:rPr>
        <w:t>is a child, and you are mature and have seen life.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8497. Also C.W. 7141.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Munnalal G. Shah</w:t>
      </w:r>
    </w:p>
    <w:p>
      <w:pPr>
        <w:autoSpaceDN w:val="0"/>
        <w:autoSpaceDE w:val="0"/>
        <w:widowControl/>
        <w:spacing w:line="240" w:lineRule="exact" w:before="28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Zakir Husain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526. ANSWER TO “THE HINDU” CORRESPONDENT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</w:t>
      </w:r>
      <w:r>
        <w:rPr>
          <w:rFonts w:ascii="Times" w:hAnsi="Times" w:eastAsia="Times"/>
          <w:b w:val="0"/>
          <w:i/>
          <w:color w:val="000000"/>
          <w:sz w:val="22"/>
        </w:rPr>
        <w:t>7, 1941</w:t>
      </w:r>
    </w:p>
    <w:p>
      <w:pPr>
        <w:autoSpaceDN w:val="0"/>
        <w:autoSpaceDE w:val="0"/>
        <w:widowControl/>
        <w:spacing w:line="294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Tagore’s reply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, should I say anything? Nothing.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9-6-1941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527. LETTER TO D. K. GOSAVI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0"/>
        </w:rPr>
        <w:t>via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</w:t>
      </w:r>
      <w:r>
        <w:rPr>
          <w:rFonts w:ascii="Times" w:hAnsi="Times" w:eastAsia="Times"/>
          <w:b w:val="0"/>
          <w:i/>
          <w:color w:val="000000"/>
          <w:sz w:val="22"/>
        </w:rPr>
        <w:t>8, 1941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GOSAVI,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clear and unequivocal letter. It was not a question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suspicion. But as you had not made your position clear in your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during our talks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 was bound to find out where you yourself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stood. I well remember your being with Prof. Limaye and others.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need to refer to the friends you mention for confirmation of your </w:t>
      </w:r>
      <w:r>
        <w:rPr>
          <w:rFonts w:ascii="Times" w:hAnsi="Times" w:eastAsia="Times"/>
          <w:b w:val="0"/>
          <w:i w:val="0"/>
          <w:color w:val="000000"/>
          <w:sz w:val="22"/>
        </w:rPr>
        <w:t>assurance which I accept at its face value.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return the questions and answers duly corrected. You are free </w:t>
      </w:r>
      <w:r>
        <w:rPr>
          <w:rFonts w:ascii="Times" w:hAnsi="Times" w:eastAsia="Times"/>
          <w:b w:val="0"/>
          <w:i w:val="0"/>
          <w:color w:val="000000"/>
          <w:sz w:val="22"/>
        </w:rPr>
        <w:t>to publish them.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9233</w:t>
      </w:r>
    </w:p>
    <w:p>
      <w:pPr>
        <w:autoSpaceDN w:val="0"/>
        <w:autoSpaceDE w:val="0"/>
        <w:widowControl/>
        <w:spacing w:line="220" w:lineRule="exact" w:before="140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Miss Eleanor Rathbone, M. P., in an open letter addressed to Indian friends,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said that she saw a risk that the attitude of most of her British friends who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concentrating on the question of how far the British Government might be blamed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 deadlock and what they could possibly do to end it might mislead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non-co-operating Indians into thinking that all progressive-minded British people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with them in throwing the whole blame on the British authorities. Hence, she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said, she was moved to take the opposite course by trying to set down the opposite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side as she saw it—the case against non-co-operators. The correspondent had asked </w:t>
      </w:r>
      <w:r>
        <w:rPr>
          <w:rFonts w:ascii="Times" w:hAnsi="Times" w:eastAsia="Times"/>
          <w:b w:val="0"/>
          <w:i w:val="0"/>
          <w:color w:val="000000"/>
          <w:sz w:val="18"/>
        </w:rPr>
        <w:t>Gandhiji whether he wished to say anything in reply to Miss Rathbone’s letter.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Dated June 4, 1941;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“Rabindranath Tagore’s Reply to Eleanor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Rathbone”, 4-6-1941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>On May 15;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“Discussion with D. K. Gosavi”, 15-5-1941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80 : 28 DECEMBER, 1940 - 17 AUGUST, 1941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305</w:t>
      </w:r>
    </w:p>
    <w:p>
      <w:pPr>
        <w:sectPr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528. LETTER TO KANWARLAL SHARMA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8,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KANWARLAL,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fight if you like but my advice is not to.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28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sincerely,</w:t>
      </w:r>
    </w:p>
    <w:p>
      <w:pPr>
        <w:autoSpaceDN w:val="0"/>
        <w:autoSpaceDE w:val="0"/>
        <w:widowControl/>
        <w:spacing w:line="266" w:lineRule="exact" w:before="50" w:after="0"/>
        <w:ind w:left="0" w:right="2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529. STATEMENT TO THE PRESS</w:t>
      </w:r>
    </w:p>
    <w:p>
      <w:pPr>
        <w:autoSpaceDN w:val="0"/>
        <w:autoSpaceDE w:val="0"/>
        <w:widowControl/>
        <w:spacing w:line="266" w:lineRule="exact" w:before="1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</w:t>
      </w:r>
      <w:r>
        <w:rPr>
          <w:rFonts w:ascii="Times" w:hAnsi="Times" w:eastAsia="Times"/>
          <w:b w:val="0"/>
          <w:i/>
          <w:color w:val="000000"/>
          <w:sz w:val="22"/>
        </w:rPr>
        <w:t>9, 1941</w:t>
      </w:r>
    </w:p>
    <w:p>
      <w:pPr>
        <w:autoSpaceDN w:val="0"/>
        <w:autoSpaceDE w:val="0"/>
        <w:widowControl/>
        <w:spacing w:line="260" w:lineRule="exact" w:before="8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read and re-read with shame and sorrow an official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 of the cool, calculated and unprovoked murder of a Muslim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family including an infant girl, three years old. Though Rajendra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Babu is doing glorious work on behalf of communal peace in Bihar,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impossible for me to suppress my own opinion on this cruel crime.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perpetrators, whoever they may be, have done no good either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or their religion, if they have any, or to this country. This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apart from my views on ahimsa. I suggest that on no ground,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violence, can such murders be defended. Repeated on a wide scale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must reduce our fair land to savagery and make the country’s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 an impossibility. No government can cope with such crimes.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can only punish the miscreants after the event and that only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found. In the latter case, the punishment is likely to be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indiscriminate and savage as the crime itself. I, therefore, advise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perpetrators with all the force my words may possess to deliver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up unconditionally to the authorities for such punishment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 latter may think fit to award. This act of repentance, tardy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it will be, will somewhat recompense for the grievous crime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committed. They will thereby purge themselves, their religion andtheir </w:t>
      </w:r>
      <w:r>
        <w:rPr>
          <w:rFonts w:ascii="Times" w:hAnsi="Times" w:eastAsia="Times"/>
          <w:b w:val="0"/>
          <w:i w:val="0"/>
          <w:color w:val="000000"/>
          <w:sz w:val="22"/>
        </w:rPr>
        <w:t>country to some extent of the disgrace that attaches to the crime. Such</w:t>
      </w:r>
    </w:p>
    <w:p>
      <w:pPr>
        <w:autoSpaceDN w:val="0"/>
        <w:autoSpaceDE w:val="0"/>
        <w:widowControl/>
        <w:spacing w:line="220" w:lineRule="exact" w:before="24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addressee, who was sentenced to one-and-a-half years’ imprisonment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offering satyagraha, had sought Gandhiji’s advice regarding the suspension of his </w:t>
      </w:r>
      <w:r>
        <w:rPr>
          <w:rFonts w:ascii="Times" w:hAnsi="Times" w:eastAsia="Times"/>
          <w:b w:val="0"/>
          <w:i w:val="0"/>
          <w:color w:val="000000"/>
          <w:sz w:val="18"/>
        </w:rPr>
        <w:t>licence of Pleadership under the Defence of India Rules.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confession, if it is frank and wholehearted, may also serve as an </w:t>
      </w:r>
      <w:r>
        <w:rPr>
          <w:rFonts w:ascii="Times" w:hAnsi="Times" w:eastAsia="Times"/>
          <w:b w:val="0"/>
          <w:i w:val="0"/>
          <w:color w:val="000000"/>
          <w:sz w:val="22"/>
        </w:rPr>
        <w:t>example and possibly prevent a recurrence of such savagery.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A.I.C.C. File, 1941. Courtesy: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530. LETTER TO NATVARLAL J. VEPARI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9,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NATVARLAL,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 am sending to Chandrashankar the papers </w:t>
      </w:r>
      <w:r>
        <w:rPr>
          <w:rFonts w:ascii="Times" w:hAnsi="Times" w:eastAsia="Times"/>
          <w:b w:val="0"/>
          <w:i w:val="0"/>
          <w:color w:val="000000"/>
          <w:sz w:val="22"/>
        </w:rPr>
        <w:t>sent by you, and asking him to send his reply immediately.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that Chandrashankar has no more trust 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impartiality. He often writes to Mahadev, and sometimes to me also,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complaining against you, but I didn’t think it necessary to take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time by sending his letters to you. I have written to him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final decision will be mine and that your report will cover only the </w:t>
      </w:r>
      <w:r>
        <w:rPr>
          <w:rFonts w:ascii="Times" w:hAnsi="Times" w:eastAsia="Times"/>
          <w:b w:val="0"/>
          <w:i w:val="0"/>
          <w:color w:val="000000"/>
          <w:sz w:val="22"/>
        </w:rPr>
        <w:t>figures.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10120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531. LETTER TO YUDHVIR S1NGH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</w:t>
      </w:r>
      <w:r>
        <w:rPr>
          <w:rFonts w:ascii="Times" w:hAnsi="Times" w:eastAsia="Times"/>
          <w:b w:val="0"/>
          <w:i/>
          <w:color w:val="000000"/>
          <w:sz w:val="22"/>
        </w:rPr>
        <w:t>9, 1941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YUDHVIR,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have been watching the conflict among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students with pain and detachment. I can thus neither send a message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 depute a leader. And it is in this that the good of the student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lies. You must resolve the quarrel amongst yourselves.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this is to be done I have explained in my exposition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satyagraha. Nothing should be done out of cowardice, nothing 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malice and nothing to gain power. You should also keep away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active politics. If even a handful of students remember this and </w:t>
      </w:r>
      <w:r>
        <w:rPr>
          <w:rFonts w:ascii="Times" w:hAnsi="Times" w:eastAsia="Times"/>
          <w:b w:val="0"/>
          <w:i w:val="0"/>
          <w:color w:val="000000"/>
          <w:sz w:val="22"/>
        </w:rPr>
        <w:t>work accordingly, others will in time begin to follow them.</w:t>
      </w:r>
    </w:p>
    <w:p>
      <w:pPr>
        <w:autoSpaceDN w:val="0"/>
        <w:autoSpaceDE w:val="0"/>
        <w:widowControl/>
        <w:spacing w:line="220" w:lineRule="exact" w:before="8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Blessings from </w:t>
      </w:r>
    </w:p>
    <w:p>
      <w:pPr>
        <w:autoSpaceDN w:val="0"/>
        <w:autoSpaceDE w:val="0"/>
        <w:widowControl/>
        <w:spacing w:line="266" w:lineRule="exact" w:before="42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80 : 28 DECEMBER, 1940 - 17 AUGUST, 1941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307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532. NOTE TO KRISHNACHANDRA</w:t>
      </w:r>
    </w:p>
    <w:p>
      <w:pPr>
        <w:autoSpaceDN w:val="0"/>
        <w:autoSpaceDE w:val="0"/>
        <w:widowControl/>
        <w:spacing w:line="270" w:lineRule="exact" w:before="1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9, 1941</w:t>
      </w:r>
    </w:p>
    <w:p>
      <w:pPr>
        <w:autoSpaceDN w:val="0"/>
        <w:autoSpaceDE w:val="0"/>
        <w:widowControl/>
        <w:spacing w:line="280" w:lineRule="exact" w:before="4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must have missed me as I did not turn up at meal time.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 there is no cause for disappointment. Because of my foolishness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ignorance I have mild dysentery and slight fever. If Sushilabehn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not forbidden me, I could have easily come to the dining-room.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follow the instructions of the doctors as far as possible. No one </w:t>
      </w:r>
      <w:r>
        <w:rPr>
          <w:rFonts w:ascii="Times" w:hAnsi="Times" w:eastAsia="Times"/>
          <w:b w:val="0"/>
          <w:i w:val="0"/>
          <w:color w:val="000000"/>
          <w:sz w:val="22"/>
        </w:rPr>
        <w:t>should worry.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4394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533. LETTER TO MUNNALAL G. SHAH</w:t>
      </w:r>
    </w:p>
    <w:p>
      <w:pPr>
        <w:autoSpaceDN w:val="0"/>
        <w:autoSpaceDE w:val="0"/>
        <w:widowControl/>
        <w:spacing w:line="270" w:lineRule="exact" w:before="1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</w:t>
      </w:r>
      <w:r>
        <w:rPr>
          <w:rFonts w:ascii="Times" w:hAnsi="Times" w:eastAsia="Times"/>
          <w:b w:val="0"/>
          <w:i/>
          <w:color w:val="000000"/>
          <w:sz w:val="22"/>
        </w:rPr>
        <w:t>10, 1941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MUNNALAL,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read your letter carefully. It will be enough if you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up your mind that you cannot live with Kanchan. She will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Valod when she is relieved by Sushila. It is but natural for a girl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to stay with her parents. It is not quite necessary that she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stay with you. You should remain here and do what you can. Let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thoughts mature, and preserve your peace of mind. Observe </w:t>
      </w:r>
      <w:r>
        <w:rPr>
          <w:rFonts w:ascii="Times" w:hAnsi="Times" w:eastAsia="Times"/>
          <w:b w:val="0"/>
          <w:i w:val="0"/>
          <w:color w:val="000000"/>
          <w:sz w:val="22"/>
        </w:rPr>
        <w:t>self-control and build up good health.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a photostat of the Gujarati: G.N. 8496. Also C.W. 7142.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Munnalal G. Shah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534. LETTER TO MARGARETE SPIEGEL</w:t>
      </w:r>
    </w:p>
    <w:p>
      <w:pPr>
        <w:autoSpaceDN w:val="0"/>
        <w:autoSpaceDE w:val="0"/>
        <w:widowControl/>
        <w:spacing w:line="266" w:lineRule="exact" w:before="2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12, 1941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AMALA,</w:t>
      </w:r>
    </w:p>
    <w:p>
      <w:pPr>
        <w:autoSpaceDN w:val="0"/>
        <w:autoSpaceDE w:val="0"/>
        <w:widowControl/>
        <w:spacing w:line="260" w:lineRule="exact" w:before="9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Mahadev is in Ahmedabad. He has not been ill. </w:t>
      </w:r>
      <w:r>
        <w:rPr>
          <w:rFonts w:ascii="Times" w:hAnsi="Times" w:eastAsia="Times"/>
          <w:b w:val="0"/>
          <w:i w:val="0"/>
          <w:color w:val="000000"/>
          <w:sz w:val="22"/>
        </w:rPr>
        <w:t>Durga is, and is in the Bhatia Hospital. I am glad you are to have anew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companion in Sati. What is this about the college? You will let me </w:t>
      </w:r>
      <w:r>
        <w:rPr>
          <w:rFonts w:ascii="Times" w:hAnsi="Times" w:eastAsia="Times"/>
          <w:b w:val="0"/>
          <w:i w:val="0"/>
          <w:color w:val="000000"/>
          <w:sz w:val="22"/>
        </w:rPr>
        <w:t>know more about 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Spiegel Papers. Courtesy: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535. LETTER TO DR. ABRAHAM PAUL</w:t>
      </w:r>
    </w:p>
    <w:p>
      <w:pPr>
        <w:autoSpaceDN w:val="0"/>
        <w:autoSpaceDE w:val="0"/>
        <w:widowControl/>
        <w:spacing w:line="266" w:lineRule="exact" w:before="12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 (C. P.),</w:t>
      </w:r>
    </w:p>
    <w:p>
      <w:pPr>
        <w:autoSpaceDN w:val="0"/>
        <w:autoSpaceDE w:val="0"/>
        <w:widowControl/>
        <w:spacing w:line="270" w:lineRule="exact" w:before="14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13, 1941</w:t>
      </w:r>
    </w:p>
    <w:p>
      <w:pPr>
        <w:autoSpaceDN w:val="0"/>
        <w:autoSpaceDE w:val="0"/>
        <w:widowControl/>
        <w:spacing w:line="188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DEAR DR. PAUL,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Your letter to Gandhiji has come today. He desires me to write and ask you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what in your own mind you regard as a ‘modest’ salary.</w:t>
      </w:r>
    </w:p>
    <w:p>
      <w:pPr>
        <w:autoSpaceDN w:val="0"/>
        <w:autoSpaceDE w:val="0"/>
        <w:widowControl/>
        <w:spacing w:line="220" w:lineRule="exact" w:before="7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62" w:after="0"/>
        <w:ind w:left="0" w:right="1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MRIT </w:t>
      </w:r>
      <w:r>
        <w:rPr>
          <w:rFonts w:ascii="Times" w:hAnsi="Times" w:eastAsia="Times"/>
          <w:b w:val="0"/>
          <w:i w:val="0"/>
          <w:color w:val="000000"/>
          <w:sz w:val="18"/>
        </w:rPr>
        <w:t>K</w:t>
      </w:r>
      <w:r>
        <w:rPr>
          <w:rFonts w:ascii="Times" w:hAnsi="Times" w:eastAsia="Times"/>
          <w:b w:val="0"/>
          <w:i w:val="0"/>
          <w:color w:val="000000"/>
          <w:sz w:val="14"/>
        </w:rPr>
        <w:t>AUR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photostat. C. W. 10979. Courtesy: Dr. Abraham Paul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536. LETTER TO WALCHAND HIRACHAND</w:t>
      </w:r>
    </w:p>
    <w:p>
      <w:pPr>
        <w:autoSpaceDN w:val="0"/>
        <w:autoSpaceDE w:val="0"/>
        <w:widowControl/>
        <w:spacing w:line="270" w:lineRule="exact" w:before="10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13, 1941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WALCHAND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in receipt of your letter. As Rajendra Babu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going [to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Vishakhapatnam] there should be no necessity of a message from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view, however, of my old association with the late Sheth Narottam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quite understand that you would expect my blessings on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occasion. May your enterprise succeed and may it benefit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>country.</w:t>
      </w:r>
    </w:p>
    <w:p>
      <w:pPr>
        <w:autoSpaceDN w:val="0"/>
        <w:autoSpaceDE w:val="0"/>
        <w:widowControl/>
        <w:spacing w:line="270" w:lineRule="exact" w:before="28" w:after="0"/>
        <w:ind w:left="0" w:right="4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</w:t>
      </w:r>
      <w:r>
        <w:rPr>
          <w:rFonts w:ascii="Times" w:hAnsi="Times" w:eastAsia="Times"/>
          <w:b w:val="0"/>
          <w:i/>
          <w:color w:val="000000"/>
          <w:sz w:val="22"/>
        </w:rPr>
        <w:t>,</w:t>
      </w:r>
    </w:p>
    <w:p>
      <w:pPr>
        <w:autoSpaceDN w:val="0"/>
        <w:autoSpaceDE w:val="0"/>
        <w:widowControl/>
        <w:spacing w:line="266" w:lineRule="exact" w:before="50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120</w:t>
      </w:r>
    </w:p>
    <w:p>
      <w:pPr>
        <w:autoSpaceDN w:val="0"/>
        <w:tabs>
          <w:tab w:pos="550" w:val="left"/>
          <w:tab w:pos="670" w:val="left"/>
        </w:tabs>
        <w:autoSpaceDE w:val="0"/>
        <w:widowControl/>
        <w:spacing w:line="220" w:lineRule="exact" w:before="8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Chairman, Board of Directors, Scindia Steam Navigation Company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 was to lay the foundation-stone for the first India-owned shipbuilding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yard on June 21, 1941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Narottam Morarjee, father of Shantikumar Morarjee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80 : 28 DECEMBER, 1940 - 17 AUGUST, 1941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309</w:t>
      </w:r>
    </w:p>
    <w:p>
      <w:pPr>
        <w:sectPr>
          <w:pgSz w:w="9360" w:h="12960"/>
          <w:pgMar w:top="524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537. LETTER TO S. AMBUJAMMAL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14,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AMBUJAM,</w:t>
      </w:r>
    </w:p>
    <w:p>
      <w:pPr>
        <w:autoSpaceDN w:val="0"/>
        <w:autoSpaceDE w:val="0"/>
        <w:widowControl/>
        <w:spacing w:line="28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descriptive letter. I can well understand your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Mother’s grief.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Have I not personally known what a domestic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Father was? His love for you all was boundless. His love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was a later growth. But it never diminished the family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affection. Do I not remember how for your sake he came to Wardha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showed to me too that although our politics differed, the personal </w:t>
      </w:r>
      <w:r>
        <w:rPr>
          <w:rFonts w:ascii="Times" w:hAnsi="Times" w:eastAsia="Times"/>
          <w:b w:val="0"/>
          <w:i w:val="0"/>
          <w:color w:val="000000"/>
          <w:sz w:val="22"/>
        </w:rPr>
        <w:t>bond between us never snapped.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be a tower of strength to Mother. Tell her I expect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follow in the footsteps of Ramabai Ranade and bravely do such </w:t>
      </w:r>
      <w:r>
        <w:rPr>
          <w:rFonts w:ascii="Times" w:hAnsi="Times" w:eastAsia="Times"/>
          <w:b w:val="0"/>
          <w:i w:val="0"/>
          <w:color w:val="000000"/>
          <w:sz w:val="22"/>
        </w:rPr>
        <w:t>service [as] she can. She must not give way to grief.</w:t>
      </w:r>
    </w:p>
    <w:p>
      <w:pPr>
        <w:autoSpaceDN w:val="0"/>
        <w:autoSpaceDE w:val="0"/>
        <w:widowControl/>
        <w:spacing w:line="300" w:lineRule="exact" w:before="20" w:after="0"/>
        <w:ind w:left="550" w:right="36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come when you can.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10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facsimile: </w:t>
      </w:r>
      <w:r>
        <w:rPr>
          <w:rFonts w:ascii="Times" w:hAnsi="Times" w:eastAsia="Times"/>
          <w:b w:val="0"/>
          <w:i/>
          <w:color w:val="000000"/>
          <w:sz w:val="18"/>
        </w:rPr>
        <w:t>Builders of Modern India: S. Srinivasa Iyengar</w:t>
      </w:r>
      <w:r>
        <w:rPr>
          <w:rFonts w:ascii="Times" w:hAnsi="Times" w:eastAsia="Times"/>
          <w:b w:val="0"/>
          <w:i w:val="0"/>
          <w:color w:val="000000"/>
          <w:sz w:val="18"/>
        </w:rPr>
        <w:t>, between pp.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95 and 97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538. LETTER TO CHIMANLAL V. SHAH</w:t>
      </w:r>
    </w:p>
    <w:p>
      <w:pPr>
        <w:autoSpaceDN w:val="0"/>
        <w:autoSpaceDE w:val="0"/>
        <w:widowControl/>
        <w:spacing w:line="266" w:lineRule="exact" w:before="2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14, 1941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CHIMANLAL,</w:t>
      </w:r>
    </w:p>
    <w:p>
      <w:pPr>
        <w:autoSpaceDN w:val="0"/>
        <w:autoSpaceDE w:val="0"/>
        <w:widowControl/>
        <w:spacing w:line="294" w:lineRule="exact" w:before="6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your letter. Do defend yourself by all legal means.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submit. Let them fine you if they choose. Undergo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imprisonment if they offer it. Let the press be closed down if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one to run it after you go. Or let the magazine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run only as a </w:t>
      </w:r>
      <w:r>
        <w:rPr>
          <w:rFonts w:ascii="Times" w:hAnsi="Times" w:eastAsia="Times"/>
          <w:b w:val="0"/>
          <w:i w:val="0"/>
          <w:color w:val="000000"/>
          <w:sz w:val="22"/>
        </w:rPr>
        <w:t>newspaper. If that too is not possible, then let things take their own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The addressee’s father, S. Srinivasa Iyengar, had passed away on May 19.</w:t>
      </w:r>
    </w:p>
    <w:p>
      <w:pPr>
        <w:autoSpaceDN w:val="0"/>
        <w:tabs>
          <w:tab w:pos="550" w:val="left"/>
          <w:tab w:pos="670" w:val="left"/>
        </w:tabs>
        <w:autoSpaceDE w:val="0"/>
        <w:widowControl/>
        <w:spacing w:line="226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1934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was sentenced to six months’ imprisonment or to pay a fine of </w:t>
      </w:r>
      <w:r>
        <w:rPr>
          <w:rFonts w:ascii="Times" w:hAnsi="Times" w:eastAsia="Times"/>
          <w:b w:val="0"/>
          <w:i w:val="0"/>
          <w:color w:val="000000"/>
          <w:sz w:val="18"/>
        </w:rPr>
        <w:t>Rs. 2000.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Bharat Samachar </w:t>
      </w:r>
      <w:r>
        <w:rPr>
          <w:rFonts w:ascii="Times" w:hAnsi="Times" w:eastAsia="Times"/>
          <w:b w:val="0"/>
          <w:i w:val="0"/>
          <w:color w:val="000000"/>
          <w:sz w:val="18"/>
        </w:rPr>
        <w:t>which was asked to stop publication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course. I will only insist that you should not do anything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pressure. But since Munshiji is there, there is no need to consult me. </w:t>
      </w:r>
      <w:r>
        <w:rPr>
          <w:rFonts w:ascii="Times" w:hAnsi="Times" w:eastAsia="Times"/>
          <w:b w:val="0"/>
          <w:i w:val="0"/>
          <w:color w:val="000000"/>
          <w:sz w:val="22"/>
        </w:rPr>
        <w:t>Be guided by his advice.</w:t>
      </w:r>
    </w:p>
    <w:p>
      <w:pPr>
        <w:autoSpaceDN w:val="0"/>
        <w:autoSpaceDE w:val="0"/>
        <w:widowControl/>
        <w:spacing w:line="220" w:lineRule="exact" w:before="86" w:after="0"/>
        <w:ind w:left="0" w:right="4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6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539. STATEMENT TO THE PRESS</w:t>
      </w:r>
    </w:p>
    <w:p>
      <w:pPr>
        <w:autoSpaceDN w:val="0"/>
        <w:autoSpaceDE w:val="0"/>
        <w:widowControl/>
        <w:spacing w:line="266" w:lineRule="exact" w:before="126" w:after="0"/>
        <w:ind w:left="0" w:right="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5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</w:t>
      </w:r>
      <w:r>
        <w:rPr>
          <w:rFonts w:ascii="Times" w:hAnsi="Times" w:eastAsia="Times"/>
          <w:b w:val="0"/>
          <w:i/>
          <w:color w:val="000000"/>
          <w:sz w:val="22"/>
        </w:rPr>
        <w:t>15, 1941</w:t>
      </w:r>
    </w:p>
    <w:p>
      <w:pPr>
        <w:autoSpaceDN w:val="0"/>
        <w:autoSpaceDE w:val="0"/>
        <w:widowControl/>
        <w:spacing w:line="280" w:lineRule="exact" w:before="42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Shri K. M. Munshi wrote to me the enclosed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Nainital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which I sent a reply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Gujarati of which the original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translation are herewith enclosed. In pursuance of the correspondence,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Shri K. M. Munshi came to me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soon as it was possible after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 to Bombay. In the course of the discussion, I discovered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he accepted in the abstract the principle of ahimsa with all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implications, he felt the greatest difficulty in acting upon it, the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as with his intimate knowledge of Bombay he was sure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carry the Hindus with him, much less the Muslims. He knew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numerous Hindus who were under his influence would look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for guidance and would seek his advice. He saw no way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convincing them that they could defend themselves through ahimsa.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political weapon and therefore of immediate use in the midst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riots which looked more like a miniature civil war, he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any effective use of ahimsa. With him the question was not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interpretation of Congress resolutions but of being truthful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and to the country. In view, therefore, of the following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by the A.I.C.C. explaining the Wardha statement, I advised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only dignified and brave course for him was to resign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and attain freedom of action unhampered by restrictions </w:t>
      </w:r>
      <w:r>
        <w:rPr>
          <w:rFonts w:ascii="Times" w:hAnsi="Times" w:eastAsia="Times"/>
          <w:b w:val="0"/>
          <w:i w:val="0"/>
          <w:color w:val="000000"/>
          <w:sz w:val="22"/>
        </w:rPr>
        <w:t>entailed by the Congress non-violence.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K. M. Munshi”, 26-5-1941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”Letter to K. M. Munshi”, 29-5-1941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June 12, 1941;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“Discussion with K. M. Munshiu and Others”,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12-6-1941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rPr>
          <w:rFonts w:ascii="Times" w:hAnsi="Times" w:eastAsia="Times"/>
          <w:b w:val="0"/>
          <w:i w:val="0"/>
          <w:color w:val="000000"/>
          <w:sz w:val="18"/>
        </w:rPr>
        <w:t>Passed at Poona on July 28, 1940.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80 : 28 DECEMBER, 1940 - 17 AUGUST, 1941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311</w:t>
      </w:r>
    </w:p>
    <w:p>
      <w:pPr>
        <w:sectPr>
          <w:pgSz w:w="9360" w:h="12960"/>
          <w:pgMar w:top="524" w:right="138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A.I.C.C. has considered the statement issued by the Working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Committee from Wardha on June 21, 1940, and confirmed it. The A.I.C.C. is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opinion that as explained therein, while the Congress must continue to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adhere strictly to the principle of non-violence in the struggle for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independence, it is unable, in the present circumstances, to declare that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principle should be extended to free India’s national defence. The A.I.C.C.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desires to affirm that the Congress organization should continue to be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conducted on the principle of non-violence and all Congress volunteers are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bound by their pledge to remain non-violent in the discharge of their duty and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 Congress volunteers’ organization can be formed or maintained except on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 basis. Any other volunteers’ organization for the purpose of self-defence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 which Congressmen are associated must likewise adhere to non-violence.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told him that there came a time in every Congressman’s life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being a Congressman dragged him down; that was when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conflict between thought and action. For the spring of non-violent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 was non-violent thought. If the latter was absent, the former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subjectively little or no value. Therefore it was good for him,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and the country that he should resign and mould hisaction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moment to moment as he thought proper. And by his action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open the door for those Congressmen to resign whose practice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accord with their thought. The Congress was conceived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 non-violent and truthful organization in which there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place for those who could not honestly conform to these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conditions. Strange as it might appear, the practice of non-violence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seemed more difficult than of truth. For the fruits of untruth were </w:t>
      </w:r>
      <w:r>
        <w:rPr>
          <w:rFonts w:ascii="Times" w:hAnsi="Times" w:eastAsia="Times"/>
          <w:b w:val="0"/>
          <w:i w:val="0"/>
          <w:color w:val="000000"/>
          <w:sz w:val="22"/>
        </w:rPr>
        <w:t>more indetectable than those of violence.</w:t>
      </w:r>
    </w:p>
    <w:p>
      <w:pPr>
        <w:autoSpaceDN w:val="0"/>
        <w:tabs>
          <w:tab w:pos="550" w:val="left"/>
          <w:tab w:pos="83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advice appealed to Shri Munshi. And he has decided to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 will go because he could not be disloyal to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>accept it.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so long served. And it does not at all follow that his resignation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that from being a meek and mild man he suddenly becomes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fierce man, vowing vengeance on those whom he may consider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opponents, or that he becomes a communal anti-nationalist. I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 that for him every non-Hindu whose only home is India is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Indian as a Hindu, born and bred in India. I congratulate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taking the step he will and I have every hope that his resignation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Congress will enable him to utilize his faculties so as to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decisive contribution towards the establishment of lasting peace in </w:t>
      </w:r>
      <w:r>
        <w:rPr>
          <w:rFonts w:ascii="Times" w:hAnsi="Times" w:eastAsia="Times"/>
          <w:b w:val="0"/>
          <w:i w:val="0"/>
          <w:color w:val="000000"/>
          <w:sz w:val="22"/>
        </w:rPr>
        <w:t>Bombay.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27-6-1941; also </w:t>
      </w:r>
      <w:r>
        <w:rPr>
          <w:rFonts w:ascii="Times" w:hAnsi="Times" w:eastAsia="Times"/>
          <w:b w:val="0"/>
          <w:i/>
          <w:color w:val="000000"/>
          <w:sz w:val="18"/>
        </w:rPr>
        <w:t>Pilgrimage to Freedom</w:t>
      </w:r>
      <w:r>
        <w:rPr>
          <w:rFonts w:ascii="Times" w:hAnsi="Times" w:eastAsia="Times"/>
          <w:b w:val="0"/>
          <w:i w:val="0"/>
          <w:color w:val="000000"/>
          <w:sz w:val="18"/>
        </w:rPr>
        <w:t>, pp. 415-6</w:t>
      </w:r>
    </w:p>
    <w:p>
      <w:pPr>
        <w:autoSpaceDN w:val="0"/>
        <w:autoSpaceDE w:val="0"/>
        <w:widowControl/>
        <w:spacing w:line="240" w:lineRule="exact" w:before="3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For K. M. Munshi’s statement,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“K. M. Munshi’s Statement”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6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540. REPLY TO BRITISH WOMEN’S APPEAL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15,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SISTERS,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very carefully studied your message addressed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India’s women. We write this in our individual capacity, as also that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representative members of the A.I.W.C. which, as you know,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organization of fifteen years’ standing. We mention this to show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what we state here is not only our deep personal conviction,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also, as far as we can judge, the conviction of a large body of India’s </w:t>
      </w:r>
      <w:r>
        <w:rPr>
          <w:rFonts w:ascii="Times" w:hAnsi="Times" w:eastAsia="Times"/>
          <w:b w:val="0"/>
          <w:i w:val="0"/>
          <w:color w:val="000000"/>
          <w:sz w:val="22"/>
        </w:rPr>
        <w:t>women.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scarcely necessary to tell you that we appreciate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sincerity of your appeal. But we are amazed at the ignorance betrayed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it of the realities. Indeed your Prime Minister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by contrast shows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grasp of realities which is refreshing, however painful it may be.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no misgivings about the status that India occupies in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mind. It is a dependency which can and is being utilized at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will. He knows that he does not need the consent or co-operation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India’s thinking sons and daughters in anything that Britain wants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fighting her war. He takes care to pay tribute to the valour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soldiers who are part of the army of occupation in India.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soldiers you should know are wholly unconnected with the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and activities. They may not freely see any nationalist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incurring heavy penalties, nor has your Prime Minister any difficulty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raising either by taxation or so-called voluntary contributions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he wants. We cannot complain of this helplessness but we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blind to the facts. How can there be the association, in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situation, of the India that is impatient of the foreign yoke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forcible aid we have adverted to?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fact is that you are wholly wrong in your estimate of things.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surprised at your quoting the untruth contained in President </w:t>
      </w:r>
      <w:r>
        <w:rPr>
          <w:rFonts w:ascii="Times" w:hAnsi="Times" w:eastAsia="Times"/>
          <w:b w:val="0"/>
          <w:i w:val="0"/>
          <w:color w:val="000000"/>
          <w:sz w:val="22"/>
        </w:rPr>
        <w:t>Roosevelt’s pronouncement. You quote: “Today the whole world is</w:t>
      </w:r>
    </w:p>
    <w:p>
      <w:pPr>
        <w:autoSpaceDN w:val="0"/>
        <w:autoSpaceDE w:val="0"/>
        <w:widowControl/>
        <w:spacing w:line="220" w:lineRule="exact" w:before="30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Drafted by Gandhiji, this was signed by Sarojini Naidu, Rameshwari Nehru,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Vijayalakshmi Pandit, Amrit Kaur, Rani Lakshmibai Rajwade, Ammu Swaminathan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Radha Subbaroyan on behalf of the All-India Women’s Conference and sent on </w:t>
      </w:r>
      <w:r>
        <w:rPr>
          <w:rFonts w:ascii="Times" w:hAnsi="Times" w:eastAsia="Times"/>
          <w:b w:val="0"/>
          <w:i w:val="0"/>
          <w:color w:val="000000"/>
          <w:sz w:val="18"/>
        </w:rPr>
        <w:t>June 21, 1941.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Winston Churchill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80 : 28 DECEMBER, 1940 - 17 AUGUST, 1941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313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divided between human slavery and human freedom.”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fact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there is no such thing as human freedom for Asiatic races,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not for India, nor is there for the virile Africans. The result,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it may be, of the war will not alter their condition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better, save through their own efforts. As we see the reality, it is this.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war between the British Empire and Nazis and Fascists for world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domination, meaning in effect exploitation of the non-European </w:t>
      </w:r>
      <w:r>
        <w:rPr>
          <w:rFonts w:ascii="Times" w:hAnsi="Times" w:eastAsia="Times"/>
          <w:b w:val="0"/>
          <w:i w:val="0"/>
          <w:color w:val="000000"/>
          <w:sz w:val="22"/>
        </w:rPr>
        <w:t>races.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cannot be in love with Nazism and Fascism. But we may not </w:t>
      </w:r>
      <w:r>
        <w:rPr>
          <w:rFonts w:ascii="Times" w:hAnsi="Times" w:eastAsia="Times"/>
          <w:b w:val="0"/>
          <w:i w:val="0"/>
          <w:color w:val="000000"/>
          <w:sz w:val="22"/>
        </w:rPr>
        <w:t>be expected to be in love with British Imperialism.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perhaps you will understand why we as women are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war. Women’s part is just now to stand up for truth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as against the untruth and violence which surround us.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admire the self-sacrifice of the British women of which you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just pride. Here we wish you could have taken a braver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andprouder part by telling your men to wash their hands clean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 blood. You might not have succeeded all at once. But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led the way to the establishment of permanent peace.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leave to doubt the wisdom of women aping men in the black art </w:t>
      </w:r>
      <w:r>
        <w:rPr>
          <w:rFonts w:ascii="Times" w:hAnsi="Times" w:eastAsia="Times"/>
          <w:b w:val="0"/>
          <w:i w:val="0"/>
          <w:color w:val="000000"/>
          <w:sz w:val="22"/>
        </w:rPr>
        <w:t>of human slaughter on a scale hitherto unknown.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Lastly, let us point out the anomaly of British women asking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India, though a slave nation, to help the slave-owner in distress instead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asking the slave-owner to undo the wrong and cure himself of the </w:t>
      </w:r>
      <w:r>
        <w:rPr>
          <w:rFonts w:ascii="Times" w:hAnsi="Times" w:eastAsia="Times"/>
          <w:b w:val="0"/>
          <w:i w:val="0"/>
          <w:color w:val="000000"/>
          <w:sz w:val="22"/>
        </w:rPr>
        <w:t>initial sin and thus ensure the moral justness of his position.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presentation of the picture may appear unpleasant to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is none the less sincere. And we could not answer your sincerity </w:t>
      </w:r>
      <w:r>
        <w:rPr>
          <w:rFonts w:ascii="Times" w:hAnsi="Times" w:eastAsia="Times"/>
          <w:b w:val="0"/>
          <w:i w:val="0"/>
          <w:color w:val="000000"/>
          <w:sz w:val="22"/>
        </w:rPr>
        <w:t>except by being equally sincere.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C.W. 10360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541. LETTER TO KRISHNACHANDRA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16,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KRISHNACHANDRA,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way to hand over the kitchen to Harijans is to train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and women who work steadily and to leave the others out.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beginning one of us should supervise their work. This sort of </w:t>
      </w:r>
      <w:r>
        <w:rPr>
          <w:rFonts w:ascii="Times" w:hAnsi="Times" w:eastAsia="Times"/>
          <w:b w:val="0"/>
          <w:i w:val="0"/>
          <w:color w:val="000000"/>
          <w:sz w:val="22"/>
        </w:rPr>
        <w:t>arrangement prevails in all institutions.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quotation is from </w:t>
      </w:r>
      <w:r>
        <w:rPr>
          <w:rFonts w:ascii="Times" w:hAnsi="Times" w:eastAsia="Times"/>
          <w:b w:val="0"/>
          <w:i/>
          <w:color w:val="000000"/>
          <w:sz w:val="18"/>
        </w:rPr>
        <w:t>The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Bombay Chronicle, </w:t>
      </w:r>
      <w:r>
        <w:rPr>
          <w:rFonts w:ascii="Times" w:hAnsi="Times" w:eastAsia="Times"/>
          <w:b w:val="0"/>
          <w:i w:val="0"/>
          <w:color w:val="000000"/>
          <w:sz w:val="18"/>
        </w:rPr>
        <w:t>23-6-1941.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rules of the kitchen continue to be the same. The change 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only in the case of fruit. It should be served to those who must have it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to others when available. Mangoes will go out in a few days now.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Serve papayas when they become available. If you can give fruit to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everyone by all means do so.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Nothing is to be given to anyone because he likes it but Ba 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exempted from this rule. Shakaribehn can prepare something for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herself, if she desires. In the ease of others anything outside the menu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may be prepared only if specially instructed by me. Of course you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know about Shastriji.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This covers everything.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4395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542. LETTER TO RAMESHWARI NEHRU</w:t>
      </w:r>
    </w:p>
    <w:p>
      <w:pPr>
        <w:autoSpaceDN w:val="0"/>
        <w:autoSpaceDE w:val="0"/>
        <w:widowControl/>
        <w:spacing w:line="224" w:lineRule="exact" w:before="108" w:after="0"/>
        <w:ind w:left="5150" w:right="0" w:hanging="5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16, 1941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today. I received the dhoti. I wore it the next </w:t>
      </w:r>
      <w:r>
        <w:rPr>
          <w:rFonts w:ascii="Times" w:hAnsi="Times" w:eastAsia="Times"/>
          <w:b w:val="0"/>
          <w:i w:val="0"/>
          <w:color w:val="000000"/>
          <w:sz w:val="22"/>
        </w:rPr>
        <w:t>day and will use it more. I understand the affection it symbolizes.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Only our actions will lead to the spread of ahimsa.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published right now. Publishing it will itself harm the truth.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we should have faith that thought is more effective than speech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writing. If I hold pure thoughts, it is my firm belief, they must be </w:t>
      </w:r>
      <w:r>
        <w:rPr>
          <w:rFonts w:ascii="Times" w:hAnsi="Times" w:eastAsia="Times"/>
          <w:b w:val="0"/>
          <w:i w:val="0"/>
          <w:color w:val="000000"/>
          <w:sz w:val="22"/>
        </w:rPr>
        <w:t>having their effect, and this will spread.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happened in Garhwal is rather sad. I feel that you or Bapa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go there. And if possible both of you should go.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settlement is broken, you must go there and restore it. It is essential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at least one of you should visit the place at once. The path of </w:t>
      </w:r>
      <w:r>
        <w:rPr>
          <w:rFonts w:ascii="Times" w:hAnsi="Times" w:eastAsia="Times"/>
          <w:b w:val="0"/>
          <w:i w:val="0"/>
          <w:color w:val="000000"/>
          <w:sz w:val="22"/>
        </w:rPr>
        <w:t>service is hard indeed.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were not worried on hearing of my illness. Now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quite all right. Whatever happened was due to my foolishness or </w:t>
      </w:r>
      <w:r>
        <w:rPr>
          <w:rFonts w:ascii="Times" w:hAnsi="Times" w:eastAsia="Times"/>
          <w:b w:val="0"/>
          <w:i w:val="0"/>
          <w:color w:val="000000"/>
          <w:sz w:val="22"/>
        </w:rPr>
        <w:t>ignorance.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7997. Also C.W. 3094.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Rameshwari Nehru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80 : 28 DECEMBER, 1940 - 17 AUGUST, 1941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315</w:t>
      </w:r>
    </w:p>
    <w:p>
      <w:pPr>
        <w:sectPr>
          <w:pgSz w:w="9360" w:h="12960"/>
          <w:pgMar w:top="52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543. LETTER TO GANESHDUTT SINGH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16,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GANESHDUTT SINGHJI,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very glad to have your letter. Rajendra Babu tells me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despite your age you are taking considerable interest in public </w:t>
      </w:r>
      <w:r>
        <w:rPr>
          <w:rFonts w:ascii="Times" w:hAnsi="Times" w:eastAsia="Times"/>
          <w:b w:val="0"/>
          <w:i w:val="0"/>
          <w:color w:val="000000"/>
          <w:sz w:val="22"/>
        </w:rPr>
        <w:t>activities.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all satyagrahis are released I cannot say that I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anyone to jail again. I am having consultations with Rajendra </w:t>
      </w:r>
      <w:r>
        <w:rPr>
          <w:rFonts w:ascii="Times" w:hAnsi="Times" w:eastAsia="Times"/>
          <w:b w:val="0"/>
          <w:i w:val="0"/>
          <w:color w:val="000000"/>
          <w:sz w:val="22"/>
        </w:rPr>
        <w:t>Babu.</w:t>
      </w:r>
    </w:p>
    <w:p>
      <w:pPr>
        <w:autoSpaceDN w:val="0"/>
        <w:autoSpaceDE w:val="0"/>
        <w:widowControl/>
        <w:spacing w:line="270" w:lineRule="exact" w:before="28" w:after="0"/>
        <w:ind w:left="0" w:right="37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, </w:t>
      </w:r>
    </w:p>
    <w:p>
      <w:pPr>
        <w:autoSpaceDN w:val="0"/>
        <w:autoSpaceDE w:val="0"/>
        <w:widowControl/>
        <w:spacing w:line="266" w:lineRule="exact" w:before="50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8738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544. LETTER TO VIDYAVATI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16,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VIDYA,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great calamity has indeed befallen you. These are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moments of trial. You have to bear it with fortitude. There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tuberculosis hospital in Delhi but it is for the benefit of Delhi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and is always full. But the one at Bhowali is the best,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belonging to the U.P. are given priority, and there is another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Dharampur. There is no cause for worry. If Rajendra observes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restraint in diet he will recover. If the tuberculosis is in its early stages </w:t>
      </w:r>
      <w:r>
        <w:rPr>
          <w:rFonts w:ascii="Times" w:hAnsi="Times" w:eastAsia="Times"/>
          <w:b w:val="0"/>
          <w:i w:val="0"/>
          <w:color w:val="000000"/>
          <w:sz w:val="22"/>
        </w:rPr>
        <w:t>it is not incurable.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Rani Vidyavati Papers. Courtesy: Gandhi National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Museum 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545. LETTER TO JIVKRISHNA SHARMA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18,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JIVKRISHNA SHARMA,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intention to hold an exhibition of the products of khadi </w:t>
      </w:r>
      <w:r>
        <w:rPr>
          <w:rFonts w:ascii="Times" w:hAnsi="Times" w:eastAsia="Times"/>
          <w:b w:val="0"/>
          <w:i w:val="0"/>
          <w:color w:val="000000"/>
          <w:sz w:val="22"/>
        </w:rPr>
        <w:t>and village industries and to give away the total profit to the Kamala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596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3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Nehru Hospital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effort.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is indeed praiseworthy. I wish you success in the</w:t>
            </w:r>
          </w:p>
        </w:tc>
      </w:tr>
    </w:tbl>
    <w:p>
      <w:pPr>
        <w:autoSpaceDN w:val="0"/>
        <w:autoSpaceDE w:val="0"/>
        <w:widowControl/>
        <w:spacing w:line="220" w:lineRule="exact" w:before="4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89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546. LETTER TO S. SATYAMURTI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19, 1941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SATYAMURTI,</w:t>
      </w:r>
    </w:p>
    <w:p>
      <w:pPr>
        <w:autoSpaceDN w:val="0"/>
        <w:autoSpaceDE w:val="0"/>
        <w:widowControl/>
        <w:spacing w:line="28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delighted to see your signature after a prolonged silence.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hope you will be fully restored to health under the kindly attention </w:t>
      </w:r>
      <w:r>
        <w:rPr>
          <w:rFonts w:ascii="Times" w:hAnsi="Times" w:eastAsia="Times"/>
          <w:b w:val="0"/>
          <w:i w:val="0"/>
          <w:color w:val="000000"/>
          <w:sz w:val="22"/>
        </w:rPr>
        <w:t>you are having.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there is no connection between what I did during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 war and what we are doing now, I quite agree with you that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offer their services now need have no fear of any vindictive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 by any Congress government.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Please tell Lakshmi that I am quite well.</w:t>
      </w:r>
    </w:p>
    <w:p>
      <w:pPr>
        <w:autoSpaceDN w:val="0"/>
        <w:autoSpaceDE w:val="0"/>
        <w:widowControl/>
        <w:spacing w:line="22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10202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547. LETTER TO S. RANGANAYAKI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70" w:lineRule="exact" w:before="14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19, 1941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SISTER,</w:t>
      </w:r>
    </w:p>
    <w:p>
      <w:pPr>
        <w:autoSpaceDN w:val="0"/>
        <w:autoSpaceDE w:val="0"/>
        <w:widowControl/>
        <w:spacing w:line="28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delighted to have your note through Ambujam.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translated that letter for me. Of course, I consider myself a member of </w:t>
      </w:r>
      <w:r>
        <w:rPr>
          <w:rFonts w:ascii="Times" w:hAnsi="Times" w:eastAsia="Times"/>
          <w:b w:val="0"/>
          <w:i w:val="0"/>
          <w:color w:val="000000"/>
          <w:sz w:val="22"/>
        </w:rPr>
        <w:t>the family and shall follow its fortunes with personal interest.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Ambujam has given me her costly jewels which you have </w:t>
      </w:r>
      <w:r>
        <w:rPr>
          <w:rFonts w:ascii="Times" w:hAnsi="Times" w:eastAsia="Times"/>
          <w:b w:val="0"/>
          <w:i w:val="0"/>
          <w:color w:val="000000"/>
          <w:sz w:val="22"/>
        </w:rPr>
        <w:t>permitted her to donate in the sacred memory of the deceased patriot.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 Allahabad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addressee had asked Gandhiji to encourage medical recruitment on </w:t>
      </w:r>
      <w:r>
        <w:rPr>
          <w:rFonts w:ascii="Times" w:hAnsi="Times" w:eastAsia="Times"/>
          <w:b w:val="0"/>
          <w:i w:val="0"/>
          <w:color w:val="000000"/>
          <w:sz w:val="18"/>
        </w:rPr>
        <w:t>humanitarian grounds.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>S. Srinivasa Iyengar’s widow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80 : 28 DECEMBER, 1940 - 17 AUGUST, 1941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317</w:t>
      </w:r>
    </w:p>
    <w:p>
      <w:pPr>
        <w:sectPr>
          <w:pgSz w:w="9360" w:h="12960"/>
          <w:pgMar w:top="52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decided to devote the proceeds to founding Harijan </w:t>
      </w:r>
      <w:r>
        <w:rPr>
          <w:rFonts w:ascii="Times" w:hAnsi="Times" w:eastAsia="Times"/>
          <w:b w:val="0"/>
          <w:i w:val="0"/>
          <w:color w:val="000000"/>
          <w:sz w:val="22"/>
        </w:rPr>
        <w:t>scholarships.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Builders of Modern India: S. Srinivasa Iyengar</w:t>
      </w:r>
      <w:r>
        <w:rPr>
          <w:rFonts w:ascii="Times" w:hAnsi="Times" w:eastAsia="Times"/>
          <w:b w:val="0"/>
          <w:i w:val="0"/>
          <w:color w:val="000000"/>
          <w:sz w:val="18"/>
        </w:rPr>
        <w:t>, p. 67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548. LETTER TO VALLABHRAM VAIDYA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19,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VALLABHRAM,</w:t>
      </w:r>
    </w:p>
    <w:p>
      <w:pPr>
        <w:autoSpaceDN w:val="0"/>
        <w:tabs>
          <w:tab w:pos="550" w:val="left"/>
          <w:tab w:pos="563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You are doing great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tapashcharya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indeed. </w:t>
      </w:r>
      <w:r>
        <w:rPr>
          <w:rFonts w:ascii="Times" w:hAnsi="Times" w:eastAsia="Times"/>
          <w:b w:val="0"/>
          <w:i w:val="0"/>
          <w:color w:val="000000"/>
          <w:sz w:val="22"/>
        </w:rPr>
        <w:t>May you succeed. Come whenever you wish to. I am all right.</w:t>
      </w:r>
    </w:p>
    <w:p>
      <w:pPr>
        <w:autoSpaceDN w:val="0"/>
        <w:autoSpaceDE w:val="0"/>
        <w:widowControl/>
        <w:spacing w:line="220" w:lineRule="exact" w:before="8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104"/>
        </w:trPr>
        <w:tc>
          <w:tcPr>
            <w:tcW w:type="dxa" w:w="4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8" w:after="0"/>
              <w:ind w:left="10" w:right="158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ALLABHRAM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AIDYA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HANTISADAN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OUNT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BU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2914. Courtesy: Vallabhram Vaidya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549. TELEGRAM TO OBEIDULLAH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</w:t>
      </w:r>
      <w:r>
        <w:rPr>
          <w:rFonts w:ascii="Times" w:hAnsi="Times" w:eastAsia="Times"/>
          <w:b w:val="0"/>
          <w:i/>
          <w:color w:val="000000"/>
          <w:sz w:val="22"/>
        </w:rPr>
        <w:t>21, 1941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BEIDULLAH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6" w:after="0"/>
        <w:ind w:left="10" w:right="48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ONGRESS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FFICE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RICHI</w:t>
      </w:r>
    </w:p>
    <w:p>
      <w:pPr>
        <w:autoSpaceDN w:val="0"/>
        <w:autoSpaceDE w:val="0"/>
        <w:widowControl/>
        <w:spacing w:line="230" w:lineRule="exact" w:before="30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EXEMPTION        VENKATACHALAM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        GRANTED.</w:t>
      </w:r>
    </w:p>
    <w:p>
      <w:pPr>
        <w:autoSpaceDN w:val="0"/>
        <w:autoSpaceDE w:val="0"/>
        <w:widowControl/>
        <w:spacing w:line="266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A.I.C.C. File, 1941. Courtesy: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9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Penance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President, Tamil Nadu Provincial Congress Committee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released satyagrahi who was seeking election to Presidentship of the </w:t>
      </w:r>
      <w:r>
        <w:rPr>
          <w:rFonts w:ascii="Times" w:hAnsi="Times" w:eastAsia="Times"/>
          <w:b w:val="0"/>
          <w:i w:val="0"/>
          <w:color w:val="000000"/>
          <w:sz w:val="18"/>
        </w:rPr>
        <w:t>Trichinopoly District Board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60" w:lineRule="exact" w:before="32" w:after="0"/>
        <w:ind w:left="576" w:right="576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550. DRAFT LETTER TO DISTRICT MAGISTRATE,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WARDHA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21,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your letter of 16th instant, I have to state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sons are no longer members of a joint family. Each has his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means. But since there are funds with me belonging to my 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Ramakrishna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 send you herewith notes for Rs. 300 being the total </w:t>
      </w:r>
      <w:r>
        <w:rPr>
          <w:rFonts w:ascii="Times" w:hAnsi="Times" w:eastAsia="Times"/>
          <w:b w:val="0"/>
          <w:i w:val="0"/>
          <w:color w:val="000000"/>
          <w:sz w:val="22"/>
        </w:rPr>
        <w:t>fine inflicted on him.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3064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551. NOTE TO JAMNALAL BAJAJ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6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June</w:t>
      </w:r>
      <w:r>
        <w:rPr>
          <w:rFonts w:ascii="Times" w:hAnsi="Times" w:eastAsia="Times"/>
          <w:b w:val="0"/>
          <w:i/>
          <w:color w:val="000000"/>
          <w:sz w:val="22"/>
        </w:rPr>
        <w:t>21, 1941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the remitting of this amount result in Ramakrishna’s </w:t>
      </w:r>
      <w:r>
        <w:rPr>
          <w:rFonts w:ascii="Times" w:hAnsi="Times" w:eastAsia="Times"/>
          <w:b w:val="0"/>
          <w:i w:val="0"/>
          <w:color w:val="000000"/>
          <w:sz w:val="22"/>
        </w:rPr>
        <w:t>release?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3064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552. LETTER TO CHIMANLAL V. SHAH</w:t>
      </w:r>
    </w:p>
    <w:p>
      <w:pPr>
        <w:autoSpaceDN w:val="0"/>
        <w:autoSpaceDE w:val="0"/>
        <w:widowControl/>
        <w:spacing w:line="27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</w:t>
      </w:r>
      <w:r>
        <w:rPr>
          <w:rFonts w:ascii="Times" w:hAnsi="Times" w:eastAsia="Times"/>
          <w:b w:val="0"/>
          <w:i/>
          <w:color w:val="000000"/>
          <w:sz w:val="22"/>
        </w:rPr>
        <w:t>21, 1941</w:t>
      </w:r>
    </w:p>
    <w:p>
      <w:pPr>
        <w:autoSpaceDN w:val="0"/>
        <w:autoSpaceDE w:val="0"/>
        <w:widowControl/>
        <w:spacing w:line="212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CHIMANLAL,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your letter. I find your article entirely innocent.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like that again and again you have to submit to the censors.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newspapers have learnt the art of survival, of which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completely ignorant. Therefore I cannot be of much help. Munshiji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Therefore I would ask you to act only according to his advice.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he has to ask anything about you he will ask me. I do not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my independent view when he is there. Show him this letter too </w:t>
      </w:r>
      <w:r>
        <w:rPr>
          <w:rFonts w:ascii="Times" w:hAnsi="Times" w:eastAsia="Times"/>
          <w:b w:val="0"/>
          <w:i w:val="0"/>
          <w:color w:val="000000"/>
          <w:sz w:val="22"/>
        </w:rPr>
        <w:t>and be guided by his advice.</w:t>
      </w:r>
    </w:p>
    <w:p>
      <w:pPr>
        <w:autoSpaceDN w:val="0"/>
        <w:autoSpaceDE w:val="0"/>
        <w:widowControl/>
        <w:spacing w:line="22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40" w:lineRule="exact" w:before="2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On behalf of Jamnalal Bajaj;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the following item.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Who had offered satyagraha on April 15, 1941, at Wardha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wrote this on the margin of the English letter drafted for Jamnalal </w:t>
      </w:r>
      <w:r>
        <w:rPr>
          <w:rFonts w:ascii="Times" w:hAnsi="Times" w:eastAsia="Times"/>
          <w:b w:val="0"/>
          <w:i w:val="0"/>
          <w:color w:val="000000"/>
          <w:sz w:val="18"/>
        </w:rPr>
        <w:t>Bajaj;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80 : 28 DECEMBER, 1940 - 17 AUGUST, 1941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319</w:t>
      </w:r>
    </w:p>
    <w:p>
      <w:pPr>
        <w:sectPr>
          <w:pgSz w:w="9360" w:h="12960"/>
          <w:pgMar w:top="676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553. LETTER TO HARIBHAU UPADHYAYA</w:t>
      </w:r>
    </w:p>
    <w:p>
      <w:pPr>
        <w:autoSpaceDN w:val="0"/>
        <w:autoSpaceDE w:val="0"/>
        <w:widowControl/>
        <w:spacing w:line="266" w:lineRule="exact" w:before="1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</w:t>
      </w:r>
      <w:r>
        <w:rPr>
          <w:rFonts w:ascii="Times" w:hAnsi="Times" w:eastAsia="Times"/>
          <w:b w:val="0"/>
          <w:i/>
          <w:color w:val="000000"/>
          <w:sz w:val="22"/>
        </w:rPr>
        <w:t>21, 1941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HARIBHAU,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Rukmini’s letter is enclosed.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hope you are keeping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health. Ramnarayan says that the misunderstandings prevailing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municipal affairs at Ajmer can be removed if you devote some time to </w:t>
      </w:r>
      <w:r>
        <w:rPr>
          <w:rFonts w:ascii="Times" w:hAnsi="Times" w:eastAsia="Times"/>
          <w:b w:val="0"/>
          <w:i w:val="0"/>
          <w:color w:val="000000"/>
          <w:sz w:val="22"/>
        </w:rPr>
        <w:t>the matter. If there is some truth in this please spare the time.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C.W. 6090. Courtesy: Haribhau Upadhyaya</w:t>
      </w:r>
    </w:p>
    <w:p>
      <w:pPr>
        <w:autoSpaceDN w:val="0"/>
        <w:autoSpaceDE w:val="0"/>
        <w:widowControl/>
        <w:spacing w:line="292" w:lineRule="exact" w:before="362" w:after="42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554. LETTER TO BALIBEHN M. ADALAJA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9"/>
        <w:gridCol w:w="1629"/>
        <w:gridCol w:w="1629"/>
        <w:gridCol w:w="1629"/>
      </w:tblGrid>
      <w:tr>
        <w:trPr>
          <w:trHeight w:hRule="exact" w:val="650"/>
        </w:trPr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CHI. BALI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0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,</w:t>
            </w:r>
          </w:p>
        </w:tc>
        <w:tc>
          <w:tcPr>
            <w:tcW w:type="dxa" w:w="4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[On or after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 June 21, 1941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  <w:tc>
          <w:tcPr>
            <w:tcW w:type="dxa" w:w="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8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80" w:lineRule="exact" w:before="2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seem to have been born for the service of Harilal’s </w:t>
      </w:r>
      <w:r>
        <w:rPr>
          <w:rFonts w:ascii="Times" w:hAnsi="Times" w:eastAsia="Times"/>
          <w:b w:val="0"/>
          <w:i w:val="0"/>
          <w:color w:val="000000"/>
          <w:sz w:val="22"/>
        </w:rPr>
        <w:t>children. So what advice can I give you?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be surprising indeed if you weren’t ill. What else can </w:t>
      </w:r>
      <w:r>
        <w:rPr>
          <w:rFonts w:ascii="Times" w:hAnsi="Times" w:eastAsia="Times"/>
          <w:b w:val="0"/>
          <w:i w:val="0"/>
          <w:color w:val="000000"/>
          <w:sz w:val="22"/>
        </w:rPr>
        <w:t>you expect but to fall ill?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1582. Courtesy: Manubehn  S. Mashruwala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555. LETTER TO MIRABEHN</w:t>
      </w:r>
    </w:p>
    <w:p>
      <w:pPr>
        <w:autoSpaceDN w:val="0"/>
        <w:autoSpaceDE w:val="0"/>
        <w:widowControl/>
        <w:spacing w:line="270" w:lineRule="exact" w:before="1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Monday, June 23, 1941</w:t>
      </w:r>
    </w:p>
    <w:p>
      <w:pPr>
        <w:autoSpaceDN w:val="0"/>
        <w:tabs>
          <w:tab w:pos="550" w:val="left"/>
          <w:tab w:pos="4890" w:val="left"/>
        </w:tabs>
        <w:autoSpaceDE w:val="0"/>
        <w:widowControl/>
        <w:spacing w:line="298" w:lineRule="exact" w:before="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MIRA,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read the enclosed. It is a good collection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>. All these verses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The letter is not available.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letter is written on the back of a letter of this date, written to the </w:t>
      </w:r>
      <w:r>
        <w:rPr>
          <w:rFonts w:ascii="Times" w:hAnsi="Times" w:eastAsia="Times"/>
          <w:b w:val="0"/>
          <w:i w:val="0"/>
          <w:color w:val="000000"/>
          <w:sz w:val="18"/>
        </w:rPr>
        <w:t>addressee by someone.</w:t>
      </w:r>
    </w:p>
    <w:p>
      <w:pPr>
        <w:autoSpaceDN w:val="0"/>
        <w:autoSpaceDE w:val="0"/>
        <w:widowControl/>
        <w:spacing w:line="220" w:lineRule="exact" w:before="20" w:after="0"/>
        <w:ind w:left="550" w:right="36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Sister of Harilal Gandhi’s wife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rPr>
          <w:rFonts w:ascii="Times" w:hAnsi="Times" w:eastAsia="Times"/>
          <w:b w:val="0"/>
          <w:i w:val="0"/>
          <w:color w:val="000000"/>
          <w:sz w:val="18"/>
        </w:rPr>
        <w:t>Of hymns from the Rigveda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more meanings assigned to them than what you have found.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us the literal meaning is enough.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6481. Courtesy: Mirabehn. Also G.N. 9876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556. LETTER TO PADMAJA NAIDU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23, 1941</w:t>
      </w:r>
    </w:p>
    <w:p>
      <w:pPr>
        <w:autoSpaceDN w:val="0"/>
        <w:tabs>
          <w:tab w:pos="550" w:val="left"/>
        </w:tabs>
        <w:autoSpaceDE w:val="0"/>
        <w:widowControl/>
        <w:spacing w:line="298" w:lineRule="exact" w:before="6" w:after="0"/>
        <w:ind w:left="10" w:right="2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LOTUS-BORN,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Here is work for you and for which you ate eminently fitted.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reported in the Press that in Tandur 30 miles from Wadi,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3,000 pilgrims suddenly took ill after drinking water from a certain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about the beginning of the month. They had drunk from this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with impunity. It is suggested that the well was deliberately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poisoned by somebody. Whatever the cause, have the authorities </w:t>
      </w:r>
      <w:r>
        <w:rPr>
          <w:rFonts w:ascii="Times" w:hAnsi="Times" w:eastAsia="Times"/>
          <w:b w:val="0"/>
          <w:i w:val="0"/>
          <w:color w:val="000000"/>
          <w:sz w:val="22"/>
        </w:rPr>
        <w:t>remained indifferent over the tragedy? Or is it all a hoax?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Hope you and the whole family are well.</w:t>
      </w:r>
    </w:p>
    <w:p>
      <w:pPr>
        <w:autoSpaceDN w:val="0"/>
        <w:autoSpaceDE w:val="0"/>
        <w:widowControl/>
        <w:spacing w:line="294" w:lineRule="exact" w:before="6" w:after="2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1366"/>
        </w:trPr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90" w:after="0"/>
              <w:ind w:left="10" w:right="201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ADMAJA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AIDU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ILLS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YDERABAD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ECCAN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Padmaja Naidu Papers. Courtesy: Nehru Memorial Museum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557. LETTER TO MITHUBEHN PETIT</w:t>
      </w:r>
    </w:p>
    <w:p>
      <w:pPr>
        <w:autoSpaceDN w:val="0"/>
        <w:autoSpaceDE w:val="0"/>
        <w:widowControl/>
        <w:spacing w:line="270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23,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SISTER,</w:t>
      </w:r>
    </w:p>
    <w:p>
      <w:pPr>
        <w:autoSpaceDN w:val="0"/>
        <w:autoSpaceDE w:val="0"/>
        <w:widowControl/>
        <w:spacing w:line="28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 don’t think Ba is likely to go there at present.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is all right. We will manage to get mangoes from somewhere.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glad to learn that Ranjit had recovered. Would it not have been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discredit to you if he hadn’t? So in the end you also had to seek </w:t>
      </w:r>
      <w:r>
        <w:rPr>
          <w:rFonts w:ascii="Times" w:hAnsi="Times" w:eastAsia="Times"/>
          <w:b w:val="0"/>
          <w:i w:val="0"/>
          <w:color w:val="000000"/>
          <w:sz w:val="22"/>
        </w:rPr>
        <w:t>mother goat’s help. But Kalyanji is a farmer, and he must drown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80 : 28 DECEMBER, 1940 - 17 AUGUST, 1941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321</w:t>
      </w:r>
    </w:p>
    <w:p>
      <w:pPr>
        <w:sectPr>
          <w:pgSz w:w="9360" w:h="12960"/>
          <w:pgMar w:top="52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for being unable to keep a fine cow and to have her breed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calves even if he has to undergo some hardships. Pragji should share </w:t>
      </w:r>
      <w:r>
        <w:rPr>
          <w:rFonts w:ascii="Times" w:hAnsi="Times" w:eastAsia="Times"/>
          <w:b w:val="0"/>
          <w:i w:val="0"/>
          <w:color w:val="000000"/>
          <w:sz w:val="22"/>
        </w:rPr>
        <w:t>the same fate.</w:t>
      </w:r>
    </w:p>
    <w:p>
      <w:pPr>
        <w:autoSpaceDN w:val="0"/>
        <w:autoSpaceDE w:val="0"/>
        <w:widowControl/>
        <w:spacing w:line="220" w:lineRule="exact" w:before="86" w:after="22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844"/>
        </w:trPr>
        <w:tc>
          <w:tcPr>
            <w:tcW w:type="dxa" w:w="3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6" w:after="0"/>
              <w:ind w:left="10" w:right="187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ITHUBEHN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ETIT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AROLI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, 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via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AVASARI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3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2717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558. LETTER TO MAHAVIR GIRI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</w:t>
      </w:r>
      <w:r>
        <w:rPr>
          <w:rFonts w:ascii="Times" w:hAnsi="Times" w:eastAsia="Times"/>
          <w:b w:val="0"/>
          <w:i/>
          <w:color w:val="000000"/>
          <w:sz w:val="22"/>
        </w:rPr>
        <w:t>23, 1941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MAHAVIR,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is it your fever still does not leave you? Are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sufficiently careful about your diet? Such fever cannot be the result of </w:t>
      </w:r>
      <w:r>
        <w:rPr>
          <w:rFonts w:ascii="Times" w:hAnsi="Times" w:eastAsia="Times"/>
          <w:b w:val="0"/>
          <w:i w:val="0"/>
          <w:color w:val="000000"/>
          <w:sz w:val="22"/>
        </w:rPr>
        <w:t>simple fatigue. Whatever the cause, get rid of it.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6243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559. LETTER TO LILAVATI ASAR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23,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LILI,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have reached safely. Concentrate fully on your studies.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miss you. Had I permitted M., he would have come at 8.15 and </w:t>
      </w:r>
      <w:r>
        <w:rPr>
          <w:rFonts w:ascii="Times" w:hAnsi="Times" w:eastAsia="Times"/>
          <w:b w:val="0"/>
          <w:i w:val="0"/>
          <w:color w:val="000000"/>
          <w:sz w:val="22"/>
        </w:rPr>
        <w:t>wasted valuable time.</w:t>
      </w:r>
    </w:p>
    <w:p>
      <w:pPr>
        <w:autoSpaceDN w:val="0"/>
        <w:autoSpaceDE w:val="0"/>
        <w:widowControl/>
        <w:spacing w:line="220" w:lineRule="exact" w:before="8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104"/>
        </w:trPr>
        <w:tc>
          <w:tcPr>
            <w:tcW w:type="dxa" w:w="4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8" w:after="0"/>
              <w:ind w:left="10" w:right="144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ILAVATI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DESHI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ANJI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HETSI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HHATRALAYA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65 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OAD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OMBAY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ORT</w:t>
            </w:r>
          </w:p>
        </w:tc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8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560. LETTER TO MIRABEHN</w:t>
      </w:r>
    </w:p>
    <w:p>
      <w:pPr>
        <w:autoSpaceDN w:val="0"/>
        <w:autoSpaceDE w:val="0"/>
        <w:widowControl/>
        <w:spacing w:line="294" w:lineRule="exact" w:before="8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[After </w:t>
      </w:r>
      <w:r>
        <w:rPr>
          <w:rFonts w:ascii="Times" w:hAnsi="Times" w:eastAsia="Times"/>
          <w:b w:val="0"/>
          <w:i/>
          <w:color w:val="000000"/>
          <w:sz w:val="22"/>
        </w:rPr>
        <w:t>June</w:t>
      </w:r>
      <w:r>
        <w:rPr>
          <w:rFonts w:ascii="Times" w:hAnsi="Times" w:eastAsia="Times"/>
          <w:b w:val="0"/>
          <w:i/>
          <w:color w:val="000000"/>
          <w:sz w:val="22"/>
        </w:rPr>
        <w:t>23, 1941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60" w:lineRule="exact" w:before="3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troubles are many. You have chosen the path.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am trying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send Munnalal and possibly Ozaji with him. The use of the well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most serious matter. Let us see what happens. Yes, Asha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 good </w:t>
      </w:r>
      <w:r>
        <w:rPr>
          <w:rFonts w:ascii="Times" w:hAnsi="Times" w:eastAsia="Times"/>
          <w:b w:val="0"/>
          <w:i w:val="0"/>
          <w:color w:val="000000"/>
          <w:sz w:val="22"/>
        </w:rPr>
        <w:t>friend.</w:t>
      </w:r>
    </w:p>
    <w:p>
      <w:pPr>
        <w:autoSpaceDN w:val="0"/>
        <w:autoSpaceDE w:val="0"/>
        <w:widowControl/>
        <w:spacing w:line="294" w:lineRule="exact" w:before="6" w:after="2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578"/>
        </w:trPr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Here is what [I] have finished of the selections.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6482. Courtesy: Mirabehn. Also G.N. 9877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561. TELEGRAM TO ISHWARLAL G. VYAS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ARDHAGANJ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</w:t>
      </w:r>
      <w:r>
        <w:rPr>
          <w:rFonts w:ascii="Times" w:hAnsi="Times" w:eastAsia="Times"/>
          <w:b w:val="0"/>
          <w:i/>
          <w:color w:val="000000"/>
          <w:sz w:val="22"/>
        </w:rPr>
        <w:t>25, 1941</w:t>
      </w:r>
    </w:p>
    <w:p>
      <w:pPr>
        <w:autoSpaceDN w:val="0"/>
        <w:autoSpaceDE w:val="0"/>
        <w:widowControl/>
        <w:spacing w:line="260" w:lineRule="exact" w:before="16" w:after="48"/>
        <w:ind w:left="10" w:right="54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SHWARLAL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SHRAM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HADRAK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0"/>
        <w:gridCol w:w="930"/>
        <w:gridCol w:w="930"/>
        <w:gridCol w:w="930"/>
        <w:gridCol w:w="930"/>
        <w:gridCol w:w="930"/>
        <w:gridCol w:w="930"/>
      </w:tblGrid>
      <w:tr>
        <w:trPr>
          <w:trHeight w:hRule="exact" w:val="324"/>
        </w:trPr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CONSIDER </w:t>
            </w:r>
          </w:p>
        </w:tc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8" w:after="0"/>
              <w:ind w:left="2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JIVRAMBHAI’S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5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4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DEATH 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BLESSING. 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8" w:after="0"/>
              <w:ind w:left="2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NATHIBEHN</w:t>
            </w:r>
          </w:p>
        </w:tc>
        <w:tc>
          <w:tcPr>
            <w:tcW w:type="dxa" w:w="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5</w:t>
            </w:r>
          </w:p>
        </w:tc>
      </w:tr>
    </w:tbl>
    <w:p>
      <w:pPr>
        <w:autoSpaceDN w:val="0"/>
        <w:autoSpaceDE w:val="0"/>
        <w:widowControl/>
        <w:spacing w:line="212" w:lineRule="exact" w:before="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SHOULD     REJOICE       HIS      FREEDOM      FROM       PAIN.      REPORT      FULLY.</w:t>
      </w:r>
    </w:p>
    <w:p>
      <w:pPr>
        <w:autoSpaceDN w:val="0"/>
        <w:autoSpaceDE w:val="0"/>
        <w:widowControl/>
        <w:spacing w:line="266" w:lineRule="exact" w:before="10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5060</w:t>
      </w:r>
    </w:p>
    <w:p>
      <w:pPr>
        <w:autoSpaceDN w:val="0"/>
        <w:autoSpaceDE w:val="0"/>
        <w:widowControl/>
        <w:spacing w:line="240" w:lineRule="exact" w:before="150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The addressee places the letter between those dated June 23 and July 1.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Mirabehn explains: “I had returned from Chorwad and was living in a cottage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a well in a newly-planted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bagicha </w:t>
      </w:r>
      <w:r>
        <w:rPr>
          <w:rFonts w:ascii="Times" w:hAnsi="Times" w:eastAsia="Times"/>
          <w:b w:val="0"/>
          <w:i w:val="0"/>
          <w:color w:val="000000"/>
          <w:sz w:val="18"/>
        </w:rPr>
        <w:t>about half a mile from Sevagram.”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Ashadevi Aryanayakum. The addressee had gone to stay with her in order to </w:t>
      </w:r>
      <w:r>
        <w:rPr>
          <w:rFonts w:ascii="Times" w:hAnsi="Times" w:eastAsia="Times"/>
          <w:b w:val="0"/>
          <w:i w:val="0"/>
          <w:color w:val="000000"/>
          <w:sz w:val="18"/>
        </w:rPr>
        <w:t>revise with her assistance the English rendering of her selections from Vedic hymns.</w:t>
      </w:r>
    </w:p>
    <w:p>
      <w:pPr>
        <w:autoSpaceDN w:val="0"/>
        <w:autoSpaceDE w:val="0"/>
        <w:widowControl/>
        <w:spacing w:line="220" w:lineRule="exact" w:before="20" w:after="0"/>
        <w:ind w:left="550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rPr>
          <w:rFonts w:ascii="Times" w:hAnsi="Times" w:eastAsia="Times"/>
          <w:b w:val="0"/>
          <w:i w:val="0"/>
          <w:color w:val="000000"/>
          <w:sz w:val="18"/>
        </w:rPr>
        <w:t>Jivram Kothari;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“Bhakta Jivram”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Wife of Jivram Kothari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80 : 28 DECEMBER, 1940 - 17 AUGUST, 1941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323</w:t>
      </w:r>
    </w:p>
    <w:p>
      <w:pPr>
        <w:sectPr>
          <w:pgSz w:w="9360" w:h="12960"/>
          <w:pgMar w:top="72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562. LETTER TO D. P. KARMARKAR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</w:t>
      </w:r>
      <w:r>
        <w:rPr>
          <w:rFonts w:ascii="Times" w:hAnsi="Times" w:eastAsia="Times"/>
          <w:b w:val="0"/>
          <w:i/>
          <w:color w:val="000000"/>
          <w:sz w:val="22"/>
        </w:rPr>
        <w:t>25, 1941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KARMARKAR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I know so little of municipal affairs they are all referred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Rajendra Babu and Acharya Kripalani. Both are just now away. Either </w:t>
      </w:r>
      <w:r>
        <w:rPr>
          <w:rFonts w:ascii="Times" w:hAnsi="Times" w:eastAsia="Times"/>
          <w:b w:val="0"/>
          <w:i w:val="0"/>
          <w:color w:val="000000"/>
          <w:sz w:val="22"/>
        </w:rPr>
        <w:t>follow the existing rule or write to Rajendra Babu at Patna.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A.I.C.C. File No. 1293-A, 1940-41. Courtesy: Nehru Memorial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Museum 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563. TELEGRAM TO GOPINATH BARDOLOI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</w:t>
      </w:r>
      <w:r>
        <w:rPr>
          <w:rFonts w:ascii="Times" w:hAnsi="Times" w:eastAsia="Times"/>
          <w:b w:val="0"/>
          <w:i/>
          <w:color w:val="000000"/>
          <w:sz w:val="22"/>
        </w:rPr>
        <w:t>26, 1941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      AGREE.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       HOPE        HEALTH          IMPROVING.</w:t>
      </w:r>
    </w:p>
    <w:p>
      <w:pPr>
        <w:autoSpaceDN w:val="0"/>
        <w:autoSpaceDE w:val="0"/>
        <w:widowControl/>
        <w:spacing w:line="266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564. LETTER TO KANHAIYALAL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0"/>
        </w:rPr>
        <w:t>via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</w:t>
      </w:r>
      <w:r>
        <w:rPr>
          <w:rFonts w:ascii="Times" w:hAnsi="Times" w:eastAsia="Times"/>
          <w:b w:val="0"/>
          <w:i/>
          <w:color w:val="000000"/>
          <w:sz w:val="22"/>
        </w:rPr>
        <w:t>26, 1941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KANHAIYALAL,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Chi. Kumari Vidyavati’s wedding will pass off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hitch. May both of them have a long life and serve the country. </w:t>
      </w:r>
      <w:r>
        <w:rPr>
          <w:rFonts w:ascii="Times" w:hAnsi="Times" w:eastAsia="Times"/>
          <w:b w:val="0"/>
          <w:i w:val="0"/>
          <w:color w:val="000000"/>
          <w:sz w:val="22"/>
        </w:rPr>
        <w:t>Mirabai has returned from Chorwad. She is happy.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10052. Also C.W. 6457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8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President, Karnataka Provincial Congress Committee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The addressee had sought Gandhiji’s advice on offering satyagraha immed-</w:t>
      </w:r>
      <w:r>
        <w:rPr>
          <w:rFonts w:ascii="Times" w:hAnsi="Times" w:eastAsia="Times"/>
          <w:b w:val="0"/>
          <w:i w:val="0"/>
          <w:color w:val="000000"/>
          <w:sz w:val="18"/>
        </w:rPr>
        <w:t>iately after his release.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565. LETTER TO MATHURADAS TRIKUMJI</w:t>
      </w:r>
    </w:p>
    <w:p>
      <w:pPr>
        <w:autoSpaceDN w:val="0"/>
        <w:autoSpaceDE w:val="0"/>
        <w:widowControl/>
        <w:spacing w:line="270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26,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MATHURADAS,</w:t>
      </w:r>
    </w:p>
    <w:p>
      <w:pPr>
        <w:autoSpaceDN w:val="0"/>
        <w:autoSpaceDE w:val="0"/>
        <w:widowControl/>
        <w:spacing w:line="260" w:lineRule="exact" w:before="3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your health is improving there. Chi. Radha and Bindu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here at present. Bindu has been mixing with everybody here and </w:t>
      </w:r>
      <w:r>
        <w:rPr>
          <w:rFonts w:ascii="Times" w:hAnsi="Times" w:eastAsia="Times"/>
          <w:b w:val="0"/>
          <w:i w:val="0"/>
          <w:color w:val="000000"/>
          <w:sz w:val="22"/>
        </w:rPr>
        <w:t>has become adjusted to the food and other things here.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 the purpose of writing this letter is altogether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different. You had suggested to Radha to come there. She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 that you desired her presence for your sake. I told her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you wanted is or not, her duty at the moment was to be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Radha is willing to do that. As soon as you get this letter, send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 telegram indicating whether Radha should come or not. If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services are useful even in the slightest degree, send a telegram without </w:t>
      </w:r>
      <w:r>
        <w:rPr>
          <w:rFonts w:ascii="Times" w:hAnsi="Times" w:eastAsia="Times"/>
          <w:b w:val="0"/>
          <w:i w:val="0"/>
          <w:color w:val="000000"/>
          <w:sz w:val="22"/>
        </w:rPr>
        <w:t>hesitation asking her to come.</w:t>
      </w:r>
    </w:p>
    <w:p>
      <w:pPr>
        <w:autoSpaceDN w:val="0"/>
        <w:autoSpaceDE w:val="0"/>
        <w:widowControl/>
        <w:spacing w:line="220" w:lineRule="exact" w:before="86" w:after="2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888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5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30" w:val="left"/>
              </w:tabs>
              <w:autoSpaceDE w:val="0"/>
              <w:widowControl/>
              <w:spacing w:line="428" w:lineRule="exact" w:before="0" w:after="0"/>
              <w:ind w:left="5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APU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Radha is going to Bombay. So send a telegram to Bombay too.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566. LETTER TO MUNNALAL G. SHAH</w:t>
      </w:r>
    </w:p>
    <w:p>
      <w:pPr>
        <w:autoSpaceDN w:val="0"/>
        <w:autoSpaceDE w:val="0"/>
        <w:widowControl/>
        <w:spacing w:line="270" w:lineRule="exact" w:before="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</w:t>
      </w:r>
      <w:r>
        <w:rPr>
          <w:rFonts w:ascii="Times" w:hAnsi="Times" w:eastAsia="Times"/>
          <w:b w:val="0"/>
          <w:i/>
          <w:color w:val="000000"/>
          <w:sz w:val="22"/>
        </w:rPr>
        <w:t>27, 1941</w:t>
      </w:r>
    </w:p>
    <w:p>
      <w:pPr>
        <w:autoSpaceDN w:val="0"/>
        <w:tabs>
          <w:tab w:pos="550" w:val="left"/>
        </w:tabs>
        <w:autoSpaceDE w:val="0"/>
        <w:widowControl/>
        <w:spacing w:line="246" w:lineRule="exact" w:before="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MUNNALAL,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was a painful one. But perhaps your good lies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leaving. I fear you will return after a bitter experience. I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too glad if the fear is proved false and if, like Janaki Prasad,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able to settle down somewhere. I have suggested Pondicherry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Ramana Ashram. But if you cannot settle in peace anywhere you have </w:t>
      </w:r>
      <w:r>
        <w:rPr>
          <w:rFonts w:ascii="Times" w:hAnsi="Times" w:eastAsia="Times"/>
          <w:b w:val="0"/>
          <w:i w:val="0"/>
          <w:color w:val="000000"/>
          <w:sz w:val="22"/>
        </w:rPr>
        <w:t>of course a place here.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Jawaharmulji’s advice regarding Hiramani is the best. Let her </w:t>
      </w:r>
      <w:r>
        <w:rPr>
          <w:rFonts w:ascii="Times" w:hAnsi="Times" w:eastAsia="Times"/>
          <w:b w:val="0"/>
          <w:i w:val="0"/>
          <w:color w:val="000000"/>
          <w:sz w:val="22"/>
        </w:rPr>
        <w:t>get trained slowly.</w:t>
      </w:r>
    </w:p>
    <w:p>
      <w:pPr>
        <w:autoSpaceDN w:val="0"/>
        <w:autoSpaceDE w:val="0"/>
        <w:widowControl/>
        <w:spacing w:line="22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8493. Also C.W. 7143.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Munnalal G. Shah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80 : 28 DECEMBER, 1940 - 17 AUGUST, 1941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325</w:t>
      </w:r>
    </w:p>
    <w:p>
      <w:pPr>
        <w:sectPr>
          <w:pgSz w:w="9360" w:h="12960"/>
          <w:pgMar w:top="72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567. LETTER TO AMRITA LAL CHATTERJEE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0"/>
        </w:rPr>
        <w:t>via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</w:t>
      </w:r>
      <w:r>
        <w:rPr>
          <w:rFonts w:ascii="Times" w:hAnsi="Times" w:eastAsia="Times"/>
          <w:b w:val="0"/>
          <w:i/>
          <w:color w:val="000000"/>
          <w:sz w:val="22"/>
        </w:rPr>
        <w:t>28, 1941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AMRITLAL,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clear to me that I can do nothing for you. You must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down to mother earth and do as other men do—labour to earn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honest cowrie and subsist on it. You will then be able to learn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self-respect is.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C.W. 10314. Courtesy: Amrita Lal Chatterjee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568. LETTER TO MANUBEHN S. MASHRUWALA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</w:t>
      </w:r>
      <w:r>
        <w:rPr>
          <w:rFonts w:ascii="Times" w:hAnsi="Times" w:eastAsia="Times"/>
          <w:b w:val="0"/>
          <w:i/>
          <w:color w:val="000000"/>
          <w:sz w:val="22"/>
        </w:rPr>
        <w:t>28, 1941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MANUDI,</w:t>
      </w:r>
    </w:p>
    <w:p>
      <w:pPr>
        <w:autoSpaceDN w:val="0"/>
        <w:autoSpaceDE w:val="0"/>
        <w:widowControl/>
        <w:spacing w:line="28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have been no letters from you recently. But I learn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keep good health. Write to me. Grandmother is all right.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quite well. Manojna and Krishnadas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have arrived. Prabhudas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also is here at present. He will soon be leaving.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1581. Courtesy: Manubehn S.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Mashruwala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569. BHAKTA JIVRAM</w:t>
      </w:r>
    </w:p>
    <w:p>
      <w:pPr>
        <w:autoSpaceDN w:val="0"/>
        <w:autoSpaceDE w:val="0"/>
        <w:widowControl/>
        <w:spacing w:line="28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Jivrambhai is no more. In my view he was a true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bhakta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bhakta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lives all the more after death. I refuse to believe that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dead. Of course his ailing body has perished, it has turned into ashes. </w:t>
      </w:r>
      <w:r>
        <w:rPr>
          <w:rFonts w:ascii="Times" w:hAnsi="Times" w:eastAsia="Times"/>
          <w:b w:val="0"/>
          <w:i w:val="0"/>
          <w:color w:val="000000"/>
          <w:sz w:val="22"/>
        </w:rPr>
        <w:t>His radiant soul is immortal and pervades every particle of the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addressee had expressed his reluctance “to take a merely mercenary work </w:t>
      </w:r>
      <w:r>
        <w:rPr>
          <w:rFonts w:ascii="Times" w:hAnsi="Times" w:eastAsia="Times"/>
          <w:b w:val="0"/>
          <w:i w:val="0"/>
          <w:color w:val="000000"/>
          <w:sz w:val="18"/>
        </w:rPr>
        <w:t>to the exclusion of social service”.</w:t>
      </w:r>
    </w:p>
    <w:p>
      <w:pPr>
        <w:autoSpaceDN w:val="0"/>
        <w:autoSpaceDE w:val="0"/>
        <w:widowControl/>
        <w:spacing w:line="218" w:lineRule="exact" w:before="22" w:after="0"/>
        <w:ind w:left="550" w:right="37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Sons of Chhaganlal Gandhi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ibid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province of Orissa.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Jivrambhai was rich. According to me he was an ideal trustee.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gave his money for the spread of the charkha among the poor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Orissa. He himself lived like the poor of Orissa and all the twenty-four </w:t>
      </w:r>
      <w:r>
        <w:rPr>
          <w:rFonts w:ascii="Times" w:hAnsi="Times" w:eastAsia="Times"/>
          <w:b w:val="0"/>
          <w:i w:val="0"/>
          <w:color w:val="000000"/>
          <w:sz w:val="22"/>
        </w:rPr>
        <w:t>hours his thoughts were full of the welfare of the people of Orissa.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Shri Ishwarlal describes his last days thus:</w:t>
      </w:r>
    </w:p>
    <w:p>
      <w:pPr>
        <w:autoSpaceDN w:val="0"/>
        <w:autoSpaceDE w:val="0"/>
        <w:widowControl/>
        <w:spacing w:line="260" w:lineRule="exact" w:before="48" w:after="0"/>
        <w:ind w:left="550" w:right="30" w:firstLine="5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suffered from diarrhoea for nearly three months. He stopped taking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medicines from the 18th June, 1941. He said: “I have been taking medicines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the last three months and there is no improvement. So now let it be as God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wills.” He was using mud-packs. He had completely given up food. He took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mosambi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juice which also he gave up later. Since the morning of the 23rd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did not take even water. He used to rinse his mouth when his throat went dry.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told him: “Please take some water”. He replied: “Don’t you see I am losing my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breath?” This he said in the morning and till ten minutes to three he was fully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conscious. Within ten minutes all of a sudden he was unconscious and lay stiff. </w:t>
      </w:r>
      <w:r>
        <w:rPr>
          <w:rFonts w:ascii="Times" w:hAnsi="Times" w:eastAsia="Times"/>
          <w:b w:val="0"/>
          <w:i w:val="0"/>
          <w:color w:val="000000"/>
          <w:sz w:val="18"/>
        </w:rPr>
        <w:t>Without any movement, slowly the breathing stopped.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all become like him. May God grant us such a noble </w:t>
      </w:r>
      <w:r>
        <w:rPr>
          <w:rFonts w:ascii="Times" w:hAnsi="Times" w:eastAsia="Times"/>
          <w:b w:val="0"/>
          <w:i w:val="0"/>
          <w:color w:val="000000"/>
          <w:sz w:val="22"/>
        </w:rPr>
        <w:t>death.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 June 29, 1941</w:t>
      </w:r>
    </w:p>
    <w:p>
      <w:pPr>
        <w:autoSpaceDN w:val="0"/>
        <w:autoSpaceDE w:val="0"/>
        <w:widowControl/>
        <w:spacing w:line="300" w:lineRule="exact" w:before="40" w:after="0"/>
        <w:ind w:left="55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Hindi]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Sarvodaya</w:t>
      </w:r>
      <w:r>
        <w:rPr>
          <w:rFonts w:ascii="Times" w:hAnsi="Times" w:eastAsia="Times"/>
          <w:b w:val="0"/>
          <w:i w:val="0"/>
          <w:color w:val="000000"/>
          <w:sz w:val="22"/>
        </w:rPr>
        <w:t>, July 1941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570. LETTER TO MOTILAL ROY</w:t>
      </w:r>
    </w:p>
    <w:p>
      <w:pPr>
        <w:autoSpaceDN w:val="0"/>
        <w:autoSpaceDE w:val="0"/>
        <w:widowControl/>
        <w:spacing w:line="284" w:lineRule="exact" w:before="108" w:after="0"/>
        <w:ind w:left="5150" w:right="0" w:hanging="8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0"/>
        </w:rPr>
        <w:t>via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</w:t>
      </w:r>
      <w:r>
        <w:rPr>
          <w:rFonts w:ascii="Times" w:hAnsi="Times" w:eastAsia="Times"/>
          <w:b w:val="0"/>
          <w:i/>
          <w:color w:val="000000"/>
          <w:sz w:val="22"/>
        </w:rPr>
        <w:t>29, 1941</w:t>
      </w:r>
    </w:p>
    <w:p>
      <w:pPr>
        <w:autoSpaceDN w:val="0"/>
        <w:tabs>
          <w:tab w:pos="550" w:val="left"/>
          <w:tab w:pos="2090" w:val="left"/>
        </w:tabs>
        <w:autoSpaceDE w:val="0"/>
        <w:widowControl/>
        <w:spacing w:line="264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MOTI BABU,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Shri Jajuji has sent me the file regarding Prabartak Sangha.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distressed on reading it. The A.I.S.A. is a huge concern which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poorest of the land as its only concern. It must put all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transactions on a sound legal footing. Then only can it be morally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sound. I therefore do not understand the hesitation to give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required promissory note. Indeed, the debt should have been paid off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ago. And why this hesitation to get the certificate? If you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 the requirements, surely the least you should do is to stop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work altogether.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“Letter to Motilal Roy”, 18-7-1941.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80 : 28 DECEMBER, 1940 - 17 AUGUST, 1941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327</w:t>
      </w:r>
    </w:p>
    <w:p>
      <w:pPr>
        <w:sectPr>
          <w:pgSz w:w="9360" w:h="12960"/>
          <w:pgMar w:top="53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56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right.</w:t>
            </w:r>
          </w:p>
        </w:tc>
        <w:tc>
          <w:tcPr>
            <w:tcW w:type="dxa" w:w="5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 am sure I have but to draw your attention to things to set them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your eyes no longer trouble you and that otherwise too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are well.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11054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571. LETTER TO DR. ABRAHAM PAUL</w:t>
      </w:r>
    </w:p>
    <w:p>
      <w:pPr>
        <w:autoSpaceDN w:val="0"/>
        <w:autoSpaceDE w:val="0"/>
        <w:widowControl/>
        <w:spacing w:line="266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 (C. P.),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29,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ABRAHAM,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Rajkumariji has gone to Simla. I have seen your letter to her.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like you personally to visit Sevagram and pass about a week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see things. I could then decide if I can make use of your services.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you would also be better able to judge whether you would like </w:t>
      </w:r>
      <w:r>
        <w:rPr>
          <w:rFonts w:ascii="Times" w:hAnsi="Times" w:eastAsia="Times"/>
          <w:b w:val="0"/>
          <w:i w:val="0"/>
          <w:color w:val="000000"/>
          <w:sz w:val="22"/>
        </w:rPr>
        <w:t>the work here.</w:t>
      </w:r>
    </w:p>
    <w:p>
      <w:pPr>
        <w:autoSpaceDN w:val="0"/>
        <w:autoSpaceDE w:val="0"/>
        <w:widowControl/>
        <w:spacing w:line="220" w:lineRule="exact" w:before="66" w:after="262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pgSz w:w="9360" w:h="12960"/>
          <w:pgMar w:top="54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BRAHAM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AUL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HOPPAL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OUSE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P. O. 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ARUR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RAVANCORE</w:t>
      </w:r>
    </w:p>
    <w:p>
      <w:pPr>
        <w:sectPr>
          <w:type w:val="continuous"/>
          <w:pgSz w:w="9360" w:h="12960"/>
          <w:pgMar w:top="544" w:right="1404" w:bottom="478" w:left="1440" w:header="720" w:footer="720" w:gutter="0"/>
          <w:cols w:num="2" w:equalWidth="0">
            <w:col w:w="3474" w:space="0"/>
            <w:col w:w="3042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1034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44" w:right="1404" w:bottom="478" w:left="1440" w:header="720" w:footer="720" w:gutter="0"/>
          <w:cols w:num="2" w:equalWidth="0">
            <w:col w:w="3474" w:space="0"/>
            <w:col w:w="3042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 W. 10980. Courtesy: Dr. Abraham Paul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572. LETTER TO DHIRUBHAI B. DESAI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</w:t>
      </w:r>
      <w:r>
        <w:rPr>
          <w:rFonts w:ascii="Times" w:hAnsi="Times" w:eastAsia="Times"/>
          <w:b w:val="0"/>
          <w:i/>
          <w:color w:val="000000"/>
          <w:sz w:val="22"/>
        </w:rPr>
        <w:t>29, 1941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DHIRUBHAI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8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replied promptly to Bhai Motichand Kapadia’s letter.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mentioned it in my note, too. Unfortunately I didn’t keep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copy. But I remember the reply, which I enclose with this.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Read it and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Son of Bhulabhai Desai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Kanu Gandhi has added the following note to the letter: “A copy of the earlier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letter to Motichandbhai has since been traced but since it is the same as the enclosed </w:t>
      </w:r>
      <w:r>
        <w:rPr>
          <w:rFonts w:ascii="Times" w:hAnsi="Times" w:eastAsia="Times"/>
          <w:b w:val="0"/>
          <w:i w:val="0"/>
          <w:color w:val="000000"/>
          <w:sz w:val="18"/>
        </w:rPr>
        <w:t>one I am not sending it.”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4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give it to Bhai Motichand.</w:t>
      </w:r>
    </w:p>
    <w:p>
      <w:pPr>
        <w:autoSpaceDN w:val="0"/>
        <w:tabs>
          <w:tab w:pos="550" w:val="left"/>
          <w:tab w:pos="1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previous letter did not call for a reply. For after that Bhai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Munshi resigned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Mahadev also met him.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and Madhuri are keeping fine.</w:t>
      </w:r>
    </w:p>
    <w:p>
      <w:pPr>
        <w:autoSpaceDN w:val="0"/>
        <w:autoSpaceDE w:val="0"/>
        <w:widowControl/>
        <w:spacing w:line="294" w:lineRule="exact" w:before="6" w:after="6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How is the atmosphere there?</w:t>
      </w:r>
    </w:p>
    <w:p>
      <w:pPr>
        <w:sectPr>
          <w:pgSz w:w="9360" w:h="12960"/>
          <w:pgMar w:top="53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Give the accompanying</w:t>
      </w:r>
    </w:p>
    <w:p>
      <w:pPr>
        <w:sectPr>
          <w:type w:val="continuous"/>
          <w:pgSz w:w="9360" w:h="12960"/>
          <w:pgMar w:top="534" w:right="1400" w:bottom="478" w:left="1440" w:header="720" w:footer="720" w:gutter="0"/>
          <w:cols w:num="2" w:equalWidth="0">
            <w:col w:w="2728" w:space="0"/>
            <w:col w:w="3792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688"/>
        <w:ind w:left="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Bhulabhai if you can.</w:t>
      </w:r>
    </w:p>
    <w:p>
      <w:pPr>
        <w:sectPr>
          <w:type w:val="nextColumn"/>
          <w:pgSz w:w="9360" w:h="12960"/>
          <w:pgMar w:top="534" w:right="1400" w:bottom="478" w:left="1440" w:header="720" w:footer="720" w:gutter="0"/>
          <w:cols w:num="2" w:equalWidth="0">
            <w:col w:w="2728" w:space="0"/>
            <w:col w:w="3792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Bhulabhai Desai Papers. Courtesy: Nehru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Memorial Museum 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573. LETTER TO NATVARLAL  J. VEPARI</w:t>
      </w:r>
    </w:p>
    <w:p>
      <w:pPr>
        <w:autoSpaceDN w:val="0"/>
        <w:autoSpaceDE w:val="0"/>
        <w:widowControl/>
        <w:spacing w:line="270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29,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NATVARLAL,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learn from the office that this is the third or fourth letter from </w:t>
      </w:r>
      <w:r>
        <w:rPr>
          <w:rFonts w:ascii="Times" w:hAnsi="Times" w:eastAsia="Times"/>
          <w:b w:val="0"/>
          <w:i w:val="0"/>
          <w:color w:val="000000"/>
          <w:sz w:val="22"/>
        </w:rPr>
        <w:t>you [though] containing fewer criticisms. Please warn your men.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sending your letters to Mahadevbhai. Since he has had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talk with you, you should write direct to him at Harijan Ashram,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Sabarmati. He will reply to you. The point is that it will be enough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give a report on the basis of the material you have received.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finally I myself will have to look into everything. I will, therefore,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[help]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I particularly need it.</w:t>
      </w:r>
    </w:p>
    <w:p>
      <w:pPr>
        <w:autoSpaceDN w:val="0"/>
        <w:autoSpaceDE w:val="0"/>
        <w:widowControl/>
        <w:spacing w:line="220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10121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574. LETTER TO ZOHRA ANSARI</w:t>
      </w:r>
    </w:p>
    <w:p>
      <w:pPr>
        <w:autoSpaceDN w:val="0"/>
        <w:autoSpaceDE w:val="0"/>
        <w:widowControl/>
        <w:spacing w:line="270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29,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DAUGHTER ZOHRA,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delighted to have your letter. Faridbhai writes and says that </w:t>
      </w:r>
      <w:r>
        <w:rPr>
          <w:rFonts w:ascii="Times" w:hAnsi="Times" w:eastAsia="Times"/>
          <w:b w:val="0"/>
          <w:i w:val="0"/>
          <w:color w:val="000000"/>
          <w:sz w:val="22"/>
        </w:rPr>
        <w:t>you looked after his mother very well. God will look after your</w:t>
      </w:r>
    </w:p>
    <w:p>
      <w:pPr>
        <w:autoSpaceDN w:val="0"/>
        <w:tabs>
          <w:tab w:pos="550" w:val="left"/>
          <w:tab w:pos="67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“Statement to the Press”, “Statement to the Press”, 15-6-1941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another note Kanu Gandhi here says: “He will write this letter later, so I </w:t>
      </w:r>
      <w:r>
        <w:rPr>
          <w:rFonts w:ascii="Times" w:hAnsi="Times" w:eastAsia="Times"/>
          <w:b w:val="0"/>
          <w:i w:val="0"/>
          <w:color w:val="000000"/>
          <w:sz w:val="18"/>
        </w:rPr>
        <w:t>cannot enclose it with this.”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One word here is illegible.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80 : 28 DECEMBER, 1940 - 17 AUGUST, 1941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329</w:t>
      </w:r>
    </w:p>
    <w:p>
      <w:pPr>
        <w:sectPr>
          <w:type w:val="continuous"/>
          <w:pgSz w:w="9360" w:h="12960"/>
          <w:pgMar w:top="53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well-being. Have some patience. One day I shall certainly let you go </w:t>
      </w:r>
      <w:r>
        <w:rPr>
          <w:rFonts w:ascii="Times" w:hAnsi="Times" w:eastAsia="Times"/>
          <w:b w:val="0"/>
          <w:i w:val="0"/>
          <w:color w:val="000000"/>
          <w:sz w:val="22"/>
        </w:rPr>
        <w:t>to jail. I hope Shaukat is all right. Love to the children.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facsimile of the Urdu: </w:t>
      </w:r>
      <w:r>
        <w:rPr>
          <w:rFonts w:ascii="Times" w:hAnsi="Times" w:eastAsia="Times"/>
          <w:b w:val="0"/>
          <w:i/>
          <w:color w:val="000000"/>
          <w:sz w:val="18"/>
        </w:rPr>
        <w:t>Mahatma</w:t>
      </w:r>
      <w:r>
        <w:rPr>
          <w:rFonts w:ascii="Times" w:hAnsi="Times" w:eastAsia="Times"/>
          <w:b w:val="0"/>
          <w:i w:val="0"/>
          <w:color w:val="000000"/>
          <w:sz w:val="18"/>
        </w:rPr>
        <w:t>, Vol. VI, between pp. 48 and 49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575. LETTER TO GOPINATH BARDOLOI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30,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BARDOLOI,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replied to your wire there and then.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had a note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Telegraph Office that you had left and that the wire was posted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You must have got it. In view of the notice given by you,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suppose you must court imprisonment, but if the Government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grounds for releasing you, it would be violence to court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imprisonment. But you are the best judge. Please keep me informed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your movements and doings. This is a long-drawn-out struggle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there would be no haste. Everyone will have all the opportunity </w:t>
      </w:r>
      <w:r>
        <w:rPr>
          <w:rFonts w:ascii="Times" w:hAnsi="Times" w:eastAsia="Times"/>
          <w:b w:val="0"/>
          <w:i w:val="0"/>
          <w:color w:val="000000"/>
          <w:sz w:val="22"/>
        </w:rPr>
        <w:t>he needs to show his mettle.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576. LETTER TO AGATHA HARRISON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30,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AGATHA,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introducing Mr. M. Lancaster. I have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him an appointment. I do not know that I shall be of any help </w:t>
      </w:r>
      <w:r>
        <w:rPr>
          <w:rFonts w:ascii="Times" w:hAnsi="Times" w:eastAsia="Times"/>
          <w:b w:val="0"/>
          <w:i w:val="0"/>
          <w:color w:val="000000"/>
          <w:sz w:val="22"/>
        </w:rPr>
        <w:t>to him.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Yes, I did receive your letter about Andrews’ sisters. Amrit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sent an acknowledgement. But who knows what letters reach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addressees. The wonder is that in the midst of the terrible slaughter </w:t>
      </w:r>
      <w:r>
        <w:rPr>
          <w:rFonts w:ascii="Times" w:hAnsi="Times" w:eastAsia="Times"/>
          <w:b w:val="0"/>
          <w:i w:val="0"/>
          <w:color w:val="000000"/>
          <w:sz w:val="22"/>
        </w:rPr>
        <w:t>there is still so much order.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not yet been able to do anything about the sisters. Even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>”Telegram to Gopinath Bardoloi”, 26-6-1941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memorial is hanging fire. If I live long enough I shall collect the </w:t>
      </w:r>
      <w:r>
        <w:rPr>
          <w:rFonts w:ascii="Times" w:hAnsi="Times" w:eastAsia="Times"/>
          <w:b w:val="0"/>
          <w:i w:val="0"/>
          <w:color w:val="000000"/>
          <w:sz w:val="22"/>
        </w:rPr>
        <w:t>money.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riots, floods and the struggle have upset all my plans.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riots this time have no resemblance to the former ones. This time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rehearsal for a civil war. My faith in the authorities is daily receiving </w:t>
      </w:r>
      <w:r>
        <w:rPr>
          <w:rFonts w:ascii="Times" w:hAnsi="Times" w:eastAsia="Times"/>
          <w:b w:val="0"/>
          <w:i w:val="0"/>
          <w:color w:val="000000"/>
          <w:sz w:val="22"/>
        </w:rPr>
        <w:t>rude shocks. It seems they will never learn, never forget.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Secretary of State never speaks but to irritate almost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everybody. The breach is widening. There is much make-believe.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spite of all this, I do not despair of my ahimsa working. Its effect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silent, torturingly slow, but sure. You may therefore be sure that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stone will be left unturned on this side to promote understanding and </w:t>
      </w:r>
      <w:r>
        <w:rPr>
          <w:rFonts w:ascii="Times" w:hAnsi="Times" w:eastAsia="Times"/>
          <w:b w:val="0"/>
          <w:i w:val="0"/>
          <w:color w:val="000000"/>
          <w:sz w:val="22"/>
        </w:rPr>
        <w:t>friendliness.</w:t>
      </w:r>
    </w:p>
    <w:p>
      <w:pPr>
        <w:autoSpaceDN w:val="0"/>
        <w:tabs>
          <w:tab w:pos="550" w:val="left"/>
          <w:tab w:pos="50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seen India’s women’s answer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>women’s appeal. I wonder if Ch. keeps up sending you cuttings.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Mahadev is in Ahmedabad and Amrit in Simla.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1521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577. LETTER TO FARID ANSARI</w:t>
      </w:r>
    </w:p>
    <w:p>
      <w:pPr>
        <w:autoSpaceDN w:val="0"/>
        <w:autoSpaceDE w:val="0"/>
        <w:widowControl/>
        <w:spacing w:line="270" w:lineRule="exact" w:before="14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30, 1941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FARID,</w:t>
      </w:r>
    </w:p>
    <w:p>
      <w:pPr>
        <w:autoSpaceDN w:val="0"/>
        <w:autoSpaceDE w:val="0"/>
        <w:widowControl/>
        <w:spacing w:line="28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I do is spontaneous and natural to me. A votary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 cannot do otherwise. No appreciation is therefore needed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what is natural, even as there need be none for a man being </w:t>
      </w:r>
      <w:r>
        <w:rPr>
          <w:rFonts w:ascii="Times" w:hAnsi="Times" w:eastAsia="Times"/>
          <w:b w:val="0"/>
          <w:i w:val="0"/>
          <w:color w:val="000000"/>
          <w:sz w:val="22"/>
        </w:rPr>
        <w:t>what he is.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Yes, Zohra has written. She asks for permission, but I have asked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to wait.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do not wonder at Zohra having served mother well. She </w:t>
      </w:r>
      <w:r>
        <w:rPr>
          <w:rFonts w:ascii="Times" w:hAnsi="Times" w:eastAsia="Times"/>
          <w:b w:val="0"/>
          <w:i w:val="0"/>
          <w:color w:val="000000"/>
          <w:sz w:val="22"/>
        </w:rPr>
        <w:t>would have belied Dr. Ansari’s teaching if she had done otherwise.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quite well. There was nothing but a passing distemper.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admit even that should not have been. I regard every distemper as a </w:t>
      </w:r>
      <w:r>
        <w:rPr>
          <w:rFonts w:ascii="Times" w:hAnsi="Times" w:eastAsia="Times"/>
          <w:b w:val="0"/>
          <w:i w:val="0"/>
          <w:color w:val="000000"/>
          <w:sz w:val="22"/>
        </w:rPr>
        <w:t>breach of nature’s laws. That we are often unconscious is no excuse.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What is Satyawati’s address?</w:t>
      </w:r>
    </w:p>
    <w:p>
      <w:pPr>
        <w:autoSpaceDN w:val="0"/>
        <w:autoSpaceDE w:val="0"/>
        <w:widowControl/>
        <w:spacing w:line="220" w:lineRule="exact" w:before="348" w:after="0"/>
        <w:ind w:left="55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“Reply to British Women’s Appeal”, 15-6-1941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Zohra Ansari”, 29-6-1941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80 : 28 DECEMBER, 1940 - 17 AUGUST, 1941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331</w:t>
      </w:r>
    </w:p>
    <w:p>
      <w:pPr>
        <w:sectPr>
          <w:pgSz w:w="9360" w:h="12960"/>
          <w:pgMar w:top="52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things are going well with you all.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578. LETTER TO BHULABHAI J. DESAI</w:t>
      </w:r>
    </w:p>
    <w:p>
      <w:pPr>
        <w:autoSpaceDN w:val="0"/>
        <w:autoSpaceDE w:val="0"/>
        <w:widowControl/>
        <w:spacing w:line="270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30,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BHULABHAI,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Bhai Munshi had given me the substance of your talk with him.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seen from my statement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the Congress policy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quite clear. The clarity was achieved after a long discussion. Hence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do not accept that particular portion of the Poona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have no option but to leave the Congress, and that is why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persuaded Bhai Munshi to take the step he has taken. Now if what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about your views is correct, your path is clear.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 out openly with your view and try to cultivate public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inaccordance with it. This is an age of action. All of us will be judged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our actions. A heavy responsibility rests on the Congress. It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discharged only if there is perfect correspondence between our views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our actions. We claim to represent the 35 crores. I am addressing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to you personally, but I should like all of you to think over it.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to be a long and a hard struggle. What is going on at present is </w:t>
      </w:r>
      <w:r>
        <w:rPr>
          <w:rFonts w:ascii="Times" w:hAnsi="Times" w:eastAsia="Times"/>
          <w:b w:val="0"/>
          <w:i w:val="0"/>
          <w:color w:val="000000"/>
          <w:sz w:val="22"/>
        </w:rPr>
        <w:t>but a preparation.</w:t>
      </w:r>
    </w:p>
    <w:p>
      <w:pPr>
        <w:autoSpaceDN w:val="0"/>
        <w:autoSpaceDE w:val="0"/>
        <w:widowControl/>
        <w:spacing w:line="220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Bhulabhai Desai Papers. Courtesy: Nehru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Memorial Museum 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579. LETTER TO DHIRUBHAI B. DESAI</w:t>
      </w:r>
    </w:p>
    <w:p>
      <w:pPr>
        <w:autoSpaceDN w:val="0"/>
        <w:autoSpaceDE w:val="0"/>
        <w:widowControl/>
        <w:spacing w:line="270" w:lineRule="exact" w:before="16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30, 1941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DHIRUBHAI,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You must have received my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</w:t>
      </w:r>
      <w:r>
        <w:rPr>
          <w:rFonts w:ascii="Times" w:hAnsi="Times" w:eastAsia="Times"/>
          <w:b w:val="0"/>
          <w:i w:val="0"/>
          <w:color w:val="000000"/>
          <w:sz w:val="22"/>
        </w:rPr>
        <w:t>yesterday. Send me other cuttings from time to time like the one you</w:t>
      </w:r>
    </w:p>
    <w:p>
      <w:pPr>
        <w:autoSpaceDN w:val="0"/>
        <w:autoSpaceDE w:val="0"/>
        <w:widowControl/>
        <w:spacing w:line="220" w:lineRule="exact" w:before="268" w:after="0"/>
        <w:ind w:left="55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“Statement to the Press”, 15-6-1941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Dhirubhai B. Desai”, 29-6-1941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sent regarding Bhai Munshi. I expect nothing but good from Bhai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Munshi’s step. Much will depend on his future course of action.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Encourage others also who think like him to leave. Now it is going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 time for real action, when half-hearted people will prove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burden. The path of ahimsa can lead to success only if all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adopt it believe in it whole-heartedly. Nobody can be non-violent </w:t>
      </w:r>
      <w:r>
        <w:rPr>
          <w:rFonts w:ascii="Times" w:hAnsi="Times" w:eastAsia="Times"/>
          <w:b w:val="0"/>
          <w:i w:val="0"/>
          <w:color w:val="000000"/>
          <w:sz w:val="22"/>
        </w:rPr>
        <w:t>merely by professing non-violence.</w:t>
      </w:r>
    </w:p>
    <w:p>
      <w:pPr>
        <w:autoSpaceDN w:val="0"/>
        <w:autoSpaceDE w:val="0"/>
        <w:widowControl/>
        <w:spacing w:line="294" w:lineRule="exact" w:before="6" w:after="2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will send Chi. Kanu after his account work is finished.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0"/>
        <w:gridCol w:w="3260"/>
      </w:tblGrid>
      <w:tr>
        <w:trPr>
          <w:trHeight w:hRule="exact" w:val="600"/>
        </w:trPr>
        <w:tc>
          <w:tcPr>
            <w:tcW w:type="dxa" w:w="6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0" w:lineRule="exact" w:before="38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Yesterday I could not write to your father. Please find the letter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enclosed.</w:t>
            </w:r>
          </w:p>
        </w:tc>
        <w:tc>
          <w:tcPr>
            <w:tcW w:type="dxa" w:w="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20" w:lineRule="exact" w:before="4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original:, Bhulabhai Desai Papers. Courtesy: Nehru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Memorial Museum 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580. LETTER TO SATIS CHANDRA DAS GUPTA</w:t>
      </w:r>
    </w:p>
    <w:p>
      <w:pPr>
        <w:autoSpaceDN w:val="0"/>
        <w:autoSpaceDE w:val="0"/>
        <w:widowControl/>
        <w:spacing w:line="270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30,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SATIS BABU,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answer this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 I hope you arrived safely.</w:t>
      </w:r>
    </w:p>
    <w:p>
      <w:pPr>
        <w:autoSpaceDN w:val="0"/>
        <w:autoSpaceDE w:val="0"/>
        <w:widowControl/>
        <w:spacing w:line="220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581. LETTER TO AMRIT KAUR</w:t>
      </w:r>
    </w:p>
    <w:p>
      <w:pPr>
        <w:autoSpaceDN w:val="0"/>
        <w:autoSpaceDE w:val="0"/>
        <w:widowControl/>
        <w:spacing w:line="270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30,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IDIOT,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your cheering wire from Delhi. There should be one from </w:t>
      </w:r>
      <w:r>
        <w:rPr>
          <w:rFonts w:ascii="Times" w:hAnsi="Times" w:eastAsia="Times"/>
          <w:b w:val="0"/>
          <w:i w:val="0"/>
          <w:color w:val="000000"/>
          <w:sz w:val="22"/>
        </w:rPr>
        <w:t>Simla. Not yet received at 3.30 p.m.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you know anything about a cheque for Rs. 251 from </w:t>
      </w:r>
      <w:r>
        <w:rPr>
          <w:rFonts w:ascii="Times" w:hAnsi="Times" w:eastAsia="Times"/>
          <w:b w:val="0"/>
          <w:i w:val="0"/>
          <w:color w:val="000000"/>
          <w:sz w:val="22"/>
        </w:rPr>
        <w:t>Khambhatta?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is a letter from Rameshwari. I am fasting for 24 hours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compliance with the wish expressed by Osman Sobani for the sake of </w:t>
      </w:r>
      <w:r>
        <w:rPr>
          <w:rFonts w:ascii="Times" w:hAnsi="Times" w:eastAsia="Times"/>
          <w:b w:val="0"/>
          <w:i w:val="0"/>
          <w:color w:val="000000"/>
          <w:sz w:val="22"/>
        </w:rPr>
        <w:t>Hindu-Muslim unity. The fast finishes at 5.20. Seven have joined me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is to a letter from Annada Babu about working in Kalimpong.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80 : 28 DECEMBER, 1940 - 17 AUGUST, 1941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333</w:t>
      </w:r>
    </w:p>
    <w:p>
      <w:pPr>
        <w:sectPr>
          <w:pgSz w:w="9360" w:h="12960"/>
          <w:pgMar w:top="52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their own accord. The rains have set in properly. It has been </w:t>
      </w:r>
      <w:r>
        <w:rPr>
          <w:rFonts w:ascii="Times" w:hAnsi="Times" w:eastAsia="Times"/>
          <w:b w:val="0"/>
          <w:i w:val="0"/>
          <w:color w:val="000000"/>
          <w:sz w:val="22"/>
        </w:rPr>
        <w:t>raining the whole night. It has stopped just now.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working .full speed, none the worse for the fast.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Sushila has gone to Nagpur to accompany Usha for medical </w:t>
      </w:r>
      <w:r>
        <w:rPr>
          <w:rFonts w:ascii="Times" w:hAnsi="Times" w:eastAsia="Times"/>
          <w:b w:val="0"/>
          <w:i w:val="0"/>
          <w:color w:val="000000"/>
          <w:sz w:val="22"/>
        </w:rPr>
        <w:t>examination of her womb by Dr. Martin. She will see Pyarelal too.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will be leaving Ahmedabad tomorrow for Dehra [Dun]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see Jawaharlal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He returns here 9th. From Dehra [Dun], he will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Bombay, thence to Panchgani to see Mathuradas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4025. Courtesy: Amrit Kaur. Also G.N. 7334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582. RENTIA BARAS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Along with his success, Shri Narandas’s ambition and 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thusiasm go on increasing from year to year. So should it be with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have faith. The scope for khadi is as wide, at least,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boundaries of India. This terrible; suicidal war may perhaps show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khadi, i.e., the principle of self-reliance for meeting one’s needs, is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universal application. Be that as it may, for India, at any rate,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 is the sole means of ending simultaneously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poverty and unemployment. I, therefore, hope that Kathiawar will </w:t>
      </w:r>
      <w:r>
        <w:rPr>
          <w:rFonts w:ascii="Times" w:hAnsi="Times" w:eastAsia="Times"/>
          <w:b w:val="0"/>
          <w:i w:val="0"/>
          <w:color w:val="000000"/>
          <w:sz w:val="22"/>
        </w:rPr>
        <w:t>completely fulfil Narandas’s ambition.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should be remembered that the use of khadi is spreading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Kathiawar. It should, therefore, produce locally all the khadi it needs.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will necessarily require more money. In view of this, all the </w:t>
      </w:r>
      <w:r>
        <w:rPr>
          <w:rFonts w:ascii="Times" w:hAnsi="Times" w:eastAsia="Times"/>
          <w:b w:val="0"/>
          <w:i w:val="0"/>
          <w:color w:val="000000"/>
          <w:sz w:val="22"/>
        </w:rPr>
        <w:t>money received this time will be used for production of khadi.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306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Narandas hopes to collect at least one lakh rupees in the coming </w:t>
      </w:r>
      <w:r>
        <w:rPr>
          <w:rFonts w:ascii="Times" w:hAnsi="Times" w:eastAsia="Times"/>
          <w:b w:val="0"/>
          <w:i w:val="0"/>
          <w:color w:val="000000"/>
          <w:sz w:val="22"/>
        </w:rPr>
        <w:t>72 days. May this hope be fulfilled!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 July 1, 1941</w:t>
      </w:r>
    </w:p>
    <w:p>
      <w:pPr>
        <w:sectPr>
          <w:type w:val="continuous"/>
          <w:pgSz w:w="9360" w:h="12960"/>
          <w:pgMar w:top="524" w:right="1404" w:bottom="478" w:left="1440" w:header="720" w:footer="720" w:gutter="0"/>
          <w:cols w:num="2" w:equalWidth="0">
            <w:col w:w="4007" w:space="0"/>
            <w:col w:w="2508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374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24" w:right="1404" w:bottom="478" w:left="1440" w:header="720" w:footer="720" w:gutter="0"/>
          <w:cols w:num="2" w:equalWidth="0">
            <w:col w:w="4007" w:space="0"/>
            <w:col w:w="250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M.M.U./II. Also C.W. 8583.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 was in Dehra Dun jail,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Mathuradas Trikumji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note was appended to an appeal issued by Narandas Gandhi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connection with the celebration of Gandhiji’s 72nd birthday according to the Gujarati </w:t>
      </w:r>
      <w:r>
        <w:rPr>
          <w:rFonts w:ascii="Times" w:hAnsi="Times" w:eastAsia="Times"/>
          <w:b w:val="0"/>
          <w:i w:val="0"/>
          <w:color w:val="000000"/>
          <w:sz w:val="18"/>
        </w:rPr>
        <w:t>calendar.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583. LETTER TO MIRABEHN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1,1941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Ramdas says at present he has not a man to spare. Can Undhru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the job under your directions? Can you procure labour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Varoda? Your difficulty is real. But I am helpless. Experiences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show that labour is more than money. Many moral problemsarise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your letter but these I must not discuss here. You will tell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will have me do. Will you like me to procure labour from </w:t>
      </w:r>
      <w:r>
        <w:rPr>
          <w:rFonts w:ascii="Times" w:hAnsi="Times" w:eastAsia="Times"/>
          <w:b w:val="0"/>
          <w:i w:val="0"/>
          <w:color w:val="000000"/>
          <w:sz w:val="22"/>
        </w:rPr>
        <w:t>Wardha?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6483. Courtesy: Mirabehn. Also G.N. 9878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584. LETTER TO AMRIT KAUR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AMRIT,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your wire from Simla and now I have your letter from </w:t>
      </w:r>
      <w:r>
        <w:rPr>
          <w:rFonts w:ascii="Times" w:hAnsi="Times" w:eastAsia="Times"/>
          <w:b w:val="0"/>
          <w:i w:val="0"/>
          <w:color w:val="000000"/>
          <w:sz w:val="22"/>
        </w:rPr>
        <w:t>Delhi.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Here is Balkoba’s letter to you.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is still raining. Your Hindi writing is almost perfect.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 batch of cuttings about Munshi. They make interesting </w:t>
      </w:r>
      <w:r>
        <w:rPr>
          <w:rFonts w:ascii="Times" w:hAnsi="Times" w:eastAsia="Times"/>
          <w:b w:val="0"/>
          <w:i w:val="0"/>
          <w:color w:val="000000"/>
          <w:sz w:val="22"/>
        </w:rPr>
        <w:t>reading. I may issue a statement.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616"/>
        </w:trPr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0" w:after="0"/>
              <w:ind w:left="5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 have advised Nandan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to accept Prof. Indra’s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more the merrier. The atmosphere will be cleared.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resignation. The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4026. Courtesy: Amrit Kaur. Also G.N. 7335</w:t>
      </w:r>
    </w:p>
    <w:p>
      <w:pPr>
        <w:autoSpaceDN w:val="0"/>
        <w:autoSpaceDE w:val="0"/>
        <w:widowControl/>
        <w:spacing w:line="220" w:lineRule="exact" w:before="60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Raghunandan Saran, President, Delhi Pradesh Congress Committee;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Raghunandan Saran”, before 16-7-1941, and “Statement to the Press”, </w:t>
      </w:r>
      <w:r>
        <w:rPr>
          <w:rFonts w:ascii="Times" w:hAnsi="Times" w:eastAsia="Times"/>
          <w:b w:val="0"/>
          <w:i w:val="0"/>
          <w:color w:val="000000"/>
          <w:sz w:val="18"/>
        </w:rPr>
        <w:t>5-8-1941.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Indra Vidyalankar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80 : 28 DECEMBER, 1940 - 17 AUGUST, 1941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335</w:t>
      </w:r>
    </w:p>
    <w:p>
      <w:pPr>
        <w:sectPr>
          <w:pgSz w:w="9360" w:h="12960"/>
          <w:pgMar w:top="72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60" w:lineRule="exact" w:before="32" w:after="0"/>
        <w:ind w:left="864" w:right="864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585. DRAFT STATEMENT FOR AMRITA LAL </w:t>
      </w:r>
      <w:r>
        <w:rPr>
          <w:rFonts w:ascii="Times" w:hAnsi="Times" w:eastAsia="Times"/>
          <w:b w:val="0"/>
          <w:i/>
          <w:color w:val="000000"/>
          <w:sz w:val="24"/>
        </w:rPr>
        <w:t>CHATTERJEE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July 2, 1941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  <w:tab w:pos="1170" w:val="left"/>
          <w:tab w:pos="3030" w:val="left"/>
          <w:tab w:pos="3870" w:val="left"/>
          <w:tab w:pos="54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domestic reasons in which the public is not interested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to come back to Bengal leaving my two elder sons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Gandhiji’s care. On arrival in Bengal I proceeded at once to Dacca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 had thought under Gandhiji’s instructions. And I made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statement about my going to Dacca. 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statementGandhiji in a telegram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repudiated it and said that he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given me any instructions but that he had said that if I felt like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could go to Dacca on my own responsibility and without fuss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immolate myself there whilst trying to serve both the communities.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sorry I misunderstood his instructions. I well recall his repeatedly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saying to me as to all workers that we had to work silently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selflessly. But in the impulse of the moment I forgot myself and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betrayed into making a long statement up to which I could not live.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Dacca I was in need of directions without which I could not do work.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wired to Gandhiji for them and he wired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saying he could issue none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I should come away and work for my living which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trying to do.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C.W. 10361. Courtesy: Amrita Lal Chatterjee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586. LETTER TO AMRITA LAL CHATTERJEE</w:t>
      </w:r>
    </w:p>
    <w:p>
      <w:pPr>
        <w:autoSpaceDN w:val="0"/>
        <w:autoSpaceDE w:val="0"/>
        <w:widowControl/>
        <w:spacing w:line="244" w:lineRule="exact" w:before="148" w:after="0"/>
        <w:ind w:left="5330" w:right="0" w:hanging="7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2, 1941</w:t>
      </w:r>
    </w:p>
    <w:p>
      <w:pPr>
        <w:autoSpaceDN w:val="0"/>
        <w:tabs>
          <w:tab w:pos="350" w:val="left"/>
          <w:tab w:pos="550" w:val="left"/>
        </w:tabs>
        <w:autoSpaceDE w:val="0"/>
        <w:widowControl/>
        <w:spacing w:line="25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AMRITLAL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sorry I was unable to send you my draft. I now send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the place of yours. If you do not like my draft, you need not </w:t>
      </w:r>
      <w:r>
        <w:rPr>
          <w:rFonts w:ascii="Times" w:hAnsi="Times" w:eastAsia="Times"/>
          <w:b w:val="0"/>
          <w:i w:val="0"/>
          <w:color w:val="000000"/>
          <w:sz w:val="22"/>
        </w:rPr>
        <w:t>publish anything. The matter has become stale.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Abha has become strong now.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draft statement was sent along with a letter of this date;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following item.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telegrams are not traceable.</w:t>
      </w:r>
    </w:p>
    <w:p>
      <w:pPr>
        <w:autoSpaceDN w:val="0"/>
        <w:autoSpaceDE w:val="0"/>
        <w:widowControl/>
        <w:spacing w:line="23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autoSpaceDE w:val="0"/>
        <w:widowControl/>
        <w:spacing w:line="240" w:lineRule="exact" w:before="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Amrita Lal Chatterjee disapproved of this Statement and it was not published.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find some work in a private firm and gradually earn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living. I regard your life as wasted in the manner you have lived.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you should make both Vina and Abha too earn whatever they </w:t>
      </w:r>
      <w:r>
        <w:rPr>
          <w:rFonts w:ascii="Times" w:hAnsi="Times" w:eastAsia="Times"/>
          <w:b w:val="0"/>
          <w:i w:val="0"/>
          <w:color w:val="000000"/>
          <w:sz w:val="22"/>
        </w:rPr>
        <w:t>can. You must not be ashamed of labour.</w:t>
      </w:r>
    </w:p>
    <w:p>
      <w:pPr>
        <w:autoSpaceDN w:val="0"/>
        <w:autoSpaceDE w:val="0"/>
        <w:widowControl/>
        <w:spacing w:line="270" w:lineRule="exact" w:before="28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</w:t>
      </w:r>
      <w:r>
        <w:rPr>
          <w:rFonts w:ascii="Times" w:hAnsi="Times" w:eastAsia="Times"/>
          <w:b w:val="0"/>
          <w:i/>
          <w:color w:val="000000"/>
          <w:sz w:val="22"/>
        </w:rPr>
        <w:t>,</w:t>
      </w:r>
    </w:p>
    <w:p>
      <w:pPr>
        <w:autoSpaceDN w:val="0"/>
        <w:autoSpaceDE w:val="0"/>
        <w:widowControl/>
        <w:spacing w:line="266" w:lineRule="exact" w:before="50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C.W. 10315. Courtesy: Amrita Lal Chatterjee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587. LETTER TO AMRIT KAUR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IDIOT,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Here are two letters. I hope this will reach you safely.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Not a day has yet passed but I have written to you.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blowing cold. For the moment it is like Simla. It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delight S’s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heart. I hope he was not shocked by your appearance.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All well here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Sikandar is coming here today. I shall be at sea without you.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Damodar has made friends with him. He has promised to look after </w:t>
      </w:r>
      <w:r>
        <w:rPr>
          <w:rFonts w:ascii="Times" w:hAnsi="Times" w:eastAsia="Times"/>
          <w:b w:val="0"/>
          <w:i w:val="0"/>
          <w:color w:val="000000"/>
          <w:sz w:val="22"/>
        </w:rPr>
        <w:t>him.</w:t>
      </w:r>
    </w:p>
    <w:p>
      <w:pPr>
        <w:autoSpaceDN w:val="0"/>
        <w:autoSpaceDE w:val="0"/>
        <w:widowControl/>
        <w:spacing w:line="294" w:lineRule="exact" w:before="6" w:after="2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578"/>
        </w:trPr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Written amidst interruptions.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4027. Courtesy: Amrit Kaur. Also G.N. 7336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588. LETTER TO LILAVATI ASAR</w:t>
      </w:r>
    </w:p>
    <w:p>
      <w:pPr>
        <w:autoSpaceDN w:val="0"/>
        <w:autoSpaceDE w:val="0"/>
        <w:widowControl/>
        <w:spacing w:line="270" w:lineRule="exact" w:before="1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2, 1941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LILY,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 got your letter. It will never do to lose heart so soon.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try to read with concentration and understand what you read.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somebody’s help if necessary. Never mind if your weight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increases, but do include enough ghee and milk in your diet. It will do </w:t>
      </w:r>
      <w:r>
        <w:rPr>
          <w:rFonts w:ascii="Times" w:hAnsi="Times" w:eastAsia="Times"/>
          <w:b w:val="0"/>
          <w:i w:val="0"/>
          <w:color w:val="000000"/>
          <w:sz w:val="22"/>
        </w:rPr>
        <w:t>you no harm if your weight remains at 105 or even 110. If you do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Kunwar Shamshere Singh, addressee’s brother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80 : 28 DECEMBER, 1940 - 17 AUGUST, 1941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337</w:t>
      </w:r>
    </w:p>
    <w:p>
      <w:pPr>
        <w:sectPr>
          <w:pgSz w:w="9360" w:h="12960"/>
          <w:pgMar w:top="52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eat nourishing food, your health will suffer and your mind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keep fresh. It has been raining hard here for the last four days.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very cold, too. I hope you make the tea light, as you told me you </w:t>
      </w:r>
      <w:r>
        <w:rPr>
          <w:rFonts w:ascii="Times" w:hAnsi="Times" w:eastAsia="Times"/>
          <w:b w:val="0"/>
          <w:i w:val="0"/>
          <w:color w:val="000000"/>
          <w:sz w:val="22"/>
        </w:rPr>
        <w:t>would.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[PS.]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Rajkumari has gone to Simla. Sushila is all right. Your expenses </w:t>
      </w:r>
      <w:r>
        <w:rPr>
          <w:rFonts w:ascii="Times" w:hAnsi="Times" w:eastAsia="Times"/>
          <w:b w:val="0"/>
          <w:i w:val="0"/>
          <w:color w:val="000000"/>
          <w:sz w:val="22"/>
        </w:rPr>
        <w:t>have been guaranteed by Shantikumar.</w:t>
      </w:r>
    </w:p>
    <w:p>
      <w:pPr>
        <w:autoSpaceDN w:val="0"/>
        <w:autoSpaceDE w:val="0"/>
        <w:widowControl/>
        <w:spacing w:line="266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MT</w:t>
      </w:r>
      <w:r>
        <w:rPr>
          <w:rFonts w:ascii="Times" w:hAnsi="Times" w:eastAsia="Times"/>
          <w:b w:val="0"/>
          <w:i w:val="0"/>
          <w:color w:val="000000"/>
          <w:sz w:val="20"/>
        </w:rPr>
        <w:t>. 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ILAVATIBEHN </w:t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>DESHI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ANJI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HETSEY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ANYA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HHATRALAYA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65 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INT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ORT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10109. Courtesy: Lilavati Asar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589. LETTER TO SATIN SEN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3, 1941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SATIN,</w:t>
      </w:r>
    </w:p>
    <w:p>
      <w:pPr>
        <w:autoSpaceDN w:val="0"/>
        <w:autoSpaceDE w:val="0"/>
        <w:widowControl/>
        <w:spacing w:line="28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just to hand. Though local factors ultimately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determine the situation, I think if the division of opinion among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on communal lines you should accept earmarked donations, if </w:t>
      </w:r>
      <w:r>
        <w:rPr>
          <w:rFonts w:ascii="Times" w:hAnsi="Times" w:eastAsia="Times"/>
          <w:b w:val="0"/>
          <w:i w:val="0"/>
          <w:color w:val="000000"/>
          <w:sz w:val="22"/>
        </w:rPr>
        <w:t>you receive from both communities. If the Muslims are over-whelm-</w:t>
      </w:r>
      <w:r>
        <w:rPr>
          <w:rFonts w:ascii="Times" w:hAnsi="Times" w:eastAsia="Times"/>
          <w:b w:val="0"/>
          <w:i w:val="0"/>
          <w:color w:val="000000"/>
          <w:sz w:val="22"/>
        </w:rPr>
        <w:t>ingly opposed, you should not undertake communal distribution.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14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wonder at the Marwadi Society’s answer.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>do what you locally can.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774"/>
        </w:trPr>
        <w:tc>
          <w:tcPr>
            <w:tcW w:type="dxa" w:w="4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74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copy: Pyarelal Papers. Courtesy: Pyarelal</w:t>
            </w:r>
          </w:p>
        </w:tc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864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Yours,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590. LETTER TO AMRIT KAUR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3, 1941</w:t>
      </w:r>
    </w:p>
    <w:p>
      <w:pPr>
        <w:autoSpaceDN w:val="0"/>
        <w:tabs>
          <w:tab w:pos="550" w:val="left"/>
        </w:tabs>
        <w:autoSpaceDE w:val="0"/>
        <w:widowControl/>
        <w:spacing w:line="278" w:lineRule="exact" w:before="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IDIOT,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is Jhind’s reply. It is bad, it is evasive. But what can you </w:t>
      </w:r>
      <w:r>
        <w:rPr>
          <w:rFonts w:ascii="Times" w:hAnsi="Times" w:eastAsia="Times"/>
          <w:b w:val="0"/>
          <w:i w:val="0"/>
          <w:color w:val="000000"/>
          <w:sz w:val="22"/>
        </w:rPr>
        <w:t>do? I am glad they were all agreeably surprised to see you looking so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well. I am glad, however, I got nervous and packed you off. It was </w:t>
      </w:r>
      <w:r>
        <w:rPr>
          <w:rFonts w:ascii="Times" w:hAnsi="Times" w:eastAsia="Times"/>
          <w:b w:val="0"/>
          <w:i w:val="0"/>
          <w:color w:val="000000"/>
          <w:sz w:val="22"/>
        </w:rPr>
        <w:t>necessary for you to go to Simla, well or ill.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4028. Courtesy: Amrit Kaur. Also G.N. 7337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591. LETTER TO MIRABEHN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3,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note. I missed you last night and yet was I wishing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would not come. When I learnt that Undhru was sent to you,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you were being attended [to]. On inquiry just now, I find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Undhru was sent. I hear just now that Undhru was sent with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instructions. Nevertheless I am sending Puri to see how you are faring,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break your silence to speak to him.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6484. Courtesy: Mirabehn. Also G.N. 9879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592. LETTER TO GOPINATH BARDOLOI</w:t>
      </w:r>
    </w:p>
    <w:p>
      <w:pPr>
        <w:autoSpaceDN w:val="0"/>
        <w:autoSpaceDE w:val="0"/>
        <w:widowControl/>
        <w:spacing w:line="270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3, 1941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BARDOLOI,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I am quite clear that you must not court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imprisonment till you are cured of all your illnesses. Please show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President.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</w:t>
      </w:r>
      <w:r>
        <w:rPr>
          <w:rFonts w:ascii="Times" w:hAnsi="Times" w:eastAsia="Times"/>
          <w:b w:val="0"/>
          <w:i/>
          <w:color w:val="000000"/>
          <w:sz w:val="22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4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Bapu’s Letters to Mira,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a note placed before a letter of September 7,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1940, the addressee explains: “The inner struggle had come to a crisis and such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bewildering and delusive mists and fogs had enveloped my path that, in my anguish,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went into silence and seclusion that I might the better pray to God for help.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silence, with a few days’ breaks for travelling, lasted 15 months. For part of the time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my rule was to speak once a day for half an hour, if necessary, and for the rest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time when I was in a cottage in the Sevagram fields, I spoke twice a week in the </w:t>
      </w:r>
      <w:r>
        <w:rPr>
          <w:rFonts w:ascii="Times" w:hAnsi="Times" w:eastAsia="Times"/>
          <w:b w:val="0"/>
          <w:i w:val="0"/>
          <w:color w:val="000000"/>
          <w:sz w:val="18"/>
        </w:rPr>
        <w:t>evening when I went to see Bapu.”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letter to the addressee, “Letter to Gopinath Bardoloi”, 30-6-1941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80 : 28 DECEMBER, 1940 - 17 AUGUST, 1941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339</w:t>
      </w:r>
    </w:p>
    <w:p>
      <w:pPr>
        <w:sectPr>
          <w:pgSz w:w="9360" w:h="12960"/>
          <w:pgMar w:top="52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593. LETTER TO DILKHUSH B. DIWANJI</w:t>
      </w:r>
    </w:p>
    <w:p>
      <w:pPr>
        <w:autoSpaceDN w:val="0"/>
        <w:autoSpaceDE w:val="0"/>
        <w:widowControl/>
        <w:spacing w:line="270" w:lineRule="exact" w:before="10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3, 1941</w:t>
      </w:r>
    </w:p>
    <w:p>
      <w:pPr>
        <w:autoSpaceDN w:val="0"/>
        <w:tabs>
          <w:tab w:pos="550" w:val="left"/>
          <w:tab w:pos="2850" w:val="left"/>
        </w:tabs>
        <w:autoSpaceDE w:val="0"/>
        <w:widowControl/>
        <w:spacing w:line="27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DILKHUSH,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booklet. I will try to read it, and if I feel that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something, I will do so.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Since you are all coming,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naturally like to have a special word with some of you but I have to </w:t>
      </w:r>
      <w:r>
        <w:rPr>
          <w:rFonts w:ascii="Times" w:hAnsi="Times" w:eastAsia="Times"/>
          <w:b w:val="0"/>
          <w:i w:val="0"/>
          <w:color w:val="000000"/>
          <w:sz w:val="22"/>
        </w:rPr>
        <w:t>restrain myself.</w:t>
      </w:r>
    </w:p>
    <w:p>
      <w:pPr>
        <w:autoSpaceDN w:val="0"/>
        <w:autoSpaceDE w:val="0"/>
        <w:widowControl/>
        <w:spacing w:line="220" w:lineRule="exact" w:before="86" w:after="2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85"/>
        <w:gridCol w:w="3285"/>
      </w:tblGrid>
      <w:tr>
        <w:trPr>
          <w:trHeight w:hRule="exact" w:val="1364"/>
        </w:trPr>
        <w:tc>
          <w:tcPr>
            <w:tcW w:type="dxa" w:w="3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8" w:after="0"/>
              <w:ind w:left="10" w:right="187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ILKHUSH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IWANJI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ANDHI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UTIR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”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ARADI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, 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via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AVASARI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B.B.&amp;C.I. 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LY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2648</w:t>
      </w:r>
    </w:p>
    <w:p>
      <w:pPr>
        <w:autoSpaceDN w:val="0"/>
        <w:autoSpaceDE w:val="0"/>
        <w:widowControl/>
        <w:spacing w:line="292" w:lineRule="exact" w:before="362" w:after="0"/>
        <w:ind w:left="9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594. LETTER TO ARUN CHANDRA GUHA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12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0"/>
        </w:rPr>
        <w:t>via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4, 1941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ARUN BABU,</w:t>
      </w:r>
    </w:p>
    <w:p>
      <w:pPr>
        <w:autoSpaceDN w:val="0"/>
        <w:autoSpaceDE w:val="0"/>
        <w:widowControl/>
        <w:spacing w:line="280" w:lineRule="exact" w:before="3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delightful to hear from you from the old haunt.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wonder is that you were not taken there earlier. You serve whether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out. Yes, I had all your letters and dealt with them. Our work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undoubtedly hard but simple. We know what we have to do at a given </w:t>
      </w:r>
      <w:r>
        <w:rPr>
          <w:rFonts w:ascii="Times" w:hAnsi="Times" w:eastAsia="Times"/>
          <w:b w:val="0"/>
          <w:i w:val="0"/>
          <w:color w:val="000000"/>
          <w:sz w:val="22"/>
        </w:rPr>
        <w:t>moment. We are in no hurry for we are sure of success.</w:t>
      </w:r>
    </w:p>
    <w:p>
      <w:pPr>
        <w:autoSpaceDN w:val="0"/>
        <w:autoSpaceDE w:val="0"/>
        <w:widowControl/>
        <w:spacing w:line="28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no one will need to come to me from Bengal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Rajen Babu and the Professor were there and had a heart-to-heart chat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workers.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some day play a decisive part in the solution of </w:t>
      </w:r>
      <w:r>
        <w:rPr>
          <w:rFonts w:ascii="Times" w:hAnsi="Times" w:eastAsia="Times"/>
          <w:b w:val="0"/>
          <w:i w:val="0"/>
          <w:color w:val="000000"/>
          <w:sz w:val="22"/>
        </w:rPr>
        <w:t>the communal question, if we remain strictly non-communal and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letter to the addressee dated 21-7-1941.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withheld by the censor and later allowed to go on July 22.</w:t>
      </w:r>
    </w:p>
    <w:p>
      <w:pPr>
        <w:autoSpaceDN w:val="0"/>
        <w:autoSpaceDE w:val="0"/>
        <w:widowControl/>
        <w:spacing w:line="220" w:lineRule="exact" w:before="2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June 23, Rajendra Prasad and J. B. .Kripalani discussed the communal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problem with Bengal Congress workers in the Bengal Provincial Congress </w:t>
      </w:r>
      <w:r>
        <w:rPr>
          <w:rFonts w:ascii="Times" w:hAnsi="Times" w:eastAsia="Times"/>
          <w:b w:val="0"/>
          <w:i w:val="0"/>
          <w:color w:val="000000"/>
          <w:sz w:val="18"/>
        </w:rPr>
        <w:t>Committee office in Calcutta.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non-violent. Do you not agree that without non-violence we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>wholly non-communal?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all of you are keeping well.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kind regards to all of you,</w:t>
      </w:r>
    </w:p>
    <w:p>
      <w:pPr>
        <w:autoSpaceDN w:val="0"/>
        <w:autoSpaceDE w:val="0"/>
        <w:widowControl/>
        <w:spacing w:line="270" w:lineRule="exact" w:before="28" w:after="24"/>
        <w:ind w:left="0" w:right="40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</w:t>
      </w:r>
      <w:r>
        <w:rPr>
          <w:rFonts w:ascii="Times" w:hAnsi="Times" w:eastAsia="Times"/>
          <w:b w:val="0"/>
          <w:i/>
          <w:color w:val="000000"/>
          <w:sz w:val="22"/>
        </w:rPr>
        <w:t>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1630"/>
        </w:trPr>
        <w:tc>
          <w:tcPr>
            <w:tcW w:type="dxa" w:w="4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92" w:after="0"/>
              <w:ind w:left="10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RUN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HANDRA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UHA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ECURITY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RISONER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C/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DDITIONAL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UPERINTENDENT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OLICE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IDNAPUR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IJLI CAMP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M. K. 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ANDHI</w:t>
            </w:r>
          </w:p>
        </w:tc>
      </w:tr>
    </w:tbl>
    <w:p>
      <w:pPr>
        <w:autoSpaceDN w:val="0"/>
        <w:autoSpaceDE w:val="0"/>
        <w:widowControl/>
        <w:spacing w:line="240" w:lineRule="exact" w:before="3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8668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595. LETTER TO AMRIT KAUR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4,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IDIOT,</w:t>
      </w:r>
    </w:p>
    <w:p>
      <w:pPr>
        <w:autoSpaceDN w:val="0"/>
        <w:autoSpaceDE w:val="0"/>
        <w:widowControl/>
        <w:spacing w:line="28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are your letters. Yours has duly come. I am in no hurry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Jamnalal Bajaj.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if you experience the slightest difficulty </w:t>
      </w:r>
      <w:r>
        <w:rPr>
          <w:rFonts w:ascii="Times" w:hAnsi="Times" w:eastAsia="Times"/>
          <w:b w:val="0"/>
          <w:i w:val="0"/>
          <w:color w:val="000000"/>
          <w:sz w:val="22"/>
        </w:rPr>
        <w:t>you will tell me without the slightest hesitation.</w:t>
      </w:r>
    </w:p>
    <w:p>
      <w:pPr>
        <w:autoSpaceDN w:val="0"/>
        <w:autoSpaceDE w:val="0"/>
        <w:widowControl/>
        <w:spacing w:line="28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grand thing to feel that your movements are fixed for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taxing you. If servants do so they are faithful, if friends do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may at least get that much credit. And imagine what opportunity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get for doing your work! But we are living in an ungracious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world. What is to be done? Sikander is here feeling lonely without </w:t>
      </w:r>
      <w:r>
        <w:rPr>
          <w:rFonts w:ascii="Times" w:hAnsi="Times" w:eastAsia="Times"/>
          <w:b w:val="0"/>
          <w:i w:val="0"/>
          <w:color w:val="000000"/>
          <w:sz w:val="22"/>
        </w:rPr>
        <w:t>you. He goes to Hyderabad and will come later.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4029. Courtesy: Amrit Kaur. Also G.N. 7338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8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sent a telegram to Gandhiji requesting him to send </w:t>
      </w:r>
      <w:r>
        <w:rPr>
          <w:rFonts w:ascii="Times" w:hAnsi="Times" w:eastAsia="Times"/>
          <w:b w:val="0"/>
          <w:i w:val="0"/>
          <w:color w:val="000000"/>
          <w:sz w:val="18"/>
        </w:rPr>
        <w:t>Jamnalal Bajaj to Simla to regain his health.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80 : 28 DECEMBER, 1940 - 17 AUGUST, 1941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341</w:t>
      </w:r>
    </w:p>
    <w:p>
      <w:pPr>
        <w:sectPr>
          <w:pgSz w:w="9360" w:h="12960"/>
          <w:pgMar w:top="52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596. LETTER TO MAHADEV DESAI</w:t>
      </w:r>
    </w:p>
    <w:p>
      <w:pPr>
        <w:autoSpaceDN w:val="0"/>
        <w:autoSpaceDE w:val="0"/>
        <w:widowControl/>
        <w:spacing w:line="294" w:lineRule="exact" w:before="84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[After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July 3, 1941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MAHADEV,</w:t>
      </w:r>
    </w:p>
    <w:p>
      <w:pPr>
        <w:autoSpaceDN w:val="0"/>
        <w:autoSpaceDE w:val="0"/>
        <w:widowControl/>
        <w:spacing w:line="294" w:lineRule="exact" w:before="24" w:after="0"/>
        <w:ind w:left="6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Puri cannot continue with Mirabehn. She is now coming   there.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She will go to Nalwadi tomorrow. She has  taken Vinoba’s </w:t>
      </w:r>
      <w:r>
        <w:rPr>
          <w:rFonts w:ascii="Times" w:hAnsi="Times" w:eastAsia="Times"/>
          <w:b w:val="0"/>
          <w:i w:val="0"/>
          <w:color w:val="000000"/>
          <w:sz w:val="22"/>
        </w:rPr>
        <w:t>permission.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Isudas had got the permission to go to Nalwadi. If he has 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gone there, let him go tomorrow. Let him abide by the rules there. Let </w:t>
      </w:r>
      <w:r>
        <w:rPr>
          <w:rFonts w:ascii="Times" w:hAnsi="Times" w:eastAsia="Times"/>
          <w:b w:val="0"/>
          <w:i w:val="0"/>
          <w:color w:val="000000"/>
          <w:sz w:val="22"/>
        </w:rPr>
        <w:t>him learn all the processes of cotton. I have talked to Krishnadas.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Amtulsalaam says she will spend the night today with Kaka. </w:t>
      </w:r>
      <w:r>
        <w:rPr>
          <w:rFonts w:ascii="Times" w:hAnsi="Times" w:eastAsia="Times"/>
          <w:b w:val="0"/>
          <w:i w:val="0"/>
          <w:color w:val="000000"/>
          <w:sz w:val="22"/>
        </w:rPr>
        <w:t>Kaneba has been informed.</w:t>
      </w:r>
    </w:p>
    <w:p>
      <w:pPr>
        <w:autoSpaceDN w:val="0"/>
        <w:autoSpaceDE w:val="0"/>
        <w:widowControl/>
        <w:spacing w:line="28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Lilavati should not take more than two cups of tea. If she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all manage with </w:t>
      </w:r>
      <w:r>
        <w:rPr>
          <w:rFonts w:ascii="Times" w:hAnsi="Times" w:eastAsia="Times"/>
          <w:b w:val="0"/>
          <w:i/>
          <w:color w:val="000000"/>
          <w:sz w:val="22"/>
        </w:rPr>
        <w:t>gur,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she may take only the absolutely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>quantity of sugar.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should not engage you or anyone else in talk. She should </w:t>
      </w:r>
      <w:r>
        <w:rPr>
          <w:rFonts w:ascii="Times" w:hAnsi="Times" w:eastAsia="Times"/>
          <w:b w:val="0"/>
          <w:i w:val="0"/>
          <w:color w:val="000000"/>
          <w:sz w:val="22"/>
        </w:rPr>
        <w:t>quietly carry on with her work.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her write to me daily in ink and in beautiful handwriting. </w:t>
      </w:r>
      <w:r>
        <w:rPr>
          <w:rFonts w:ascii="Times" w:hAnsi="Times" w:eastAsia="Times"/>
          <w:b w:val="0"/>
          <w:i w:val="0"/>
          <w:color w:val="000000"/>
          <w:sz w:val="22"/>
        </w:rPr>
        <w:t>She must give me full details.</w:t>
      </w:r>
    </w:p>
    <w:p>
      <w:pPr>
        <w:autoSpaceDN w:val="0"/>
        <w:tabs>
          <w:tab w:pos="550" w:val="left"/>
          <w:tab w:pos="609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must go to bed and get up punctually. She must write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to me daily two stanzas from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 their meanings. . 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 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 :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7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597. LETTER TO DR. GOPICHAND BHARGAVA</w:t>
      </w:r>
    </w:p>
    <w:p>
      <w:pPr>
        <w:autoSpaceDN w:val="0"/>
        <w:autoSpaceDE w:val="0"/>
        <w:widowControl/>
        <w:spacing w:line="266" w:lineRule="exact" w:before="18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4, 1941</w:t>
      </w:r>
    </w:p>
    <w:p>
      <w:pPr>
        <w:autoSpaceDN w:val="0"/>
        <w:tabs>
          <w:tab w:pos="550" w:val="left"/>
        </w:tabs>
        <w:autoSpaceDE w:val="0"/>
        <w:widowControl/>
        <w:spacing w:line="27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DR. GOPICHAND,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quite clear that an individual Congressman cannot offer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violent resistance in a public brawl. I say public because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>cannot govern private conduct.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contents;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“Letter to Amrit Kaur”, 2-7-1941 and “Letter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Gopinath Bardoloi”, 3-7-1941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incomplete.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50" w:val="left"/>
          <w:tab w:pos="3010" w:val="left"/>
        </w:tabs>
        <w:autoSpaceDE w:val="0"/>
        <w:widowControl/>
        <w:spacing w:line="260" w:lineRule="exact" w:before="34" w:after="6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astonishing K. B. Allahbux can accept any invitation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reference to Mian Saheb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sectPr>
          <w:pgSz w:w="9360" w:h="12960"/>
          <w:pgMar w:top="524" w:right="1410" w:bottom="478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the Punjab statement in mind. </w:t>
      </w:r>
      <w:r>
        <w:rPr>
          <w:rFonts w:ascii="Times" w:hAnsi="Times" w:eastAsia="Times"/>
          <w:b w:val="0"/>
          <w:i w:val="0"/>
          <w:color w:val="000000"/>
          <w:sz w:val="22"/>
        </w:rPr>
        <w:t>I had promised.</w:t>
      </w:r>
    </w:p>
    <w:p>
      <w:pPr>
        <w:sectPr>
          <w:type w:val="continuous"/>
          <w:pgSz w:w="9360" w:h="12960"/>
          <w:pgMar w:top="524" w:right="1410" w:bottom="478" w:left="1440" w:header="720" w:footer="720" w:gutter="0"/>
          <w:cols w:num="2" w:equalWidth="0">
            <w:col w:w="3907" w:space="0"/>
            <w:col w:w="2602" w:space="0"/>
          </w:cols>
          <w:docGrid w:linePitch="360"/>
        </w:sectPr>
      </w:pPr>
    </w:p>
    <w:p>
      <w:pPr>
        <w:autoSpaceDN w:val="0"/>
        <w:autoSpaceDE w:val="0"/>
        <w:widowControl/>
        <w:spacing w:line="430" w:lineRule="exact" w:before="0" w:after="0"/>
        <w:ind w:left="2082" w:right="0" w:hanging="208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sent Mian Saheb a letter </w:t>
      </w: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74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sectPr>
          <w:type w:val="nextColumn"/>
          <w:pgSz w:w="9360" w:h="12960"/>
          <w:pgMar w:top="524" w:right="1410" w:bottom="478" w:left="1440" w:header="720" w:footer="720" w:gutter="0"/>
          <w:cols w:num="2" w:equalWidth="0">
            <w:col w:w="3907" w:space="0"/>
            <w:col w:w="2602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Dr. Gopichand Bhargava Papers. Courtesy: Nehru Memorial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Museum 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598. LETTER TO PREMABEHN KANTAK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4,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PREMA,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letter which I said I had not received, I got later.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say is true. Sometimes, while trying to rush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work, I do forget to reply to some letters and I reply to some twice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over, as it happened in your case. Is it not better to reply twice rather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not reply at all? Even as I was writing to you I felt that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replied to that letter earlier. As a rule, I reply to your letters by return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post. But in this case I did not note on the letter the date of my </w:t>
      </w:r>
      <w:r>
        <w:rPr>
          <w:rFonts w:ascii="Times" w:hAnsi="Times" w:eastAsia="Times"/>
          <w:b w:val="0"/>
          <w:i w:val="0"/>
          <w:color w:val="000000"/>
          <w:sz w:val="22"/>
        </w:rPr>
        <w:t>reply and hence the mistake. But all this is idle talk.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Sushila’s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typhoid seems to have been quite serious. Radhabehn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gave me some more details about it. I am writing to Sushila today.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Jamnadas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looked after her with great care indeed.</w:t>
      </w:r>
    </w:p>
    <w:p>
      <w:pPr>
        <w:autoSpaceDN w:val="0"/>
        <w:tabs>
          <w:tab w:pos="550" w:val="left"/>
          <w:tab w:pos="1050" w:val="left"/>
          <w:tab w:pos="39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Appa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certainly been doing very fine work. This time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you will come here direct [from jail]. </w:t>
      </w:r>
      <w:r>
        <w:rPr>
          <w:rFonts w:ascii="Times" w:hAnsi="Times" w:eastAsia="Times"/>
          <w:b w:val="0"/>
          <w:i w:val="0"/>
          <w:color w:val="000000"/>
          <w:sz w:val="10"/>
        </w:rPr>
        <w:t>7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received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dhanush takli. </w:t>
      </w:r>
      <w:r>
        <w:rPr>
          <w:rFonts w:ascii="Times" w:hAnsi="Times" w:eastAsia="Times"/>
          <w:b w:val="0"/>
          <w:i w:val="0"/>
          <w:color w:val="000000"/>
          <w:sz w:val="22"/>
        </w:rPr>
        <w:t>If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well made, it </w:t>
      </w:r>
      <w:r>
        <w:rPr>
          <w:rFonts w:ascii="Times" w:hAnsi="Times" w:eastAsia="Times"/>
          <w:b w:val="0"/>
          <w:i w:val="0"/>
          <w:color w:val="000000"/>
          <w:sz w:val="22"/>
        </w:rPr>
        <w:t>gives excellent speed.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Improve your Urdu to a good enough level. You must know </w:t>
      </w:r>
      <w:r>
        <w:rPr>
          <w:rFonts w:ascii="Times" w:hAnsi="Times" w:eastAsia="Times"/>
          <w:b w:val="0"/>
          <w:i w:val="0"/>
          <w:color w:val="000000"/>
          <w:sz w:val="22"/>
        </w:rPr>
        <w:t>both to read and to write.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Increase your weight.</w:t>
      </w:r>
    </w:p>
    <w:p>
      <w:pPr>
        <w:autoSpaceDN w:val="0"/>
        <w:autoSpaceDE w:val="0"/>
        <w:widowControl/>
        <w:spacing w:line="220" w:lineRule="exact" w:before="348" w:after="0"/>
        <w:ind w:left="550" w:right="4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Mian Iftikhar-ud-din, President, Punjab Provincial Congress Committee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“Statement to the Press”, 6-7-1941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Sushila Pai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Daughter of Maganlal Gandhi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5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Jamnadas Gandhi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6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Appasaheb Patwardhan, popularly known as the Gandhi of Maharashtra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7 </w:t>
      </w:r>
      <w:r>
        <w:rPr>
          <w:rFonts w:ascii="Times" w:hAnsi="Times" w:eastAsia="Times"/>
          <w:b w:val="0"/>
          <w:i w:val="0"/>
          <w:color w:val="000000"/>
          <w:sz w:val="18"/>
        </w:rPr>
        <w:t>One sentence following this was scored out by the prison authorities.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80 : 28 DECEMBER, 1940 - 17 AUGUST, 1941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343</w:t>
      </w:r>
    </w:p>
    <w:p>
      <w:pPr>
        <w:sectPr>
          <w:type w:val="continuous"/>
          <w:pgSz w:w="9360" w:h="12960"/>
          <w:pgMar w:top="52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96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thought Kanu’s betrothal was about to take place, but it is no </w:t>
      </w:r>
      <w:r>
        <w:rPr>
          <w:rFonts w:ascii="Times" w:hAnsi="Times" w:eastAsia="Times"/>
          <w:b w:val="0"/>
          <w:i w:val="0"/>
          <w:color w:val="000000"/>
          <w:sz w:val="22"/>
        </w:rPr>
        <w:t>longer so. The future is in God’s hands.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Rajkumari has gone to Simla for a change of air.</w:t>
      </w:r>
    </w:p>
    <w:p>
      <w:pPr>
        <w:autoSpaceDN w:val="0"/>
        <w:autoSpaceDE w:val="0"/>
        <w:widowControl/>
        <w:spacing w:line="30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Ba’s health is fine, and so is mine. Mahadev has gone to Dehra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Dun. He will return after meeting the people there today. He did </w:t>
      </w:r>
      <w:r>
        <w:rPr>
          <w:rFonts w:ascii="Times" w:hAnsi="Times" w:eastAsia="Times"/>
          <w:b w:val="0"/>
          <w:i w:val="0"/>
          <w:color w:val="000000"/>
          <w:sz w:val="22"/>
        </w:rPr>
        <w:t>excellent work in Ahmedabad.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to all sisters from</w:t>
      </w:r>
    </w:p>
    <w:p>
      <w:pPr>
        <w:autoSpaceDN w:val="0"/>
        <w:autoSpaceDE w:val="0"/>
        <w:widowControl/>
        <w:spacing w:line="266" w:lineRule="exact" w:before="42" w:after="0"/>
        <w:ind w:left="0" w:right="7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a photostat of the Gujarati: G.N. 10420. Also C.W. 6859.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Premabehn Kantak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599. LETTER TO NARANDAS GANDHI</w:t>
      </w:r>
    </w:p>
    <w:p>
      <w:pPr>
        <w:autoSpaceDN w:val="0"/>
        <w:autoSpaceDE w:val="0"/>
        <w:widowControl/>
        <w:spacing w:line="284" w:lineRule="exact" w:before="268" w:after="0"/>
        <w:ind w:left="5330" w:right="0" w:hanging="7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4, 1941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300" w:lineRule="exact" w:before="9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usual, I am sending you Premabehn’s letter. You must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duly received my note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your statement. I had a note from Jamna. </w:t>
      </w:r>
      <w:r>
        <w:rPr>
          <w:rFonts w:ascii="Times" w:hAnsi="Times" w:eastAsia="Times"/>
          <w:b w:val="0"/>
          <w:i w:val="0"/>
          <w:color w:val="000000"/>
          <w:sz w:val="22"/>
        </w:rPr>
        <w:t>There was nothing in it which called for a reply.</w:t>
      </w:r>
    </w:p>
    <w:p>
      <w:pPr>
        <w:autoSpaceDN w:val="0"/>
        <w:autoSpaceDE w:val="0"/>
        <w:widowControl/>
        <w:spacing w:line="22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microfilm of the Gujarati: M.M.U./II. Also C.W. 8584.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600. LETTER TO K. M. MUNSHI</w:t>
      </w:r>
    </w:p>
    <w:p>
      <w:pPr>
        <w:autoSpaceDN w:val="0"/>
        <w:autoSpaceDE w:val="0"/>
        <w:widowControl/>
        <w:spacing w:line="270" w:lineRule="exact" w:before="2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4, 1941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MUNSHI,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had written to the Rao Bahadur even before he got your letter.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felt your reply to Dr. Khare was lacking in spirit. How dare he </w:t>
      </w:r>
      <w:r>
        <w:rPr>
          <w:rFonts w:ascii="Times" w:hAnsi="Times" w:eastAsia="Times"/>
          <w:b w:val="0"/>
          <w:i w:val="0"/>
          <w:color w:val="000000"/>
          <w:sz w:val="22"/>
        </w:rPr>
        <w:t>compare himself with you? There is a lot of difference between you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Rentia Baras; vide </w:t>
      </w:r>
      <w:r>
        <w:rPr>
          <w:rFonts w:ascii="Times" w:hAnsi="Times" w:eastAsia="Times"/>
          <w:b w:val="0"/>
          <w:i w:val="0"/>
          <w:color w:val="000000"/>
          <w:sz w:val="18"/>
        </w:rPr>
        <w:t>“Rentia Baras”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two. He violated all the principles of the Congress,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whereas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observed them in an ideal way and left the Congress in obedience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Nothing that anybody says or wishes can create a rift between </w:t>
      </w:r>
      <w:r>
        <w:rPr>
          <w:rFonts w:ascii="Times" w:hAnsi="Times" w:eastAsia="Times"/>
          <w:b w:val="0"/>
          <w:i w:val="0"/>
          <w:color w:val="000000"/>
          <w:sz w:val="22"/>
        </w:rPr>
        <w:t>us two.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are all fine.</w:t>
      </w:r>
    </w:p>
    <w:p>
      <w:pPr>
        <w:autoSpaceDN w:val="0"/>
        <w:autoSpaceDE w:val="0"/>
        <w:widowControl/>
        <w:spacing w:line="22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7664. Courtesy: K. M. Munshi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601. LETTER TO MADHAVDAS G. KAPADIA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10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July 4, 1941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you doing something or are you still without an </w:t>
      </w:r>
      <w:r>
        <w:rPr>
          <w:rFonts w:ascii="Times" w:hAnsi="Times" w:eastAsia="Times"/>
          <w:b w:val="0"/>
          <w:i w:val="0"/>
          <w:color w:val="000000"/>
          <w:sz w:val="22"/>
        </w:rPr>
        <w:t>occupation?</w:t>
      </w:r>
    </w:p>
    <w:p>
      <w:pPr>
        <w:autoSpaceDN w:val="0"/>
        <w:autoSpaceDE w:val="0"/>
        <w:widowControl/>
        <w:spacing w:line="22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ADHAVDAS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OKULDAS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APADIA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LOOR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HYAMJI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HIVJI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UILDING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ANOHARDAS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TREET</w:t>
      </w:r>
      <w:r>
        <w:rPr>
          <w:rFonts w:ascii="Times" w:hAnsi="Times" w:eastAsia="Times"/>
          <w:b w:val="0"/>
          <w:i w:val="0"/>
          <w:color w:val="000000"/>
          <w:sz w:val="20"/>
        </w:rPr>
        <w:t>, M</w:t>
      </w:r>
      <w:r>
        <w:rPr>
          <w:rFonts w:ascii="Times" w:hAnsi="Times" w:eastAsia="Times"/>
          <w:b w:val="0"/>
          <w:i w:val="0"/>
          <w:color w:val="000000"/>
          <w:sz w:val="16"/>
        </w:rPr>
        <w:t>ODIKHANA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ORT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M.M.U./XXII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602. LETTER TO PRABHAVATI</w:t>
      </w:r>
    </w:p>
    <w:p>
      <w:pPr>
        <w:autoSpaceDN w:val="0"/>
        <w:autoSpaceDE w:val="0"/>
        <w:widowControl/>
        <w:spacing w:line="27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4, 1941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PRABHA,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postcard. You must now be getting ready to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Deoli. I am sure you will come here on your way back. I had a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Jayaprakash. He seems to be somewhat dissatisfied with what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doing. But then was he ever satisfied? I am going to reply to him.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him that, though he remains dissatisfied [with me], I will be fully </w:t>
      </w:r>
      <w:r>
        <w:rPr>
          <w:rFonts w:ascii="Times" w:hAnsi="Times" w:eastAsia="Times"/>
          <w:b w:val="0"/>
          <w:i w:val="0"/>
          <w:color w:val="000000"/>
          <w:sz w:val="22"/>
        </w:rPr>
        <w:t>satisfied [with him] if he improves his health. Rajkumari has gone to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July 1938 the Congress Working Committee had found Dr. N. B. Khare, </w:t>
      </w:r>
      <w:r>
        <w:rPr>
          <w:rFonts w:ascii="Times" w:hAnsi="Times" w:eastAsia="Times"/>
          <w:b w:val="0"/>
          <w:i w:val="0"/>
          <w:color w:val="000000"/>
          <w:sz w:val="18"/>
        </w:rPr>
        <w:t>ex-Premier of the Central Provinces; “guilty of gross indiscipline” and held him</w:t>
      </w:r>
      <w:r>
        <w:rPr>
          <w:rFonts w:ascii="Times" w:hAnsi="Times" w:eastAsia="Times"/>
          <w:b w:val="0"/>
          <w:i w:val="0"/>
          <w:color w:val="000000"/>
          <w:sz w:val="18"/>
        </w:rPr>
        <w:t>“unworthy of holding positions of responsibility in the Congress organization.”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is a postscript to a letter of this date by Kasturba Gandhi to the </w:t>
      </w:r>
      <w:r>
        <w:rPr>
          <w:rFonts w:ascii="Times" w:hAnsi="Times" w:eastAsia="Times"/>
          <w:b w:val="0"/>
          <w:i w:val="0"/>
          <w:color w:val="000000"/>
          <w:sz w:val="18"/>
        </w:rPr>
        <w:t>addressee, her brother.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80 : 28 DECEMBER, 1940 - 17 AUGUST, 1941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345</w:t>
      </w:r>
    </w:p>
    <w:p>
      <w:pPr>
        <w:sectPr>
          <w:pgSz w:w="9360" w:h="12960"/>
          <w:pgMar w:top="53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Simla for a change of air. Rajen Babu must needs fall ill the moment </w:t>
      </w:r>
      <w:r>
        <w:rPr>
          <w:rFonts w:ascii="Times" w:hAnsi="Times" w:eastAsia="Times"/>
          <w:b w:val="0"/>
          <w:i w:val="0"/>
          <w:color w:val="000000"/>
          <w:sz w:val="22"/>
        </w:rPr>
        <w:t>he arrives there. Ba is fine. I am quite well. Sushila is still here.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3561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603. TELEGRAM TO JAMNALAL BAJAJ</w:t>
      </w:r>
    </w:p>
    <w:p>
      <w:pPr>
        <w:autoSpaceDN w:val="0"/>
        <w:tabs>
          <w:tab w:pos="5330" w:val="left"/>
          <w:tab w:pos="5670" w:val="left"/>
        </w:tabs>
        <w:autoSpaceDE w:val="0"/>
        <w:widowControl/>
        <w:spacing w:line="270" w:lineRule="exact" w:before="122" w:after="336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July 5, 1941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ETH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AMNALALJI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IRLA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ROGYA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ANDIR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ASIK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SIMLA       WIRE       RECEIVED       WELCOMING      YOU.</w:t>
      </w:r>
    </w:p>
    <w:p>
      <w:pPr>
        <w:autoSpaceDN w:val="0"/>
        <w:autoSpaceDE w:val="0"/>
        <w:widowControl/>
        <w:spacing w:line="240" w:lineRule="exact" w:before="3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Panchven Putrako Bapuke Ashirvad,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 236</w:t>
      </w:r>
    </w:p>
    <w:p>
      <w:pPr>
        <w:sectPr>
          <w:type w:val="continuous"/>
          <w:pgSz w:w="9360" w:h="12960"/>
          <w:pgMar w:top="524" w:right="1404" w:bottom="478" w:left="1440" w:header="720" w:footer="720" w:gutter="0"/>
          <w:cols w:num="2" w:equalWidth="0">
            <w:col w:w="4228" w:space="0"/>
            <w:col w:w="2288" w:space="0"/>
          </w:cols>
          <w:docGrid w:linePitch="360"/>
        </w:sectPr>
      </w:pPr>
    </w:p>
    <w:p>
      <w:pPr>
        <w:autoSpaceDN w:val="0"/>
        <w:autoSpaceDE w:val="0"/>
        <w:widowControl/>
        <w:spacing w:line="230" w:lineRule="exact" w:before="0" w:after="988"/>
        <w:ind w:left="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      COME.</w:t>
      </w:r>
    </w:p>
    <w:p>
      <w:pPr>
        <w:sectPr>
          <w:type w:val="nextColumn"/>
          <w:pgSz w:w="9360" w:h="12960"/>
          <w:pgMar w:top="524" w:right="1404" w:bottom="478" w:left="1440" w:header="720" w:footer="720" w:gutter="0"/>
          <w:cols w:num="2" w:equalWidth="0">
            <w:col w:w="4228" w:space="0"/>
            <w:col w:w="2288" w:space="0"/>
          </w:cols>
          <w:docGrid w:linePitch="360"/>
        </w:sectPr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604. LETTER TO AMRIT KAUR</w:t>
      </w:r>
    </w:p>
    <w:p>
      <w:pPr>
        <w:autoSpaceDN w:val="0"/>
        <w:autoSpaceDE w:val="0"/>
        <w:widowControl/>
        <w:spacing w:line="270" w:lineRule="exact" w:before="106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Personal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3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5,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IDIOT,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and wire reached me today. According to your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wire should have reached me at the latest on 3rd. You will </w:t>
      </w:r>
      <w:r>
        <w:rPr>
          <w:rFonts w:ascii="Times" w:hAnsi="Times" w:eastAsia="Times"/>
          <w:b w:val="0"/>
          <w:i w:val="0"/>
          <w:color w:val="000000"/>
          <w:sz w:val="22"/>
        </w:rPr>
        <w:t>inquire how this discrepancy arose.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now wired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Jamnalal at Nasik. You may expect him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next week. I have kept your letter for showing it to him. All other </w:t>
      </w:r>
      <w:r>
        <w:rPr>
          <w:rFonts w:ascii="Times" w:hAnsi="Times" w:eastAsia="Times"/>
          <w:b w:val="0"/>
          <w:i w:val="0"/>
          <w:color w:val="000000"/>
          <w:sz w:val="22"/>
        </w:rPr>
        <w:t>letters are destroyed as soon as I have read them.</w:t>
      </w:r>
    </w:p>
    <w:p>
      <w:pPr>
        <w:autoSpaceDN w:val="0"/>
        <w:tabs>
          <w:tab w:pos="550" w:val="left"/>
          <w:tab w:pos="38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letters show at what tremendous sacrifice you live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Sevagram. It is clear to me that you have to pass all the hot months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hills. You must not do violence to yourself. I quite believe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Shummy that violence will result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sudden breakdown.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Self-suppression ceases to be good when the saturation point is </w:t>
      </w:r>
      <w:r>
        <w:rPr>
          <w:rFonts w:ascii="Times" w:hAnsi="Times" w:eastAsia="Times"/>
          <w:b w:val="0"/>
          <w:i w:val="0"/>
          <w:color w:val="000000"/>
          <w:sz w:val="22"/>
        </w:rPr>
        <w:t>reached. I would like you to take your bearings in Simla this time.</w:t>
      </w:r>
    </w:p>
    <w:p>
      <w:pPr>
        <w:autoSpaceDN w:val="0"/>
        <w:autoSpaceDE w:val="0"/>
        <w:widowControl/>
        <w:spacing w:line="220" w:lineRule="exact" w:before="328" w:after="0"/>
        <w:ind w:left="550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“Letter to Amrit Kaur”, 4-7-1941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Deprivation to be healthy must bring joy within. It is good you will </w:t>
      </w:r>
      <w:r>
        <w:rPr>
          <w:rFonts w:ascii="Times" w:hAnsi="Times" w:eastAsia="Times"/>
          <w:b w:val="0"/>
          <w:i w:val="0"/>
          <w:color w:val="000000"/>
          <w:sz w:val="22"/>
        </w:rPr>
        <w:t>have Jamnalal with you.</w:t>
      </w:r>
    </w:p>
    <w:p>
      <w:pPr>
        <w:autoSpaceDN w:val="0"/>
        <w:tabs>
          <w:tab w:pos="550" w:val="left"/>
          <w:tab w:pos="12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is Shummy’s letter. Let us see how fat you become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stay in Simla.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When you return, you must not lose what you bring.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Amtul Salaam continues to be a difficult problem. She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uncanny. Her asthma is not gone altogether. She is very weak. Her </w:t>
      </w:r>
      <w:r>
        <w:rPr>
          <w:rFonts w:ascii="Times" w:hAnsi="Times" w:eastAsia="Times"/>
          <w:b w:val="0"/>
          <w:i w:val="0"/>
          <w:color w:val="000000"/>
          <w:sz w:val="22"/>
        </w:rPr>
        <w:t>temper is just the same as it was..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Mahadev returns on 9th.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 the weather is quite cool. It is still raining though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incessantly. I sleep in our room instead of verandah. It is required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inmates. Last night I slept between the two doorways.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produced a fresh breeze. Of course my companions were with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including Sankaran who slept on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behind the wall on </w:t>
      </w:r>
      <w:r>
        <w:rPr>
          <w:rFonts w:ascii="Times" w:hAnsi="Times" w:eastAsia="Times"/>
          <w:b w:val="0"/>
          <w:i w:val="0"/>
          <w:color w:val="000000"/>
          <w:sz w:val="22"/>
        </w:rPr>
        <w:t>Pyarelal’s side.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3675. Courtesy: Amrit Kaur. Also G.N. 6484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605. LETTER TO MARGARET JONES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5,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KAMALABEHN,</w:t>
      </w:r>
    </w:p>
    <w:p>
      <w:pPr>
        <w:autoSpaceDN w:val="0"/>
        <w:autoSpaceDE w:val="0"/>
        <w:widowControl/>
        <w:spacing w:line="240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Your note to Bapu. He is well now and attending his work and moving about as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usual. Bapu says that you are there to train yourself and you should persevere with it,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unmindful and undistracted by what may be going on around.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Yes, events in Europe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are moving faster and faster day by day, and one does not know where we will be in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world events. But God knows it. Let us have faith that He will put us where we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ought to be, whether that place brings us for the time being pain or pleasure. . . 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With Bapu’s love, . . .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</w:p>
    <w:p>
      <w:pPr>
        <w:autoSpaceDN w:val="0"/>
        <w:autoSpaceDE w:val="0"/>
        <w:widowControl/>
        <w:spacing w:line="240" w:lineRule="exact" w:before="8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>Bapu Conversations and Correspondence with Mahatma Gandhi</w:t>
      </w:r>
      <w:r>
        <w:rPr>
          <w:rFonts w:ascii="Times" w:hAnsi="Times" w:eastAsia="Times"/>
          <w:b w:val="0"/>
          <w:i w:val="0"/>
          <w:color w:val="000000"/>
          <w:sz w:val="18"/>
        </w:rPr>
        <w:t>, p. 195</w:t>
      </w:r>
    </w:p>
    <w:p>
      <w:pPr>
        <w:autoSpaceDN w:val="0"/>
        <w:autoSpaceDE w:val="0"/>
        <w:widowControl/>
        <w:spacing w:line="240" w:lineRule="exact" w:before="8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“Letter to Amrit Kaur”, 17-7-1941.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Wooden cot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addressee had written about “the general unsatisfactoriness of the </w:t>
      </w:r>
      <w:r>
        <w:rPr>
          <w:rFonts w:ascii="Times" w:hAnsi="Times" w:eastAsia="Times"/>
          <w:b w:val="0"/>
          <w:i w:val="0"/>
          <w:color w:val="000000"/>
          <w:sz w:val="18"/>
        </w:rPr>
        <w:t>atmosphere” in Bombay, where she was undergoing training in midwifery.</w:t>
      </w:r>
    </w:p>
    <w:p>
      <w:pPr>
        <w:autoSpaceDN w:val="0"/>
        <w:autoSpaceDE w:val="0"/>
        <w:widowControl/>
        <w:spacing w:line="218" w:lineRule="exact" w:before="22" w:after="0"/>
        <w:ind w:left="550" w:right="37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Omissions as in the source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80 : 28 DECEMBER, 1940 - 17 AUGUST, 1941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347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606. STATEMENT TO THE PRESS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6, 1941</w:t>
      </w:r>
    </w:p>
    <w:p>
      <w:pPr>
        <w:autoSpaceDN w:val="0"/>
        <w:autoSpaceDE w:val="0"/>
        <w:widowControl/>
        <w:spacing w:line="260" w:lineRule="exact" w:before="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Mian Saheb Iftikhar-ud-Din, President of the Punjab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Provincial Congress Committee, and Dr. Gopichand were with me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day, Mian Saheb told me that there was some misunderstanding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some Congressmen about certain things which required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clearing. I should have dealt with them earlier. But pressure of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my limited capacity for disposal are responsible for the delay. I </w:t>
      </w:r>
      <w:r>
        <w:rPr>
          <w:rFonts w:ascii="Times" w:hAnsi="Times" w:eastAsia="Times"/>
          <w:b w:val="0"/>
          <w:i w:val="0"/>
          <w:color w:val="000000"/>
          <w:sz w:val="22"/>
        </w:rPr>
        <w:t>take them up now.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Punjab Bar patriotically took up the honourable role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amicus curiae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decided to bring before their High Court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revision the cases of satyagrahis in which, in their opinion, obvious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injustice was done, I was delighted, not for the sake of the relief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revision might bring, but for the sake of the Punjab Bar and of purity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justice. Whilst satyagrahis must be indifferent to the sentences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pronounced against them, they must welcome exposure of injustice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especially when it is brought about at the instance of disinterested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parties. When, therefore, Ismet Begum wired and wrote to me that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husband was much displeased and disturbed over the prospect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revision, I urged her not to interfere and asked her to tell her husband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there was nothing wrong about the revision and that if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discharged it would be open to him to offer civil disobedience again.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 the matter wears a different and ugly aspect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satyagrahi prisoners request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amicus curiae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should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their (prisoners’) cases. Such conduct would be quite contrary to </w:t>
      </w:r>
      <w:r>
        <w:rPr>
          <w:rFonts w:ascii="Times" w:hAnsi="Times" w:eastAsia="Times"/>
          <w:b w:val="0"/>
          <w:i w:val="0"/>
          <w:color w:val="000000"/>
          <w:sz w:val="22"/>
        </w:rPr>
        <w:t>the satyagraha code.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Complaints are being made in several parts as in the Punjab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new lists of satyagrahis are not being passed as fast as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sent. There is no lack of despatch in the Punjab or any other province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the lists. But I am in no hurry to pass them. I repeat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thousandth time that the present civil disobedience is not only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designed to embarrass authority but care is being taken as far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to avoid all embarrassment. The merit as also the strength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struggle consists in reducing embarrassment to the minimum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the British are engaged in a deadly life-and-death war. </w:t>
      </w:r>
      <w:r>
        <w:rPr>
          <w:rFonts w:ascii="Times" w:hAnsi="Times" w:eastAsia="Times"/>
          <w:b w:val="0"/>
          <w:i w:val="0"/>
          <w:color w:val="000000"/>
          <w:sz w:val="22"/>
        </w:rPr>
        <w:t>Moreover, since our struggle is going to be indefinitely prolonged —I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give no less than five years—there need be no hurry to fill the jails.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 filling of jails can bring us no nearer our freedom than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now. The virtue lies in the people learning through the restricted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 the necessity of discipline, suffering and self-sacrifice.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true example of satyagraha acts as a leaven working itself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mass mind. During the initial stages I was purposely lax in scanning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lists. The result was that many crept in who had done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constructive work. Some had even no faith in it. These are a burden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organization and positively hinder the march to freedom.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said repeatedly that constructive work is the foundation for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disobedience. It promotes discipline and conduces to the growth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in the worker. As time advances Congressmen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expect increasing stiffness on my part. The conditions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the same. Strictness will be confined to the enforcement. This is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natural if we are to grow from strength to strength and if we are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the struggle increasingly purer. I can conduct it on no other </w:t>
      </w:r>
      <w:r>
        <w:rPr>
          <w:rFonts w:ascii="Times" w:hAnsi="Times" w:eastAsia="Times"/>
          <w:b w:val="0"/>
          <w:i w:val="0"/>
          <w:color w:val="000000"/>
          <w:sz w:val="22"/>
        </w:rPr>
        <w:t>terms.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Then Mian Saheb mentioned to me that some Congressmen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adversely criticized his move for achieving among all parties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Punjab agreement about eschewing goondaism in the pursuit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respective programmes. When the Mian Saheb told me that there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a possibility of such an effort succeeding, I at once told him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it and suspend for the time being his own civil disobedience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those whose assistance he might consider necessary for the arduous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task. Some Congressmen seem to have taken exception that Mian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Saheb had invited to his meeting non-Congressmen and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communal leaders. The objectors forget that it is the essence of Mian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Saheb’s move to bring together all the opposite elements and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they could agree to eschew goondaism for the achievement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respective purposes. Nor could there be in such a meeting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decisions by counting heads. The end contemplated could only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achieved by the willing consent of the parties. In any event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Congressmen should know that Mian Saheb has undertaken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mission in consultation with me and with my whole-hearted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consent. I hope that he will receive the closest co-operation of all </w:t>
      </w:r>
      <w:r>
        <w:rPr>
          <w:rFonts w:ascii="Times" w:hAnsi="Times" w:eastAsia="Times"/>
          <w:b w:val="0"/>
          <w:i w:val="0"/>
          <w:color w:val="000000"/>
          <w:sz w:val="22"/>
        </w:rPr>
        <w:t>Congressmen.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impatient to offer civil disobedience. As the head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in the Punjab, he thinks that his primary duty is to offer </w:t>
      </w:r>
      <w:r>
        <w:rPr>
          <w:rFonts w:ascii="Times" w:hAnsi="Times" w:eastAsia="Times"/>
          <w:b w:val="0"/>
          <w:i w:val="0"/>
          <w:color w:val="000000"/>
          <w:sz w:val="22"/>
        </w:rPr>
        <w:t>civil disobedience. I have told him that there is no such universal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80 : 28 DECEMBER, 1940 - 17 AUGUST, 1941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349</w:t>
      </w:r>
    </w:p>
    <w:p>
      <w:pPr>
        <w:sectPr>
          <w:pgSz w:w="9360" w:h="12960"/>
          <w:pgMar w:top="52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rule. On the contrary it is his clear duty, and of those whom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mayselect, to refrain so long as he and they feel that they can </w:t>
      </w:r>
      <w:r>
        <w:rPr>
          <w:rFonts w:ascii="Times" w:hAnsi="Times" w:eastAsia="Times"/>
          <w:b w:val="0"/>
          <w:i w:val="0"/>
          <w:color w:val="000000"/>
          <w:sz w:val="22"/>
        </w:rPr>
        <w:t>contribute their mite to the attempt to eradicate goondaism.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remains the question of those who were prematurely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released owing to the Punjab High Court decision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insufficiency for the purpose of conviction of mere notices to offer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 disobedience. When I learnt about the decision, I had informed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Mian Saheb that he should not be in a hurry to send them to jail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when he paid his contemplated visit to Sevagram I should discuss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with him and decide. He came and I advised that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were not wanted for the peace move should re-offer civil </w:t>
      </w:r>
      <w:r>
        <w:rPr>
          <w:rFonts w:ascii="Times" w:hAnsi="Times" w:eastAsia="Times"/>
          <w:b w:val="0"/>
          <w:i w:val="0"/>
          <w:color w:val="000000"/>
          <w:sz w:val="22"/>
        </w:rPr>
        <w:t>disobedience.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Congress Bulletin, </w:t>
      </w:r>
      <w:r>
        <w:rPr>
          <w:rFonts w:ascii="Times" w:hAnsi="Times" w:eastAsia="Times"/>
          <w:b w:val="0"/>
          <w:i w:val="0"/>
          <w:color w:val="000000"/>
          <w:sz w:val="18"/>
        </w:rPr>
        <w:t>No. 6, 1942, File No. 3/42/41-Home Department, Pol. (I).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Courtesy: National Archives of India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607. LETTER TO AMRIT KAUR</w:t>
      </w:r>
    </w:p>
    <w:p>
      <w:pPr>
        <w:autoSpaceDN w:val="0"/>
        <w:autoSpaceDE w:val="0"/>
        <w:widowControl/>
        <w:spacing w:line="270" w:lineRule="exact" w:before="106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Personal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30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6,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AMRIT,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letter.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never missed a day.  So you must get the missing letter.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forgot to tell you about Farooqi’s visit. We passed an hour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exchanging views. But it was only a preliminary talk. He said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come again. I do not think anything is lost by having met him.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Nandan ought to give me his opinion about Farooqi especially as he is </w:t>
      </w:r>
      <w:r>
        <w:rPr>
          <w:rFonts w:ascii="Times" w:hAnsi="Times" w:eastAsia="Times"/>
          <w:b w:val="0"/>
          <w:i w:val="0"/>
          <w:color w:val="000000"/>
          <w:sz w:val="22"/>
        </w:rPr>
        <w:t>a Delhi man.</w:t>
      </w:r>
    </w:p>
    <w:p>
      <w:pPr>
        <w:autoSpaceDN w:val="0"/>
        <w:autoSpaceDE w:val="0"/>
        <w:widowControl/>
        <w:spacing w:line="28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 we had Purshottam Trikamdas here. Khan Saheb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arriving on the 9th. Jamnalal may be coming tomorrow or Wednesday </w:t>
      </w:r>
      <w:r>
        <w:rPr>
          <w:rFonts w:ascii="Times" w:hAnsi="Times" w:eastAsia="Times"/>
          <w:b w:val="0"/>
          <w:i w:val="0"/>
          <w:color w:val="000000"/>
          <w:sz w:val="22"/>
        </w:rPr>
        <w:t>for certain.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What business have you to develop headache?</w:t>
      </w:r>
    </w:p>
    <w:p>
      <w:pPr>
        <w:autoSpaceDN w:val="0"/>
        <w:autoSpaceDE w:val="0"/>
        <w:widowControl/>
        <w:spacing w:line="28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Raja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been released for the sake of the child. I had a note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him. Dhiru had asked the Police Commissioner for Raja’s </w:t>
      </w:r>
      <w:r>
        <w:rPr>
          <w:rFonts w:ascii="Times" w:hAnsi="Times" w:eastAsia="Times"/>
          <w:b w:val="0"/>
          <w:i w:val="0"/>
          <w:color w:val="000000"/>
          <w:sz w:val="22"/>
        </w:rPr>
        <w:t>discharge.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when have you learnt the science of reading your past? </w:t>
      </w:r>
      <w:r>
        <w:rPr>
          <w:rFonts w:ascii="Times" w:hAnsi="Times" w:eastAsia="Times"/>
          <w:b w:val="0"/>
          <w:i w:val="0"/>
          <w:color w:val="000000"/>
          <w:sz w:val="22"/>
        </w:rPr>
        <w:t>How do you know that in your millions of previous births you were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Gunottam Hutheesing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worse than a Bania? In any case did I not suggest that if youwould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 the paperman not to render any bill at all, he would accept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request? And I had told you that I would not feel at ease using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paper. His bill, as it was, was a true bill. He would exact that price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other customer. But there is no hurry about a final decision.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appeal to my reason and if you satisfy it, I would gladly use the </w:t>
      </w:r>
      <w:r>
        <w:rPr>
          <w:rFonts w:ascii="Times" w:hAnsi="Times" w:eastAsia="Times"/>
          <w:b w:val="0"/>
          <w:i w:val="0"/>
          <w:color w:val="000000"/>
          <w:sz w:val="22"/>
        </w:rPr>
        <w:t>pads.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rains have been violent everywhere. Let us hope that it does </w:t>
      </w:r>
      <w:r>
        <w:rPr>
          <w:rFonts w:ascii="Times" w:hAnsi="Times" w:eastAsia="Times"/>
          <w:b w:val="0"/>
          <w:i w:val="0"/>
          <w:color w:val="000000"/>
          <w:sz w:val="22"/>
        </w:rPr>
        <w:t>not mean dry season hereafter.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4030. Courtesy: Amrit Kaur. Also G.N. 7339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608. LETTER TO LILAVATI ASAR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6,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LILY,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 did not like it. Your hardships are nothing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 of. Many other women study under still greater hardships.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befit you to remain restless and to be unable to concentrate on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studies? Play well the part which you have accepted. Forget Sevagram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present. I like your firm determination not to trouble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Shantikumar. But your studies ought not to suffer for want of money.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resolve to work hard and pass the examination.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do that, I will think that the three months you spent here were </w:t>
      </w:r>
      <w:r>
        <w:rPr>
          <w:rFonts w:ascii="Times" w:hAnsi="Times" w:eastAsia="Times"/>
          <w:b w:val="0"/>
          <w:i w:val="0"/>
          <w:color w:val="000000"/>
          <w:sz w:val="22"/>
        </w:rPr>
        <w:t>wasted and will feel sorry for having let you come.</w:t>
      </w:r>
    </w:p>
    <w:p>
      <w:pPr>
        <w:autoSpaceDN w:val="0"/>
        <w:autoSpaceDE w:val="0"/>
        <w:widowControl/>
        <w:spacing w:line="22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9381. Also C.W. 6656.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Lilavati Asar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609. LETTER TO SHARDA G. CHOKHAWALA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6,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BABUDI,</w:t>
      </w:r>
    </w:p>
    <w:p>
      <w:pPr>
        <w:autoSpaceDN w:val="0"/>
        <w:autoSpaceDE w:val="0"/>
        <w:widowControl/>
        <w:spacing w:line="260" w:lineRule="exact" w:before="3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got your letter today, and the telegram also I got only yester-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day. So, though it was nobody’s fault, Shakaribehn here felt very </w:t>
      </w:r>
      <w:r>
        <w:rPr>
          <w:rFonts w:ascii="Times" w:hAnsi="Times" w:eastAsia="Times"/>
          <w:b w:val="0"/>
          <w:i w:val="0"/>
          <w:color w:val="000000"/>
          <w:sz w:val="22"/>
        </w:rPr>
        <w:t>much worried. I did not worry at all. It was a fine test for you. Here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80 : 28 DECEMBER, 1940 - 17 AUGUST, 1941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351</w:t>
      </w:r>
    </w:p>
    <w:p>
      <w:pPr>
        <w:sectPr>
          <w:pgSz w:w="9360" w:h="12960"/>
          <w:pgMar w:top="52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sky is clear today. Take care of your health. Khan Saheb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arriving on the 9th. Cart-load of good wishes to Anandaghan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!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arranged about your book. I trust Chokhawala is keeping good </w:t>
      </w:r>
      <w:r>
        <w:rPr>
          <w:rFonts w:ascii="Times" w:hAnsi="Times" w:eastAsia="Times"/>
          <w:b w:val="0"/>
          <w:i w:val="0"/>
          <w:color w:val="000000"/>
          <w:sz w:val="22"/>
        </w:rPr>
        <w:t>health.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10032. Courtesy: Shardabehn G.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Chokhawala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610. LETTER TO AMRIT KAUR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7, 1941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IDIOT,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letters have come unfailingly except once. But mine don’t </w:t>
      </w:r>
      <w:r>
        <w:rPr>
          <w:rFonts w:ascii="Times" w:hAnsi="Times" w:eastAsia="Times"/>
          <w:b w:val="0"/>
          <w:i w:val="0"/>
          <w:color w:val="000000"/>
          <w:sz w:val="22"/>
        </w:rPr>
        <w:t>reach you, strange.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are three letters and your wire which I forgot to send you </w:t>
      </w:r>
      <w:r>
        <w:rPr>
          <w:rFonts w:ascii="Times" w:hAnsi="Times" w:eastAsia="Times"/>
          <w:b w:val="0"/>
          <w:i w:val="0"/>
          <w:color w:val="000000"/>
          <w:sz w:val="22"/>
        </w:rPr>
        <w:t>yesterday.</w:t>
      </w:r>
    </w:p>
    <w:p>
      <w:pPr>
        <w:autoSpaceDN w:val="0"/>
        <w:autoSpaceDE w:val="0"/>
        <w:widowControl/>
        <w:spacing w:line="28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send you intimation about Jamnalal’s food when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here. But nothing special. You have everything he can need. Fresh </w:t>
      </w:r>
      <w:r>
        <w:rPr>
          <w:rFonts w:ascii="Times" w:hAnsi="Times" w:eastAsia="Times"/>
          <w:b w:val="0"/>
          <w:i w:val="0"/>
          <w:color w:val="000000"/>
          <w:sz w:val="22"/>
        </w:rPr>
        <w:t>vegetables, fruit and milk.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says he reaches on 10th. With the breaches on the </w:t>
      </w:r>
      <w:r>
        <w:rPr>
          <w:rFonts w:ascii="Times" w:hAnsi="Times" w:eastAsia="Times"/>
          <w:b w:val="0"/>
          <w:i w:val="0"/>
          <w:color w:val="000000"/>
          <w:sz w:val="22"/>
        </w:rPr>
        <w:t>railway lines, nothing is certain.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8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4031. Courtesy: Amrit Kaur. Also G.N. 7340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611. LETTER TO LAKSHMI BHARATI</w:t>
      </w:r>
    </w:p>
    <w:p>
      <w:pPr>
        <w:autoSpaceDN w:val="0"/>
        <w:autoSpaceDE w:val="0"/>
        <w:widowControl/>
        <w:spacing w:line="266" w:lineRule="exact" w:before="1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0"/>
        </w:rPr>
        <w:t>via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7, 1941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SISTER,</w:t>
      </w:r>
    </w:p>
    <w:p>
      <w:pPr>
        <w:autoSpaceDN w:val="0"/>
        <w:autoSpaceDE w:val="0"/>
        <w:widowControl/>
        <w:spacing w:line="294" w:lineRule="exact" w:before="6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Regard being had to your poor health and other circumstances,</w:t>
      </w:r>
    </w:p>
    <w:p>
      <w:pPr>
        <w:autoSpaceDN w:val="0"/>
        <w:autoSpaceDE w:val="0"/>
        <w:widowControl/>
        <w:spacing w:line="240" w:lineRule="exact" w:before="4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Addressee’s son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44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you should not re-offer civil disobedience.</w:t>
      </w:r>
    </w:p>
    <w:p>
      <w:pPr>
        <w:sectPr>
          <w:pgSz w:w="9360" w:h="12960"/>
          <w:pgMar w:top="52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HRIMATI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AKSHMI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HARATI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6"/>
        </w:rPr>
        <w:t>M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16"/>
        </w:rPr>
        <w:t>L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16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L. K.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HARATI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ASUMALAI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ADURA </w:t>
      </w:r>
      <w:r>
        <w:rPr>
          <w:rFonts w:ascii="Times" w:hAnsi="Times" w:eastAsia="Times"/>
          <w:b w:val="0"/>
          <w:i w:val="0"/>
          <w:color w:val="000000"/>
          <w:sz w:val="20"/>
        </w:rPr>
        <w:t>(S. I</w:t>
      </w:r>
      <w:r>
        <w:rPr>
          <w:rFonts w:ascii="Times" w:hAnsi="Times" w:eastAsia="Times"/>
          <w:b w:val="0"/>
          <w:i w:val="0"/>
          <w:color w:val="000000"/>
          <w:sz w:val="16"/>
        </w:rPr>
        <w:t>NDIA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sectPr>
          <w:type w:val="continuous"/>
          <w:pgSz w:w="9360" w:h="12960"/>
          <w:pgMar w:top="524" w:right="1400" w:bottom="478" w:left="1440" w:header="720" w:footer="720" w:gutter="0"/>
          <w:cols w:num="2" w:equalWidth="0">
            <w:col w:w="4156" w:space="0"/>
            <w:col w:w="2364" w:space="0"/>
          </w:cols>
          <w:docGrid w:linePitch="360"/>
        </w:sectPr>
      </w:pPr>
    </w:p>
    <w:p>
      <w:pPr>
        <w:autoSpaceDN w:val="0"/>
        <w:autoSpaceDE w:val="0"/>
        <w:widowControl/>
        <w:spacing w:line="234" w:lineRule="exact" w:before="0" w:after="994"/>
        <w:ind w:left="1008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 sincerely, </w:t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24" w:right="1400" w:bottom="478" w:left="1440" w:header="720" w:footer="720" w:gutter="0"/>
          <w:cols w:num="2" w:equalWidth="0">
            <w:col w:w="4156" w:space="0"/>
            <w:col w:w="2364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9269. Courtesy: L. Krishnaswami Bharati</w:t>
      </w:r>
    </w:p>
    <w:p>
      <w:pPr>
        <w:autoSpaceDN w:val="0"/>
        <w:autoSpaceDE w:val="0"/>
        <w:widowControl/>
        <w:spacing w:line="292" w:lineRule="exact" w:before="2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612. LETTER TO D. K. GOSAVI</w:t>
      </w:r>
    </w:p>
    <w:p>
      <w:pPr>
        <w:autoSpaceDN w:val="0"/>
        <w:autoSpaceDE w:val="0"/>
        <w:widowControl/>
        <w:spacing w:line="270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7, 1941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GOSAVI,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Rajen Babu’s return date is uncertain. He won’t come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middle of July. Deokinandan’s argument is plausible but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convincing. You may anticipate Rajen Babu’s return and come and </w:t>
      </w:r>
      <w:r>
        <w:rPr>
          <w:rFonts w:ascii="Times" w:hAnsi="Times" w:eastAsia="Times"/>
          <w:b w:val="0"/>
          <w:i w:val="0"/>
          <w:color w:val="000000"/>
          <w:sz w:val="22"/>
        </w:rPr>
        <w:t>bring D. with you.</w:t>
      </w:r>
    </w:p>
    <w:p>
      <w:pPr>
        <w:autoSpaceDN w:val="0"/>
        <w:autoSpaceDE w:val="0"/>
        <w:widowControl/>
        <w:spacing w:line="270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</w:t>
      </w:r>
      <w:r>
        <w:rPr>
          <w:rFonts w:ascii="Times" w:hAnsi="Times" w:eastAsia="Times"/>
          <w:b w:val="0"/>
          <w:i/>
          <w:color w:val="000000"/>
          <w:sz w:val="22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D. K. G</w:t>
      </w:r>
      <w:r>
        <w:rPr>
          <w:rFonts w:ascii="Times" w:hAnsi="Times" w:eastAsia="Times"/>
          <w:b w:val="0"/>
          <w:i w:val="0"/>
          <w:color w:val="000000"/>
          <w:sz w:val="16"/>
        </w:rPr>
        <w:t>OSAVI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ONGRESS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OUSE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OONA </w:t>
      </w:r>
      <w:r>
        <w:rPr>
          <w:rFonts w:ascii="Times" w:hAnsi="Times" w:eastAsia="Times"/>
          <w:b w:val="0"/>
          <w:i w:val="0"/>
          <w:color w:val="000000"/>
          <w:sz w:val="20"/>
        </w:rPr>
        <w:t>5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9235</w:t>
      </w:r>
    </w:p>
    <w:p>
      <w:pPr>
        <w:autoSpaceDN w:val="0"/>
        <w:autoSpaceDE w:val="0"/>
        <w:widowControl/>
        <w:spacing w:line="292" w:lineRule="exact" w:before="2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613. LETTER TO KANCHAN M. SHAH</w:t>
      </w:r>
    </w:p>
    <w:p>
      <w:pPr>
        <w:autoSpaceDN w:val="0"/>
        <w:autoSpaceDE w:val="0"/>
        <w:widowControl/>
        <w:spacing w:line="270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7, 1941</w:t>
      </w:r>
    </w:p>
    <w:p>
      <w:pPr>
        <w:autoSpaceDN w:val="0"/>
        <w:autoSpaceDE w:val="0"/>
        <w:widowControl/>
        <w:spacing w:line="212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KANCHAN,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your postcard, and today there is a letter. It cannot be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have been lazy. You may come whenever you wish to,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displeasing anybody there. And, moreover, it is your duty,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you come here, to resolve not to go on crying but to live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cheerfully all the time. Yes, there has been heavy rain everywhere.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hope there will be no unduly long break later. Munnalal keeps </w:t>
      </w:r>
      <w:r>
        <w:rPr>
          <w:rFonts w:ascii="Times" w:hAnsi="Times" w:eastAsia="Times"/>
          <w:b w:val="0"/>
          <w:i w:val="0"/>
          <w:color w:val="000000"/>
          <w:sz w:val="22"/>
        </w:rPr>
        <w:t>fine.</w:t>
      </w:r>
    </w:p>
    <w:p>
      <w:pPr>
        <w:autoSpaceDN w:val="0"/>
        <w:autoSpaceDE w:val="0"/>
        <w:widowControl/>
        <w:spacing w:line="220" w:lineRule="exact" w:before="46" w:after="2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0"/>
        <w:gridCol w:w="3260"/>
      </w:tblGrid>
      <w:tr>
        <w:trPr>
          <w:trHeight w:hRule="exact" w:val="1308"/>
        </w:trPr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8" w:after="0"/>
              <w:ind w:left="10" w:right="144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ANCHANBEHN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C/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AGANLAL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ALIDAS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ALOD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TATION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ADHI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URAT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), T. V. 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LY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</w:t>
            </w:r>
          </w:p>
        </w:tc>
        <w:tc>
          <w:tcPr>
            <w:tcW w:type="dxa" w:w="2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8274. Also C.W. 7145.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Munnalal G. Shah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80 : 28 DECEMBER, 1940 - 17 AUGUST, 1941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353</w:t>
      </w:r>
    </w:p>
    <w:p>
      <w:pPr>
        <w:sectPr>
          <w:type w:val="continuous"/>
          <w:pgSz w:w="9360" w:h="12960"/>
          <w:pgMar w:top="52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614. LETTER TO AMRIT KAUR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8, 1941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IDIOT,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Both the language and the writing are good. And if </w:t>
      </w:r>
      <w:r>
        <w:rPr>
          <w:rFonts w:ascii="Times" w:hAnsi="Times" w:eastAsia="Times"/>
          <w:b w:val="0"/>
          <w:i w:val="0"/>
          <w:color w:val="000000"/>
          <w:sz w:val="22"/>
        </w:rPr>
        <w:t>you write your Hindi as quickly as English, the progress is marvellous.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Jamnalal came in today. He looks very healthy. He wants to stay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till 15th at the latest. He wants to finish certain things. I do not want to </w:t>
      </w:r>
      <w:r>
        <w:rPr>
          <w:rFonts w:ascii="Times" w:hAnsi="Times" w:eastAsia="Times"/>
          <w:b w:val="0"/>
          <w:i w:val="0"/>
          <w:color w:val="000000"/>
          <w:sz w:val="22"/>
        </w:rPr>
        <w:t>rush him.</w:t>
      </w:r>
    </w:p>
    <w:p>
      <w:pPr>
        <w:autoSpaceDN w:val="0"/>
        <w:tabs>
          <w:tab w:pos="550" w:val="left"/>
          <w:tab w:pos="53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not become cheap. I do not like the officers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sending you a polite ‘No’. It is a hint that you must not expect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now that you have openly come over to me. From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standpoint I would justify their conduct. You cannot blow hot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cold. All this would be sound argument from their standpoint.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have no other. But if you think otherwise, you should 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accordingly. For there would be nothing inherently wrong 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to officials, The same argument applies in Bul’s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case.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notice they have asked her to await instructions from them.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consented to wait till 10th. There too you should use your </w:t>
      </w:r>
      <w:r>
        <w:rPr>
          <w:rFonts w:ascii="Times" w:hAnsi="Times" w:eastAsia="Times"/>
          <w:b w:val="0"/>
          <w:i w:val="0"/>
          <w:color w:val="000000"/>
          <w:sz w:val="22"/>
        </w:rPr>
        <w:t>independent judgment.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4032. Courtesy: Amrit Kaur. Also G.N. 7341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615. A NOTE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9, 1941</w:t>
      </w:r>
    </w:p>
    <w:p>
      <w:pPr>
        <w:autoSpaceDN w:val="0"/>
        <w:autoSpaceDE w:val="0"/>
        <w:widowControl/>
        <w:spacing w:line="260" w:lineRule="exact" w:before="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read both the letters. Cariappa’s fault is clear. It is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 that Munnalal has begged for pardon. But Munnalal’s views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wrong on many things. No one can be unworthy of living in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institution. The world itself is an institution. Can anybody stay outside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it? The family is also an institution. It is a sub-institution; and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the world and the family are institutions like ours. All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imperfect. The world is also imperfect. There is no such thing as a </w:t>
      </w:r>
      <w:r>
        <w:rPr>
          <w:rFonts w:ascii="Times" w:hAnsi="Times" w:eastAsia="Times"/>
          <w:b w:val="0"/>
          <w:i w:val="0"/>
          <w:color w:val="000000"/>
          <w:sz w:val="22"/>
        </w:rPr>
        <w:t>perfect institution because every institution is made up of imperfect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Khurshedbehn Naoroji.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“Statement to the Press”, 4-8-1941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human beings. Only God is perfect. Hence Munnalal cannot run away </w:t>
      </w:r>
      <w:r>
        <w:rPr>
          <w:rFonts w:ascii="Times" w:hAnsi="Times" w:eastAsia="Times"/>
          <w:b w:val="0"/>
          <w:i w:val="0"/>
          <w:color w:val="000000"/>
          <w:sz w:val="22"/>
        </w:rPr>
        <w:t>from an institution; he has to live in one or another.</w:t>
      </w:r>
    </w:p>
    <w:p>
      <w:pPr>
        <w:autoSpaceDN w:val="0"/>
        <w:autoSpaceDE w:val="0"/>
        <w:widowControl/>
        <w:spacing w:line="266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8492. Also C.W. 7144.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Munnalal G. Shah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616. LETTER TO ISHWARLAL G. VYAS</w:t>
      </w:r>
    </w:p>
    <w:p>
      <w:pPr>
        <w:autoSpaceDN w:val="0"/>
        <w:autoSpaceDE w:val="0"/>
        <w:widowControl/>
        <w:spacing w:line="270" w:lineRule="exact" w:before="4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10, 1941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ISHWARLAL,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read your very vivid letter. Let me know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arrangement has been made there now. Jivrambhai’s money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lying in different places. What do they propose to do about it?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manage the Ashram? I should like it if Nathibai came here.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the letter meant for her. Some memorial ought to be erected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spot where Jivrambhai was cremated. Let me know if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about anything. Where was he cremated? Have you preserved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portion of the ashes, or did you immerse the whole of them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sea? We whom Jivrambhai has left behind will have been worthy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when the seeds which he sowed grow into big trees.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8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5059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617. LETTER TO C. A. TULPULE</w:t>
      </w:r>
    </w:p>
    <w:p>
      <w:pPr>
        <w:autoSpaceDN w:val="0"/>
        <w:autoSpaceDE w:val="0"/>
        <w:widowControl/>
        <w:spacing w:line="224" w:lineRule="exact" w:before="108" w:after="0"/>
        <w:ind w:left="5210" w:right="0" w:hanging="8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0"/>
        </w:rPr>
        <w:t>via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11, 1941</w:t>
      </w:r>
    </w:p>
    <w:p>
      <w:pPr>
        <w:autoSpaceDN w:val="0"/>
        <w:autoSpaceDE w:val="0"/>
        <w:widowControl/>
        <w:spacing w:line="188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DEAR FRIEND,</w:t>
      </w:r>
    </w:p>
    <w:p>
      <w:pPr>
        <w:autoSpaceDN w:val="0"/>
        <w:autoSpaceDE w:val="0"/>
        <w:widowControl/>
        <w:spacing w:line="240" w:lineRule="exact" w:before="1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has your letter of the 9th. You ought not to think of going to jail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until you are completely free from the complaint.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mean while, you will do</w:t>
      </w:r>
    </w:p>
    <w:p>
      <w:pPr>
        <w:autoSpaceDN w:val="0"/>
        <w:tabs>
          <w:tab w:pos="5250" w:val="left"/>
        </w:tabs>
        <w:autoSpaceDE w:val="0"/>
        <w:widowControl/>
        <w:spacing w:line="230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what constructive work comes your way.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/>
          <w:color w:val="000000"/>
          <w:sz w:val="22"/>
        </w:rPr>
        <w:t>,</w:t>
      </w:r>
    </w:p>
    <w:p>
      <w:pPr>
        <w:autoSpaceDN w:val="0"/>
        <w:autoSpaceDE w:val="0"/>
        <w:widowControl/>
        <w:spacing w:line="242" w:lineRule="exact" w:before="0" w:after="0"/>
        <w:ind w:left="10" w:right="0" w:firstLine="528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AHADEV </w:t>
      </w:r>
      <w:r>
        <w:rPr>
          <w:rFonts w:ascii="Times" w:hAnsi="Times" w:eastAsia="Times"/>
          <w:b w:val="0"/>
          <w:i w:val="0"/>
          <w:color w:val="000000"/>
          <w:sz w:val="18"/>
        </w:rPr>
        <w:t>D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ESAI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C. A. T</w:t>
      </w:r>
      <w:r>
        <w:rPr>
          <w:rFonts w:ascii="Times" w:hAnsi="Times" w:eastAsia="Times"/>
          <w:b w:val="0"/>
          <w:i w:val="0"/>
          <w:color w:val="000000"/>
          <w:sz w:val="16"/>
        </w:rPr>
        <w:t>ULPULE</w:t>
      </w:r>
      <w:r>
        <w:rPr>
          <w:rFonts w:ascii="Times" w:hAnsi="Times" w:eastAsia="Times"/>
          <w:b w:val="0"/>
          <w:i w:val="0"/>
          <w:color w:val="000000"/>
          <w:sz w:val="20"/>
        </w:rPr>
        <w:t>, 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DVOCATE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ILAK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OAD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2902. Courtesy: C. A. Tulpule</w:t>
      </w:r>
    </w:p>
    <w:p>
      <w:pPr>
        <w:autoSpaceDN w:val="0"/>
        <w:autoSpaceDE w:val="0"/>
        <w:widowControl/>
        <w:spacing w:line="220" w:lineRule="exact" w:before="360" w:after="0"/>
        <w:ind w:left="55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“Bhakta Jivram”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The addressee was a heart patient.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80 : 28 DECEMBER, 1940 - 17 AUGUST, 1941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355</w:t>
      </w:r>
    </w:p>
    <w:p>
      <w:pPr>
        <w:sectPr>
          <w:pgSz w:w="9360" w:h="12960"/>
          <w:pgMar w:top="52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618. LETTER TO MUNNALAL G. SHAH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11,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MUNNALAL,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Even a person who becomes perfect as a man does not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God. Even Krishna the man died a miserable death.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 may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the best among men but was not God. Just as a frog may become </w:t>
      </w:r>
      <w:r>
        <w:rPr>
          <w:rFonts w:ascii="Times" w:hAnsi="Times" w:eastAsia="Times"/>
          <w:b w:val="0"/>
          <w:i w:val="0"/>
          <w:color w:val="000000"/>
          <w:sz w:val="22"/>
        </w:rPr>
        <w:t>the highest among frogs, so a man may be the highest among men.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Any institution, therefore, created by man is bound to be imperfect.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If, however, you feel unhappy in this institution, you must leave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I merely wanted to say that what you had stated about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institutions was based on ignorance.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certainly welcome your staying in another institution,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namely, the family. That is what poor Kanchan wants. She has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known the joys of family life. Make her happy and let her feel </w:t>
      </w:r>
      <w:r>
        <w:rPr>
          <w:rFonts w:ascii="Times" w:hAnsi="Times" w:eastAsia="Times"/>
          <w:b w:val="0"/>
          <w:i w:val="0"/>
          <w:color w:val="000000"/>
          <w:sz w:val="22"/>
        </w:rPr>
        <w:t>satisfied.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we do have freedom. I am certain that you will enjoy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nowhere else the freedom that you do here. If you reflect over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matter, you will see that you cannot tolerate in others the freedom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want for yourself. Cariappa was certainly at fault in refusing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anything, but you should have respected his freedom to do that.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Likewise, you should respect Chimanlal’s freedom not to keep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Nimbarkar, just as he should respect your freedom to express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opinion. Whether justice or injustice is being done to Nimbarkar is for </w:t>
      </w:r>
      <w:r>
        <w:rPr>
          <w:rFonts w:ascii="Times" w:hAnsi="Times" w:eastAsia="Times"/>
          <w:b w:val="0"/>
          <w:i w:val="0"/>
          <w:color w:val="000000"/>
          <w:sz w:val="22"/>
        </w:rPr>
        <w:t>me to see. I shall look into the matter.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8518. Also C.W. 7147.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Munnalal G. Shah</w:t>
      </w:r>
    </w:p>
    <w:p>
      <w:pPr>
        <w:autoSpaceDN w:val="0"/>
        <w:autoSpaceDE w:val="0"/>
        <w:widowControl/>
        <w:spacing w:line="292" w:lineRule="exact" w:before="2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619. LETTER TO AMRIT KAUR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11,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AMRIT,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could not write anything yesterday. I did get your letter. What</w:t>
      </w:r>
    </w:p>
    <w:p>
      <w:pPr>
        <w:autoSpaceDN w:val="0"/>
        <w:autoSpaceDE w:val="0"/>
        <w:widowControl/>
        <w:spacing w:line="294" w:lineRule="exact" w:before="0" w:after="208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reply can there be? What is there to forget? In my view summer lasts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192"/>
        </w:trPr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tree.</w:t>
            </w:r>
          </w:p>
          <w:p>
            <w:pPr>
              <w:autoSpaceDN w:val="0"/>
              <w:autoSpaceDE w:val="0"/>
              <w:widowControl/>
              <w:spacing w:line="294" w:lineRule="exact" w:before="3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356</w:t>
            </w:r>
          </w:p>
        </w:tc>
        <w:tc>
          <w:tcPr>
            <w:tcW w:type="dxa" w:w="6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150" w:val="left"/>
              </w:tabs>
              <w:autoSpaceDE w:val="0"/>
              <w:widowControl/>
              <w:spacing w:line="400" w:lineRule="exact" w:before="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 xml:space="preserve">1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Lord Krishna was accidentally killed by a hunter’s arrow while resting under 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 xml:space="preserve">2 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Vide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“A Note”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COLLECTED WORKS OF MAHATMA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two or three months only. Yes, I do believe that we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worry about the body. For individuals it is quite all right, but at times </w:t>
      </w:r>
      <w:r>
        <w:rPr>
          <w:rFonts w:ascii="Times" w:hAnsi="Times" w:eastAsia="Times"/>
          <w:b w:val="0"/>
          <w:i w:val="0"/>
          <w:color w:val="000000"/>
          <w:sz w:val="22"/>
        </w:rPr>
        <w:t>people staying in the neighbourhood are forced to worry.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[letter] is from Sailen. Do write to him from there. Sushila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left for two weeks to gain some medical experience. Dr. Jivraj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stayed back yesterday. Today he left for Calcutta. Khan Saheb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arrived. The rains have again started today. Nature is behaving in a </w:t>
      </w:r>
      <w:r>
        <w:rPr>
          <w:rFonts w:ascii="Times" w:hAnsi="Times" w:eastAsia="Times"/>
          <w:b w:val="0"/>
          <w:i w:val="0"/>
          <w:color w:val="000000"/>
          <w:sz w:val="22"/>
        </w:rPr>
        <w:t>strange way this season.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7874. Also C.W. 4241. Courtesy: Amrit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Kaur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620. LETTER TO MRIDULA SARABHAI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11,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MRIDU,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can you have any cowardice in you? Prison is not for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doing so much work outside that you should not even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going to prison abandoning that work. Moreover, all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go to jail will have their chance. This will be a prolonged </w:t>
      </w:r>
      <w:r>
        <w:rPr>
          <w:rFonts w:ascii="Times" w:hAnsi="Times" w:eastAsia="Times"/>
          <w:b w:val="0"/>
          <w:i w:val="0"/>
          <w:color w:val="000000"/>
          <w:sz w:val="22"/>
        </w:rPr>
        <w:t>struggle. Hence, patience.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 W. 11214. Courtesy: Sarabhai Foundation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621. LETTER TO SUSHILA NAYYAR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11.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SUSHILA,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have reached there safely. Also that you have gone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Sushi’s place if you did not feel comfortable at Prahlad’s house.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those places are like your own home. But you know Sushi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and so staying with her may suit you better. You are completely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 to do anything you think right. I have found your pen-knife.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worth while sending it there. It seems you forgot your umbrella </w:t>
      </w:r>
      <w:r>
        <w:rPr>
          <w:rFonts w:ascii="Times" w:hAnsi="Times" w:eastAsia="Times"/>
          <w:b w:val="0"/>
          <w:i w:val="0"/>
          <w:color w:val="000000"/>
          <w:sz w:val="22"/>
        </w:rPr>
        <w:t>with Ba. How will you manage without the umbrella? Do buy 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80 : 28 DECEMBER, 1940 - 17 AUGUST, 1941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357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raincoat. Here it has been raining with strong winds since 3 o’ clock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morning. It is still continuing. Khan Saheb has not been able to </w:t>
      </w:r>
      <w:r>
        <w:rPr>
          <w:rFonts w:ascii="Times" w:hAnsi="Times" w:eastAsia="Times"/>
          <w:b w:val="0"/>
          <w:i w:val="0"/>
          <w:color w:val="000000"/>
          <w:sz w:val="22"/>
        </w:rPr>
        <w:t>come.</w:t>
      </w:r>
    </w:p>
    <w:p>
      <w:pPr>
        <w:autoSpaceDN w:val="0"/>
        <w:autoSpaceDE w:val="0"/>
        <w:widowControl/>
        <w:spacing w:line="220" w:lineRule="exact" w:before="8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original.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622. LETTER TO DEPUTY COMMISSIONER, WARDHA</w:t>
      </w:r>
    </w:p>
    <w:p>
      <w:pPr>
        <w:autoSpaceDN w:val="0"/>
        <w:autoSpaceDE w:val="0"/>
        <w:widowControl/>
        <w:spacing w:line="266" w:lineRule="exact" w:before="12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12, 1941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EPUTY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OMMISSIONER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</w:p>
    <w:p>
      <w:pPr>
        <w:autoSpaceDN w:val="0"/>
        <w:autoSpaceDE w:val="0"/>
        <w:widowControl/>
        <w:spacing w:line="212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to confirm the phone message of Sjt. Jamnalalji to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Sjt. Vinoba Bhave who was released today is to re-offer civil </w:t>
      </w:r>
      <w:r>
        <w:rPr>
          <w:rFonts w:ascii="Times" w:hAnsi="Times" w:eastAsia="Times"/>
          <w:b w:val="0"/>
          <w:i w:val="0"/>
          <w:color w:val="000000"/>
          <w:sz w:val="22"/>
        </w:rPr>
        <w:t>disobedience at Nalwadi on Monday the 14th instant at 6 p.m.</w:t>
      </w:r>
    </w:p>
    <w:p>
      <w:pPr>
        <w:autoSpaceDN w:val="0"/>
        <w:autoSpaceDE w:val="0"/>
        <w:widowControl/>
        <w:spacing w:line="270" w:lineRule="exact" w:before="28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/>
          <w:color w:val="000000"/>
          <w:sz w:val="22"/>
        </w:rPr>
        <w:t>,</w:t>
      </w:r>
    </w:p>
    <w:p>
      <w:pPr>
        <w:autoSpaceDN w:val="0"/>
        <w:autoSpaceDE w:val="0"/>
        <w:widowControl/>
        <w:spacing w:line="266" w:lineRule="exact" w:before="50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623. LETTER TO MIRABEHN</w:t>
      </w:r>
    </w:p>
    <w:p>
      <w:pPr>
        <w:autoSpaceDN w:val="0"/>
        <w:autoSpaceDE w:val="0"/>
        <w:widowControl/>
        <w:spacing w:line="270" w:lineRule="exact" w:before="6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12, 1941</w:t>
      </w:r>
    </w:p>
    <w:p>
      <w:pPr>
        <w:autoSpaceDN w:val="0"/>
        <w:tabs>
          <w:tab w:pos="550" w:val="left"/>
          <w:tab w:pos="1810" w:val="left"/>
        </w:tabs>
        <w:autoSpaceDE w:val="0"/>
        <w:widowControl/>
        <w:spacing w:line="25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MIRA,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enclosed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the last. It is very interesting. The gods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share the same virtues and vices and are familiar friends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often quarrel among themselves. The one invisible Power stands </w:t>
      </w:r>
      <w:r>
        <w:rPr>
          <w:rFonts w:ascii="Times" w:hAnsi="Times" w:eastAsia="Times"/>
          <w:b w:val="0"/>
          <w:i w:val="0"/>
          <w:color w:val="000000"/>
          <w:sz w:val="22"/>
        </w:rPr>
        <w:t>supreme and unbound.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cutting your way through difficulties. You can easily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chapatis of </w:t>
      </w:r>
      <w:r>
        <w:rPr>
          <w:rFonts w:ascii="Times" w:hAnsi="Times" w:eastAsia="Times"/>
          <w:b w:val="0"/>
          <w:i/>
          <w:color w:val="000000"/>
          <w:sz w:val="22"/>
        </w:rPr>
        <w:t>juari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flour. Try and you will succeed.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28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6485. Courtesy: Mirabehn. Also G.N. 9880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5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Selections from Vedic hymns which the addressee had been sending to </w:t>
      </w:r>
      <w:r>
        <w:rPr>
          <w:rFonts w:ascii="Times" w:hAnsi="Times" w:eastAsia="Times"/>
          <w:b w:val="0"/>
          <w:i w:val="0"/>
          <w:color w:val="000000"/>
          <w:sz w:val="18"/>
        </w:rPr>
        <w:t>Gandhiji.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letter to the addressee, “Letter to Mirabehn”, 23-6-1941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624. LETTER TO DHIRUBHAI B. DESAI</w:t>
      </w:r>
    </w:p>
    <w:p>
      <w:pPr>
        <w:autoSpaceDN w:val="0"/>
        <w:autoSpaceDE w:val="0"/>
        <w:widowControl/>
        <w:spacing w:line="270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12,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DHIRUBHAI,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Appasaheb writes and tells me that he is restraining himself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you do not let him move out in Bombay. I feel, however,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let him move freely. There are very few persons like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 is not proper that we should hold him back. Never mind if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killed. He is gaining invaluable experience, which he will not get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other way. If this reasoning appeals to you, permit him. You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received my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yesterday.</w:t>
      </w:r>
    </w:p>
    <w:p>
      <w:pPr>
        <w:autoSpaceDN w:val="0"/>
        <w:autoSpaceDE w:val="0"/>
        <w:widowControl/>
        <w:spacing w:line="220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Bhulabhai Desai Papers. Courtesy. Nehru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Memorial Museum 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625. LETTER TO MANILAL AND SUSHILA GANDHI</w:t>
      </w:r>
    </w:p>
    <w:p>
      <w:pPr>
        <w:autoSpaceDN w:val="0"/>
        <w:autoSpaceDE w:val="0"/>
        <w:widowControl/>
        <w:spacing w:line="294" w:lineRule="exact" w:before="84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[After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July 12, 1941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MANILAL AND SUSHILA,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letters after a long time. If you are happy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worry at all. Let me see when Sita comes. She should study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and grow as well. Let her stay with you. She can be of some help </w:t>
      </w:r>
      <w:r>
        <w:rPr>
          <w:rFonts w:ascii="Times" w:hAnsi="Times" w:eastAsia="Times"/>
          <w:b w:val="0"/>
          <w:i w:val="0"/>
          <w:color w:val="000000"/>
          <w:sz w:val="22"/>
        </w:rPr>
        <w:t>to you, too.</w:t>
      </w:r>
    </w:p>
    <w:p>
      <w:pPr>
        <w:autoSpaceDN w:val="0"/>
        <w:autoSpaceDE w:val="0"/>
        <w:widowControl/>
        <w:spacing w:line="220" w:lineRule="exact" w:before="86" w:after="2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3"/>
        <w:gridCol w:w="2173"/>
        <w:gridCol w:w="2173"/>
      </w:tblGrid>
      <w:tr>
        <w:trPr>
          <w:trHeight w:hRule="exact" w:val="576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[PS.]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32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also the leaders are rotting in jails. Vinoba was released </w:t>
      </w:r>
      <w:r>
        <w:rPr>
          <w:rFonts w:ascii="Times" w:hAnsi="Times" w:eastAsia="Times"/>
          <w:b w:val="0"/>
          <w:i w:val="0"/>
          <w:color w:val="000000"/>
          <w:sz w:val="22"/>
        </w:rPr>
        <w:t>and arrested again.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is Medh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Instead of you and Medh both staying </w:t>
      </w:r>
      <w:r>
        <w:rPr>
          <w:rFonts w:ascii="Times" w:hAnsi="Times" w:eastAsia="Times"/>
          <w:b w:val="0"/>
          <w:i w:val="0"/>
          <w:color w:val="000000"/>
          <w:sz w:val="22"/>
        </w:rPr>
        <w:t>together in Johannesburg, shouldn’t one of you go and stay in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This is not available.</w:t>
      </w:r>
    </w:p>
    <w:p>
      <w:pPr>
        <w:autoSpaceDN w:val="0"/>
        <w:autoSpaceDE w:val="0"/>
        <w:widowControl/>
        <w:spacing w:line="220" w:lineRule="exact" w:before="2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reference to Vinoba Bhave’s release and re-arrest. Vinoba Bhave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released on July 11, 1941, and re-arrested the next day. Also, Mahadev Desai was </w:t>
      </w:r>
      <w:r>
        <w:rPr>
          <w:rFonts w:ascii="Times" w:hAnsi="Times" w:eastAsia="Times"/>
          <w:b w:val="0"/>
          <w:i w:val="0"/>
          <w:color w:val="000000"/>
          <w:sz w:val="18"/>
        </w:rPr>
        <w:t>continually on tour from May to August, 1941.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>The postscript is from the C.W. copy.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rPr>
          <w:rFonts w:ascii="Times" w:hAnsi="Times" w:eastAsia="Times"/>
          <w:b w:val="0"/>
          <w:i w:val="0"/>
          <w:color w:val="000000"/>
          <w:sz w:val="18"/>
        </w:rPr>
        <w:t>Surendra Medh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80 : 28 DECEMBER, 1940 - 17 AUGUST, 1941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359</w:t>
      </w:r>
    </w:p>
    <w:p>
      <w:pPr>
        <w:sectPr>
          <w:pgSz w:w="9360" w:h="12960"/>
          <w:pgMar w:top="726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Phoenix? Sushila writes and tells me that you send the material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paper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her, or rather pass it on to her through somebody. She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says that there might be a revolt. I personally advise you to stay with </w:t>
      </w:r>
      <w:r>
        <w:rPr>
          <w:rFonts w:ascii="Times" w:hAnsi="Times" w:eastAsia="Times"/>
          <w:b w:val="0"/>
          <w:i w:val="0"/>
          <w:color w:val="000000"/>
          <w:sz w:val="22"/>
        </w:rPr>
        <w:t>Sushila.</w:t>
      </w:r>
    </w:p>
    <w:p>
      <w:pPr>
        <w:autoSpaceDN w:val="0"/>
        <w:tabs>
          <w:tab w:pos="550" w:val="left"/>
          <w:tab w:pos="493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Mahadevbhai is touring all over. The sporadic outbreak of riots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Bombay and Ahmedabad continues. Moreover. . 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4917. Also C.W. 1330.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Sushila Gandhi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626. LETTER TO SUSHILA NAYYAR</w:t>
      </w:r>
    </w:p>
    <w:p>
      <w:pPr>
        <w:autoSpaceDN w:val="0"/>
        <w:autoSpaceDE w:val="0"/>
        <w:widowControl/>
        <w:spacing w:line="270" w:lineRule="exact" w:before="2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12, 1941</w:t>
      </w:r>
    </w:p>
    <w:p>
      <w:pPr>
        <w:autoSpaceDN w:val="0"/>
        <w:autoSpaceDE w:val="0"/>
        <w:widowControl/>
        <w:spacing w:line="212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SUSHILA,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had been expecting your letter. Prabhavati has come today.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Both your rosaries are with me. I hope you have settled down</w:t>
      </w:r>
    </w:p>
    <w:p>
      <w:pPr>
        <w:autoSpaceDN w:val="0"/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properly.</w:t>
      </w:r>
    </w:p>
    <w:p>
      <w:pPr>
        <w:autoSpaceDN w:val="0"/>
        <w:autoSpaceDE w:val="0"/>
        <w:widowControl/>
        <w:spacing w:line="220" w:lineRule="exact" w:before="14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388"/>
        </w:trPr>
        <w:tc>
          <w:tcPr>
            <w:tcW w:type="dxa" w:w="3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8" w:after="0"/>
              <w:ind w:left="10" w:right="187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USHILA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AYYAR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C/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SSTT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OCTOR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K. E. M. 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OSPITAL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OMBAY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Dr. Sushila Nayyar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627. LETTER TO DR. ABRAHAM PAUL</w:t>
      </w:r>
    </w:p>
    <w:p>
      <w:pPr>
        <w:autoSpaceDN w:val="0"/>
        <w:autoSpaceDE w:val="0"/>
        <w:widowControl/>
        <w:spacing w:line="266" w:lineRule="exact" w:before="2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0"/>
        </w:rPr>
        <w:t>via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 C. P.,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13, 1941</w:t>
      </w:r>
    </w:p>
    <w:p>
      <w:pPr>
        <w:autoSpaceDN w:val="0"/>
        <w:autoSpaceDE w:val="0"/>
        <w:widowControl/>
        <w:spacing w:line="188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DEAR FRIEND,</w:t>
      </w:r>
    </w:p>
    <w:p>
      <w:pPr>
        <w:autoSpaceDN w:val="0"/>
        <w:autoSpaceDE w:val="0"/>
        <w:widowControl/>
        <w:spacing w:line="240" w:lineRule="exact" w:before="11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Your letter to Gandhiji. You need not be worried for having troubled him. It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has helped clarification of the situation. He regrets it is not possible for him to find a</w:t>
      </w:r>
    </w:p>
    <w:p>
      <w:pPr>
        <w:autoSpaceDN w:val="0"/>
        <w:autoSpaceDE w:val="0"/>
        <w:widowControl/>
        <w:spacing w:line="222" w:lineRule="exact" w:before="356" w:after="0"/>
        <w:ind w:left="55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Indian Opinion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The letter is incomplete.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place for you, which will meet your requirements. He does not interfere in the internal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administration of any hospital of the kind mentioned by you.</w:t>
      </w:r>
    </w:p>
    <w:p>
      <w:pPr>
        <w:autoSpaceDN w:val="0"/>
        <w:autoSpaceDE w:val="0"/>
        <w:widowControl/>
        <w:spacing w:line="220" w:lineRule="exact" w:before="78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 sincerely, </w:t>
      </w:r>
    </w:p>
    <w:p>
      <w:pPr>
        <w:autoSpaceDN w:val="0"/>
        <w:autoSpaceDE w:val="0"/>
        <w:widowControl/>
        <w:spacing w:line="240" w:lineRule="exact" w:before="62" w:after="0"/>
        <w:ind w:left="0" w:right="1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K. G. M</w:t>
      </w:r>
      <w:r>
        <w:rPr>
          <w:rFonts w:ascii="Times" w:hAnsi="Times" w:eastAsia="Times"/>
          <w:b w:val="0"/>
          <w:i w:val="0"/>
          <w:color w:val="000000"/>
          <w:sz w:val="14"/>
        </w:rPr>
        <w:t>ASHRUWALA</w:t>
      </w:r>
    </w:p>
    <w:p>
      <w:pPr>
        <w:autoSpaceDN w:val="0"/>
        <w:autoSpaceDE w:val="0"/>
        <w:widowControl/>
        <w:spacing w:line="188" w:lineRule="exact" w:before="102" w:after="0"/>
        <w:ind w:left="0" w:right="4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4"/>
        </w:rPr>
        <w:t>FOR GANDHIJI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BRAHAM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AUL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HOPPAL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OUSE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P. O. P</w:t>
      </w:r>
      <w:r>
        <w:rPr>
          <w:rFonts w:ascii="Times" w:hAnsi="Times" w:eastAsia="Times"/>
          <w:b w:val="0"/>
          <w:i w:val="0"/>
          <w:color w:val="000000"/>
          <w:sz w:val="16"/>
        </w:rPr>
        <w:t>ARUR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RAVANCORE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 W. 10981. Courtesy: Dr. Abraham Paul</w:t>
      </w:r>
    </w:p>
    <w:p>
      <w:pPr>
        <w:autoSpaceDN w:val="0"/>
        <w:autoSpaceDE w:val="0"/>
        <w:widowControl/>
        <w:spacing w:line="292" w:lineRule="exact" w:before="362" w:after="0"/>
        <w:ind w:left="11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628. LETTER TO MARGARETE SPIEGEL</w:t>
      </w:r>
    </w:p>
    <w:p>
      <w:pPr>
        <w:autoSpaceDN w:val="0"/>
        <w:autoSpaceDE w:val="0"/>
        <w:widowControl/>
        <w:spacing w:line="266" w:lineRule="exact" w:before="126" w:after="0"/>
        <w:ind w:left="0" w:right="1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1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July 13, 1941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AMALA,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is quite well. He has gone to Gwalior. Today he is in </w:t>
      </w:r>
      <w:r>
        <w:rPr>
          <w:rFonts w:ascii="Times" w:hAnsi="Times" w:eastAsia="Times"/>
          <w:b w:val="0"/>
          <w:i w:val="0"/>
          <w:color w:val="000000"/>
          <w:sz w:val="22"/>
        </w:rPr>
        <w:t>Delhi. He may be back tomorrow. The day after for certain.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get rid of your illness. Of course, you will drop in </w:t>
      </w:r>
      <w:r>
        <w:rPr>
          <w:rFonts w:ascii="Times" w:hAnsi="Times" w:eastAsia="Times"/>
          <w:b w:val="0"/>
          <w:i w:val="0"/>
          <w:color w:val="000000"/>
          <w:sz w:val="22"/>
        </w:rPr>
        <w:t>here when you can and wish.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11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Spiegel Papers. Courtesy: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</w:t>
      </w:r>
    </w:p>
    <w:p>
      <w:pPr>
        <w:autoSpaceDN w:val="0"/>
        <w:autoSpaceDE w:val="0"/>
        <w:widowControl/>
        <w:spacing w:line="292" w:lineRule="exact" w:before="362" w:after="0"/>
        <w:ind w:left="11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629. LETTER TO NARAHARI D. PARIKH</w:t>
      </w:r>
    </w:p>
    <w:p>
      <w:pPr>
        <w:autoSpaceDN w:val="0"/>
        <w:autoSpaceDE w:val="0"/>
        <w:widowControl/>
        <w:spacing w:line="270" w:lineRule="exact" w:before="106" w:after="0"/>
        <w:ind w:left="0" w:right="11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13,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NARAHARI,</w:t>
      </w:r>
    </w:p>
    <w:p>
      <w:pPr>
        <w:autoSpaceDN w:val="0"/>
        <w:autoSpaceDE w:val="0"/>
        <w:widowControl/>
        <w:spacing w:line="260" w:lineRule="exact" w:before="38" w:after="0"/>
        <w:ind w:left="10" w:right="11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is in Delhi. I read your letter. It is the deluge.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no question whatever that all the resources of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used to help the people. We will of course have to consider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help to give and where it should be given. We should decide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the circumstances of each place and bearing in mind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limitations. You can certainly utilize the permanent [relief] fund </w:t>
      </w:r>
      <w:r>
        <w:rPr>
          <w:rFonts w:ascii="Times" w:hAnsi="Times" w:eastAsia="Times"/>
          <w:b w:val="0"/>
          <w:i w:val="0"/>
          <w:color w:val="000000"/>
          <w:sz w:val="22"/>
        </w:rPr>
        <w:t>there.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“Letter to Margarete Spiegel”, 14-7-1941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80 : 28 DECEMBER, 1940 - 17 AUGUST, 1941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361</w:t>
      </w:r>
    </w:p>
    <w:p>
      <w:pPr>
        <w:sectPr>
          <w:pgSz w:w="9360" w:h="12960"/>
          <w:pgMar w:top="556" w:right="131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the people have forgotten about the riots just now.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will come here on the 17th. Only then can we think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 whether or no he should go there. Write to me from time to </w:t>
      </w:r>
      <w:r>
        <w:rPr>
          <w:rFonts w:ascii="Times" w:hAnsi="Times" w:eastAsia="Times"/>
          <w:b w:val="0"/>
          <w:i w:val="0"/>
          <w:color w:val="000000"/>
          <w:sz w:val="22"/>
        </w:rPr>
        <w:t>time.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9123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630. LETTER TO MARGARETE SPIEGEL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14, 1941</w:t>
      </w:r>
    </w:p>
    <w:p>
      <w:pPr>
        <w:autoSpaceDN w:val="0"/>
        <w:tabs>
          <w:tab w:pos="550" w:val="left"/>
        </w:tabs>
        <w:autoSpaceDE w:val="0"/>
        <w:widowControl/>
        <w:spacing w:line="27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AMALA,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foolish. Mahadev is in Delhi. He has to wander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now. Why this hankering? True friendship does not require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or even letter-writing. Why not just treasure silent love? Or </w:t>
      </w:r>
      <w:r>
        <w:rPr>
          <w:rFonts w:ascii="Times" w:hAnsi="Times" w:eastAsia="Times"/>
          <w:b w:val="0"/>
          <w:i w:val="0"/>
          <w:color w:val="000000"/>
          <w:sz w:val="22"/>
        </w:rPr>
        <w:t>must you for ever remain mad?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Spiegel Papers. Courtesy: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631. LETTER TO DR. S. K. VAIDYA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14,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VAIDYA,</w:t>
      </w:r>
    </w:p>
    <w:p>
      <w:pPr>
        <w:autoSpaceDN w:val="0"/>
        <w:autoSpaceDE w:val="0"/>
        <w:widowControl/>
        <w:spacing w:line="28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certificate is fine indeed. Did it have any effect on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mind? Did the charkha give you any peace of mind in the midst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prevailing atmosphere of violence? I suppose you have kept up </w:t>
      </w:r>
      <w:r>
        <w:rPr>
          <w:rFonts w:ascii="Times" w:hAnsi="Times" w:eastAsia="Times"/>
          <w:b w:val="0"/>
          <w:i w:val="0"/>
          <w:color w:val="000000"/>
          <w:sz w:val="22"/>
        </w:rPr>
        <w:t>your practice.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5751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632. LETTER TO AMRITLAL V. THAKKAR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14,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BAPA,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ambition is boundless. By all means satisfy it. Your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Secretary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not come in your way. Ghanshyamdas and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come together as co-workers and this union cannot be dissolved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except by death. He needs—and so do I—your moral strength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dedication. Your Secretaryship is but an indication of that.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think you will want to give up the Secretaryship even when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free to give to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Adivasis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much time as you wish despite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the Secretary. For your sake we held back Vaidyanatha Iyer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just a line. Surely it was not as if the others would not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worked. But we want the moral strength of saintly men for washing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 this sin. Please do not forget that the evil of untouchability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practised in the name of religion.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Adivasis,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suffer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no such bar. I have no objection, of course, to your dedicating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life to the cause of </w:t>
      </w:r>
      <w:r>
        <w:rPr>
          <w:rFonts w:ascii="Times" w:hAnsi="Times" w:eastAsia="Times"/>
          <w:b w:val="0"/>
          <w:i/>
          <w:color w:val="000000"/>
          <w:sz w:val="22"/>
        </w:rPr>
        <w:t>Adivasis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too, but not at the cost of your </w:t>
      </w:r>
      <w:r>
        <w:rPr>
          <w:rFonts w:ascii="Times" w:hAnsi="Times" w:eastAsia="Times"/>
          <w:b w:val="0"/>
          <w:i w:val="0"/>
          <w:color w:val="000000"/>
          <w:sz w:val="22"/>
        </w:rPr>
        <w:t>connection with the other cause.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a photostat of the Gujarati: G.N. 1188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633. LETTER TO SUSHILA NAYYAR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14,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SUSHILA,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weather has cleared today. There is no letter from you.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(or is it three) letters sent to the hospital address must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reached you. Do take the things for the hospital. Ultimately it is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meant for you. I have taken it for granted that you will pass well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come here the very next day. I do need you. I shall not collect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that will be put to use only after you arrive here. Who knows </w:t>
      </w:r>
      <w:r>
        <w:rPr>
          <w:rFonts w:ascii="Times" w:hAnsi="Times" w:eastAsia="Times"/>
          <w:b w:val="0"/>
          <w:i w:val="0"/>
          <w:color w:val="000000"/>
          <w:sz w:val="22"/>
        </w:rPr>
        <w:t>what will happen in one year and how much they will cost then?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now I wish that you should be able to study well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obstruction. I do hope the responsibility of Tarabehn will not be </w:t>
      </w:r>
      <w:r>
        <w:rPr>
          <w:rFonts w:ascii="Times" w:hAnsi="Times" w:eastAsia="Times"/>
          <w:b w:val="0"/>
          <w:i w:val="0"/>
          <w:color w:val="000000"/>
          <w:sz w:val="22"/>
        </w:rPr>
        <w:t>an obstruction in this. She will never respond to anybody’s treatment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Of the Harijan Sevak Sangh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80 : 28 DECEMBER, 1940 - 17 AUGUST, 1941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363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except yours. The climate there after August-September will be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good. Kishorelalbhai has written to you in detail yesterday. Hence I </w:t>
      </w:r>
      <w:r>
        <w:rPr>
          <w:rFonts w:ascii="Times" w:hAnsi="Times" w:eastAsia="Times"/>
          <w:b w:val="0"/>
          <w:i w:val="0"/>
          <w:color w:val="000000"/>
          <w:sz w:val="22"/>
        </w:rPr>
        <w:t>am not elaborating here.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did well to stay on at Prahlad’s place. He is a fine young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man. We should become like family members wherever we stay.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Radha is quite close by. If possible, go and meet her on your return.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do not wish to burden you even with the suggestion to meet </w:t>
      </w:r>
      <w:r>
        <w:rPr>
          <w:rFonts w:ascii="Times" w:hAnsi="Times" w:eastAsia="Times"/>
          <w:b w:val="0"/>
          <w:i w:val="0"/>
          <w:color w:val="000000"/>
          <w:sz w:val="22"/>
        </w:rPr>
        <w:t>anyone.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[PS.]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well. Ba also is well. Manojna did not have fever again. </w:t>
      </w:r>
      <w:r>
        <w:rPr>
          <w:rFonts w:ascii="Times" w:hAnsi="Times" w:eastAsia="Times"/>
          <w:b w:val="0"/>
          <w:i w:val="0"/>
          <w:color w:val="000000"/>
          <w:sz w:val="22"/>
        </w:rPr>
        <w:t>Jamnalalji will leave for Simla tomorrow.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634. LETTER TO AMRIT KAUR</w:t>
      </w:r>
    </w:p>
    <w:p>
      <w:pPr>
        <w:autoSpaceDN w:val="0"/>
        <w:autoSpaceDE w:val="0"/>
        <w:widowControl/>
        <w:spacing w:line="266" w:lineRule="exact" w:before="1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0"/>
        </w:rPr>
        <w:t>via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15, 1941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AMRIT,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Today I have no time at all. Jamnalalji must </w:t>
      </w:r>
      <w:r>
        <w:rPr>
          <w:rFonts w:ascii="Times" w:hAnsi="Times" w:eastAsia="Times"/>
          <w:b w:val="0"/>
          <w:i w:val="0"/>
          <w:color w:val="000000"/>
          <w:sz w:val="22"/>
        </w:rPr>
        <w:t>have reached safely. I hope he is all right.</w:t>
      </w:r>
    </w:p>
    <w:p>
      <w:pPr>
        <w:autoSpaceDN w:val="0"/>
        <w:autoSpaceDE w:val="0"/>
        <w:widowControl/>
        <w:spacing w:line="220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a photostat of the Hindi: G.N. 7875. Also C.W. 4243. Courtesy: Amrit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Kaur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635. LETTER TO SUSHILA NAYYAR</w:t>
      </w:r>
    </w:p>
    <w:p>
      <w:pPr>
        <w:autoSpaceDN w:val="0"/>
        <w:autoSpaceDE w:val="0"/>
        <w:widowControl/>
        <w:spacing w:line="270" w:lineRule="exact" w:before="1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15, 1941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SUSHILA,</w:t>
      </w:r>
    </w:p>
    <w:p>
      <w:pPr>
        <w:autoSpaceDN w:val="0"/>
        <w:autoSpaceDE w:val="0"/>
        <w:widowControl/>
        <w:spacing w:line="28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two letters came together. Today also I am so busy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write to you. I do not think I am going anywhere from here. </w:t>
      </w:r>
      <w:r>
        <w:rPr>
          <w:rFonts w:ascii="Times" w:hAnsi="Times" w:eastAsia="Times"/>
          <w:b w:val="0"/>
          <w:i w:val="0"/>
          <w:color w:val="000000"/>
          <w:sz w:val="22"/>
        </w:rPr>
        <w:t>You do come here after completing your two weeks. You will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certainly learn a lot there. I for one wish that you should gain ex-</w:t>
      </w:r>
      <w:r>
        <w:rPr>
          <w:rFonts w:ascii="Times" w:hAnsi="Times" w:eastAsia="Times"/>
          <w:b w:val="0"/>
          <w:i w:val="0"/>
          <w:color w:val="000000"/>
          <w:sz w:val="22"/>
        </w:rPr>
        <w:t>perience in different hospitals.</w:t>
      </w:r>
    </w:p>
    <w:p>
      <w:pPr>
        <w:autoSpaceDN w:val="0"/>
        <w:autoSpaceDE w:val="0"/>
        <w:widowControl/>
        <w:spacing w:line="220" w:lineRule="exact" w:before="86" w:after="22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1374"/>
        </w:trPr>
        <w:tc>
          <w:tcPr>
            <w:tcW w:type="dxa" w:w="3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6" w:after="0"/>
              <w:ind w:left="10" w:right="187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USHILA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AYYAR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490 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ULJI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ANSION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DENWALA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OAD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ATUNGA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(G. I. P.)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636. LETTER TO RAGHUNANDAN SARAN</w:t>
      </w:r>
    </w:p>
    <w:p>
      <w:pPr>
        <w:autoSpaceDN w:val="0"/>
        <w:autoSpaceDE w:val="0"/>
        <w:widowControl/>
        <w:spacing w:line="294" w:lineRule="exact" w:before="8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July 16,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1941]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invite primary members such as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mentioned to withdraw. If they do not listen, you can take action;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need not, for the simple reason that the organization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functioning fully. But you should take public notice of their </w:t>
      </w:r>
      <w:r>
        <w:rPr>
          <w:rFonts w:ascii="Times" w:hAnsi="Times" w:eastAsia="Times"/>
          <w:b w:val="0"/>
          <w:i w:val="0"/>
          <w:color w:val="000000"/>
          <w:sz w:val="22"/>
        </w:rPr>
        <w:t>indiscipline.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18-7-1941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637. LETTER TO SUSHILA NAYYAR</w:t>
      </w:r>
    </w:p>
    <w:p>
      <w:pPr>
        <w:autoSpaceDN w:val="0"/>
        <w:autoSpaceDE w:val="0"/>
        <w:widowControl/>
        <w:spacing w:line="294" w:lineRule="exact" w:before="8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July 16, 1941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cannot return the (present) like this. It is gift of love. It will</w:t>
      </w:r>
    </w:p>
    <w:p>
      <w:pPr>
        <w:autoSpaceDN w:val="0"/>
        <w:autoSpaceDE w:val="0"/>
        <w:widowControl/>
        <w:spacing w:line="294" w:lineRule="exact" w:before="26" w:after="14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always be so. You can pass it on to others.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588"/>
        </w:trPr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so.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2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What is all this you have written? You are stupid and will remain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harbour such thoughts in your mind? What does it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I get annoyed? But since I know you, you may take it that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anger is already gone. You may not reform yourself, old as you have </w:t>
      </w:r>
      <w:r>
        <w:rPr>
          <w:rFonts w:ascii="Times" w:hAnsi="Times" w:eastAsia="Times"/>
          <w:b w:val="0"/>
          <w:i w:val="0"/>
          <w:color w:val="000000"/>
          <w:sz w:val="22"/>
        </w:rPr>
        <w:t>grown !!! But I am reforming myself and shall keep on reforming till I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reported under the date-line “New Delhi, July 16”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Presumably written before the addressee appeared first for her M.D. exami-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nation in 1941;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>, “Letter to Prabhavati”, “Letter to Amrit Kaur”, 16-7-1941 and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H. L. Sharma”, 25-8-1941. The date has been inferred from “Letter to Amrit </w:t>
      </w:r>
      <w:r>
        <w:rPr>
          <w:rFonts w:ascii="Times" w:hAnsi="Times" w:eastAsia="Times"/>
          <w:b w:val="0"/>
          <w:i w:val="0"/>
          <w:color w:val="000000"/>
          <w:sz w:val="18"/>
        </w:rPr>
        <w:t>Kaur” (ibid, )which has reference to the addressee having failed in this examination.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80 : 28 DECEMBER, 1940 - 17 AUGUST, 1941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365</w:t>
      </w:r>
    </w:p>
    <w:p>
      <w:pPr>
        <w:sectPr>
          <w:pgSz w:w="9360" w:h="12960"/>
          <w:pgMar w:top="53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die. Why have any doubt at all? Why do you not listen?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at all of your moving from here. How can you leave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built yourself? You are not going to stay anywhere else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all. I am beginning to believe that whatever is to be done by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done only from here. After me some at least will carry on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work. One of them would be of course you. Now drive away all </w:t>
      </w:r>
      <w:r>
        <w:rPr>
          <w:rFonts w:ascii="Times" w:hAnsi="Times" w:eastAsia="Times"/>
          <w:b w:val="0"/>
          <w:i w:val="0"/>
          <w:color w:val="000000"/>
          <w:sz w:val="22"/>
        </w:rPr>
        <w:t>doubt. Pass your examination soon and come and sit in my lap.</w:t>
      </w:r>
    </w:p>
    <w:p>
      <w:pPr>
        <w:autoSpaceDN w:val="0"/>
        <w:autoSpaceDE w:val="0"/>
        <w:widowControl/>
        <w:spacing w:line="266" w:lineRule="exact" w:before="2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 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 :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638. LETTER TO RAMESHWARI NEHRU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0"/>
        </w:rPr>
        <w:t>via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14/16,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questions are good. In non-violent war, to mix poison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water or to burn grains, oil, etc., are forbidden, and should be so.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one thing to non-co-operate with the enemy and quite another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stop water, etc., to harm him. The non-co-operator accepts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 for himself. For example, a lawyer will starve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ofnon-co-operation. Motilalji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sacrificed lakhs of rupees. Students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gave up their studies. Men working in offices gave up their jobs.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not going to run away from the invaders and if we do so, unable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bear the sufferings, we would leave our property as the Dukhobors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had done in Russia. In following ahimsa there is no question of ever </w:t>
      </w:r>
      <w:r>
        <w:rPr>
          <w:rFonts w:ascii="Times" w:hAnsi="Times" w:eastAsia="Times"/>
          <w:b w:val="0"/>
          <w:i w:val="0"/>
          <w:color w:val="000000"/>
          <w:sz w:val="22"/>
        </w:rPr>
        <w:t>doing what Stalin was obliged to do.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satyagrahi is not to protect his property, instead he may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his life. A satyagrahi should be a non-possessor and he can defend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by being so. That is why I said that Englishmen may lose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England but not their self-respect. To save his self-respect while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harm to his enemy, a satyagrahi has, for the time being, to allow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property to be looted. Anyway in a violent war too he would, on being </w:t>
      </w:r>
      <w:r>
        <w:rPr>
          <w:rFonts w:ascii="Times" w:hAnsi="Times" w:eastAsia="Times"/>
          <w:b w:val="0"/>
          <w:i w:val="0"/>
          <w:color w:val="000000"/>
          <w:sz w:val="22"/>
        </w:rPr>
        <w:t>defeated, lose his property.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habit of getting help from the police has got to be tolerated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Motilal Nehru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religious sect of Russia, first known in the 18th century, now settled in </w:t>
      </w:r>
      <w:r>
        <w:rPr>
          <w:rFonts w:ascii="Times" w:hAnsi="Times" w:eastAsia="Times"/>
          <w:b w:val="0"/>
          <w:i w:val="0"/>
          <w:color w:val="000000"/>
          <w:sz w:val="18"/>
        </w:rPr>
        <w:t>Canada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though it is against ahimsa. To control a madman by force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be wrong if the man who holds him down has no </w:t>
      </w:r>
      <w:r>
        <w:rPr>
          <w:rFonts w:ascii="Times" w:hAnsi="Times" w:eastAsia="Times"/>
          <w:b w:val="0"/>
          <w:i w:val="0"/>
          <w:color w:val="000000"/>
          <w:sz w:val="22"/>
        </w:rPr>
        <w:t>self-interest in it. All such cases should be examined independently.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7998. Also C.W. 3095.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Rameshwari Nehru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639. TELEGRAM TO RABINDRANATH TAGORE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16, 1941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URUDEV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ANTINIKETAN</w:t>
      </w:r>
    </w:p>
    <w:p>
      <w:pPr>
        <w:autoSpaceDN w:val="0"/>
        <w:autoSpaceDE w:val="0"/>
        <w:widowControl/>
        <w:spacing w:line="212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PRESS        REPORTS         DISTURBING.       WIRE         EXACT         CONDITION.</w:t>
      </w:r>
    </w:p>
    <w:p>
      <w:pPr>
        <w:autoSpaceDN w:val="0"/>
        <w:autoSpaceDE w:val="0"/>
        <w:widowControl/>
        <w:spacing w:line="266" w:lineRule="exact" w:before="6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10317. Courtesy: Visvabharati, Santiniketan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640. LETTER TO AMRIT KAUR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16,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IDIOT,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 I was able to give you only a postcard. Here are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 from your pupils. They would have been written earlier, if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remembered your message. But your instructions to destroy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 make it difficult for me to carry things in my head and </w:t>
      </w:r>
      <w:r>
        <w:rPr>
          <w:rFonts w:ascii="Times" w:hAnsi="Times" w:eastAsia="Times"/>
          <w:b w:val="0"/>
          <w:i w:val="0"/>
          <w:color w:val="000000"/>
          <w:sz w:val="22"/>
        </w:rPr>
        <w:t>reproduce them at the exact moment.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Khan Saheb has returned from Nagpur less all his teeth.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too strong for removal but Bareto was determined to remove all.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suffered much pain. He is better today. He will go to Bul as soon </w:t>
      </w:r>
      <w:r>
        <w:rPr>
          <w:rFonts w:ascii="Times" w:hAnsi="Times" w:eastAsia="Times"/>
          <w:b w:val="0"/>
          <w:i w:val="0"/>
          <w:color w:val="000000"/>
          <w:sz w:val="22"/>
        </w:rPr>
        <w:t>as he is better.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Mahadev returned with Ghanshyamdas yesterday. Ghanshyam-</w:t>
      </w:r>
      <w:r>
        <w:rPr>
          <w:rFonts w:ascii="Times" w:hAnsi="Times" w:eastAsia="Times"/>
          <w:b w:val="0"/>
          <w:i w:val="0"/>
          <w:color w:val="000000"/>
          <w:sz w:val="22"/>
        </w:rPr>
        <w:t>das goes to Nasik on Saturday for a change. He is not overwell.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White ants have invaded our hut and so Ramdas is digging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for tracing the mother. It means rebuilding walls, etc. More </w:t>
      </w:r>
      <w:r>
        <w:rPr>
          <w:rFonts w:ascii="Times" w:hAnsi="Times" w:eastAsia="Times"/>
          <w:b w:val="0"/>
          <w:i w:val="0"/>
          <w:color w:val="000000"/>
          <w:sz w:val="22"/>
        </w:rPr>
        <w:t>money. Terrible to contemplate!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Prabha is here and will be for a few days. She has to go to </w:t>
      </w:r>
      <w:r>
        <w:rPr>
          <w:rFonts w:ascii="Times" w:hAnsi="Times" w:eastAsia="Times"/>
          <w:b w:val="0"/>
          <w:i w:val="0"/>
          <w:color w:val="000000"/>
          <w:sz w:val="22"/>
        </w:rPr>
        <w:t>Jayaprakash again.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80 : 28 DECEMBER, 1940 - 17 AUGUST, 1941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367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need not bother about Sushila’s exam. Col. A. has written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her how she failed, why and what she should do to ensure success.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clinical experience is not up to the mark. And so she has gone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 for a fortnight. That is the beginning. It is a difficult job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earn and study. She has got to do the trick. For she will take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scholarship. She is very wonderful in this as in other directions. And </w:t>
      </w:r>
      <w:r>
        <w:rPr>
          <w:rFonts w:ascii="Times" w:hAnsi="Times" w:eastAsia="Times"/>
          <w:b w:val="0"/>
          <w:i w:val="0"/>
          <w:color w:val="000000"/>
          <w:sz w:val="22"/>
        </w:rPr>
        <w:t>she is growing. Amtul Salaam is better.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4033, Courtesy: Amrit Kaur. Also G.N, 7342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641. LETTER TO JAMNALAL BAJAJ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16,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JAMNALAL,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keep worrying about you. If you get the expected benefit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there, I will feel greatly relieved. Much will depend on Rajkumari’s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selfless love. But your firmness of mind also will have a share.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to make any change in diet or anything else, please write or send </w:t>
      </w:r>
      <w:r>
        <w:rPr>
          <w:rFonts w:ascii="Times" w:hAnsi="Times" w:eastAsia="Times"/>
          <w:b w:val="0"/>
          <w:i w:val="0"/>
          <w:color w:val="000000"/>
          <w:sz w:val="22"/>
        </w:rPr>
        <w:t>a wire to me.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Madalasa has stayed on with Mirabehn today. Her aspirations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very high. If her health improves and if she delivers without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complication, I think she will make good. Vinoba’s training is bound </w:t>
      </w:r>
      <w:r>
        <w:rPr>
          <w:rFonts w:ascii="Times" w:hAnsi="Times" w:eastAsia="Times"/>
          <w:b w:val="0"/>
          <w:i w:val="0"/>
          <w:color w:val="000000"/>
          <w:sz w:val="22"/>
        </w:rPr>
        <w:t>to bear fruit.</w:t>
      </w:r>
    </w:p>
    <w:p>
      <w:pPr>
        <w:autoSpaceDN w:val="0"/>
        <w:autoSpaceDE w:val="0"/>
        <w:widowControl/>
        <w:spacing w:line="220" w:lineRule="exact" w:before="8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76"/>
        </w:trPr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[PS.]</w:t>
            </w:r>
          </w:p>
        </w:tc>
        <w:tc>
          <w:tcPr>
            <w:tcW w:type="dxa" w:w="3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Khan Saheb’s teeth have been removed.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3016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642. LETTER TO AMRIT KAUR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17, 1941</w:t>
      </w:r>
    </w:p>
    <w:p>
      <w:pPr>
        <w:autoSpaceDN w:val="0"/>
        <w:tabs>
          <w:tab w:pos="550" w:val="left"/>
        </w:tabs>
        <w:autoSpaceDE w:val="0"/>
        <w:widowControl/>
        <w:spacing w:line="258" w:lineRule="exact" w:before="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AMRIT,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Yes, you should go to see Jawaharlal on 24th. Mahadev says </w:t>
      </w:r>
      <w:r>
        <w:rPr>
          <w:rFonts w:ascii="Times" w:hAnsi="Times" w:eastAsia="Times"/>
          <w:b w:val="0"/>
          <w:i w:val="0"/>
          <w:color w:val="000000"/>
          <w:sz w:val="22"/>
        </w:rPr>
        <w:t>Nandan is not going on 29th.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Jamnalal reached there safely. Though I asked for no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wire, I do expect.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summer months you now understand. I have anxiety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which I have not about others because I have a responsibility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you towards Shummy who does not fully approve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staying with me. My anxiety arises from the fact that I am not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 about my duty regarding you at a given moment. But that is </w:t>
      </w:r>
      <w:r>
        <w:rPr>
          <w:rFonts w:ascii="Times" w:hAnsi="Times" w:eastAsia="Times"/>
          <w:b w:val="0"/>
          <w:i w:val="0"/>
          <w:color w:val="000000"/>
          <w:sz w:val="22"/>
        </w:rPr>
        <w:t>nothing.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4244. Courtesy: Amrit Kaur. Also G.N. 7876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643. LETTER TO DUNICHAND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17,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LALA DUNICHAND,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circumstances you mention, I agree you have no option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to give up all the responsible positions in the Congress. You </w:t>
      </w:r>
      <w:r>
        <w:rPr>
          <w:rFonts w:ascii="Times" w:hAnsi="Times" w:eastAsia="Times"/>
          <w:b w:val="0"/>
          <w:i w:val="0"/>
          <w:color w:val="000000"/>
          <w:sz w:val="22"/>
        </w:rPr>
        <w:t>deserve rest after 40 years’ unbroken service.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your views on non-violence, satyagraha, etc., we have to </w:t>
      </w:r>
      <w:r>
        <w:rPr>
          <w:rFonts w:ascii="Times" w:hAnsi="Times" w:eastAsia="Times"/>
          <w:b w:val="0"/>
          <w:i w:val="0"/>
          <w:color w:val="000000"/>
          <w:sz w:val="22"/>
        </w:rPr>
        <w:t>tolerate one another’s differences of opinion.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the incident referred to by you, there is no question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untruthfulness. It is at bottom a question of interpretation of your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actions. I had forgotten it all. Of course, your wife must remain by </w:t>
      </w:r>
      <w:r>
        <w:rPr>
          <w:rFonts w:ascii="Times" w:hAnsi="Times" w:eastAsia="Times"/>
          <w:b w:val="0"/>
          <w:i w:val="0"/>
          <w:color w:val="000000"/>
          <w:sz w:val="22"/>
        </w:rPr>
        <w:t>your side.</w:t>
      </w:r>
    </w:p>
    <w:p>
      <w:pPr>
        <w:autoSpaceDN w:val="0"/>
        <w:autoSpaceDE w:val="0"/>
        <w:widowControl/>
        <w:spacing w:line="22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5593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644. LETTER TO NARANDAS GANDHI</w:t>
      </w:r>
    </w:p>
    <w:p>
      <w:pPr>
        <w:autoSpaceDN w:val="0"/>
        <w:autoSpaceDE w:val="0"/>
        <w:widowControl/>
        <w:spacing w:line="27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17, 1941</w:t>
      </w:r>
    </w:p>
    <w:p>
      <w:pPr>
        <w:autoSpaceDN w:val="0"/>
        <w:tabs>
          <w:tab w:pos="550" w:val="left"/>
          <w:tab w:pos="850" w:val="left"/>
        </w:tabs>
        <w:autoSpaceDE w:val="0"/>
        <w:widowControl/>
        <w:spacing w:line="25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NARANDAS,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could reach your letter only today. I did not like your draft.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have, therefore, written to Jivanji in the way I thought fit. A copy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enclosed. If it has any effect, it will serve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>purpose.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My spinning is going on ceaselessly. I try to spin a minimum of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This is not available.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80 : 28 DECEMBER, 1940 - 17 AUGUST, 1941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369</w:t>
      </w:r>
    </w:p>
    <w:p>
      <w:pPr>
        <w:sectPr>
          <w:pgSz w:w="9360" w:h="12960"/>
          <w:pgMar w:top="51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75 rounds. I will keep up the effort for these 72 days. I do not have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courage to go beyond that.</w:t>
      </w:r>
    </w:p>
    <w:p>
      <w:pPr>
        <w:autoSpaceDN w:val="0"/>
        <w:autoSpaceDE w:val="0"/>
        <w:widowControl/>
        <w:spacing w:line="220" w:lineRule="exact" w:before="86" w:after="22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632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7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statement will certainly be published in the </w:t>
      </w:r>
      <w:r>
        <w:rPr>
          <w:rFonts w:ascii="Times" w:hAnsi="Times" w:eastAsia="Times"/>
          <w:b w:val="0"/>
          <w:i/>
          <w:color w:val="000000"/>
          <w:sz w:val="22"/>
        </w:rPr>
        <w:t>Khadi</w:t>
      </w:r>
      <w:r>
        <w:rPr>
          <w:rFonts w:ascii="Times" w:hAnsi="Times" w:eastAsia="Times"/>
          <w:b w:val="0"/>
          <w:i/>
          <w:color w:val="000000"/>
          <w:sz w:val="22"/>
        </w:rPr>
        <w:t>Patrika.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also.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M.M.U./II. Also C.W. 8585.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645. LETTER TO SURESH SINGH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17, 1941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SURESH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asked a proper question. I do not feel like saying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anything. In such matters I have always given the first place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Jawaharlal’s views and he is not here. His policy has been the policy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Congress. Since he is in prison my mind does not work at all.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Russia is not a country like Spain or China. The English are even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giving [them] help. I find a great difference between Lenin and Stalin.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Lenin’s Russia is no more. But this is going into the merits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shortcomings. I may be wrong in my observation. As long as I am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do something with all my heart, it is my nature to keep silent. I </w:t>
      </w:r>
      <w:r>
        <w:rPr>
          <w:rFonts w:ascii="Times" w:hAnsi="Times" w:eastAsia="Times"/>
          <w:b w:val="0"/>
          <w:i w:val="0"/>
          <w:color w:val="000000"/>
          <w:sz w:val="22"/>
        </w:rPr>
        <w:t>hope your ulcer is cured by now.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8692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646. LETTER TO AMRIT KAUR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18,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AMRIT,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As far as possible I want to send you a daily line. But at times it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becomes physically impossible.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wire about Jamnalal’s safe arrival. I do hope it will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“Rentia Baras”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Uncle of the Raja of Kalakankar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be all well.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99_, blood-pressure 160-94. It has a tendency to rise at </w:t>
      </w:r>
      <w:r>
        <w:rPr>
          <w:rFonts w:ascii="Times" w:hAnsi="Times" w:eastAsia="Times"/>
          <w:b w:val="0"/>
          <w:i w:val="0"/>
          <w:color w:val="000000"/>
          <w:sz w:val="22"/>
        </w:rPr>
        <w:t>night. But I am quite well.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rest from Mahadev.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4245. Courtesy:  Amrit Kaur. Also G.N. 7877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647. LETTER TO VIJAYARAGHAVACHARI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18,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8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course, I want to know all about your health. For I want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live the full century in good order and condition. But please don’t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 my co-operation in anything to perpetuate the memory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done by me. If the things I do have no vitality in them, let </w:t>
      </w:r>
      <w:r>
        <w:rPr>
          <w:rFonts w:ascii="Times" w:hAnsi="Times" w:eastAsia="Times"/>
          <w:b w:val="0"/>
          <w:i w:val="0"/>
          <w:color w:val="000000"/>
          <w:sz w:val="22"/>
        </w:rPr>
        <w:t>them perish. If they have any, then what need of any prop?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648. LETTER TO MOTILAL ROY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0"/>
        </w:rPr>
        <w:t>via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18,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MOTI BABU</w:t>
      </w:r>
      <w:r>
        <w:rPr>
          <w:rFonts w:ascii="Times" w:hAnsi="Times" w:eastAsia="Times"/>
          <w:b w:val="0"/>
          <w:i/>
          <w:color w:val="000000"/>
          <w:sz w:val="16"/>
        </w:rPr>
        <w:t>,</w:t>
      </w:r>
    </w:p>
    <w:p>
      <w:pPr>
        <w:autoSpaceDN w:val="0"/>
        <w:autoSpaceDE w:val="0"/>
        <w:widowControl/>
        <w:spacing w:line="28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delighted to have your prompt reply. The legal advisers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Sangha insist that a promissory note is necessary. You will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 please send the promissory note.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telling Shri Jajuji that you are and have been willing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certified by the A.I.S.A. and to that end to conform to the usual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28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/>
          <w:color w:val="000000"/>
          <w:sz w:val="22"/>
        </w:rPr>
        <w:t>,</w:t>
      </w:r>
    </w:p>
    <w:p>
      <w:pPr>
        <w:autoSpaceDN w:val="0"/>
        <w:autoSpaceDE w:val="0"/>
        <w:widowControl/>
        <w:spacing w:line="266" w:lineRule="exact" w:before="50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“Letter to Motilal Roy”, 29-6-1941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80 : 28 DECEMBER, 1940 - 17 AUGUST, 1941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371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[PS.]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your eyes may be restored. You are so identified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Sangha that your nominal withdrawal will mean no change.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11055</w:t>
      </w:r>
    </w:p>
    <w:p>
      <w:pPr>
        <w:autoSpaceDN w:val="0"/>
        <w:autoSpaceDE w:val="0"/>
        <w:widowControl/>
        <w:spacing w:line="320" w:lineRule="exact" w:before="33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649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LETTER TO SAROJINI NAIDU</w:t>
      </w:r>
    </w:p>
    <w:p>
      <w:pPr>
        <w:autoSpaceDN w:val="0"/>
        <w:autoSpaceDE w:val="0"/>
        <w:widowControl/>
        <w:spacing w:line="266" w:lineRule="exact" w:before="122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0"/>
        </w:rPr>
        <w:t>via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ARDHA </w:t>
      </w:r>
      <w:r>
        <w:rPr>
          <w:rFonts w:ascii="Times" w:hAnsi="Times" w:eastAsia="Times"/>
          <w:b w:val="0"/>
          <w:i w:val="0"/>
          <w:color w:val="000000"/>
          <w:sz w:val="20"/>
        </w:rPr>
        <w:t>(C.P.),</w:t>
      </w:r>
    </w:p>
    <w:p>
      <w:pPr>
        <w:autoSpaceDN w:val="0"/>
        <w:autoSpaceDE w:val="0"/>
        <w:widowControl/>
        <w:spacing w:line="294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18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1941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SINGER,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too busy seeing people to overtake even important </w:t>
      </w:r>
      <w:r>
        <w:rPr>
          <w:rFonts w:ascii="Times" w:hAnsi="Times" w:eastAsia="Times"/>
          <w:b w:val="0"/>
          <w:i w:val="0"/>
          <w:color w:val="000000"/>
          <w:sz w:val="22"/>
        </w:rPr>
        <w:t>letters like yours.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Mr. Munshi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my position is clear. When he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conform to the explicit resolution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Congress on internal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disorders, I had no option but to advise him to leave.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cannot be held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responsible for what he does after severing his connection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Congress. Those who know me understand that such influence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exert on Shri Munshi must still be on the side of non-violence.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do not trust me impute motives to me which I can only </w:t>
      </w:r>
      <w:r>
        <w:rPr>
          <w:rFonts w:ascii="Times" w:hAnsi="Times" w:eastAsia="Times"/>
          <w:b w:val="0"/>
          <w:i w:val="0"/>
          <w:color w:val="000000"/>
          <w:sz w:val="22"/>
        </w:rPr>
        <w:t>disprove by my conduct.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the workers, they are bound by the Congress resolution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quoted in my letter to Shri Munshi. The Congress policy binds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to non-violence in the struggle with the Government as also in </w:t>
      </w:r>
      <w:r>
        <w:rPr>
          <w:rFonts w:ascii="Times" w:hAnsi="Times" w:eastAsia="Times"/>
          <w:b w:val="0"/>
          <w:i w:val="0"/>
          <w:color w:val="000000"/>
          <w:sz w:val="22"/>
        </w:rPr>
        <w:t>dealing with communal riots and the like. Is not this crystal clear?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20" w:lineRule="exact" w:before="86" w:after="0"/>
        <w:ind w:left="0" w:right="15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PINNER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 : Padmaja Naidu Papers. Courtesy : Nehru Memorial Museum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Library</w:t>
      </w:r>
    </w:p>
    <w:p>
      <w:pPr>
        <w:autoSpaceDN w:val="0"/>
        <w:autoSpaceDE w:val="0"/>
        <w:widowControl/>
        <w:spacing w:line="220" w:lineRule="exact" w:before="1700" w:after="0"/>
        <w:ind w:left="550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K. M. Munshi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Passed at Poona on July 28, 1940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“Statement to the Press”, 15-6-1941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4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650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LETTER TO SAROJINI NAIDU</w:t>
      </w:r>
    </w:p>
    <w:p>
      <w:pPr>
        <w:autoSpaceDN w:val="0"/>
        <w:autoSpaceDE w:val="0"/>
        <w:widowControl/>
        <w:spacing w:line="266" w:lineRule="exact" w:before="122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0"/>
        </w:rPr>
        <w:t>via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ARDHA </w:t>
      </w:r>
      <w:r>
        <w:rPr>
          <w:rFonts w:ascii="Times" w:hAnsi="Times" w:eastAsia="Times"/>
          <w:b w:val="0"/>
          <w:i w:val="0"/>
          <w:color w:val="000000"/>
          <w:sz w:val="20"/>
        </w:rPr>
        <w:t>(C.P.),</w:t>
      </w:r>
    </w:p>
    <w:p>
      <w:pPr>
        <w:autoSpaceDN w:val="0"/>
        <w:autoSpaceDE w:val="0"/>
        <w:widowControl/>
        <w:spacing w:line="294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18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1941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 DEAR SINGER,</w:t>
      </w:r>
    </w:p>
    <w:p>
      <w:pPr>
        <w:autoSpaceDN w:val="0"/>
        <w:autoSpaceDE w:val="0"/>
        <w:widowControl/>
        <w:spacing w:line="260" w:lineRule="exact" w:before="38" w:after="2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agree that I should move about if I can. But I must repudiate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charge that my judgement goes astray by my being cut off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outside contact. I have breathed not a word about the undue deaths.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 my letter to Padmaja, I simply told her what the papers had </w:t>
      </w:r>
      <w:r>
        <w:rPr>
          <w:rFonts w:ascii="Times" w:hAnsi="Times" w:eastAsia="Times"/>
          <w:b w:val="0"/>
          <w:i w:val="0"/>
          <w:color w:val="000000"/>
          <w:sz w:val="22"/>
        </w:rPr>
        <w:t>suggested. Mark my extraordinary care in avoiding all public refe-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rence without testing the truth of the allegations through no less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authority than sober Padmaja. I therefore accept your apology in </w:t>
      </w:r>
      <w:r>
        <w:rPr>
          <w:rFonts w:ascii="Times" w:hAnsi="Times" w:eastAsia="Times"/>
          <w:b w:val="0"/>
          <w:i w:val="0"/>
          <w:color w:val="000000"/>
          <w:sz w:val="22"/>
        </w:rPr>
        <w:t>anticipation.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4"/>
        <w:gridCol w:w="3254"/>
      </w:tblGrid>
      <w:tr>
        <w:trPr>
          <w:trHeight w:hRule="exact" w:val="654"/>
        </w:trPr>
        <w:tc>
          <w:tcPr>
            <w:tcW w:type="dxa" w:w="3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Love.</w:t>
            </w:r>
          </w:p>
        </w:tc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8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PINNER</w:t>
            </w:r>
          </w:p>
        </w:tc>
      </w:tr>
    </w:tbl>
    <w:p>
      <w:pPr>
        <w:autoSpaceDN w:val="0"/>
        <w:autoSpaceDE w:val="0"/>
        <w:widowControl/>
        <w:spacing w:line="240" w:lineRule="exact" w:before="5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 : Padmaja Naidu Papers. Courtesy : Nehru Memorial Museum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Library</w:t>
      </w:r>
    </w:p>
    <w:p>
      <w:pPr>
        <w:autoSpaceDN w:val="0"/>
        <w:autoSpaceDE w:val="0"/>
        <w:widowControl/>
        <w:spacing w:line="320" w:lineRule="exact" w:before="258" w:after="0"/>
        <w:ind w:left="0" w:right="98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651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LETTER TO SUSHILA NAYYAR</w:t>
      </w:r>
    </w:p>
    <w:p>
      <w:pPr>
        <w:autoSpaceDN w:val="0"/>
        <w:autoSpaceDE w:val="0"/>
        <w:widowControl/>
        <w:spacing w:line="294" w:lineRule="exact" w:before="20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18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1941</w:t>
      </w:r>
    </w:p>
    <w:p>
      <w:pPr>
        <w:autoSpaceDN w:val="0"/>
        <w:autoSpaceDE w:val="0"/>
        <w:widowControl/>
        <w:spacing w:line="212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SUSHILA,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told Prabha to write you a long letter today and 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with this. Now you have to spend only six days there. Yes,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a chance of gaining experience in different hospitals during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year I should like it, that is, if you are able to get away from Delhi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few months. If you can have a month in Bombay, a month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Calcutta and a month in Madras, your experience would be enriched.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necessary arrangement can be easily made. I expect you to be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prepared this time that there will be no doubt at all about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passing, and you will have also gained a lot of experience. Kishorelal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already written to you about Tari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yesterday.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Pyarelal Papers. Nehru Memorial Museum and Library.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Courtesy : Dr. Sushila Nayyar</w:t>
      </w:r>
    </w:p>
    <w:p>
      <w:pPr>
        <w:autoSpaceDN w:val="0"/>
        <w:autoSpaceDE w:val="0"/>
        <w:widowControl/>
        <w:spacing w:line="240" w:lineRule="exact" w:before="2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Tara, daughter of Kishorelal Mashruwala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80 : 28 DECEMBER, 1940 - 17 AUGUST, 1941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373</w:t>
      </w:r>
    </w:p>
    <w:p>
      <w:pPr>
        <w:sectPr>
          <w:pgSz w:w="9360" w:h="12960"/>
          <w:pgMar w:top="71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6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652. LETTER TO AMRIT KAUR</w:t>
      </w:r>
    </w:p>
    <w:p>
      <w:pPr>
        <w:autoSpaceDN w:val="0"/>
        <w:autoSpaceDE w:val="0"/>
        <w:widowControl/>
        <w:spacing w:line="266" w:lineRule="exact" w:before="16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0"/>
        </w:rPr>
        <w:t>via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19,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AMRIT,</w:t>
      </w:r>
    </w:p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brief note.</w:t>
      </w:r>
    </w:p>
    <w:p>
      <w:pPr>
        <w:autoSpaceDN w:val="0"/>
        <w:autoSpaceDE w:val="0"/>
        <w:widowControl/>
        <w:spacing w:line="280" w:lineRule="exact" w:before="40" w:after="0"/>
        <w:ind w:left="10" w:right="7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your mouthful. May you have full success. I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tooth trouble will be completely dealt with. Mahadev is </w:t>
      </w:r>
      <w:r>
        <w:rPr>
          <w:rFonts w:ascii="Times" w:hAnsi="Times" w:eastAsia="Times"/>
          <w:b w:val="0"/>
          <w:i w:val="0"/>
          <w:color w:val="000000"/>
          <w:sz w:val="22"/>
        </w:rPr>
        <w:t>preparing to go to Bombay. No more possible today.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4246. Courtesy: Amrit Kaur. Also G.N. 7878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653. LETTER TO MUNNALAL G. SHAH</w:t>
      </w:r>
    </w:p>
    <w:p>
      <w:pPr>
        <w:autoSpaceDN w:val="0"/>
        <w:autoSpaceDE w:val="0"/>
        <w:widowControl/>
        <w:spacing w:line="270" w:lineRule="exact" w:before="10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19,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MUNNALAL,</w:t>
      </w:r>
    </w:p>
    <w:p>
      <w:pPr>
        <w:autoSpaceDN w:val="0"/>
        <w:autoSpaceDE w:val="0"/>
        <w:widowControl/>
        <w:spacing w:line="260" w:lineRule="exact" w:before="38" w:after="0"/>
        <w:ind w:left="10" w:right="8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put your health before everything else.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 for training in village service is all right. But you must </w:t>
      </w:r>
      <w:r>
        <w:rPr>
          <w:rFonts w:ascii="Times" w:hAnsi="Times" w:eastAsia="Times"/>
          <w:b w:val="0"/>
          <w:i w:val="0"/>
          <w:color w:val="000000"/>
          <w:sz w:val="22"/>
        </w:rPr>
        <w:t>make a beginning with the resolve to be methodical and firm.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all means study the Vedas, etc. Real study, however, consists </w:t>
      </w:r>
      <w:r>
        <w:rPr>
          <w:rFonts w:ascii="Times" w:hAnsi="Times" w:eastAsia="Times"/>
          <w:b w:val="0"/>
          <w:i w:val="0"/>
          <w:color w:val="000000"/>
          <w:sz w:val="22"/>
        </w:rPr>
        <w:t>in knowing and practising the mission of service.</w:t>
      </w:r>
    </w:p>
    <w:p>
      <w:pPr>
        <w:autoSpaceDN w:val="0"/>
        <w:autoSpaceDE w:val="0"/>
        <w:widowControl/>
        <w:spacing w:line="260" w:lineRule="exact" w:before="4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regards the question where you should stay, I have told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will arrange wherever you wish. Are you worried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>expenses?</w:t>
      </w:r>
    </w:p>
    <w:p>
      <w:pPr>
        <w:autoSpaceDN w:val="0"/>
        <w:autoSpaceDE w:val="0"/>
        <w:widowControl/>
        <w:spacing w:line="220" w:lineRule="exact" w:before="8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4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8520. Also C.W. 7116.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Munnalal G. Shah</w:t>
      </w:r>
    </w:p>
    <w:p>
      <w:pPr>
        <w:autoSpaceDN w:val="0"/>
        <w:autoSpaceDE w:val="0"/>
        <w:widowControl/>
        <w:spacing w:line="320" w:lineRule="exact" w:before="138" w:after="0"/>
        <w:ind w:left="0" w:right="104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654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LETTER TO SUSHILA NAYYAR</w:t>
      </w:r>
    </w:p>
    <w:p>
      <w:pPr>
        <w:autoSpaceDN w:val="0"/>
        <w:autoSpaceDE w:val="0"/>
        <w:widowControl/>
        <w:spacing w:line="294" w:lineRule="exact" w:before="140" w:after="0"/>
        <w:ind w:left="0" w:right="8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19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1941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SUSHILA,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 have  your letter. You will not be required to go to </w:t>
      </w:r>
      <w:r>
        <w:rPr>
          <w:rFonts w:ascii="Times" w:hAnsi="Times" w:eastAsia="Times"/>
          <w:b w:val="0"/>
          <w:i w:val="0"/>
          <w:color w:val="000000"/>
          <w:sz w:val="22"/>
        </w:rPr>
        <w:t>Panchgani. Taribehn  is  welcome.  But  I  think  she  may  as  well  go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Delhi. Just across  there is a hospital with air-conditioning  facilities.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Ghanshyamdas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drawn my attention to it.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Das’s patient is doing quite well. He is taking 2 lb.of milk. Khan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Saheb is still running a slight temperature. He is taking milk and </w:t>
      </w:r>
      <w:r>
        <w:rPr>
          <w:rFonts w:ascii="Times" w:hAnsi="Times" w:eastAsia="Times"/>
          <w:b w:val="0"/>
          <w:i w:val="0"/>
          <w:color w:val="000000"/>
          <w:sz w:val="22"/>
        </w:rPr>
        <w:t>Ovaltine. Today he was also given some soup.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Mahadevbhai is going to Bombay today. He will no doubt meet </w:t>
      </w:r>
      <w:r>
        <w:rPr>
          <w:rFonts w:ascii="Times" w:hAnsi="Times" w:eastAsia="Times"/>
          <w:b w:val="0"/>
          <w:i w:val="0"/>
          <w:color w:val="000000"/>
          <w:sz w:val="22"/>
        </w:rPr>
        <w:t>you.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 : Dr. Sushila Nayyar</w:t>
      </w:r>
    </w:p>
    <w:p>
      <w:pPr>
        <w:autoSpaceDN w:val="0"/>
        <w:autoSpaceDE w:val="0"/>
        <w:widowControl/>
        <w:spacing w:line="320" w:lineRule="exact" w:before="278" w:after="0"/>
        <w:ind w:left="8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655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LETTER TO PURUSHOTTAMDAS TRIKAMDAS</w:t>
      </w:r>
    </w:p>
    <w:p>
      <w:pPr>
        <w:autoSpaceDN w:val="0"/>
        <w:autoSpaceDE w:val="0"/>
        <w:widowControl/>
        <w:spacing w:line="266" w:lineRule="exact" w:before="22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0"/>
        </w:rPr>
        <w:t>via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ARDHA </w:t>
      </w:r>
      <w:r>
        <w:rPr>
          <w:rFonts w:ascii="Times" w:hAnsi="Times" w:eastAsia="Times"/>
          <w:b w:val="0"/>
          <w:i w:val="0"/>
          <w:color w:val="000000"/>
          <w:sz w:val="20"/>
        </w:rPr>
        <w:t>(C.P.),</w:t>
      </w:r>
    </w:p>
    <w:p>
      <w:pPr>
        <w:autoSpaceDN w:val="0"/>
        <w:autoSpaceDE w:val="0"/>
        <w:widowControl/>
        <w:spacing w:line="294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19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1941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PURUSHOTTAM,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These days all my time is taken up with meeting people. As a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result I am only today in a position to deal with five or six days’</w:t>
      </w:r>
      <w:r>
        <w:rPr>
          <w:rFonts w:ascii="Times" w:hAnsi="Times" w:eastAsia="Times"/>
          <w:b w:val="0"/>
          <w:i w:val="0"/>
          <w:color w:val="000000"/>
          <w:sz w:val="22"/>
        </w:rPr>
        <w:t>accumulated post. Your letter forms part of 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question of the Soviet Union is too deep for you to unders-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tand. In this matter I have appointed Jawaharlal my captain. What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is perfectly true. Had he been a free man he would certainly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some steps. Today’s Russia is not the Russia of Lenin.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Russia is not a small country. Vanquishing Russia will be an arduous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task. Russia has no use for mere lip sympathy. Moreover England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assisting her and when England is there, India which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England’s slave is also there. How can those who stand for a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speak in the matter? Such are my difficulties. Therefore in this </w:t>
      </w:r>
      <w:r>
        <w:rPr>
          <w:rFonts w:ascii="Times" w:hAnsi="Times" w:eastAsia="Times"/>
          <w:b w:val="0"/>
          <w:i w:val="0"/>
          <w:color w:val="000000"/>
          <w:sz w:val="22"/>
        </w:rPr>
        <w:t>regard you may as well forget 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Now about Salivati. It is good you had her message conveyed to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Jawaharlal. The Poona resolution is as good as dead. But I am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to answer any questions from reporters.My silence is dear to </w:t>
      </w:r>
      <w:r>
        <w:rPr>
          <w:rFonts w:ascii="Times" w:hAnsi="Times" w:eastAsia="Times"/>
          <w:b w:val="0"/>
          <w:i w:val="0"/>
          <w:color w:val="000000"/>
          <w:sz w:val="22"/>
        </w:rPr>
        <w:t>me.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Purushottamdas Trikamdas Papers.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Nehru Memorial Museum and Library</w:t>
      </w:r>
    </w:p>
    <w:p>
      <w:pPr>
        <w:autoSpaceDN w:val="0"/>
        <w:autoSpaceDE w:val="0"/>
        <w:widowControl/>
        <w:spacing w:line="240" w:lineRule="exact" w:before="3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Ghanshyamdas Birla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80 : 28 DECEMBER, 1940 - 17 AUGUST, 1941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375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4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0" w:right="1152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65</w:t>
      </w:r>
      <w:r>
        <w:rPr>
          <w:rFonts w:ascii="Times" w:hAnsi="Times" w:eastAsia="Times"/>
          <w:b w:val="0"/>
          <w:i/>
          <w:color w:val="000000"/>
          <w:sz w:val="24"/>
        </w:rPr>
        <w:t>6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LETTER TO LILAVATI ASAR</w:t>
      </w:r>
    </w:p>
    <w:p>
      <w:pPr>
        <w:autoSpaceDN w:val="0"/>
        <w:autoSpaceDE w:val="0"/>
        <w:widowControl/>
        <w:spacing w:line="266" w:lineRule="exact" w:before="122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0"/>
        </w:rPr>
        <w:t>via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ARDHA </w:t>
      </w:r>
      <w:r>
        <w:rPr>
          <w:rFonts w:ascii="Times" w:hAnsi="Times" w:eastAsia="Times"/>
          <w:b w:val="0"/>
          <w:i w:val="0"/>
          <w:color w:val="000000"/>
          <w:sz w:val="20"/>
        </w:rPr>
        <w:t>(C.P.),</w:t>
      </w:r>
    </w:p>
    <w:p>
      <w:pPr>
        <w:autoSpaceDN w:val="0"/>
        <w:autoSpaceDE w:val="0"/>
        <w:widowControl/>
        <w:spacing w:line="294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19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1941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LILI,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complaint is justified. I was caught in a very heavy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schedule of work. Now there is hope of a little respite.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deliberately spoilt your health. You used to have a sense of balance.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eat well and improve your health. Keep me fully posted.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will have given you the razor. Clean it by applying oil on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you may have to give up tea. I shall not be able to tolerate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slow or any other type of fever or ailment. Your good health should </w:t>
      </w:r>
      <w:r>
        <w:rPr>
          <w:rFonts w:ascii="Times" w:hAnsi="Times" w:eastAsia="Times"/>
          <w:b w:val="0"/>
          <w:i w:val="0"/>
          <w:color w:val="000000"/>
          <w:sz w:val="22"/>
        </w:rPr>
        <w:t>never be spoilt. If necessary, take some leave and come here.</w:t>
      </w:r>
    </w:p>
    <w:p>
      <w:pPr>
        <w:autoSpaceDN w:val="0"/>
        <w:autoSpaceDE w:val="0"/>
        <w:widowControl/>
        <w:spacing w:line="220" w:lineRule="exact" w:before="8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530"/>
        </w:trPr>
        <w:tc>
          <w:tcPr>
            <w:tcW w:type="dxa" w:w="4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280" w:after="0"/>
              <w:ind w:left="10" w:right="144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ILAVATIBEHN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U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DESHI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ANJI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HETSI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HHATRALAYA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OAD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OMBAY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ORT</w:t>
            </w:r>
          </w:p>
        </w:tc>
        <w:tc>
          <w:tcPr>
            <w:tcW w:type="dxa" w:w="2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5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 :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657. LETTER TO AMRIT KAUR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0"/>
        </w:rPr>
        <w:t>via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20,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IDIOT,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first letter after Jamnalal’s arrival there. Let us hope the </w:t>
      </w:r>
      <w:r>
        <w:rPr>
          <w:rFonts w:ascii="Times" w:hAnsi="Times" w:eastAsia="Times"/>
          <w:b w:val="0"/>
          <w:i w:val="0"/>
          <w:color w:val="000000"/>
          <w:sz w:val="22"/>
        </w:rPr>
        <w:t>climate of Simla won’t worry him.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well here. Kanchan and Kusum arrived here today. More </w:t>
      </w:r>
      <w:r>
        <w:rPr>
          <w:rFonts w:ascii="Times" w:hAnsi="Times" w:eastAsia="Times"/>
          <w:b w:val="0"/>
          <w:i w:val="0"/>
          <w:color w:val="000000"/>
          <w:sz w:val="22"/>
        </w:rPr>
        <w:t>from Prabha.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4247. Courtesy: Amrit Kaur. Also G.N. 7879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7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658. LETTER TO MUNNALAL G. SHAH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20, 1941</w:t>
      </w:r>
    </w:p>
    <w:p>
      <w:pPr>
        <w:autoSpaceDN w:val="0"/>
        <w:autoSpaceDE w:val="0"/>
        <w:widowControl/>
        <w:spacing w:line="260" w:lineRule="exact" w:before="4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say in your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true. Don’t be eager to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Wardha for marketing. You may do that when you are all right,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a special aptitude for it. For the present, follow my advice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confine yourself to work in the farm— within the limits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strength. That will restore your health. Give up all worries. Live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chiefly on milk and curds. Eat whatever fruit you can get. Eat very </w:t>
      </w:r>
      <w:r>
        <w:rPr>
          <w:rFonts w:ascii="Times" w:hAnsi="Times" w:eastAsia="Times"/>
          <w:b w:val="0"/>
          <w:i w:val="0"/>
          <w:color w:val="000000"/>
          <w:sz w:val="22"/>
        </w:rPr>
        <w:t>little of bread, but eat greens in plenty.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second letter is fine. The best way of winning people’s </w:t>
      </w:r>
      <w:r>
        <w:rPr>
          <w:rFonts w:ascii="Times" w:hAnsi="Times" w:eastAsia="Times"/>
          <w:b w:val="0"/>
          <w:i w:val="0"/>
          <w:color w:val="000000"/>
          <w:sz w:val="22"/>
        </w:rPr>
        <w:t>trust is through selfless work and service. The secret of this lies in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“seeing oneself in all creatures”. If this truth abides in your heart,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will make you unhappy. My plan regarding your expenses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this. I wish to draw from the money Iying in your name for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extraordinary expenses till the amount is exhausted. You two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begin to progress rapidly only when it is fully exhausted. As long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money is there, interest in possession will remain and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 to harbour the sense of proprietorship. Though it is true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of you have practically gifted away the money, the knowledge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own it does you harm. If you do not understand this </w:t>
      </w:r>
      <w:r>
        <w:rPr>
          <w:rFonts w:ascii="Times" w:hAnsi="Times" w:eastAsia="Times"/>
          <w:b w:val="0"/>
          <w:i w:val="0"/>
          <w:color w:val="000000"/>
          <w:sz w:val="22"/>
        </w:rPr>
        <w:t>distinction, ask me.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not the arrival of Kanchan disturb your peace of mind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least. It is indeed a good thing that she has come. Stop regarding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your property. You may start living as husband and wife after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time, but if you accept her right to enjoy the same freedom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do, you will not get angry with her for anything she does. You may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serve you, but you must not feel in the least offended if she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do that to the extent you would like her to do. You wish to win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trust, too, don’t you? Please remember that unbroken cheerfulness is </w:t>
      </w:r>
      <w:r>
        <w:rPr>
          <w:rFonts w:ascii="Times" w:hAnsi="Times" w:eastAsia="Times"/>
          <w:b w:val="0"/>
          <w:i w:val="0"/>
          <w:color w:val="000000"/>
          <w:sz w:val="22"/>
        </w:rPr>
        <w:t>the most important condition for your keeping good health.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8519. Also C.W. 7117.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Munnalal G. Shah</w:t>
      </w:r>
    </w:p>
    <w:p>
      <w:pPr>
        <w:autoSpaceDN w:val="0"/>
        <w:autoSpaceDE w:val="0"/>
        <w:widowControl/>
        <w:spacing w:line="240" w:lineRule="exact" w:before="5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Of July 19, below which this letter appears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80 : 28 DECEMBER, 1940 - 17 AUGUST, 1941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377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659. LETTER TO SUSHILA NAYYAR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20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1941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SUSHILA,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post from you today. Taribehn must have arrived </w:t>
      </w:r>
      <w:r>
        <w:rPr>
          <w:rFonts w:ascii="Times" w:hAnsi="Times" w:eastAsia="Times"/>
          <w:b w:val="0"/>
          <w:i w:val="0"/>
          <w:color w:val="000000"/>
          <w:sz w:val="22"/>
        </w:rPr>
        <w:t>there. Examine her and let me know.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had mentioned something about breaking a glass.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crazy you are!  If you go on paying every time something breaks,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funds will be exhausted. Hence, give up that idea Kanchan and </w:t>
      </w:r>
      <w:r>
        <w:rPr>
          <w:rFonts w:ascii="Times" w:hAnsi="Times" w:eastAsia="Times"/>
          <w:b w:val="0"/>
          <w:i w:val="0"/>
          <w:color w:val="000000"/>
          <w:sz w:val="22"/>
        </w:rPr>
        <w:t>Kusum Desai have come today.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 :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660. LETTER TO S. RADHAKRISHNAN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21, 1941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SIR RADHAKRISHNAN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8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that in your deep and extensive studies the art of begging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formed no part. Malaviyaji is unequalled in that art. You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begging in his name. Do you suppose that my recommendation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 greater weight? Your innate modesty disables you from seeing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cannot need any introduction from me. Some of the friends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mention I have probably not even met. Anyway, if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recommendation is of the slightest use, please use this letter and tell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friends whom you meet that I regard it as the duty of monied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free Malaviyaji Maharaj from the anxiety about the B.H.U.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subscribing liberally towards the payment of the debt referred to by </w:t>
      </w:r>
      <w:r>
        <w:rPr>
          <w:rFonts w:ascii="Times" w:hAnsi="Times" w:eastAsia="Times"/>
          <w:b w:val="0"/>
          <w:i w:val="0"/>
          <w:color w:val="000000"/>
          <w:sz w:val="22"/>
        </w:rPr>
        <w:t>you. I do hope that your mission will be wholly successful.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know that you will be welcome whenever you can come.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Sundaram has been the University Collector. Why not make use </w:t>
      </w:r>
      <w:r>
        <w:rPr>
          <w:rFonts w:ascii="Times" w:hAnsi="Times" w:eastAsia="Times"/>
          <w:b w:val="0"/>
          <w:i w:val="0"/>
          <w:color w:val="000000"/>
          <w:sz w:val="22"/>
        </w:rPr>
        <w:t>of him?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Vice-Chancellor of the Banaras Hindu University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Many thanks for your inquiry about my health. I am well.</w:t>
      </w:r>
    </w:p>
    <w:p>
      <w:pPr>
        <w:autoSpaceDN w:val="0"/>
        <w:autoSpaceDE w:val="0"/>
        <w:widowControl/>
        <w:spacing w:line="220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661. LETTER TO AMRIT KAUR</w:t>
      </w:r>
    </w:p>
    <w:p>
      <w:pPr>
        <w:autoSpaceDN w:val="0"/>
        <w:autoSpaceDE w:val="0"/>
        <w:widowControl/>
        <w:spacing w:line="270" w:lineRule="exact" w:before="10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21,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AMRIT,</w:t>
      </w:r>
    </w:p>
    <w:p>
      <w:pPr>
        <w:autoSpaceDN w:val="0"/>
        <w:autoSpaceDE w:val="0"/>
        <w:widowControl/>
        <w:spacing w:line="266" w:lineRule="exact" w:before="8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Tu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tum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aap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one and the same if they convey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feeling. If the attitude is otherwise, the particular form of address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meaning. Am I not barred from speaking and writing in Hindi?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correspondence is allowed freely in Hindi </w:t>
      </w:r>
      <w:r>
        <w:rPr>
          <w:rFonts w:ascii="Times" w:hAnsi="Times" w:eastAsia="Times"/>
          <w:b w:val="0"/>
          <w:i/>
          <w:color w:val="000000"/>
          <w:sz w:val="22"/>
        </w:rPr>
        <w:t>tu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would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natural. Wouldn’t it?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tabs>
          <w:tab w:pos="550" w:val="left"/>
          <w:tab w:pos="2010" w:val="left"/>
          <w:tab w:pos="63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wired you today to wire U.P. Government, i.e., Mudie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Agra prisoners.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They ought not to be unreasonable or stingy.</w:t>
      </w:r>
    </w:p>
    <w:p>
      <w:pPr>
        <w:autoSpaceDN w:val="0"/>
        <w:autoSpaceDE w:val="0"/>
        <w:widowControl/>
        <w:spacing w:line="26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Bhansali </w:t>
      </w:r>
      <w:r>
        <w:rPr>
          <w:rFonts w:ascii="Times" w:hAnsi="Times" w:eastAsia="Times"/>
          <w:b w:val="0"/>
          <w:i w:val="0"/>
          <w:color w:val="000000"/>
          <w:sz w:val="10"/>
        </w:rPr>
        <w:t>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down with gout. He is fasting, and so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today. Veeramma was cross with her would-be husband and drank </w:t>
      </w:r>
      <w:r>
        <w:rPr>
          <w:rFonts w:ascii="Times" w:hAnsi="Times" w:eastAsia="Times"/>
          <w:b w:val="0"/>
          <w:i w:val="0"/>
          <w:color w:val="000000"/>
          <w:sz w:val="22"/>
        </w:rPr>
        <w:t>permanganate. It was known in time and she was saved.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J. should have the simplest vegetables, no starchy things, no </w:t>
      </w:r>
      <w:r>
        <w:rPr>
          <w:rFonts w:ascii="Times" w:hAnsi="Times" w:eastAsia="Times"/>
          <w:b w:val="0"/>
          <w:i w:val="0"/>
          <w:color w:val="000000"/>
          <w:sz w:val="22"/>
        </w:rPr>
        <w:t>fried things.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given you one month. You thought two were the least.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stay there till end [of] August. But if Jamnalal makes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 and it becomes necessary for his sake to stay longer,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you will stay. If he becomes strong physically, mentally and </w:t>
      </w:r>
      <w:r>
        <w:rPr>
          <w:rFonts w:ascii="Times" w:hAnsi="Times" w:eastAsia="Times"/>
          <w:b w:val="0"/>
          <w:i w:val="0"/>
          <w:color w:val="000000"/>
          <w:sz w:val="22"/>
        </w:rPr>
        <w:t>spiritually, it will be worth while prolonging the stay.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4248. Courtesy: Amrit Kaur. Also G.N. 7880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5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“Thou”, generally used to convey extreme intimacy or contempt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“You”, used in addressing equals or juniors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third person plural pronoun used in second person also for expressing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respect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rPr>
          <w:rFonts w:ascii="Times" w:hAnsi="Times" w:eastAsia="Times"/>
          <w:b w:val="0"/>
          <w:i w:val="0"/>
          <w:color w:val="000000"/>
          <w:sz w:val="18"/>
        </w:rPr>
        <w:t>This paragraph is in Hindi.</w:t>
      </w:r>
    </w:p>
    <w:p>
      <w:pPr>
        <w:autoSpaceDN w:val="0"/>
        <w:autoSpaceDE w:val="0"/>
        <w:widowControl/>
        <w:spacing w:line="220" w:lineRule="exact" w:before="20" w:after="0"/>
        <w:ind w:left="550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5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Sir Francis Mudie, Chief Secretary (officiating), United Provinces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6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 were on a hunger-strike which was called off on July 23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7 </w:t>
      </w:r>
      <w:r>
        <w:rPr>
          <w:rFonts w:ascii="Times" w:hAnsi="Times" w:eastAsia="Times"/>
          <w:b w:val="0"/>
          <w:i w:val="0"/>
          <w:color w:val="000000"/>
          <w:sz w:val="18"/>
        </w:rPr>
        <w:t>Jayakrishna Prabhudas Bhansali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80 : 28 DECEMBER, 1940 - 17 AUGUST, 1941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379</w:t>
      </w:r>
    </w:p>
    <w:p>
      <w:pPr>
        <w:sectPr>
          <w:pgSz w:w="9360" w:h="12960"/>
          <w:pgMar w:top="544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662. LETTER TO JAMNALAL BAJAJ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21,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JAMNALAL,</w:t>
      </w:r>
    </w:p>
    <w:p>
      <w:pPr>
        <w:autoSpaceDN w:val="0"/>
        <w:autoSpaceDE w:val="0"/>
        <w:widowControl/>
        <w:spacing w:line="28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My prayers are continuing, and I have faith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will do your best. You have the benefit of Rajkumari’s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company and in other ways, too, the atmosphere there is clear. I am,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expecting much from your stay there. Madalasa is in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fine spirits and eats well. She likes the sweet made from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kunvar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permitted her to have as much as she wants. She relishes whatever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eats. Janakidevi also keeps cheerful. So everything is all right </w:t>
      </w:r>
      <w:r>
        <w:rPr>
          <w:rFonts w:ascii="Times" w:hAnsi="Times" w:eastAsia="Times"/>
          <w:b w:val="0"/>
          <w:i w:val="0"/>
          <w:color w:val="000000"/>
          <w:sz w:val="22"/>
        </w:rPr>
        <w:t>here.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Ghanshyamdas left the day before yesterday.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3018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663. LETTER TO MUNNALAL G. SHAH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21, 1941</w:t>
      </w:r>
    </w:p>
    <w:p>
      <w:pPr>
        <w:autoSpaceDN w:val="0"/>
        <w:autoSpaceDE w:val="0"/>
        <w:widowControl/>
        <w:spacing w:line="28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the village people, the last course is the best.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interest in their local affairs, we shall not be able to serve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should, therefore, render to the poorest among them whatever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silent service is possible. Such service is bound to bear fruit.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this idea that I made the suggestion about one or two boys. While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training them, you also will get trained and will learn the art of serving </w:t>
      </w:r>
      <w:r>
        <w:rPr>
          <w:rFonts w:ascii="Times" w:hAnsi="Times" w:eastAsia="Times"/>
          <w:b w:val="0"/>
          <w:i w:val="0"/>
          <w:color w:val="000000"/>
          <w:sz w:val="22"/>
        </w:rPr>
        <w:t>people.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our way of living produce whatever effect it can on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panchayat.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certainly talk to Krishnadas and Chimanlal,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will depend on your being frank and gentle. If you mix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people here as sugar dissolves in milk, your work will </w:t>
      </w:r>
      <w:r>
        <w:rPr>
          <w:rFonts w:ascii="Times" w:hAnsi="Times" w:eastAsia="Times"/>
          <w:b w:val="0"/>
          <w:i w:val="0"/>
          <w:color w:val="000000"/>
          <w:sz w:val="22"/>
        </w:rPr>
        <w:t>progress very fast.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say regarding possessions is correct. Land and </w:t>
      </w:r>
      <w:r>
        <w:rPr>
          <w:rFonts w:ascii="Times" w:hAnsi="Times" w:eastAsia="Times"/>
          <w:b w:val="0"/>
          <w:i w:val="0"/>
          <w:color w:val="000000"/>
          <w:sz w:val="22"/>
        </w:rPr>
        <w:t>other things also are included. If you can skilfully free yourself from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Aloe Plant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possession and the whole business, you will feel as light as a </w:t>
      </w:r>
      <w:r>
        <w:rPr>
          <w:rFonts w:ascii="Times" w:hAnsi="Times" w:eastAsia="Times"/>
          <w:b w:val="0"/>
          <w:i w:val="0"/>
          <w:color w:val="000000"/>
          <w:sz w:val="22"/>
        </w:rPr>
        <w:t>feather.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think I have answered all your questions.</w:t>
      </w:r>
    </w:p>
    <w:p>
      <w:pPr>
        <w:autoSpaceDN w:val="0"/>
        <w:autoSpaceDE w:val="0"/>
        <w:widowControl/>
        <w:spacing w:line="220" w:lineRule="exact" w:before="8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8516. Also C.W. 7148.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Munnalal G. Shah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664. LETTER TO NARANDAS GANDHI</w:t>
      </w:r>
    </w:p>
    <w:p>
      <w:pPr>
        <w:autoSpaceDN w:val="0"/>
        <w:autoSpaceDE w:val="0"/>
        <w:widowControl/>
        <w:spacing w:line="270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21, 1941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already replied to your letter. The work is going on </w:t>
      </w:r>
      <w:r>
        <w:rPr>
          <w:rFonts w:ascii="Times" w:hAnsi="Times" w:eastAsia="Times"/>
          <w:b w:val="0"/>
          <w:i w:val="0"/>
          <w:color w:val="000000"/>
          <w:sz w:val="22"/>
        </w:rPr>
        <w:t>beautifully. It is bound to bear fruit.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Chi. Chhaganlal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 all feel that his staying 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Vijapur will do nothing but harm. Now he need not do any fixed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work. He may, therefore, stay either with Krishna[das]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here or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Prabhudas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with you at Rajkot. Kashi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too, will be able to live </w:t>
      </w:r>
      <w:r>
        <w:rPr>
          <w:rFonts w:ascii="Times" w:hAnsi="Times" w:eastAsia="Times"/>
          <w:b w:val="0"/>
          <w:i w:val="0"/>
          <w:color w:val="000000"/>
          <w:sz w:val="22"/>
        </w:rPr>
        <w:t>independently. And Chhaganlal himself will not feel lonely. Prabhu-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das, Krishnadas, probably Kashi also, and I, have all independently felt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Vijapur is not the right place for him now. If,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Chhaganlal does not like the plan, I certainly would not force him to </w:t>
      </w:r>
      <w:r>
        <w:rPr>
          <w:rFonts w:ascii="Times" w:hAnsi="Times" w:eastAsia="Times"/>
          <w:b w:val="0"/>
          <w:i w:val="0"/>
          <w:color w:val="000000"/>
          <w:sz w:val="22"/>
        </w:rPr>
        <w:t>go elsewhere.</w:t>
      </w:r>
    </w:p>
    <w:p>
      <w:pPr>
        <w:autoSpaceDN w:val="0"/>
        <w:autoSpaceDE w:val="0"/>
        <w:widowControl/>
        <w:spacing w:line="220" w:lineRule="exact" w:before="8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M.M.U./II. Also C.W. 8586.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92" w:lineRule="exact" w:before="2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665.  LETTER TO AMRITLAL V. THAKKAR</w:t>
      </w:r>
    </w:p>
    <w:p>
      <w:pPr>
        <w:autoSpaceDN w:val="0"/>
        <w:autoSpaceDE w:val="0"/>
        <w:widowControl/>
        <w:spacing w:line="244" w:lineRule="exact" w:before="148" w:after="0"/>
        <w:ind w:left="5210" w:right="0" w:hanging="8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0"/>
        </w:rPr>
        <w:t>via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21, 1941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BAPA,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may receive help from or give help to the Mysore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>as much as we like. Its policy will still remain what it is. Here also we</w:t>
      </w:r>
    </w:p>
    <w:p>
      <w:pPr>
        <w:autoSpaceDN w:val="0"/>
        <w:autoSpaceDE w:val="0"/>
        <w:widowControl/>
        <w:spacing w:line="220" w:lineRule="exact" w:before="248" w:after="0"/>
        <w:ind w:left="55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Chhaganlal Gandhi, addressee’s elder brother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Chhaganlal Gandhi’s sons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ibid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Wife of Chhaganlal Gandhi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80 : 28 DECEMBER, 1940 - 17 AUGUST, 1941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381</w:t>
      </w:r>
    </w:p>
    <w:p>
      <w:pPr>
        <w:sectPr>
          <w:pgSz w:w="9360" w:h="12960"/>
          <w:pgMar w:top="52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help the Congress or receive help from it whenever necessary.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 happy that it is Congressmen who have been helping us most.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enough if we do not get involved in their other activities. </w:t>
      </w:r>
      <w:r>
        <w:rPr>
          <w:rFonts w:ascii="Times" w:hAnsi="Times" w:eastAsia="Times"/>
          <w:b w:val="0"/>
          <w:i w:val="0"/>
          <w:color w:val="000000"/>
          <w:sz w:val="22"/>
        </w:rPr>
        <w:t>Do you feel otherwise?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a photostat of the Gujarati: G.N. 1189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666. LETTER TO DILKHUSH B. DIWANJI</w:t>
      </w:r>
    </w:p>
    <w:p>
      <w:pPr>
        <w:autoSpaceDN w:val="0"/>
        <w:autoSpaceDE w:val="0"/>
        <w:widowControl/>
        <w:spacing w:line="27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21, 1941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DILKHUSH,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carefully gone through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Kantan Praveshika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title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appropriate. The book is not a </w:t>
      </w:r>
      <w:r>
        <w:rPr>
          <w:rFonts w:ascii="Times" w:hAnsi="Times" w:eastAsia="Times"/>
          <w:b w:val="0"/>
          <w:i/>
          <w:color w:val="000000"/>
          <w:sz w:val="22"/>
        </w:rPr>
        <w:t>praveshika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offers useful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suggestions to those who have become acquainted with the subject.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would, therefore, call it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Kantanarne Upayogi Soochano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or simply</w:t>
      </w:r>
    </w:p>
    <w:p>
      <w:pPr>
        <w:autoSpaceDN w:val="0"/>
        <w:autoSpaceDE w:val="0"/>
        <w:widowControl/>
        <w:spacing w:line="27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Kantanarne.</w:t>
      </w:r>
    </w:p>
    <w:p>
      <w:pPr>
        <w:autoSpaceDN w:val="0"/>
        <w:autoSpaceDE w:val="0"/>
        <w:widowControl/>
        <w:spacing w:line="260" w:lineRule="exact" w:before="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instructions are incomplete in some ways.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assumed that the spinner can tell when a spindle is bent or can judge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point. My experience is that 95 spinners out of a hundred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do that. You should, therefore, explain what a bent spindle and </w:t>
      </w:r>
      <w:r>
        <w:rPr>
          <w:rFonts w:ascii="Times" w:hAnsi="Times" w:eastAsia="Times"/>
          <w:b w:val="0"/>
          <w:i w:val="0"/>
          <w:color w:val="000000"/>
          <w:sz w:val="22"/>
        </w:rPr>
        <w:t>a good point are. You should similarly explain about slivers, etc.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third and easiest method of determining the count of yarn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what you have suggested. The count is equal to the number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rounds in one-anna weight of yarn. The method you have explained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of course include this, but a beginner will not be able to see this.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found from experience that the method suggested by me was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best. I hit upon it while trying, day after day, to determine the count </w:t>
      </w:r>
      <w:r>
        <w:rPr>
          <w:rFonts w:ascii="Times" w:hAnsi="Times" w:eastAsia="Times"/>
          <w:b w:val="0"/>
          <w:i w:val="0"/>
          <w:color w:val="000000"/>
          <w:sz w:val="22"/>
        </w:rPr>
        <w:t>of my yarn in Yeravda.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have suggested the use of cocoanut oil. My experience is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that it smells and also attracts ants. I used to mix with cocoanut oil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one-fourth or a little more of kerosene. This keeps away ants and less</w:t>
      </w:r>
    </w:p>
    <w:p>
      <w:pPr>
        <w:autoSpaceDN w:val="0"/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of dirt gets mixed with the oil.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above you will be able to think for yourself about </w:t>
      </w:r>
      <w:r>
        <w:rPr>
          <w:rFonts w:ascii="Times" w:hAnsi="Times" w:eastAsia="Times"/>
          <w:b w:val="0"/>
          <w:i w:val="0"/>
          <w:color w:val="000000"/>
          <w:sz w:val="22"/>
        </w:rPr>
        <w:t>other revisions. I had noted other points in my mind, but I don’t</w:t>
      </w:r>
    </w:p>
    <w:p>
      <w:pPr>
        <w:autoSpaceDN w:val="0"/>
        <w:autoSpaceDE w:val="0"/>
        <w:widowControl/>
        <w:spacing w:line="220" w:lineRule="exact" w:before="388" w:after="0"/>
        <w:ind w:left="55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Introduction to Spinning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Useful Suggestions for Spinners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them now. After saying all this, I do hold the booklet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fine one. I have made the above suggestions because I wish to see it </w:t>
      </w:r>
      <w:r>
        <w:rPr>
          <w:rFonts w:ascii="Times" w:hAnsi="Times" w:eastAsia="Times"/>
          <w:b w:val="0"/>
          <w:i w:val="0"/>
          <w:color w:val="000000"/>
          <w:sz w:val="22"/>
        </w:rPr>
        <w:t>perfect.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2649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667. LETTER TO SUSHILA NAYYAR</w:t>
      </w:r>
    </w:p>
    <w:p>
      <w:pPr>
        <w:autoSpaceDN w:val="0"/>
        <w:autoSpaceDE w:val="0"/>
        <w:widowControl/>
        <w:spacing w:line="294" w:lineRule="exact" w:before="8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21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1941</w:t>
      </w:r>
    </w:p>
    <w:p>
      <w:pPr>
        <w:autoSpaceDN w:val="0"/>
        <w:tabs>
          <w:tab w:pos="550" w:val="left"/>
        </w:tabs>
        <w:autoSpaceDE w:val="0"/>
        <w:widowControl/>
        <w:spacing w:line="270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SUSHILA,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of course been writing to you at the hospital address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desired. It is surprising that you have not received the letters.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is also being sent at the same address. I hope your going to </w:t>
      </w:r>
      <w:r>
        <w:rPr>
          <w:rFonts w:ascii="Times" w:hAnsi="Times" w:eastAsia="Times"/>
          <w:b w:val="0"/>
          <w:i w:val="0"/>
          <w:color w:val="000000"/>
          <w:sz w:val="22"/>
        </w:rPr>
        <w:t>another hospital will not make any difference.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Enclosed is a letter from Dr. Gopichand addressed to you.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 the rains have stopped, and hence the days are hot. The nights are </w:t>
      </w:r>
      <w:r>
        <w:rPr>
          <w:rFonts w:ascii="Times" w:hAnsi="Times" w:eastAsia="Times"/>
          <w:b w:val="0"/>
          <w:i w:val="0"/>
          <w:color w:val="000000"/>
          <w:sz w:val="22"/>
        </w:rPr>
        <w:t>lovely.</w:t>
      </w:r>
    </w:p>
    <w:p>
      <w:pPr>
        <w:autoSpaceDN w:val="0"/>
        <w:autoSpaceDE w:val="0"/>
        <w:widowControl/>
        <w:spacing w:line="280" w:lineRule="exact" w:before="4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Khan Saheb runs temperature between 99</w:t>
      </w:r>
      <w:r>
        <w:rPr>
          <w:rFonts w:ascii="Symbol" w:hAnsi="Symbol" w:eastAsia="Symbol"/>
          <w:b w:val="0"/>
          <w:i w:val="0"/>
          <w:color w:val="000000"/>
          <w:sz w:val="22"/>
        </w:rPr>
        <w:t>∞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89·4</w:t>
      </w:r>
      <w:r>
        <w:rPr>
          <w:rFonts w:ascii="Symbol" w:hAnsi="Symbol" w:eastAsia="Symbol"/>
          <w:b w:val="0"/>
          <w:i w:val="0"/>
          <w:color w:val="000000"/>
          <w:sz w:val="22"/>
        </w:rPr>
        <w:t>∞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temperature is normal in the morning. Bhansali has fallen ill.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gout in the legs. He has been fasting since yesterday and has taken </w:t>
      </w:r>
      <w:r>
        <w:rPr>
          <w:rFonts w:ascii="Times" w:hAnsi="Times" w:eastAsia="Times"/>
          <w:b w:val="0"/>
          <w:i w:val="0"/>
          <w:color w:val="000000"/>
          <w:sz w:val="22"/>
        </w:rPr>
        <w:t>saline.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Veeramma drank potassium permanganate in a fit of anger.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immediately discovered. She was given lime to drink and made to </w:t>
      </w:r>
      <w:r>
        <w:rPr>
          <w:rFonts w:ascii="Times" w:hAnsi="Times" w:eastAsia="Times"/>
          <w:b w:val="0"/>
          <w:i w:val="0"/>
          <w:color w:val="000000"/>
          <w:sz w:val="22"/>
        </w:rPr>
        <w:t>vomit. She became all right.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Soon it will be the 25th !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Pyarelal Papers. Nehru Memorial Musuem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 : Dr. Sushila Nayyar</w:t>
      </w:r>
    </w:p>
    <w:p>
      <w:pPr>
        <w:autoSpaceDN w:val="0"/>
        <w:autoSpaceDE w:val="0"/>
        <w:widowControl/>
        <w:spacing w:line="240" w:lineRule="exact" w:before="16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“Letter to Amrit Kaur”, July 21, 1941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80 : 28 DECEMBER, 1940 - 17 AUGUST, 1941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383</w:t>
      </w:r>
    </w:p>
    <w:p>
      <w:pPr>
        <w:sectPr>
          <w:pgSz w:w="9360" w:h="12960"/>
          <w:pgMar w:top="52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668. LETTER TO AMRIT KAUR</w:t>
      </w:r>
    </w:p>
    <w:p>
      <w:pPr>
        <w:autoSpaceDN w:val="0"/>
        <w:autoSpaceDE w:val="0"/>
        <w:widowControl/>
        <w:spacing w:line="224" w:lineRule="exact" w:before="108" w:after="0"/>
        <w:ind w:left="5210" w:right="0" w:firstLine="2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22, 1941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IDIOT,</w:t>
      </w:r>
    </w:p>
    <w:p>
      <w:pPr>
        <w:autoSpaceDN w:val="0"/>
        <w:autoSpaceDE w:val="0"/>
        <w:widowControl/>
        <w:spacing w:line="260" w:lineRule="exact" w:before="3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another full letter from you. I have faith in your wisdom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discretion. In spite of Shummy’s laugh, I persist in my advice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tennis. He won’t have the professional touch but he can hit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ball to the amusement of all of you. It is a question of his passing 30 </w:t>
      </w:r>
      <w:r>
        <w:rPr>
          <w:rFonts w:ascii="Times" w:hAnsi="Times" w:eastAsia="Times"/>
          <w:b w:val="0"/>
          <w:i w:val="0"/>
          <w:color w:val="000000"/>
          <w:sz w:val="22"/>
        </w:rPr>
        <w:t>minutes in idle amusement in the open air.</w:t>
      </w:r>
    </w:p>
    <w:p>
      <w:pPr>
        <w:autoSpaceDN w:val="0"/>
        <w:autoSpaceDE w:val="0"/>
        <w:widowControl/>
        <w:spacing w:line="294" w:lineRule="exact" w:before="6" w:after="2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Don’t bring him many visitors on business.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60"/>
        <w:gridCol w:w="3260"/>
      </w:tblGrid>
      <w:tr>
        <w:trPr>
          <w:trHeight w:hRule="exact" w:val="846"/>
        </w:trPr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Love.</w:t>
            </w:r>
          </w:p>
          <w:p>
            <w:pPr>
              <w:autoSpaceDN w:val="0"/>
              <w:autoSpaceDE w:val="0"/>
              <w:widowControl/>
              <w:spacing w:line="240" w:lineRule="exact" w:before="248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the original: C.W. 4034. Courtesy: Amrit Kaur. Also G.N. 7343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6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320" w:lineRule="exact" w:before="278" w:after="0"/>
        <w:ind w:left="10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669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LETTER TO DR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GOPICHAND BHARGAVA</w:t>
      </w:r>
    </w:p>
    <w:p>
      <w:pPr>
        <w:autoSpaceDN w:val="0"/>
        <w:autoSpaceDE w:val="0"/>
        <w:widowControl/>
        <w:spacing w:line="226" w:lineRule="exact" w:before="102" w:after="0"/>
        <w:ind w:left="5010" w:right="0" w:hanging="12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0"/>
        </w:rPr>
        <w:t>via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ARDHA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(C.P.),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July 22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1941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DR. GOPICHAND,</w:t>
      </w:r>
    </w:p>
    <w:p>
      <w:pPr>
        <w:autoSpaceDN w:val="0"/>
        <w:tabs>
          <w:tab w:pos="670" w:val="left"/>
        </w:tabs>
        <w:autoSpaceDE w:val="0"/>
        <w:widowControl/>
        <w:spacing w:line="240" w:lineRule="exact" w:before="58" w:after="4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If the measure is compulsory, your school has to submit. If it 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optional, you may ignore it.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0"/>
        <w:gridCol w:w="3260"/>
      </w:tblGrid>
      <w:tr>
        <w:trPr>
          <w:trHeight w:hRule="exact" w:val="1226"/>
        </w:trPr>
        <w:tc>
          <w:tcPr>
            <w:tcW w:type="dxa" w:w="4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90" w:after="0"/>
              <w:ind w:left="10" w:right="172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OPICHAND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HARGAVA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AJPATRAI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HAVAN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AHORE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UNJAB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1728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Yours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,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 : Dr. Gopichand Bharagava Papers. Courtesy : Nehru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Memorial Museum and Library</w:t>
      </w:r>
    </w:p>
    <w:p>
      <w:pPr>
        <w:autoSpaceDN w:val="0"/>
        <w:autoSpaceDE w:val="0"/>
        <w:widowControl/>
        <w:spacing w:line="292" w:lineRule="exact" w:before="2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670. LETTER TO ANANTRAI THAKKAR</w:t>
      </w:r>
    </w:p>
    <w:p>
      <w:pPr>
        <w:autoSpaceDN w:val="0"/>
        <w:autoSpaceDE w:val="0"/>
        <w:widowControl/>
        <w:spacing w:line="244" w:lineRule="exact" w:before="148" w:after="0"/>
        <w:ind w:left="5210" w:right="0" w:hanging="6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22, 1941</w:t>
      </w:r>
    </w:p>
    <w:p>
      <w:pPr>
        <w:autoSpaceDN w:val="0"/>
        <w:autoSpaceDE w:val="0"/>
        <w:widowControl/>
        <w:spacing w:line="230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ANANTRAI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certainly against your writing in English, just as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dislike an English youth writing in Gujarati. Both of them can be </w:t>
      </w:r>
      <w:r>
        <w:rPr>
          <w:rFonts w:ascii="Times" w:hAnsi="Times" w:eastAsia="Times"/>
          <w:b w:val="0"/>
          <w:i w:val="0"/>
          <w:color w:val="000000"/>
          <w:sz w:val="22"/>
        </w:rPr>
        <w:t>said to have forgotten their duty. Anyway all this is over now. But</w:t>
      </w:r>
    </w:p>
    <w:p>
      <w:pPr>
        <w:autoSpaceDN w:val="0"/>
        <w:autoSpaceDE w:val="0"/>
        <w:widowControl/>
        <w:spacing w:line="220" w:lineRule="exact" w:before="248" w:after="0"/>
        <w:ind w:left="550" w:right="43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postmark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A theosophist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66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onreading your letter, I almost felt like weeping. You started writing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dipping your pen into a cup of venom and poured out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it in the end. Why all this? I was sure that Dr. Arundale would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over. Had he come, he would have certainly spoken in English.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hesitation that I permitted Vishwanathdas to speak in English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have gladly permitted Dr. Arundale. You just cannot have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concrete reason to doubt this. I have no hostility towards Dr. Arundale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 towards any Englishman. I had none against General Dyer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 worshipper of Mrs. Annie Besant. Perhaps you might not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born when I began to idolize her. This was in 1889-90. I beg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pardon if you were born about this time. I do not remember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about the meeting where Shri Iyengar was present. Why should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oppose putting up a statue of Mrs. Annie Besant? I do not remember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at all. I shall be obliged if you will give me the evidence you </w:t>
      </w:r>
      <w:r>
        <w:rPr>
          <w:rFonts w:ascii="Times" w:hAnsi="Times" w:eastAsia="Times"/>
          <w:b w:val="0"/>
          <w:i w:val="0"/>
          <w:color w:val="000000"/>
          <w:sz w:val="22"/>
        </w:rPr>
        <w:t>have.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end you have exceeded the limits. You have insulted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language the way you have abused your own people. Perhaps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could not have poured out so much venom in Gujarati. As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relations with your family, your letter has shocked me.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is full of rudeness and ignorance. Go through my letter </w:t>
      </w:r>
      <w:r>
        <w:rPr>
          <w:rFonts w:ascii="Times" w:hAnsi="Times" w:eastAsia="Times"/>
          <w:b w:val="0"/>
          <w:i w:val="0"/>
          <w:color w:val="000000"/>
          <w:sz w:val="22"/>
        </w:rPr>
        <w:t>carefully and pray to God that He may remove your ignorance.</w:t>
      </w:r>
    </w:p>
    <w:p>
      <w:pPr>
        <w:autoSpaceDN w:val="0"/>
        <w:autoSpaceDE w:val="0"/>
        <w:widowControl/>
        <w:spacing w:line="220" w:lineRule="exact" w:before="1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facsimile of the Gujarati: </w:t>
      </w:r>
      <w:r>
        <w:rPr>
          <w:rFonts w:ascii="Times" w:hAnsi="Times" w:eastAsia="Times"/>
          <w:b w:val="0"/>
          <w:i/>
          <w:color w:val="000000"/>
          <w:sz w:val="18"/>
        </w:rPr>
        <w:t>Mahatma</w:t>
      </w:r>
      <w:r>
        <w:rPr>
          <w:rFonts w:ascii="Times" w:hAnsi="Times" w:eastAsia="Times"/>
          <w:b w:val="0"/>
          <w:i w:val="0"/>
          <w:color w:val="000000"/>
          <w:sz w:val="18"/>
        </w:rPr>
        <w:t>, Vol. VI, between pp. 48 and 49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671. LETTER TO SUSHILA NAYYAR</w:t>
      </w:r>
    </w:p>
    <w:p>
      <w:pPr>
        <w:autoSpaceDN w:val="0"/>
        <w:autoSpaceDE w:val="0"/>
        <w:widowControl/>
        <w:spacing w:line="294" w:lineRule="exact" w:before="14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22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1941</w:t>
      </w:r>
    </w:p>
    <w:p>
      <w:pPr>
        <w:autoSpaceDN w:val="0"/>
        <w:autoSpaceDE w:val="0"/>
        <w:widowControl/>
        <w:spacing w:line="266" w:lineRule="exact" w:before="10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6"/>
        </w:rPr>
        <w:t>SUSHILA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80" w:lineRule="exact" w:before="2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Whatever the cost of the glass, you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bear it. But you must definitely have stamps in your pocket.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have taken them from Dr. Gilder. Right now you are excused </w:t>
      </w:r>
      <w:r>
        <w:rPr>
          <w:rFonts w:ascii="Times" w:hAnsi="Times" w:eastAsia="Times"/>
          <w:b w:val="0"/>
          <w:i w:val="0"/>
          <w:color w:val="000000"/>
          <w:sz w:val="22"/>
        </w:rPr>
        <w:t>even for that.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whatever may have been decided about Pyarelal’s stay </w:t>
      </w:r>
      <w:r>
        <w:rPr>
          <w:rFonts w:ascii="Times" w:hAnsi="Times" w:eastAsia="Times"/>
          <w:b w:val="0"/>
          <w:i w:val="0"/>
          <w:color w:val="000000"/>
          <w:sz w:val="22"/>
        </w:rPr>
        <w:t>there, etc., is appropriate.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Now I shall be writing you only one letter.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80 : 28 DECEMBER, 1940 - 17 AUGUST, 1941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385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3"/>
        <w:gridCol w:w="2173"/>
        <w:gridCol w:w="2173"/>
      </w:tblGrid>
      <w:tr>
        <w:trPr>
          <w:trHeight w:hRule="exact" w:val="288"/>
        </w:trPr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5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You have quite a few patients to handle. Kunvarji</w:t>
            </w:r>
          </w:p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is causing</w:t>
            </w:r>
          </w:p>
        </w:tc>
      </w:tr>
      <w:tr>
        <w:trPr>
          <w:trHeight w:hRule="exact" w:val="300"/>
        </w:trPr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some anxiety. You did well in going to Jugatram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.</w:t>
            </w:r>
          </w:p>
        </w:tc>
        <w:tc>
          <w:tcPr>
            <w:tcW w:type="dxa" w:w="2173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94" w:lineRule="exact" w:before="12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Now there is not much time. You should receive all my letters.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 : Dr. Sushila Nayyar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672. LETTER TO G. D. BIRLA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6" w:lineRule="exact" w:before="24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22, 1941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GHANSHYAMDAS,</w:t>
      </w:r>
    </w:p>
    <w:p>
      <w:pPr>
        <w:autoSpaceDN w:val="0"/>
        <w:autoSpaceDE w:val="0"/>
        <w:widowControl/>
        <w:spacing w:line="28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finished reading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Bapu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now. At two or three places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facts are wrong though they do not detract from the views expressed.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marked the passages. Of course you can always  put forward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own arguments about the calf incident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But I findsome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fundamental defect in it. The killing of the calf has no similarity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killing of Ravana and so on. I had no self-interest in killing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calf, the only motive was to free it from pain. Primarily there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self-interest in the killing of Ravana and so on. There was burden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earth and it had to be lightened. His destroyer was God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 of Rama. Here the destroyer was no supposed incarnation.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 that everyone in my situation can do what I did. Inspired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encouraged by me, Ambalal killed forty dogs. There was however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material advantage. But there is a lot of difference between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killing of Ravana and so on and this. And I have given a special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 to these things. A discussion of it was necessary there.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it on another occasion if considered necessary. The language is </w:t>
      </w:r>
      <w:r>
        <w:rPr>
          <w:rFonts w:ascii="Times" w:hAnsi="Times" w:eastAsia="Times"/>
          <w:b w:val="0"/>
          <w:i w:val="0"/>
          <w:color w:val="000000"/>
          <w:sz w:val="22"/>
        </w:rPr>
        <w:t>sweet. At some places the argument is repeated. This could have been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Kunvarji K. Parekh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Jugatram Dave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letter is included in the revised edition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Bapu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a note from the </w:t>
      </w:r>
      <w:r>
        <w:rPr>
          <w:rFonts w:ascii="Times" w:hAnsi="Times" w:eastAsia="Times"/>
          <w:b w:val="0"/>
          <w:i w:val="0"/>
          <w:color w:val="000000"/>
          <w:sz w:val="18"/>
        </w:rPr>
        <w:t>publisher.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“The Fiery Ordeal”, 4-10-1928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corrected in proof-reading, and the flow of the language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suffered. Perhaps others may not have even noticed this </w:t>
      </w:r>
      <w:r>
        <w:rPr>
          <w:rFonts w:ascii="Times" w:hAnsi="Times" w:eastAsia="Times"/>
          <w:b w:val="0"/>
          <w:i w:val="0"/>
          <w:color w:val="000000"/>
          <w:sz w:val="22"/>
        </w:rPr>
        <w:t>repetition.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are well now.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C.W. 8046. Courtesy: G. D. Birla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673. INTERVIEW TO “THE HINDU”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22, 1941</w:t>
      </w:r>
    </w:p>
    <w:p>
      <w:pPr>
        <w:autoSpaceDN w:val="0"/>
        <w:tabs>
          <w:tab w:pos="550" w:val="left"/>
          <w:tab w:pos="2730" w:val="left"/>
        </w:tabs>
        <w:autoSpaceDE w:val="0"/>
        <w:widowControl/>
        <w:spacing w:line="264" w:lineRule="exact" w:before="4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When I asked Gandhiji, who was at work on his charkha when I called on him,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whether he had read the communique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he said he had not and asked me to read it.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hands busy operating his charkha, stopping only now and then to wind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thread, Gandhiji listened as I read the communique including the personnel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National Defence Council. When I concluded reading, Gandhiji looked up and,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laughing loudly, asked whether I had finished. I said I had, and asked him whether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wished to say anything. Gandhiji said that he had no statement to make and added: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rather observe silence, Monday silence, whatever it may </w:t>
      </w:r>
      <w:r>
        <w:rPr>
          <w:rFonts w:ascii="Times" w:hAnsi="Times" w:eastAsia="Times"/>
          <w:b w:val="0"/>
          <w:i w:val="0"/>
          <w:color w:val="000000"/>
          <w:sz w:val="22"/>
        </w:rPr>
        <w:t>mean and you can say so in the papers.</w:t>
      </w:r>
    </w:p>
    <w:p>
      <w:pPr>
        <w:autoSpaceDN w:val="0"/>
        <w:tabs>
          <w:tab w:pos="550" w:val="left"/>
        </w:tabs>
        <w:autoSpaceDE w:val="0"/>
        <w:widowControl/>
        <w:spacing w:line="276" w:lineRule="exact" w:before="3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When I asked him whether it could be taken that he was not interested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announcement, he said: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can’t say so. That will be pedantic.</w:t>
      </w:r>
    </w:p>
    <w:p>
      <w:pPr>
        <w:autoSpaceDN w:val="0"/>
        <w:tabs>
          <w:tab w:pos="550" w:val="left"/>
        </w:tabs>
        <w:autoSpaceDE w:val="0"/>
        <w:widowControl/>
        <w:spacing w:line="284" w:lineRule="exact" w:before="2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Then I handed him a sheet of paper containing a few questions drafted by 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earlier. Gandhiji read the questions and remarked: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answer some of these questions. But I don’t know what </w:t>
      </w:r>
      <w:r>
        <w:rPr>
          <w:rFonts w:ascii="Times" w:hAnsi="Times" w:eastAsia="Times"/>
          <w:b w:val="0"/>
          <w:i w:val="0"/>
          <w:color w:val="000000"/>
          <w:sz w:val="22"/>
        </w:rPr>
        <w:t>purpose it will serve.</w:t>
      </w:r>
    </w:p>
    <w:p>
      <w:pPr>
        <w:autoSpaceDN w:val="0"/>
        <w:autoSpaceDE w:val="0"/>
        <w:widowControl/>
        <w:spacing w:line="260" w:lineRule="exact" w:before="4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Pressed further to say whatever he wished, Gandhiji replied to my first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question, whether the Government of India’s announcement affected the stand taken </w:t>
      </w:r>
      <w:r>
        <w:rPr>
          <w:rFonts w:ascii="Times" w:hAnsi="Times" w:eastAsia="Times"/>
          <w:b w:val="0"/>
          <w:i w:val="0"/>
          <w:color w:val="000000"/>
          <w:sz w:val="18"/>
        </w:rPr>
        <w:t>by the Congress and whether it met the Congress demand to any extent.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announcement does not affect the stand taken by the </w:t>
      </w:r>
      <w:r>
        <w:rPr>
          <w:rFonts w:ascii="Times" w:hAnsi="Times" w:eastAsia="Times"/>
          <w:b w:val="0"/>
          <w:i w:val="0"/>
          <w:color w:val="000000"/>
          <w:sz w:val="22"/>
        </w:rPr>
        <w:t>Congress; nor does it meet the Congress demand to any extent.</w:t>
      </w:r>
    </w:p>
    <w:p>
      <w:pPr>
        <w:autoSpaceDN w:val="0"/>
        <w:autoSpaceDE w:val="0"/>
        <w:widowControl/>
        <w:spacing w:line="260" w:lineRule="exact" w:before="4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To my next question whether the members of the A.I.C.C., if released from </w:t>
      </w:r>
      <w:r>
        <w:rPr>
          <w:rFonts w:ascii="Times" w:hAnsi="Times" w:eastAsia="Times"/>
          <w:b w:val="0"/>
          <w:i w:val="0"/>
          <w:color w:val="000000"/>
          <w:sz w:val="18"/>
        </w:rPr>
        <w:t>jail, will be permitted to consider the present situation in the light of recent</w:t>
      </w:r>
    </w:p>
    <w:p>
      <w:pPr>
        <w:autoSpaceDN w:val="0"/>
        <w:autoSpaceDE w:val="0"/>
        <w:widowControl/>
        <w:spacing w:line="220" w:lineRule="exact" w:before="2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Issued by the Government of India on July 21 from Simla announcing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expansion of the Viceroy’s Executive Council and the formation of a National </w:t>
      </w:r>
      <w:r>
        <w:rPr>
          <w:rFonts w:ascii="Times" w:hAnsi="Times" w:eastAsia="Times"/>
          <w:b w:val="0"/>
          <w:i w:val="0"/>
          <w:color w:val="000000"/>
          <w:sz w:val="18"/>
        </w:rPr>
        <w:t>Defence Council.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80 : 28 DECEMBER, 1940 - 17 AUGUST, 1941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387</w:t>
      </w:r>
    </w:p>
    <w:p>
      <w:pPr>
        <w:sectPr>
          <w:pgSz w:w="9360" w:h="12960"/>
          <w:pgMar w:top="53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developments in the country, Gandhiji replied: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you to mean whether I shall permit A.I.C.C.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members, if they are released, to consider the present situation. If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meaning of your question, I can at once say that I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authority to prevent members of the A.I.C.C. from doing anything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wish. The authority given to me by the A.I.C.C. does not permit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interference with the fullest freedom of its members. And in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 the body that gave me the authority can at any time refuse it or </w:t>
      </w:r>
      <w:r>
        <w:rPr>
          <w:rFonts w:ascii="Times" w:hAnsi="Times" w:eastAsia="Times"/>
          <w:b w:val="0"/>
          <w:i w:val="0"/>
          <w:color w:val="000000"/>
          <w:sz w:val="22"/>
        </w:rPr>
        <w:t>withdraw it.</w:t>
      </w:r>
    </w:p>
    <w:p>
      <w:pPr>
        <w:autoSpaceDN w:val="0"/>
        <w:tabs>
          <w:tab w:pos="550" w:val="left"/>
          <w:tab w:pos="73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certainly consider the demand made by the Mysore Legislative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Council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not only modest but any day opportune.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When I asked him whether the present situation in the country was an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opportune one for embarking on the programme, Gandhiji added: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a matter of fact it should have been made long ago.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situation in the country cannot be allowed to interfere with </w:t>
      </w:r>
      <w:r>
        <w:rPr>
          <w:rFonts w:ascii="Times" w:hAnsi="Times" w:eastAsia="Times"/>
          <w:b w:val="0"/>
          <w:i w:val="0"/>
          <w:color w:val="000000"/>
          <w:sz w:val="22"/>
        </w:rPr>
        <w:t>elementary justice being done to Harijans.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When I asked him whether non-arrest of satyagrahis shouting anti-war slogans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can be construed, as some people seemed to, as amounting to grant of liberty to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preach against war, Gandhiji said: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warrant for the belief implied in the opinion.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Provincial Governments have clearly stated that they do not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arrest unimportant members. But they are arresting those whom they </w:t>
      </w:r>
      <w:r>
        <w:rPr>
          <w:rFonts w:ascii="Times" w:hAnsi="Times" w:eastAsia="Times"/>
          <w:b w:val="0"/>
          <w:i w:val="0"/>
          <w:color w:val="000000"/>
          <w:sz w:val="22"/>
        </w:rPr>
        <w:t>consider important enough if they recite anti-war slogans.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24-7-1941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674. LETTER TO MIRZA ISMAIL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0"/>
        </w:rPr>
        <w:t>via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23, 1941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SIR MIRZA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is in Bombay. I have read yours to him. Why “Mr. </w:t>
      </w:r>
      <w:r>
        <w:rPr>
          <w:rFonts w:ascii="Times" w:hAnsi="Times" w:eastAsia="Times"/>
          <w:b w:val="0"/>
          <w:i w:val="0"/>
          <w:color w:val="000000"/>
          <w:sz w:val="22"/>
        </w:rPr>
        <w:t>Mahadev”?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 faith in conferences at the present moment. We can do </w:t>
      </w:r>
      <w:r>
        <w:rPr>
          <w:rFonts w:ascii="Times" w:hAnsi="Times" w:eastAsia="Times"/>
          <w:b w:val="0"/>
          <w:i w:val="0"/>
          <w:color w:val="000000"/>
          <w:sz w:val="22"/>
        </w:rPr>
        <w:t>nothing when people come with mental reservations. Nevertheless I do</w:t>
      </w:r>
    </w:p>
    <w:p>
      <w:pPr>
        <w:autoSpaceDN w:val="0"/>
        <w:autoSpaceDE w:val="0"/>
        <w:widowControl/>
        <w:spacing w:line="220" w:lineRule="exact" w:before="24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the appointment of a committee to ascertain public opinion 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question of allowing Harijans to enter temples and other religious institutions in the </w:t>
      </w:r>
      <w:r>
        <w:rPr>
          <w:rFonts w:ascii="Times" w:hAnsi="Times" w:eastAsia="Times"/>
          <w:b w:val="0"/>
          <w:i w:val="0"/>
          <w:color w:val="000000"/>
          <w:sz w:val="18"/>
        </w:rPr>
        <w:t>charge of the Government.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Ex-Dewan of Mysore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dissuade those who believe in them. Therefore, if you or Sir Tej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convened one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wanted me to come, I should gladly come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individual capacity. But I am more likely to become a cause of </w:t>
      </w:r>
      <w:r>
        <w:rPr>
          <w:rFonts w:ascii="Times" w:hAnsi="Times" w:eastAsia="Times"/>
          <w:b w:val="0"/>
          <w:i w:val="0"/>
          <w:color w:val="000000"/>
          <w:sz w:val="22"/>
        </w:rPr>
        <w:t>discord than otherwise.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More love to the whole family.</w:t>
      </w:r>
    </w:p>
    <w:p>
      <w:pPr>
        <w:autoSpaceDN w:val="0"/>
        <w:autoSpaceDE w:val="0"/>
        <w:widowControl/>
        <w:spacing w:line="270" w:lineRule="exact" w:before="28" w:after="0"/>
        <w:ind w:left="0" w:right="40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</w:t>
      </w:r>
      <w:r>
        <w:rPr>
          <w:rFonts w:ascii="Times" w:hAnsi="Times" w:eastAsia="Times"/>
          <w:b w:val="0"/>
          <w:i/>
          <w:color w:val="000000"/>
          <w:sz w:val="22"/>
        </w:rPr>
        <w:t>,</w:t>
      </w:r>
    </w:p>
    <w:p>
      <w:pPr>
        <w:autoSpaceDN w:val="0"/>
        <w:autoSpaceDE w:val="0"/>
        <w:widowControl/>
        <w:spacing w:line="266" w:lineRule="exact" w:before="50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a. photostat: G.N. 2183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675. LETTER TO AMRITLAL T. NANAVATI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23,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AMRITLAL,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fast leaving the years behind you and I still believe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the same today that you were when I knew you first. How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shed this illusion? Remain the same that you were and put time to </w:t>
      </w:r>
      <w:r>
        <w:rPr>
          <w:rFonts w:ascii="Times" w:hAnsi="Times" w:eastAsia="Times"/>
          <w:b w:val="0"/>
          <w:i w:val="0"/>
          <w:color w:val="000000"/>
          <w:sz w:val="22"/>
        </w:rPr>
        <w:t>shame.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10801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676. INTERVIEW TO A. S. N. MURTI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4 p.m. to 4.20 p.m., July 23, 1941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After the usual salutation, I waited just a minute when Mahatma said that 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was [all] attention to me. And I began referring to the Poona resolution of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Congress, and invited his opinion to the possibility of arriving at an understanding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on the basis of that resolution, if a way could be found for reconciliation. To this,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Mahatmaji replied that the Poona resolution would not be revived. The psychological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Non-Party Political Leaders’ Conference met at Poona on July 26 and 27 </w:t>
      </w:r>
      <w:r>
        <w:rPr>
          <w:rFonts w:ascii="Times" w:hAnsi="Times" w:eastAsia="Times"/>
          <w:b w:val="0"/>
          <w:i w:val="0"/>
          <w:color w:val="000000"/>
          <w:sz w:val="18"/>
        </w:rPr>
        <w:t>under the presidentship of Sir Tej Bahadur Sapru.</w:t>
      </w:r>
    </w:p>
    <w:p>
      <w:pPr>
        <w:autoSpaceDN w:val="0"/>
        <w:autoSpaceDE w:val="0"/>
        <w:widowControl/>
        <w:spacing w:line="220" w:lineRule="exact" w:before="2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Enclosing this with his letter dated July 27 to A. S. N. Murti of Sarvodaya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Bhavan, Chatrapur, Kishorelal Mashruwala wrote: “Thank you for your letter dated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24th instant. Please find herewith your memo of the interview with Gandhiji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corrected by him. It is common ground that it is for personal record.” Kishorelal </w:t>
      </w:r>
      <w:r>
        <w:rPr>
          <w:rFonts w:ascii="Times" w:hAnsi="Times" w:eastAsia="Times"/>
          <w:b w:val="0"/>
          <w:i w:val="0"/>
          <w:color w:val="000000"/>
          <w:sz w:val="18"/>
        </w:rPr>
        <w:t>Mashruwala was present during the interview.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80 : 28 DECEMBER, 1940 - 17 AUGUST, 1941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389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time is gone. I mention to him the restlessness that is becoming evident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country, and if the Congress were not to revise its stand, it may lose ground. To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said that even if the Congress were to find itself in the desert, it would prefer to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there, to sacrificing the country’s interest and humorously said that sometimes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desert air did good. I mentioned to him that by the withdrawal of the Congress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ministry, the little good that was attempted to be done had to be given up. He replied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weighing matters in the proper way, it was not worth while to put much emphasis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the attempted progress, when considerations far weightier were at stake. When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was out to put down imperialism, all these things were insignificant. Even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if the Congress gave up non-violence, it had been found that as a purely political </w:t>
      </w:r>
      <w:r>
        <w:rPr>
          <w:rFonts w:ascii="Times" w:hAnsi="Times" w:eastAsia="Times"/>
          <w:b w:val="0"/>
          <w:i w:val="0"/>
          <w:color w:val="000000"/>
          <w:sz w:val="18"/>
        </w:rPr>
        <w:t>measure, the Poona resolution could not be revived.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154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677. LETTER TO AMRIT KAUR</w:t>
      </w:r>
    </w:p>
    <w:p>
      <w:pPr>
        <w:autoSpaceDN w:val="0"/>
        <w:autoSpaceDE w:val="0"/>
        <w:widowControl/>
        <w:spacing w:line="264" w:lineRule="exact" w:before="108" w:after="0"/>
        <w:ind w:left="5210" w:right="0" w:firstLine="2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24, 1941</w:t>
      </w:r>
    </w:p>
    <w:p>
      <w:pPr>
        <w:autoSpaceDN w:val="0"/>
        <w:tabs>
          <w:tab w:pos="550" w:val="left"/>
        </w:tabs>
        <w:autoSpaceDE w:val="0"/>
        <w:widowControl/>
        <w:spacing w:line="25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AMRIT,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This is just for the sake of writing. I hope Jamnalal has 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covered all the lost ground. I know that he will have all theloving care </w:t>
      </w:r>
      <w:r>
        <w:rPr>
          <w:rFonts w:ascii="Times" w:hAnsi="Times" w:eastAsia="Times"/>
          <w:b w:val="0"/>
          <w:i w:val="0"/>
          <w:color w:val="000000"/>
          <w:sz w:val="22"/>
        </w:rPr>
        <w:t>bestowed on him. He says the attention he is receiving is embarr-</w:t>
      </w:r>
      <w:r>
        <w:rPr>
          <w:rFonts w:ascii="Times" w:hAnsi="Times" w:eastAsia="Times"/>
          <w:b w:val="0"/>
          <w:i w:val="0"/>
          <w:color w:val="000000"/>
          <w:sz w:val="22"/>
        </w:rPr>
        <w:t>assing.</w:t>
      </w:r>
    </w:p>
    <w:p>
      <w:pPr>
        <w:autoSpaceDN w:val="0"/>
        <w:tabs>
          <w:tab w:pos="550" w:val="left"/>
          <w:tab w:pos="89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a cart-load of love to Jawaharlal. You should try to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Anandmayi Devi who is somewhere near Dehra Dun. She was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guru.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Kamala’s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4035. Courtesy: Amrit Kaur. Also G.N. 7344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678. LETTER TO DR. GOPICHAND BHARGAVA</w:t>
      </w:r>
    </w:p>
    <w:p>
      <w:pPr>
        <w:autoSpaceDN w:val="0"/>
        <w:autoSpaceDE w:val="0"/>
        <w:widowControl/>
        <w:spacing w:line="286" w:lineRule="exact" w:before="106" w:after="0"/>
        <w:ind w:left="5230" w:right="0" w:firstLine="2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24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1941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DR. GOPICHAND,</w:t>
      </w:r>
    </w:p>
    <w:p>
      <w:pPr>
        <w:autoSpaceDN w:val="0"/>
        <w:autoSpaceDE w:val="0"/>
        <w:widowControl/>
        <w:spacing w:line="280" w:lineRule="exact" w:before="9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about your letter of 14th. I have found you to be weak </w:t>
      </w:r>
      <w:r>
        <w:rPr>
          <w:rFonts w:ascii="Times" w:hAnsi="Times" w:eastAsia="Times"/>
          <w:b w:val="0"/>
          <w:i w:val="0"/>
          <w:color w:val="000000"/>
          <w:sz w:val="22"/>
        </w:rPr>
        <w:t>in action and that out of your overgoodness. Overgoodness leads to</w:t>
      </w:r>
    </w:p>
    <w:p>
      <w:pPr>
        <w:autoSpaceDN w:val="0"/>
        <w:autoSpaceDE w:val="0"/>
        <w:widowControl/>
        <w:spacing w:line="240" w:lineRule="exact" w:before="4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Kamala Nehru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weakness. It means a disposition not to offend people even at the cost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suppression of truth. My firm advice to you is that you should talk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Mian Saheb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 the utmost candour and he will respond. If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suspicion he will tell you so. He is young and in experienced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straight and brave. This is my analysis of him. You should have gone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Solan and Simla. When he definitely asked you not to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Manorlal, it was well to respect his wishes. But you were not bound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to carry out his wishes except in strict Congress matters.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Youmust build up your opinions and enforce them when enforcement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becomes a duty. It is wrong to seek imprisonment in order to gain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relief from squabbles or suspicion fancied or real of one’s chief.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imprisonment is harmful.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8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refrain from guiding you in the matters referred to by you, 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become even with Mian Saheb. If you have really forfeited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confidence, my advice would be for you to retire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activities without any fuss. You have ample other useful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work. Men like you cannot work half-heartedly or under shadow of </w:t>
      </w:r>
      <w:r>
        <w:rPr>
          <w:rFonts w:ascii="Times" w:hAnsi="Times" w:eastAsia="Times"/>
          <w:b w:val="0"/>
          <w:i w:val="0"/>
          <w:color w:val="000000"/>
          <w:sz w:val="22"/>
        </w:rPr>
        <w:t>mistrust or suspicion.</w:t>
      </w:r>
    </w:p>
    <w:p>
      <w:pPr>
        <w:autoSpaceDN w:val="0"/>
        <w:autoSpaceDE w:val="0"/>
        <w:widowControl/>
        <w:spacing w:line="28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heard from Mian Saheb at all for weeks now.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I had anything from him save one letter to Rajkumari after the </w:t>
      </w:r>
      <w:r>
        <w:rPr>
          <w:rFonts w:ascii="Times" w:hAnsi="Times" w:eastAsia="Times"/>
          <w:b w:val="0"/>
          <w:i w:val="0"/>
          <w:color w:val="000000"/>
          <w:sz w:val="22"/>
        </w:rPr>
        <w:t>last visit.</w:t>
      </w:r>
    </w:p>
    <w:p>
      <w:pPr>
        <w:autoSpaceDN w:val="0"/>
        <w:autoSpaceDE w:val="0"/>
        <w:widowControl/>
        <w:spacing w:line="240" w:lineRule="exact" w:before="48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66" w:lineRule="exact" w:before="40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Jayaprakash Narayan Papers. Courtesy : Nehru Memorial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Museum and Library</w:t>
      </w:r>
    </w:p>
    <w:p>
      <w:pPr>
        <w:autoSpaceDN w:val="0"/>
        <w:autoSpaceDE w:val="0"/>
        <w:widowControl/>
        <w:spacing w:line="220" w:lineRule="exact" w:before="2920" w:after="0"/>
        <w:ind w:left="55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Mian Iftikhar-ud-din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“Statement to the Press”, 6-7-1941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80 : 28 DECEMBER, 1940 - 17 AUGUST, 1941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391</w:t>
      </w:r>
    </w:p>
    <w:p>
      <w:pPr>
        <w:sectPr>
          <w:pgSz w:w="9360" w:h="12960"/>
          <w:pgMar w:top="53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4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679. LETTER TO H. R. STIMSON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66" w:after="0"/>
        <w:ind w:left="5230" w:right="0" w:firstLine="2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24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1941</w:t>
      </w:r>
    </w:p>
    <w:p>
      <w:pPr>
        <w:autoSpaceDN w:val="0"/>
        <w:tabs>
          <w:tab w:pos="370" w:val="left"/>
          <w:tab w:pos="550" w:val="left"/>
        </w:tabs>
        <w:autoSpaceDE w:val="0"/>
        <w:widowControl/>
        <w:spacing w:line="270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MR. STIMSON,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are my answers :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modification  necessary.  My advice to the Russians  would 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precisely the same as to the British. It is a cruel misrepresentation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of my advice to the British to say that it was one of non-resistance.</w:t>
      </w:r>
    </w:p>
    <w:p>
      <w:pPr>
        <w:autoSpaceDN w:val="0"/>
        <w:tabs>
          <w:tab w:pos="370" w:val="left"/>
        </w:tabs>
        <w:autoSpaceDE w:val="0"/>
        <w:widowControl/>
        <w:spacing w:line="280" w:lineRule="exact" w:before="14" w:after="0"/>
        <w:ind w:left="300" w:right="1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 suggested  non-violent  resistance  which is  any day superior to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violent, blood-thirsty resistance.</w:t>
      </w:r>
    </w:p>
    <w:p>
      <w:pPr>
        <w:autoSpaceDN w:val="0"/>
        <w:tabs>
          <w:tab w:pos="370" w:val="left"/>
        </w:tabs>
        <w:autoSpaceDE w:val="0"/>
        <w:widowControl/>
        <w:spacing w:line="270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 entirely  satisfied with the progress and achievements of my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limited  non-cooperation  campaign  as  you  call  it  and  which I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describe as civil disobedience.</w:t>
      </w:r>
    </w:p>
    <w:p>
      <w:pPr>
        <w:autoSpaceDN w:val="0"/>
        <w:tabs>
          <w:tab w:pos="370" w:val="left"/>
        </w:tabs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 is  a difficult  question to  answer definitely. But I do not mind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it  being  said that the majority are non-violent only out of policy.</w:t>
      </w:r>
    </w:p>
    <w:p>
      <w:pPr>
        <w:autoSpaceDN w:val="0"/>
        <w:autoSpaceDE w:val="0"/>
        <w:widowControl/>
        <w:spacing w:line="270" w:lineRule="exact" w:before="24" w:after="0"/>
        <w:ind w:left="370" w:right="1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 is  the weakest part  of my campaign but  it  is inevitable.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spite of the  appearances  to  the contrary it  is my belief that true </w:t>
      </w:r>
      <w:r>
        <w:rPr>
          <w:rFonts w:ascii="Times" w:hAnsi="Times" w:eastAsia="Times"/>
          <w:b w:val="0"/>
          <w:i w:val="0"/>
          <w:color w:val="000000"/>
          <w:sz w:val="22"/>
        </w:rPr>
        <w:t>non-violence is growing among the people.</w:t>
      </w:r>
    </w:p>
    <w:p>
      <w:pPr>
        <w:autoSpaceDN w:val="0"/>
        <w:autoSpaceDE w:val="0"/>
        <w:widowControl/>
        <w:spacing w:line="298" w:lineRule="exact" w:before="0" w:after="0"/>
        <w:ind w:left="370" w:right="0" w:hanging="36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4. I have no doubt whatsoever that in spite of the riots, etc. India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 moral strength and unity to forge her own destiny in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way. Twenty  years of solid work cannot  be  a  waste. I 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 decipher my writing and that if you publish my reply,  it </w:t>
      </w:r>
      <w:r>
        <w:rPr>
          <w:rFonts w:ascii="Times" w:hAnsi="Times" w:eastAsia="Times"/>
          <w:b w:val="0"/>
          <w:i w:val="0"/>
          <w:color w:val="000000"/>
          <w:sz w:val="22"/>
        </w:rPr>
        <w:t>will be published as it is, in toto.</w:t>
      </w:r>
    </w:p>
    <w:p>
      <w:pPr>
        <w:autoSpaceDN w:val="0"/>
        <w:autoSpaceDE w:val="0"/>
        <w:widowControl/>
        <w:spacing w:line="240" w:lineRule="exact" w:before="68" w:after="0"/>
        <w:ind w:left="0" w:right="9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66" w:lineRule="exact" w:before="40" w:after="0"/>
        <w:ind w:left="0" w:right="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Jayaprakash Narayan Papers. Courtesy : Nehru Memorial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Museum and Library.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8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 Associated Press correspondent had sought Gandhiji’s views 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following points 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(i) whether Gandhiji’s policy of non-violence advocated to the British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apply to Russians also, or would it need any modification; (ii) whether Gandhiji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satisfied with the progress of non-cooperation; (iii) how many of his followers really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believed in non-violence; (iv) whether in view of the widespread rioting in the </w:t>
      </w:r>
      <w:r>
        <w:rPr>
          <w:rFonts w:ascii="Times" w:hAnsi="Times" w:eastAsia="Times"/>
          <w:b w:val="0"/>
          <w:i w:val="0"/>
          <w:color w:val="000000"/>
          <w:sz w:val="18"/>
        </w:rPr>
        <w:t>country, India could still have the unity and strength to forge her own destiny.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680. LETTER TO SHEIKH MOHAMMED ABDULLAH</w:t>
      </w:r>
    </w:p>
    <w:p>
      <w:pPr>
        <w:autoSpaceDN w:val="0"/>
        <w:autoSpaceDE w:val="0"/>
        <w:widowControl/>
        <w:spacing w:line="320" w:lineRule="exact" w:before="6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24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1941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 DEAR SHEIKH SAHEB,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have my apology. You had, I thought, always told me that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were a soldier and I was your general. I see I misunderstood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now understand your complaint about Kashmir. I asked Badshah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Khan who is with me and he supports me. He vividly recollects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grief he in common with me felt over your obstinacy in opposing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to be the state guest not for my pleasure but for the sake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of Kashmir.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should know that I cancelled the visit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Kashmir simply to please you. I changed overnight for I learnt that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came as the people’s guest the Durbar would take it amiss. I thought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could take the liberty I took with my followers as I deemed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in altering my plans. But now I see that you were only trying me </w:t>
      </w:r>
      <w:r>
        <w:rPr>
          <w:rFonts w:ascii="Times" w:hAnsi="Times" w:eastAsia="Times"/>
          <w:b w:val="0"/>
          <w:i w:val="0"/>
          <w:color w:val="000000"/>
          <w:sz w:val="22"/>
        </w:rPr>
        <w:t>before becoming my follower. I am sorry I failed in your test.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about the Kashmir position. I had no difficulty in giving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provisional opinion about the script. You have put before me an </w:t>
      </w:r>
      <w:r>
        <w:rPr>
          <w:rFonts w:ascii="Times" w:hAnsi="Times" w:eastAsia="Times"/>
          <w:b w:val="0"/>
          <w:i w:val="0"/>
          <w:color w:val="000000"/>
          <w:sz w:val="22"/>
        </w:rPr>
        <w:t>intricate problem on which I dare not give even a provisional opinion.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appreciate your frankness. I hope you will find no want of it in</w:t>
      </w:r>
    </w:p>
    <w:p>
      <w:pPr>
        <w:autoSpaceDN w:val="0"/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my reply.</w:t>
      </w:r>
    </w:p>
    <w:p>
      <w:pPr>
        <w:autoSpaceDN w:val="0"/>
        <w:autoSpaceDE w:val="0"/>
        <w:widowControl/>
        <w:spacing w:line="294" w:lineRule="exact" w:before="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66" w:lineRule="exact" w:before="48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Jayaprakash Naryan Papers. Courtesy : Nehru Memorial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Museum and Library.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681. LETTER TO SHARDA G. CHOKHAWALA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24,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BABUDI,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It throws much light on the atmosphere there.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all those who wish to leave, do so. I would welcome that.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understood the meaning of the struggle. Chokhawala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regain his weight quickly.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muni’s </w:t>
      </w:r>
      <w:r>
        <w:rPr>
          <w:rFonts w:ascii="Times" w:hAnsi="Times" w:eastAsia="Times"/>
          <w:b w:val="0"/>
          <w:i w:val="0"/>
          <w:color w:val="000000"/>
          <w:sz w:val="22"/>
        </w:rPr>
        <w:t>book is not available in the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Jawaharlal Nehru”, 29-7-1939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80 : 28 DECEMBER, 1940 - 17 AUGUST, 1941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393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market. I will try to get a copy from Delhi. The cause of Anand’s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diarrhoea is clear, and there is, therefore, no cause for alarm. The food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giving him is all right. Will you all still be staying there? </w:t>
      </w:r>
      <w:r>
        <w:rPr>
          <w:rFonts w:ascii="Times" w:hAnsi="Times" w:eastAsia="Times"/>
          <w:b w:val="0"/>
          <w:i w:val="0"/>
          <w:color w:val="000000"/>
          <w:sz w:val="22"/>
        </w:rPr>
        <w:t>Sushilabehn is coming tomorrow. She will leave for Delhi on the 28th.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10033. Courtesy: Shardabehn G.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Chokhawala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682. LETTER TO DR. S. K. VAIDYA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July 24, 1941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VAIDYA,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spinning is bound to bear fruit. We are upset when we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stabbed in front of us. But what about the millions of innocent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being killed far away from us, and homes and other buildings,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fruit of great labour, being destroyed in a moment? We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stop it by becoming violent, but it is our duty to remain calm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acquire the strength to check it. I believe that the spinning- wheel, if </w:t>
      </w:r>
      <w:r>
        <w:rPr>
          <w:rFonts w:ascii="Times" w:hAnsi="Times" w:eastAsia="Times"/>
          <w:b w:val="0"/>
          <w:i w:val="0"/>
          <w:color w:val="000000"/>
          <w:sz w:val="22"/>
        </w:rPr>
        <w:t>adopted with this aim, will serve the purpose.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5752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683. LETTER TO JAMNALAL BAJAJ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[About </w:t>
      </w:r>
      <w:r>
        <w:rPr>
          <w:rFonts w:ascii="Times" w:hAnsi="Times" w:eastAsia="Times"/>
          <w:b w:val="0"/>
          <w:i/>
          <w:color w:val="000000"/>
          <w:sz w:val="22"/>
        </w:rPr>
        <w:t>July 24, 1941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JAMNALAL,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get a little frightened on reading about your fever, but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reassured by the wire. You must get completely restored there.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mind having to accept service. You should accept it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 of God and hope that He will enable you to return a </w:t>
      </w:r>
      <w:r>
        <w:rPr>
          <w:rFonts w:ascii="Times" w:hAnsi="Times" w:eastAsia="Times"/>
          <w:b w:val="0"/>
          <w:i w:val="0"/>
          <w:color w:val="000000"/>
          <w:sz w:val="22"/>
        </w:rPr>
        <w:t>hundredfold all the service you receive. The whole family is filled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postmark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 to the addressee’s illness, the letter appears to have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written about the same time as the letter to Amrit Kaur, 24-7-1941. The addressee </w:t>
      </w:r>
      <w:r>
        <w:rPr>
          <w:rFonts w:ascii="Times" w:hAnsi="Times" w:eastAsia="Times"/>
          <w:b w:val="0"/>
          <w:i w:val="0"/>
          <w:color w:val="000000"/>
          <w:sz w:val="18"/>
        </w:rPr>
        <w:t>replied to this on July 27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. Vide. </w:t>
      </w:r>
      <w:r>
        <w:rPr>
          <w:rFonts w:ascii="Times" w:hAnsi="Times" w:eastAsia="Times"/>
          <w:b w:val="0"/>
          <w:i w:val="0"/>
          <w:color w:val="000000"/>
          <w:sz w:val="18"/>
        </w:rPr>
        <w:t>also the following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spirit of service. Her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father also was as simple as she is.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fact, he should have succeeded as the Ruler of Kapurthala, but being a </w:t>
      </w:r>
      <w:r>
        <w:rPr>
          <w:rFonts w:ascii="Times" w:hAnsi="Times" w:eastAsia="Times"/>
          <w:b w:val="0"/>
          <w:i w:val="0"/>
          <w:color w:val="000000"/>
          <w:sz w:val="22"/>
        </w:rPr>
        <w:t>Christian the succession went to another person.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3017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684. LETTER TO AMRIT KAUR</w:t>
      </w:r>
    </w:p>
    <w:p>
      <w:pPr>
        <w:autoSpaceDN w:val="0"/>
        <w:autoSpaceDE w:val="0"/>
        <w:widowControl/>
        <w:spacing w:line="286" w:lineRule="exact" w:before="106" w:after="0"/>
        <w:ind w:left="4990" w:right="0" w:hanging="3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July 25, 1941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50" w:val="left"/>
        </w:tabs>
        <w:autoSpaceDE w:val="0"/>
        <w:widowControl/>
        <w:spacing w:line="298" w:lineRule="exact" w:before="4" w:after="0"/>
        <w:ind w:left="10" w:right="43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IDIOT,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Your usual letter.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thought I had told you I had added 1_ lb. to my weight.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Neither you nor Shummy need give anything to Gujarat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Noakhali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Malabar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have better claims. The damage in both is </w:t>
      </w:r>
      <w:r>
        <w:rPr>
          <w:rFonts w:ascii="Times" w:hAnsi="Times" w:eastAsia="Times"/>
          <w:b w:val="0"/>
          <w:i w:val="0"/>
          <w:color w:val="000000"/>
          <w:sz w:val="22"/>
        </w:rPr>
        <w:t>infinitely greater.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Mira knows all about what has been done about Prithvi Singh.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Sushila has come back from Bombay. She has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benefited by the experience, short though it was. And she was able to </w:t>
      </w:r>
      <w:r>
        <w:rPr>
          <w:rFonts w:ascii="Times" w:hAnsi="Times" w:eastAsia="Times"/>
          <w:b w:val="0"/>
          <w:i w:val="0"/>
          <w:color w:val="000000"/>
          <w:sz w:val="22"/>
        </w:rPr>
        <w:t>see many patients of ours.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is having some difficulty in making collections but he </w:t>
      </w:r>
      <w:r>
        <w:rPr>
          <w:rFonts w:ascii="Times" w:hAnsi="Times" w:eastAsia="Times"/>
          <w:b w:val="0"/>
          <w:i w:val="0"/>
          <w:color w:val="000000"/>
          <w:sz w:val="22"/>
        </w:rPr>
        <w:t>will get his sum.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Khan Saheb is off to Bombay today to see Khurshed.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Jamnalal’s progress is steady.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4036. Courtesy: Amrit Kaur. Also G.N. 7345</w:t>
      </w:r>
    </w:p>
    <w:p>
      <w:pPr>
        <w:autoSpaceDN w:val="0"/>
        <w:autoSpaceDE w:val="0"/>
        <w:widowControl/>
        <w:spacing w:line="220" w:lineRule="exact" w:before="1380" w:after="0"/>
        <w:ind w:left="550" w:right="2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Amrit Kaur’s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postmark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reference is to the relief work in connection with riots in Ahmedabad.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rPr>
          <w:rFonts w:ascii="Times" w:hAnsi="Times" w:eastAsia="Times"/>
          <w:b w:val="0"/>
          <w:i w:val="0"/>
          <w:color w:val="000000"/>
          <w:sz w:val="18"/>
        </w:rPr>
        <w:t>The reference is to the cyclone havoc in these places.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80 : 28 DECEMBER, 1940 - 17 AUGUST, 1941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395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685. LETTER TO KRISHNACHANDRA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25,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KRISHNACHANDRA,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entirely my fault. Haven’t I told you that you will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put up with it? I heard on that day that there was no mustard oil.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order to give some to the doctor and to save your time,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Jhaverbhai came I asked him to send some if he could. This is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happened. It is true that I ought to have informed you.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havetold you even if I asked for it. This time it has happened. In </w:t>
      </w:r>
      <w:r>
        <w:rPr>
          <w:rFonts w:ascii="Times" w:hAnsi="Times" w:eastAsia="Times"/>
          <w:b w:val="0"/>
          <w:i w:val="0"/>
          <w:color w:val="000000"/>
          <w:sz w:val="22"/>
        </w:rPr>
        <w:t>future I will try to be careful, but this habit of mine is an old one.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4396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686. LETTER TO AMRIT KAUR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26,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IDIOT,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heard that the Agra strike is off. So you have </w:t>
      </w:r>
      <w:r>
        <w:rPr>
          <w:rFonts w:ascii="Times" w:hAnsi="Times" w:eastAsia="Times"/>
          <w:b w:val="0"/>
          <w:i w:val="0"/>
          <w:color w:val="000000"/>
          <w:sz w:val="22"/>
        </w:rPr>
        <w:t>become Jamnalal’s outfitter!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Tara was due here today I vacated this house for her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transferred myself to the dispensary. Dr. Das has gone to Janakibehn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his patients. So I am literally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aniketa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houseless. I do not mind.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Sushila has gone to see Pyarelal with Prabhavati and Kusum.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4249. Courtesy Amrit Kaur. Also G.N. 7881</w:t>
      </w:r>
    </w:p>
    <w:p>
      <w:pPr>
        <w:autoSpaceDN w:val="0"/>
        <w:autoSpaceDE w:val="0"/>
        <w:widowControl/>
        <w:spacing w:line="240" w:lineRule="exact" w:before="12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This is in the Devanagari script.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687. LETTER TO AMRITA LAL CHATTERJEE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26,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AMRITLAL,</w:t>
      </w:r>
    </w:p>
    <w:p>
      <w:pPr>
        <w:autoSpaceDN w:val="0"/>
        <w:autoSpaceDE w:val="0"/>
        <w:widowControl/>
        <w:spacing w:line="260" w:lineRule="exact" w:before="3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sorry your son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ailing. I hope he is better. You know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treatment for typhoid. You hardly need a doctor. Strict nursing and </w:t>
      </w:r>
      <w:r>
        <w:rPr>
          <w:rFonts w:ascii="Times" w:hAnsi="Times" w:eastAsia="Times"/>
          <w:b w:val="0"/>
          <w:i w:val="0"/>
          <w:color w:val="000000"/>
          <w:sz w:val="22"/>
        </w:rPr>
        <w:t>practical fasting is all that is needed.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Jamnalalji was saying that Vina could not be admitted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Mahilashram. Her place is with you or with Ramabai in Bari.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must become an earning member. Perhaps it would be best forher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marry. If Abha alone wishes to come to the Ashram I shall take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trial. Ba is anxious about Abha. She dotes on her and often talks </w:t>
      </w:r>
      <w:r>
        <w:rPr>
          <w:rFonts w:ascii="Times" w:hAnsi="Times" w:eastAsia="Times"/>
          <w:b w:val="0"/>
          <w:i w:val="0"/>
          <w:color w:val="000000"/>
          <w:sz w:val="22"/>
        </w:rPr>
        <w:t>about her to me. But if she comes she must come a changed girl.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Sailen and Dhiren I am watching.</w:t>
      </w:r>
    </w:p>
    <w:p>
      <w:pPr>
        <w:autoSpaceDN w:val="0"/>
        <w:autoSpaceDE w:val="0"/>
        <w:widowControl/>
        <w:spacing w:line="270" w:lineRule="exact" w:before="28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</w:t>
      </w:r>
      <w:r>
        <w:rPr>
          <w:rFonts w:ascii="Times" w:hAnsi="Times" w:eastAsia="Times"/>
          <w:b w:val="0"/>
          <w:i/>
          <w:color w:val="000000"/>
          <w:sz w:val="22"/>
        </w:rPr>
        <w:t>,</w:t>
      </w:r>
    </w:p>
    <w:p>
      <w:pPr>
        <w:autoSpaceDN w:val="0"/>
        <w:autoSpaceDE w:val="0"/>
        <w:widowControl/>
        <w:spacing w:line="266" w:lineRule="exact" w:before="50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C.W. 10318. Courtesy: Amrita Lal Chatterjee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688. LETTER TO ABHA CHATTERJEE</w:t>
      </w:r>
    </w:p>
    <w:p>
      <w:pPr>
        <w:autoSpaceDN w:val="0"/>
        <w:autoSpaceDE w:val="0"/>
        <w:widowControl/>
        <w:spacing w:line="294" w:lineRule="exact" w:before="8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July 26, 1941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ABHA,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have written everything in the letter to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father. He will explain everything to you. Only if you can come alone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live according to the rules will I keep you here but not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Mahilashram. Shethji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not keep Vina there.</w:t>
      </w:r>
    </w:p>
    <w:p>
      <w:pPr>
        <w:autoSpaceDN w:val="0"/>
        <w:autoSpaceDE w:val="0"/>
        <w:widowControl/>
        <w:spacing w:line="22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C.W. 10354. Courtesy: Amrita Lal Chatterjee</w:t>
      </w:r>
    </w:p>
    <w:p>
      <w:pPr>
        <w:autoSpaceDN w:val="0"/>
        <w:autoSpaceDE w:val="0"/>
        <w:widowControl/>
        <w:spacing w:line="220" w:lineRule="exact" w:before="1460" w:after="0"/>
        <w:ind w:left="55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addressee’s youngest son, Ranendranath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This letter was written on the back of the preceding item.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>Jamnalal Bajaj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80 : 28 DECEMBER, 1940 - 17 AUGUST, 1941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397</w:t>
      </w:r>
    </w:p>
    <w:p>
      <w:pPr>
        <w:sectPr>
          <w:pgSz w:w="9360" w:h="12960"/>
          <w:pgMar w:top="72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689. LETTER TO MUNNALAL G. SHAH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26,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MUNNALAL,</w:t>
      </w:r>
    </w:p>
    <w:p>
      <w:pPr>
        <w:autoSpaceDN w:val="0"/>
        <w:autoSpaceDE w:val="0"/>
        <w:widowControl/>
        <w:spacing w:line="28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given you full freedom. Only thus will you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steady one day. The notion that there is no freedom here is but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product of your own imagination. The mind is the sole cause both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bondage and our freedom. You will be calm only when you stop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thinking altogether and devote yourself exclusively and ceaselessly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work, be it in Sevagram or on the top of the Himalayas—only,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who climbs the top of a mountain is in danger of falling.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>no such danger in a place on the plains, like Sevagram.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8495. Also C.W. 7150.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Munnalal G. Shah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690. LETTER TO VALJI G. DESAI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26,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VALJI,</w:t>
      </w:r>
    </w:p>
    <w:p>
      <w:pPr>
        <w:autoSpaceDN w:val="0"/>
        <w:autoSpaceDE w:val="0"/>
        <w:widowControl/>
        <w:spacing w:line="28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wire. I have already written and suggested that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 of the investigation as far as it has proceeded will suffice. I shall </w:t>
      </w:r>
      <w:r>
        <w:rPr>
          <w:rFonts w:ascii="Times" w:hAnsi="Times" w:eastAsia="Times"/>
          <w:b w:val="0"/>
          <w:i w:val="0"/>
          <w:color w:val="000000"/>
          <w:sz w:val="22"/>
        </w:rPr>
        <w:t>let you know as soon as I receive the report and will also fix the date.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7495. Courtesy: Valji G.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691. LETTER TO PYARELAL</w:t>
      </w:r>
    </w:p>
    <w:p>
      <w:pPr>
        <w:autoSpaceDN w:val="0"/>
        <w:autoSpaceDE w:val="0"/>
        <w:widowControl/>
        <w:spacing w:line="294" w:lineRule="exact" w:before="14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26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1941</w:t>
      </w:r>
    </w:p>
    <w:p>
      <w:pPr>
        <w:autoSpaceDN w:val="0"/>
        <w:autoSpaceDE w:val="0"/>
        <w:widowControl/>
        <w:spacing w:line="212" w:lineRule="exact" w:before="1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PYARELAL,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time I have specially chosen the persons who should come.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approve the choice. I did not press anyone.They will make </w:t>
      </w:r>
      <w:r>
        <w:rPr>
          <w:rFonts w:ascii="Times" w:hAnsi="Times" w:eastAsia="Times"/>
          <w:b w:val="0"/>
          <w:i w:val="0"/>
          <w:color w:val="000000"/>
          <w:sz w:val="22"/>
        </w:rPr>
        <w:t>no demand without my telling them. Prabhavati is already here, and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Kusum has just arrived. Hence I thought of sending both of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A.S.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wishes to come later on if you wish.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Sushila is bringing two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dhoties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Ba eagerly got woven for </w:t>
      </w:r>
      <w:r>
        <w:rPr>
          <w:rFonts w:ascii="Times" w:hAnsi="Times" w:eastAsia="Times"/>
          <w:b w:val="0"/>
          <w:i w:val="0"/>
          <w:color w:val="000000"/>
          <w:sz w:val="22"/>
        </w:rPr>
        <w:t>you with the yarn she herself spun.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seen from the press reports that Mahadev is busy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moment collecting money for the flood relief fund.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planning to detain Prabhavati here for about three months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Kanaiyo will be going to Bombay to complete the massage treatment. </w:t>
      </w:r>
      <w:r>
        <w:rPr>
          <w:rFonts w:ascii="Times" w:hAnsi="Times" w:eastAsia="Times"/>
          <w:b w:val="0"/>
          <w:i w:val="0"/>
          <w:color w:val="000000"/>
          <w:sz w:val="22"/>
        </w:rPr>
        <w:t>Right now he is engaged in clearing the accounts.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 :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692. LETTER TO NATVARLAL J. VEPARI</w:t>
      </w:r>
    </w:p>
    <w:p>
      <w:pPr>
        <w:autoSpaceDN w:val="0"/>
        <w:autoSpaceDE w:val="0"/>
        <w:widowControl/>
        <w:spacing w:line="294" w:lineRule="exact" w:before="8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July 26, 1941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NATVARLAL,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 am writing to Bhai Mahadev. My own view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should draw up the report on the basis of the material 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possession. But Mahadev has studied this problem and if he holds a </w:t>
      </w:r>
      <w:r>
        <w:rPr>
          <w:rFonts w:ascii="Times" w:hAnsi="Times" w:eastAsia="Times"/>
          <w:b w:val="0"/>
          <w:i w:val="0"/>
          <w:color w:val="000000"/>
          <w:sz w:val="22"/>
        </w:rPr>
        <w:t>different view I might think again.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10131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693. LETTER TO AMRIT KAUR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27,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AMRIT,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Hindi is getting better and better.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 anxiety about Jamnalal. When this reaches Simla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in Dehra Dun. I expect from you a full account of your visit. I </w:t>
      </w:r>
      <w:r>
        <w:rPr>
          <w:rFonts w:ascii="Times" w:hAnsi="Times" w:eastAsia="Times"/>
          <w:b w:val="0"/>
          <w:i w:val="0"/>
          <w:color w:val="000000"/>
          <w:sz w:val="22"/>
        </w:rPr>
        <w:t>am not surprised at your not being with the Rani.</w:t>
      </w:r>
    </w:p>
    <w:p>
      <w:pPr>
        <w:autoSpaceDN w:val="0"/>
        <w:autoSpaceDE w:val="0"/>
        <w:widowControl/>
        <w:spacing w:line="220" w:lineRule="exact" w:before="288" w:after="0"/>
        <w:ind w:left="550" w:right="43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Amtussalaam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postmark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80 : 28 DECEMBER, 1940 - 17 AUGUST, 1941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399</w:t>
      </w:r>
    </w:p>
    <w:p>
      <w:pPr>
        <w:sectPr>
          <w:pgSz w:w="9360" w:h="12960"/>
          <w:pgMar w:top="53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sectPr>
          <w:pgSz w:w="9360" w:h="12960"/>
          <w:pgMar w:top="51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8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 wretched agreement has Bajpai </w:t>
      </w:r>
      <w:r>
        <w:rPr>
          <w:rFonts w:ascii="Times" w:hAnsi="Times" w:eastAsia="Times"/>
          <w:b w:val="0"/>
          <w:i w:val="0"/>
          <w:color w:val="000000"/>
          <w:sz w:val="22"/>
        </w:rPr>
        <w:t>No more just now.</w:t>
      </w:r>
    </w:p>
    <w:p>
      <w:pPr>
        <w:autoSpaceDN w:val="0"/>
        <w:autoSpaceDE w:val="0"/>
        <w:widowControl/>
        <w:spacing w:line="280" w:lineRule="exact" w:before="14" w:after="0"/>
        <w:ind w:left="550" w:right="1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Sushila is going tomorrow to Delhi. </w:t>
      </w: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sectPr>
          <w:type w:val="continuous"/>
          <w:pgSz w:w="9360" w:h="12960"/>
          <w:pgMar w:top="514" w:right="1398" w:bottom="478" w:left="1440" w:header="720" w:footer="720" w:gutter="0"/>
          <w:cols w:num="2" w:equalWidth="0">
            <w:col w:w="4067" w:space="0"/>
            <w:col w:w="2454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concluded with Burma.</w:t>
      </w:r>
    </w:p>
    <w:p>
      <w:pPr>
        <w:autoSpaceDN w:val="0"/>
        <w:autoSpaceDE w:val="0"/>
        <w:widowControl/>
        <w:spacing w:line="266" w:lineRule="exact" w:before="868" w:after="54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sectPr>
          <w:type w:val="nextColumn"/>
          <w:pgSz w:w="9360" w:h="12960"/>
          <w:pgMar w:top="514" w:right="1398" w:bottom="478" w:left="1440" w:header="720" w:footer="720" w:gutter="0"/>
          <w:cols w:num="2" w:equalWidth="0">
            <w:col w:w="4067" w:space="0"/>
            <w:col w:w="2454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4037. Courtesy: Amrit Kaur. Also G.N. 7346</w:t>
      </w:r>
    </w:p>
    <w:p>
      <w:pPr>
        <w:autoSpaceDN w:val="0"/>
        <w:autoSpaceDE w:val="0"/>
        <w:widowControl/>
        <w:spacing w:line="292" w:lineRule="exact" w:before="362" w:after="52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694. TELEGRAM TO IFTIKHAR-UD-DIN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</w:tblGrid>
      <w:tr>
        <w:trPr>
          <w:trHeight w:hRule="exact" w:val="364"/>
        </w:trPr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1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ASK </w:t>
            </w:r>
          </w:p>
        </w:tc>
        <w:tc>
          <w:tcPr>
            <w:tcW w:type="dxa" w:w="12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POLITICAL </w:t>
            </w:r>
          </w:p>
        </w:tc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PRISONERS 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 </w:t>
            </w:r>
          </w:p>
        </w:tc>
        <w:tc>
          <w:tcPr>
            <w:tcW w:type="dxa" w:w="29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2" w:after="0"/>
              <w:ind w:left="2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[On or before 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July 28, 1941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  <w:tc>
          <w:tcPr>
            <w:tcW w:type="dxa" w:w="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</w:tr>
      <w:tr>
        <w:trPr>
          <w:trHeight w:hRule="exact" w:val="260"/>
        </w:trPr>
        <w:tc>
          <w:tcPr>
            <w:tcW w:type="dxa" w:w="652"/>
            <w:vMerge/>
            <w:tcBorders/>
          </w:tcPr>
          <w:p/>
        </w:tc>
        <w:tc>
          <w:tcPr>
            <w:tcW w:type="dxa" w:w="1304"/>
            <w:gridSpan w:val="2"/>
            <w:vMerge/>
            <w:tcBorders/>
          </w:tcPr>
          <w:p/>
        </w:tc>
        <w:tc>
          <w:tcPr>
            <w:tcW w:type="dxa" w:w="652"/>
            <w:vMerge/>
            <w:tcBorders/>
          </w:tcPr>
          <w:p/>
        </w:tc>
        <w:tc>
          <w:tcPr>
            <w:tcW w:type="dxa" w:w="652"/>
            <w:vMerge/>
            <w:tcBorders/>
          </w:tcPr>
          <w:p/>
        </w:tc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LYALLPUR 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JAIL 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</w:t>
            </w:r>
          </w:p>
        </w:tc>
        <w:tc>
          <w:tcPr>
            <w:tcW w:type="dxa" w:w="5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STOP</w:t>
            </w:r>
          </w:p>
        </w:tc>
      </w:tr>
      <w:tr>
        <w:trPr>
          <w:trHeight w:hRule="exact" w:val="256"/>
        </w:trPr>
        <w:tc>
          <w:tcPr>
            <w:tcW w:type="dxa" w:w="1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HUNGER-STRIKE.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652"/>
            <w:vMerge/>
            <w:tcBorders/>
          </w:tcPr>
          <w:p/>
        </w:tc>
        <w:tc>
          <w:tcPr>
            <w:tcW w:type="dxa" w:w="652"/>
            <w:vMerge/>
            <w:tcBorders/>
          </w:tcPr>
          <w:p/>
        </w:tc>
        <w:tc>
          <w:tcPr>
            <w:tcW w:type="dxa" w:w="652"/>
            <w:vMerge/>
            <w:tcBorders/>
          </w:tcPr>
          <w:p/>
        </w:tc>
        <w:tc>
          <w:tcPr>
            <w:tcW w:type="dxa" w:w="652"/>
            <w:vMerge/>
            <w:tcBorders/>
          </w:tcPr>
          <w:p/>
        </w:tc>
        <w:tc>
          <w:tcPr>
            <w:tcW w:type="dxa" w:w="652"/>
            <w:vMerge/>
            <w:tcBorders/>
          </w:tcPr>
          <w:p/>
        </w:tc>
        <w:tc>
          <w:tcPr>
            <w:tcW w:type="dxa" w:w="1304"/>
            <w:gridSpan w:val="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94" w:lineRule="exact" w:before="1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30-7-1941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695. LETTER TO UMESH RAU M. VAKIL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70" w:lineRule="exact" w:before="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28, 1941</w:t>
      </w:r>
    </w:p>
    <w:p>
      <w:pPr>
        <w:autoSpaceDN w:val="0"/>
        <w:autoSpaceDE w:val="0"/>
        <w:widowControl/>
        <w:spacing w:line="294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Send dates and can you vouch for the truth?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696. LETTER TO IFTIKHAR-UD-DIN</w:t>
      </w:r>
    </w:p>
    <w:p>
      <w:pPr>
        <w:autoSpaceDN w:val="0"/>
        <w:autoSpaceDE w:val="0"/>
        <w:widowControl/>
        <w:spacing w:line="266" w:lineRule="exact" w:before="12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28,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IFTIKHAR,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of the 25th instant You are doing good work. </w:t>
      </w:r>
      <w:r>
        <w:rPr>
          <w:rFonts w:ascii="Times" w:hAnsi="Times" w:eastAsia="Times"/>
          <w:b w:val="0"/>
          <w:i w:val="0"/>
          <w:color w:val="000000"/>
          <w:sz w:val="22"/>
        </w:rPr>
        <w:t>I hope the District Committees will work so that Punjab may become</w:t>
      </w:r>
    </w:p>
    <w:p>
      <w:pPr>
        <w:autoSpaceDN w:val="0"/>
        <w:autoSpaceDE w:val="0"/>
        <w:widowControl/>
        <w:spacing w:line="220" w:lineRule="exact" w:before="28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Girija Shankar Bajpai, Member, Viceroy’s Executive Council, had led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delegation to Burma on behalf of the Government of India and signed on June 28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Rangoon the Indo-Burmese Agreement to regulate and restrict Indian immigration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into Burma. The Agreement was published on July 21 from Simla as a joint statement </w:t>
      </w:r>
      <w:r>
        <w:rPr>
          <w:rFonts w:ascii="Times" w:hAnsi="Times" w:eastAsia="Times"/>
          <w:b w:val="0"/>
          <w:i w:val="0"/>
          <w:color w:val="000000"/>
          <w:sz w:val="18"/>
        </w:rPr>
        <w:t>by the two Governments. For Gandhiji’s statement,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“Statement to the Press”, </w:t>
      </w:r>
      <w:r>
        <w:rPr>
          <w:rFonts w:ascii="Times" w:hAnsi="Times" w:eastAsia="Times"/>
          <w:b w:val="0"/>
          <w:i w:val="0"/>
          <w:color w:val="000000"/>
          <w:sz w:val="18"/>
        </w:rPr>
        <w:t>24-8-1941.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report of the telegram appeared under the date-line “Lahore, July 28”.</w:t>
      </w:r>
    </w:p>
    <w:p>
      <w:pPr>
        <w:autoSpaceDN w:val="0"/>
        <w:autoSpaceDE w:val="0"/>
        <w:widowControl/>
        <w:spacing w:line="220" w:lineRule="exact" w:before="2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report adds that the addressee communicated this to the prisoners through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Superintendent of the jail and also informed the Lyallpur District Congress </w:t>
      </w:r>
      <w:r>
        <w:rPr>
          <w:rFonts w:ascii="Times" w:hAnsi="Times" w:eastAsia="Times"/>
          <w:b w:val="0"/>
          <w:i w:val="0"/>
          <w:color w:val="000000"/>
          <w:sz w:val="18"/>
        </w:rPr>
        <w:t>Committee accordingly.</w:t>
      </w:r>
    </w:p>
    <w:p>
      <w:pPr>
        <w:autoSpaceDN w:val="0"/>
        <w:autoSpaceDE w:val="0"/>
        <w:widowControl/>
        <w:spacing w:line="220" w:lineRule="exact" w:before="2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addressee, in his letter dated July 18, had reported the bad condition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agriculturists in the southern portion of Kasargod Taluk of South Canara District </w:t>
      </w:r>
      <w:r>
        <w:rPr>
          <w:rFonts w:ascii="Times" w:hAnsi="Times" w:eastAsia="Times"/>
          <w:b w:val="0"/>
          <w:i w:val="0"/>
          <w:color w:val="000000"/>
          <w:sz w:val="18"/>
        </w:rPr>
        <w:t>as also some instances of police excesses.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1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proof against goondaism. If the effort succeeds, it will produce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tremendous impression on the whole of India. I regard this work of </w:t>
      </w:r>
      <w:r>
        <w:rPr>
          <w:rFonts w:ascii="Times" w:hAnsi="Times" w:eastAsia="Times"/>
          <w:b w:val="0"/>
          <w:i w:val="0"/>
          <w:color w:val="000000"/>
          <w:sz w:val="22"/>
        </w:rPr>
        <w:t>yours as most important—much more than jail-going.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those who have been discharged as a result of appeals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again you need not worry. Their names should be removed from </w:t>
      </w:r>
      <w:r>
        <w:rPr>
          <w:rFonts w:ascii="Times" w:hAnsi="Times" w:eastAsia="Times"/>
          <w:b w:val="0"/>
          <w:i w:val="0"/>
          <w:color w:val="000000"/>
          <w:sz w:val="22"/>
        </w:rPr>
        <w:t>the lists.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 member has asked me for permission to remain on.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think of giving such permission. Every case of this type or any </w:t>
      </w:r>
      <w:r>
        <w:rPr>
          <w:rFonts w:ascii="Times" w:hAnsi="Times" w:eastAsia="Times"/>
          <w:b w:val="0"/>
          <w:i w:val="0"/>
          <w:color w:val="000000"/>
          <w:sz w:val="22"/>
        </w:rPr>
        <w:t>other I have invariably referred to you.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read all about Dr. Satyapal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 You should accept his resig-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 and of others who have copied his example. You have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to refer to Rajendra Babu about the Parliamentary resignation.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follows that if [he] gives up the four-anna membership, he </w:t>
      </w:r>
      <w:r>
        <w:rPr>
          <w:rFonts w:ascii="Times" w:hAnsi="Times" w:eastAsia="Times"/>
          <w:b w:val="0"/>
          <w:i w:val="0"/>
          <w:color w:val="000000"/>
          <w:sz w:val="22"/>
        </w:rPr>
        <w:t>should resign all other offices.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personally think that you should ignore his Press statements.</w:t>
      </w:r>
    </w:p>
    <w:p>
      <w:pPr>
        <w:autoSpaceDN w:val="0"/>
        <w:autoSpaceDE w:val="0"/>
        <w:widowControl/>
        <w:spacing w:line="260" w:lineRule="exact" w:before="40" w:after="6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quite right in doing what you have about Brahma Datta.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written to me saying that he has apologized for his conduct. </w:t>
      </w:r>
      <w:r>
        <w:rPr>
          <w:rFonts w:ascii="Times" w:hAnsi="Times" w:eastAsia="Times"/>
          <w:b w:val="0"/>
          <w:i w:val="0"/>
          <w:color w:val="000000"/>
          <w:sz w:val="22"/>
        </w:rPr>
        <w:t>He is very impulsive.</w:t>
      </w:r>
    </w:p>
    <w:p>
      <w:pPr>
        <w:sectPr>
          <w:pgSz w:w="9360" w:h="12960"/>
          <w:pgMar w:top="524" w:right="1410" w:bottom="478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 have kept a copy of my letter </w:t>
      </w:r>
      <w:r>
        <w:rPr>
          <w:rFonts w:ascii="Times" w:hAnsi="Times" w:eastAsia="Times"/>
          <w:b w:val="0"/>
          <w:i w:val="0"/>
          <w:color w:val="000000"/>
          <w:sz w:val="22"/>
        </w:rPr>
        <w:t>send it to you.</w:t>
      </w:r>
    </w:p>
    <w:p>
      <w:pPr>
        <w:sectPr>
          <w:type w:val="continuous"/>
          <w:pgSz w:w="9360" w:h="12960"/>
          <w:pgMar w:top="524" w:right="1410" w:bottom="478" w:left="1440" w:header="720" w:footer="720" w:gutter="0"/>
          <w:cols w:num="2" w:equalWidth="0">
            <w:col w:w="3784" w:space="0"/>
            <w:col w:w="2726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266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Lala Dunichand, I shall</w:t>
      </w:r>
    </w:p>
    <w:p>
      <w:pPr>
        <w:sectPr>
          <w:type w:val="nextColumn"/>
          <w:pgSz w:w="9360" w:h="12960"/>
          <w:pgMar w:top="524" w:right="1410" w:bottom="478" w:left="1440" w:header="720" w:footer="720" w:gutter="0"/>
          <w:cols w:num="2" w:equalWidth="0">
            <w:col w:w="3784" w:space="0"/>
            <w:col w:w="2726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share your grief about Lala Shamlal. I shall not accept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resignation directly. I enclose a letter of a Bhiwani correspondent.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complains that you gave too short a time to Bhiwani when you went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during your tour. He is afraid that the atmosphere is tense there. </w:t>
      </w:r>
      <w:r>
        <w:rPr>
          <w:rFonts w:ascii="Times" w:hAnsi="Times" w:eastAsia="Times"/>
          <w:b w:val="0"/>
          <w:i w:val="0"/>
          <w:color w:val="000000"/>
          <w:sz w:val="22"/>
        </w:rPr>
        <w:t>You will see.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Farooqi is angry with me because I did not approve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 of his visit to me. I told him that his statement was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nature of an advertisement and sent him a brief one. He retorts that </w:t>
      </w:r>
      <w:r>
        <w:rPr>
          <w:rFonts w:ascii="Times" w:hAnsi="Times" w:eastAsia="Times"/>
          <w:b w:val="0"/>
          <w:i w:val="0"/>
          <w:color w:val="000000"/>
          <w:sz w:val="22"/>
        </w:rPr>
        <w:t>mine is an advertisement (I suppose for myself!)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My love to you and Ismat.</w:t>
      </w:r>
    </w:p>
    <w:p>
      <w:pPr>
        <w:autoSpaceDN w:val="0"/>
        <w:autoSpaceDE w:val="0"/>
        <w:widowControl/>
        <w:spacing w:line="22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5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Former President of the Punjab Congress Committee, who had, in a statement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 Lahore on July 21, suggested to Gandhiji to reconsider the situation and to devise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really useful course instead of the satyagraha movement which he said was doing good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no one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Dunichand”, 17-7-1941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80 : 28 DECEMBER, 1940 - 17 AUGUST, 1941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401</w:t>
      </w:r>
    </w:p>
    <w:p>
      <w:pPr>
        <w:sectPr>
          <w:type w:val="continuous"/>
          <w:pgSz w:w="9360" w:h="12960"/>
          <w:pgMar w:top="52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Encls.</w:t>
      </w:r>
    </w:p>
    <w:p>
      <w:pPr>
        <w:autoSpaceDN w:val="0"/>
        <w:autoSpaceDE w:val="0"/>
        <w:widowControl/>
        <w:spacing w:line="300" w:lineRule="exact" w:before="0" w:after="0"/>
        <w:ind w:left="37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1. Letter of Rajendra Prasad Jain—Bhiwani, 26-7-41 </w:t>
      </w:r>
      <w:r>
        <w:rPr>
          <w:rFonts w:ascii="Times" w:hAnsi="Times" w:eastAsia="Times"/>
          <w:b w:val="0"/>
          <w:i w:val="0"/>
          <w:color w:val="000000"/>
          <w:sz w:val="22"/>
        </w:rPr>
        <w:t>2. Letter of Shri Rama Sharma—Phatak, 27-6-41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 .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697. LETTER TO RATHINDRANATH TAGORE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28, 1941</w:t>
      </w:r>
    </w:p>
    <w:p>
      <w:pPr>
        <w:autoSpaceDN w:val="0"/>
        <w:tabs>
          <w:tab w:pos="550" w:val="left"/>
          <w:tab w:pos="1410" w:val="left"/>
        </w:tabs>
        <w:autoSpaceDE w:val="0"/>
        <w:widowControl/>
        <w:spacing w:line="278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RATHIN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of 24th instant. I have not the appeal by me just now.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the proposed project is included in the objects. If it is, I have </w:t>
      </w:r>
      <w:r>
        <w:rPr>
          <w:rFonts w:ascii="Times" w:hAnsi="Times" w:eastAsia="Times"/>
          <w:b w:val="0"/>
          <w:i w:val="0"/>
          <w:color w:val="000000"/>
          <w:sz w:val="22"/>
        </w:rPr>
        <w:t>no objection. But please ask the others and secure their consent.</w:t>
      </w:r>
    </w:p>
    <w:p>
      <w:pPr>
        <w:autoSpaceDN w:val="0"/>
        <w:autoSpaceDE w:val="0"/>
        <w:widowControl/>
        <w:spacing w:line="270" w:lineRule="exact" w:before="28" w:after="310"/>
        <w:ind w:left="0" w:right="41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</w:t>
      </w:r>
      <w:r>
        <w:rPr>
          <w:rFonts w:ascii="Times" w:hAnsi="Times" w:eastAsia="Times"/>
          <w:b w:val="0"/>
          <w:i/>
          <w:color w:val="000000"/>
          <w:sz w:val="22"/>
        </w:rPr>
        <w:t>,</w:t>
      </w:r>
    </w:p>
    <w:p>
      <w:pPr>
        <w:sectPr>
          <w:pgSz w:w="9360" w:h="12960"/>
          <w:pgMar w:top="54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0"/>
        <w:ind w:left="1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ATHINDRANATH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AGORE</w:t>
      </w:r>
      <w:r>
        <w:rPr>
          <w:rFonts w:ascii="Times" w:hAnsi="Times" w:eastAsia="Times"/>
          <w:b w:val="0"/>
          <w:i w:val="0"/>
          <w:color w:val="000000"/>
          <w:sz w:val="20"/>
        </w:rPr>
        <w:t>“U</w:t>
      </w:r>
      <w:r>
        <w:rPr>
          <w:rFonts w:ascii="Times" w:hAnsi="Times" w:eastAsia="Times"/>
          <w:b w:val="0"/>
          <w:i w:val="0"/>
          <w:color w:val="000000"/>
          <w:sz w:val="16"/>
        </w:rPr>
        <w:t>TTARAYAN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ANTINIKETAN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ENGAL</w:t>
      </w:r>
    </w:p>
    <w:p>
      <w:pPr>
        <w:sectPr>
          <w:type w:val="continuous"/>
          <w:pgSz w:w="9360" w:h="12960"/>
          <w:pgMar w:top="544" w:right="1404" w:bottom="478" w:left="1440" w:header="720" w:footer="720" w:gutter="0"/>
          <w:cols w:num="2" w:equalWidth="0">
            <w:col w:w="3936" w:space="0"/>
            <w:col w:w="2580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854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44" w:right="1404" w:bottom="478" w:left="1440" w:header="720" w:footer="720" w:gutter="0"/>
          <w:cols w:num="2" w:equalWidth="0">
            <w:col w:w="3936" w:space="0"/>
            <w:col w:w="258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C.W. 10319. Courtesy: Visvabharati, Santiniketan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698. LETTER TO SIR ROBERT E. HOLLAND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0"/>
        </w:rPr>
        <w:t>via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28,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Apologies for the delayed reply.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asked for suspension of respective activities.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asked for eschewing goondaism for enforcing claims. Thus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 League may pursue their claim to Pakistan and the antis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objection so long as each party does so non-violently. For the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I have not aimed at agreement on issues. I have aimed at </w:t>
      </w:r>
      <w:r>
        <w:rPr>
          <w:rFonts w:ascii="Times" w:hAnsi="Times" w:eastAsia="Times"/>
          <w:b w:val="0"/>
          <w:i w:val="0"/>
          <w:color w:val="000000"/>
          <w:sz w:val="22"/>
        </w:rPr>
        <w:t>agreement on non-violence, i.e., calm discussion.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C.W. 10452. Courtesy: Sir Robert E. Holland</w:t>
      </w:r>
    </w:p>
    <w:p>
      <w:pPr>
        <w:autoSpaceDN w:val="0"/>
        <w:autoSpaceDE w:val="0"/>
        <w:widowControl/>
        <w:spacing w:line="240" w:lineRule="exact" w:before="6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Rabindranath Tagore’s son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4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699. LETTER TO PADMAJA NAIDU</w:t>
      </w:r>
    </w:p>
    <w:p>
      <w:pPr>
        <w:autoSpaceDN w:val="0"/>
        <w:autoSpaceDE w:val="0"/>
        <w:widowControl/>
        <w:spacing w:line="266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ARDHA </w:t>
      </w:r>
      <w:r>
        <w:rPr>
          <w:rFonts w:ascii="Times" w:hAnsi="Times" w:eastAsia="Times"/>
          <w:b w:val="0"/>
          <w:i w:val="0"/>
          <w:color w:val="000000"/>
          <w:sz w:val="20"/>
        </w:rPr>
        <w:t>(C.P.),</w:t>
      </w:r>
    </w:p>
    <w:p>
      <w:pPr>
        <w:autoSpaceDN w:val="0"/>
        <w:autoSpaceDE w:val="0"/>
        <w:widowControl/>
        <w:spacing w:line="294" w:lineRule="exact" w:before="0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28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1941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PLAYMATE,</w:t>
      </w:r>
    </w:p>
    <w:p>
      <w:pPr>
        <w:autoSpaceDN w:val="0"/>
        <w:autoSpaceDE w:val="0"/>
        <w:widowControl/>
        <w:spacing w:line="294" w:lineRule="exact" w:before="4" w:after="0"/>
        <w:ind w:left="5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have no business to fall ill as often as you do. I expect your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further letter and a cheery report about your health. Of course I knew </w:t>
      </w:r>
      <w:r>
        <w:rPr>
          <w:rFonts w:ascii="Times" w:hAnsi="Times" w:eastAsia="Times"/>
          <w:b w:val="0"/>
          <w:i w:val="0"/>
          <w:color w:val="000000"/>
          <w:sz w:val="22"/>
        </w:rPr>
        <w:t>that you would throw yourself into the work entrusted to you.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ADMAJABEHN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AIDU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Z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AHEER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ANZIL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ED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ILLS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YDERABAD</w:t>
      </w:r>
      <w:r>
        <w:rPr>
          <w:rFonts w:ascii="Times" w:hAnsi="Times" w:eastAsia="Times"/>
          <w:b w:val="0"/>
          <w:i w:val="0"/>
          <w:color w:val="000000"/>
          <w:sz w:val="20"/>
        </w:rPr>
        <w:t>, D</w:t>
      </w:r>
      <w:r>
        <w:rPr>
          <w:rFonts w:ascii="Times" w:hAnsi="Times" w:eastAsia="Times"/>
          <w:b w:val="0"/>
          <w:i w:val="0"/>
          <w:color w:val="000000"/>
          <w:sz w:val="16"/>
        </w:rPr>
        <w:t>ECCAN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 : Padmaja Naidu Papers.Courtesy: Nehru Memorial Museum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700. LETTER TO NARANDAS GANDHI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0"/>
        </w:rPr>
        <w:t>via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28,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Herewith a postcard from Jethalalbhai. I have not replied.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to give any, please do so directly. If you think I should write, let </w:t>
      </w:r>
      <w:r>
        <w:rPr>
          <w:rFonts w:ascii="Times" w:hAnsi="Times" w:eastAsia="Times"/>
          <w:b w:val="0"/>
          <w:i w:val="0"/>
          <w:color w:val="000000"/>
          <w:sz w:val="22"/>
        </w:rPr>
        <w:t>me know.</w:t>
      </w:r>
    </w:p>
    <w:p>
      <w:pPr>
        <w:autoSpaceDN w:val="0"/>
        <w:autoSpaceDE w:val="0"/>
        <w:widowControl/>
        <w:spacing w:line="220" w:lineRule="exact" w:before="86" w:after="2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576"/>
        </w:trPr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[PS.]</w:t>
            </w:r>
          </w:p>
        </w:tc>
        <w:tc>
          <w:tcPr>
            <w:tcW w:type="dxa" w:w="3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have any suggestions to make about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Khadi Jagat,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</w:t>
      </w:r>
      <w:r>
        <w:rPr>
          <w:rFonts w:ascii="Times" w:hAnsi="Times" w:eastAsia="Times"/>
          <w:b w:val="0"/>
          <w:i w:val="0"/>
          <w:color w:val="000000"/>
          <w:sz w:val="22"/>
        </w:rPr>
        <w:t>send them.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M.M.U./II. Also C.W. 8587.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80 : 28 DECEMBER, 1940 - 17 AUGUST, 1941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403</w:t>
      </w:r>
    </w:p>
    <w:p>
      <w:pPr>
        <w:sectPr>
          <w:pgSz w:w="9360" w:h="12960"/>
          <w:pgMar w:top="67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701. LETTER TO SUSHILA NAYYAR</w:t>
      </w:r>
    </w:p>
    <w:p>
      <w:pPr>
        <w:autoSpaceDN w:val="0"/>
        <w:autoSpaceDE w:val="0"/>
        <w:widowControl/>
        <w:spacing w:line="294" w:lineRule="exact" w:before="14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28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1941</w:t>
      </w:r>
    </w:p>
    <w:p>
      <w:pPr>
        <w:autoSpaceDN w:val="0"/>
        <w:autoSpaceDE w:val="0"/>
        <w:widowControl/>
        <w:spacing w:line="212" w:lineRule="exact" w:before="1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SUSHILA,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were right. Khan Saheb did not come after all. Now he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coming on Thursday. Even so it was my duty to observe silence </w:t>
      </w:r>
      <w:r>
        <w:rPr>
          <w:rFonts w:ascii="Times" w:hAnsi="Times" w:eastAsia="Times"/>
          <w:b w:val="0"/>
          <w:i w:val="0"/>
          <w:color w:val="000000"/>
          <w:sz w:val="22"/>
        </w:rPr>
        <w:t>earlier.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trust you found a seat in the train and have reached home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any trouble. You were actually having a slight temperature. </w:t>
      </w:r>
      <w:r>
        <w:rPr>
          <w:rFonts w:ascii="Times" w:hAnsi="Times" w:eastAsia="Times"/>
          <w:b w:val="0"/>
          <w:i w:val="0"/>
          <w:color w:val="000000"/>
          <w:sz w:val="22"/>
        </w:rPr>
        <w:t>You must completely cure Anasuya.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now concentrate on studies. But do not spoil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 in doing so. You have to take full advantage of having failed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once. You must study well and gain good experience. I shall send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Khadi Jagat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tabs>
          <w:tab w:pos="59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lost letter and the charkha are constantly troubling me. The </w:t>
      </w:r>
      <w:r>
        <w:rPr>
          <w:rFonts w:ascii="Times" w:hAnsi="Times" w:eastAsia="Times"/>
          <w:b w:val="0"/>
          <w:i w:val="0"/>
          <w:color w:val="000000"/>
          <w:sz w:val="22"/>
        </w:rPr>
        <w:t>search is on.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26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614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6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Mother will be well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 : Dr. Sushila Nayyar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702. LETTER TO KRISHNACHANDRA</w:t>
      </w:r>
    </w:p>
    <w:p>
      <w:pPr>
        <w:autoSpaceDN w:val="0"/>
        <w:autoSpaceDE w:val="0"/>
        <w:widowControl/>
        <w:spacing w:line="270" w:lineRule="exact" w:before="2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28, 1941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KRISHNACHANDRA,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been settled now that you have to look after the guests.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someone turns up all of a sudden, then Chimanlal will have to decide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immediately. I do not know what precisely is your problem. If you </w:t>
      </w:r>
      <w:r>
        <w:rPr>
          <w:rFonts w:ascii="Times" w:hAnsi="Times" w:eastAsia="Times"/>
          <w:b w:val="0"/>
          <w:i w:val="0"/>
          <w:color w:val="000000"/>
          <w:sz w:val="22"/>
        </w:rPr>
        <w:t>make it clear, I will be able to help you more.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will have to look after the guests for whom I do not make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Hindi monthly pubished by the A.I.S.A. fromWardha, the inaugural issue </w:t>
      </w:r>
      <w:r>
        <w:rPr>
          <w:rFonts w:ascii="Times" w:hAnsi="Times" w:eastAsia="Times"/>
          <w:b w:val="0"/>
          <w:i w:val="0"/>
          <w:color w:val="000000"/>
          <w:sz w:val="18"/>
        </w:rPr>
        <w:t>of which appeared on July 27, 1941.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7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arrangements about their stay and so on. You will be informed as </w:t>
      </w:r>
      <w:r>
        <w:rPr>
          <w:rFonts w:ascii="Times" w:hAnsi="Times" w:eastAsia="Times"/>
          <w:b w:val="0"/>
          <w:i w:val="0"/>
          <w:color w:val="000000"/>
          <w:sz w:val="22"/>
        </w:rPr>
        <w:t>soon as the guests arrive.</w:t>
      </w:r>
    </w:p>
    <w:p>
      <w:pPr>
        <w:autoSpaceDN w:val="0"/>
        <w:autoSpaceDE w:val="0"/>
        <w:widowControl/>
        <w:spacing w:line="220" w:lineRule="exact" w:before="8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4398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703. LETTER TO KRISHNACHANDRA</w:t>
      </w:r>
    </w:p>
    <w:p>
      <w:pPr>
        <w:autoSpaceDN w:val="0"/>
        <w:autoSpaceDE w:val="0"/>
        <w:widowControl/>
        <w:spacing w:line="270" w:lineRule="exact" w:before="1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28, 1941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KRISHNACHANDRA,</w:t>
      </w:r>
    </w:p>
    <w:p>
      <w:pPr>
        <w:autoSpaceDN w:val="0"/>
        <w:autoSpaceDE w:val="0"/>
        <w:widowControl/>
        <w:spacing w:line="280" w:lineRule="exact" w:before="3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tone of Balvantsinha’s letter did not suggest [that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refuse] was burnt out of enmity. His letter expresses nothing but grief.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Almost all the refuse is manure except broken glass. I feel that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Balvantsinha says is correct; it would have been better to have asked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before getting the refuse burnt. When he had asked for help,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have been given. It is true that a farmer would be deeply hurt </w:t>
      </w:r>
      <w:r>
        <w:rPr>
          <w:rFonts w:ascii="Times" w:hAnsi="Times" w:eastAsia="Times"/>
          <w:b w:val="0"/>
          <w:i w:val="0"/>
          <w:color w:val="000000"/>
          <w:sz w:val="22"/>
        </w:rPr>
        <w:t>if his manure is burnt. Try to pacify Balvantsinha.</w:t>
      </w:r>
    </w:p>
    <w:p>
      <w:pPr>
        <w:autoSpaceDN w:val="0"/>
        <w:autoSpaceDE w:val="0"/>
        <w:widowControl/>
        <w:spacing w:line="220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4397</w:t>
      </w:r>
    </w:p>
    <w:p>
      <w:pPr>
        <w:autoSpaceDN w:val="0"/>
        <w:autoSpaceDE w:val="0"/>
        <w:widowControl/>
        <w:spacing w:line="292" w:lineRule="exact" w:before="5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704. LETTER TO LAKSHMI GANDHI</w:t>
      </w:r>
    </w:p>
    <w:p>
      <w:pPr>
        <w:autoSpaceDN w:val="0"/>
        <w:autoSpaceDE w:val="0"/>
        <w:widowControl/>
        <w:spacing w:line="266" w:lineRule="exact" w:before="226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0"/>
        </w:rPr>
        <w:t>via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28, 1941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LAKSHMI,</w:t>
      </w:r>
    </w:p>
    <w:p>
      <w:pPr>
        <w:autoSpaceDN w:val="0"/>
        <w:autoSpaceDE w:val="0"/>
        <w:widowControl/>
        <w:spacing w:line="280" w:lineRule="exact" w:before="3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Ba sent you a letter yesterday. She wanted me to add something.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letter was posted by mistake. What she meant was that I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give you comfort regarding the illness of the children.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the children are all right. And even if they are not, what comfort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you need? We are all in the hands of God. Yes, it is our duty to 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best, and that you are already doing. My blessings to brothers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Papa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 Sushila left for Delhi today. Any number of houses constructed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Addressee’s elder sister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80 : 28 DECEMBER, 1940 - 17 AUGUST, 1941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405</w:t>
      </w:r>
    </w:p>
    <w:p>
      <w:pPr>
        <w:sectPr>
          <w:pgSz w:w="9360" w:h="12960"/>
          <w:pgMar w:top="524" w:right="140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Ashram get filled up very soon. Perhaps Devdas will stop over </w:t>
      </w:r>
      <w:r>
        <w:rPr>
          <w:rFonts w:ascii="Times" w:hAnsi="Times" w:eastAsia="Times"/>
          <w:b w:val="0"/>
          <w:i w:val="0"/>
          <w:color w:val="000000"/>
          <w:sz w:val="22"/>
        </w:rPr>
        <w:t>here on his way to Delhi.</w:t>
      </w:r>
    </w:p>
    <w:p>
      <w:pPr>
        <w:autoSpaceDN w:val="0"/>
        <w:autoSpaceDE w:val="0"/>
        <w:widowControl/>
        <w:spacing w:line="220" w:lineRule="exact" w:before="86" w:after="22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to you all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85"/>
        <w:gridCol w:w="3285"/>
      </w:tblGrid>
      <w:tr>
        <w:trPr>
          <w:trHeight w:hRule="exact" w:val="1644"/>
        </w:trPr>
        <w:tc>
          <w:tcPr>
            <w:tcW w:type="dxa" w:w="4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6" w:after="0"/>
              <w:ind w:left="10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AKSHMIBEHN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ANDHI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C/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C. 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AJAGOPALACHARI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AZULULLAH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OAD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HYAGARAJA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AGAR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ADRAS</w:t>
            </w:r>
          </w:p>
        </w:tc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3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5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2001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705. LETTER TO MUNNALAL G. SHAH</w:t>
      </w:r>
    </w:p>
    <w:p>
      <w:pPr>
        <w:autoSpaceDN w:val="0"/>
        <w:autoSpaceDE w:val="0"/>
        <w:widowControl/>
        <w:spacing w:line="270" w:lineRule="exact" w:before="16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29, 1941</w:t>
      </w:r>
    </w:p>
    <w:p>
      <w:pPr>
        <w:autoSpaceDN w:val="0"/>
        <w:autoSpaceDE w:val="0"/>
        <w:widowControl/>
        <w:spacing w:line="212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MUNNALAL,</w:t>
      </w:r>
    </w:p>
    <w:p>
      <w:pPr>
        <w:autoSpaceDN w:val="0"/>
        <w:autoSpaceDE w:val="0"/>
        <w:widowControl/>
        <w:spacing w:line="28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very clear in my reply.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being confused in mind </w:t>
      </w:r>
      <w:r>
        <w:rPr>
          <w:rFonts w:ascii="Times" w:hAnsi="Times" w:eastAsia="Times"/>
          <w:b w:val="0"/>
          <w:i w:val="0"/>
          <w:color w:val="000000"/>
          <w:sz w:val="22"/>
        </w:rPr>
        <w:t>you find it vague. My advice is that you should firmly decide to stay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here and be content with doing whatever work is given you. This 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royal road and the royal yoga. If you cannot do that, 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go on a tour and return if and when you feel tired. Don’t carry any </w:t>
      </w:r>
      <w:r>
        <w:rPr>
          <w:rFonts w:ascii="Times" w:hAnsi="Times" w:eastAsia="Times"/>
          <w:b w:val="0"/>
          <w:i w:val="0"/>
          <w:color w:val="000000"/>
          <w:sz w:val="22"/>
        </w:rPr>
        <w:t>worry with you. Let Kanchan stay here. There is no third alternative.</w:t>
      </w:r>
    </w:p>
    <w:p>
      <w:pPr>
        <w:autoSpaceDN w:val="0"/>
        <w:autoSpaceDE w:val="0"/>
        <w:widowControl/>
        <w:spacing w:line="220" w:lineRule="exact" w:before="16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4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8488. Also C.W. 7151.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Munnalal G. Shah</w:t>
      </w:r>
    </w:p>
    <w:p>
      <w:pPr>
        <w:autoSpaceDN w:val="0"/>
        <w:autoSpaceDE w:val="0"/>
        <w:widowControl/>
        <w:spacing w:line="292" w:lineRule="exact" w:before="422" w:after="0"/>
        <w:ind w:left="16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706. LETTER TO AMRIT KAUR</w:t>
      </w:r>
    </w:p>
    <w:p>
      <w:pPr>
        <w:autoSpaceDN w:val="0"/>
        <w:autoSpaceDE w:val="0"/>
        <w:widowControl/>
        <w:spacing w:line="266" w:lineRule="exact" w:before="24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0"/>
        </w:rPr>
        <w:t>via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29, 1941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AMRIT,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you have told me not to write a postcard, but what am I </w:t>
      </w:r>
      <w:r>
        <w:rPr>
          <w:rFonts w:ascii="Times" w:hAnsi="Times" w:eastAsia="Times"/>
          <w:b w:val="0"/>
          <w:i w:val="0"/>
          <w:color w:val="000000"/>
          <w:sz w:val="22"/>
        </w:rPr>
        <w:t>to do? There is no letter from you today, and so many letters are lying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“Letter to Munnalal G. Shah”, 26-7-1941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me. Today at this time you are in Dehra Dun. All is well 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Miss Moore will leave on Sunday. Since there has been no rain, I am </w:t>
      </w:r>
      <w:r>
        <w:rPr>
          <w:rFonts w:ascii="Times" w:hAnsi="Times" w:eastAsia="Times"/>
          <w:b w:val="0"/>
          <w:i w:val="0"/>
          <w:color w:val="000000"/>
          <w:sz w:val="22"/>
        </w:rPr>
        <w:t>worried.</w:t>
      </w:r>
    </w:p>
    <w:p>
      <w:pPr>
        <w:autoSpaceDN w:val="0"/>
        <w:autoSpaceDE w:val="0"/>
        <w:widowControl/>
        <w:spacing w:line="220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a photostat of the Hindi: G.N. 7882. Also C.W. 4250. Courtesy: Amrit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Kaur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707. LETTER TO AMRIT KAUR</w:t>
      </w:r>
    </w:p>
    <w:p>
      <w:pPr>
        <w:autoSpaceDN w:val="0"/>
        <w:autoSpaceDE w:val="0"/>
        <w:widowControl/>
        <w:spacing w:line="266" w:lineRule="exact" w:before="18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30,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IDIOT,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two letters came in together.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you see it works the same way at both ends. We must suffer </w:t>
      </w:r>
      <w:r>
        <w:rPr>
          <w:rFonts w:ascii="Times" w:hAnsi="Times" w:eastAsia="Times"/>
          <w:b w:val="0"/>
          <w:i w:val="0"/>
          <w:color w:val="000000"/>
          <w:sz w:val="22"/>
        </w:rPr>
        <w:t>these little pricks of life.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If Jamnalal must leave earlier, he must not be prevented.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you are pursuing the Agra case.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8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4038. Courtesy: Amrit Kaur. Also G.N. 7347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708. LETTER TO JAMNALAL BAJAJ</w:t>
      </w:r>
    </w:p>
    <w:p>
      <w:pPr>
        <w:autoSpaceDN w:val="0"/>
        <w:autoSpaceDE w:val="0"/>
        <w:widowControl/>
        <w:spacing w:line="266" w:lineRule="exact" w:before="18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30, 1941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JAMNALAL,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You need stay there only as long as you wish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to. Far from envying you, I would welcome your cultivating a closer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relationship with that family than I enjoy. But how do you hope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cultivate a relationship like mine when from the very beginning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afraid even to stay there? You should have no objection to staying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as long as Rajkumari is there. But do as you like. It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>certainly good if you meet Jawaharlal. But do not let your visit get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letter to Amrit Kaur”, 21-7-1941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80 : 28 DECEMBER, 1940 - 17 AUGUST, 1941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407</w:t>
      </w:r>
    </w:p>
    <w:p>
      <w:pPr>
        <w:sectPr>
          <w:pgSz w:w="9360" w:h="12960"/>
          <w:pgMar w:top="52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into the papers. There is a lady named Anandamayi Devi near Dehra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Dun. She was Kamala’s guru. She is said to be a good woman. Try </w:t>
      </w:r>
      <w:r>
        <w:rPr>
          <w:rFonts w:ascii="Times" w:hAnsi="Times" w:eastAsia="Times"/>
          <w:b w:val="0"/>
          <w:i w:val="0"/>
          <w:color w:val="000000"/>
          <w:sz w:val="22"/>
        </w:rPr>
        <w:t>and see her if you can but do not rush about it.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3019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709. LETTER TO SHARDA G. CHOKHAWALA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0"/>
        </w:rPr>
        <w:t>via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30,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BABUDI,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By all means stay there as long as you like. </w:t>
      </w:r>
      <w:r>
        <w:rPr>
          <w:rFonts w:ascii="Times" w:hAnsi="Times" w:eastAsia="Times"/>
          <w:b w:val="0"/>
          <w:i w:val="0"/>
          <w:color w:val="000000"/>
          <w:sz w:val="22"/>
        </w:rPr>
        <w:t>Come here when you wish to.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Both of you please read the accompanying letter. I have asked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Bhai Ahmed Qureshi to meet you. I have also told him that Ashram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is a hard one. There is no privacy at all. You two should now </w:t>
      </w:r>
      <w:r>
        <w:rPr>
          <w:rFonts w:ascii="Times" w:hAnsi="Times" w:eastAsia="Times"/>
          <w:b w:val="0"/>
          <w:i w:val="0"/>
          <w:color w:val="000000"/>
          <w:sz w:val="22"/>
        </w:rPr>
        <w:t>guide the couple. Let me know what impression you form.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Anand is happy.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10034. Courtesy: Shardabehn G.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Chokhawala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710. LETTER TO KRISHNACHANDRA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30,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KRISHNACHANDRA,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find no moral or any other lapse in what you write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Chi[manlal]. It is a different thing that we should put up with it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fail to obtain what we call justice or if it is delayed. It is a unique </w:t>
      </w:r>
      <w:r>
        <w:rPr>
          <w:rFonts w:ascii="Times" w:hAnsi="Times" w:eastAsia="Times"/>
          <w:b w:val="0"/>
          <w:i w:val="0"/>
          <w:color w:val="000000"/>
          <w:sz w:val="22"/>
        </w:rPr>
        <w:t>heritage.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having talks with Ramji.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4399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711. LETTER TO HARIBHAU UPADHYAYA</w:t>
      </w:r>
    </w:p>
    <w:p>
      <w:pPr>
        <w:autoSpaceDN w:val="0"/>
        <w:autoSpaceDE w:val="0"/>
        <w:widowControl/>
        <w:spacing w:line="244" w:lineRule="exact" w:before="148" w:after="0"/>
        <w:ind w:left="5210" w:right="0" w:firstLine="2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30,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HARIBHAU,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no talk with Balkrishnaji apart from polite enquiries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health and so on. Where was the time? I did tell him to see me at </w:t>
      </w:r>
      <w:r>
        <w:rPr>
          <w:rFonts w:ascii="Times" w:hAnsi="Times" w:eastAsia="Times"/>
          <w:b w:val="0"/>
          <w:i w:val="0"/>
          <w:color w:val="000000"/>
          <w:sz w:val="22"/>
        </w:rPr>
        <w:t>four but he did not want to say anything.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I had replied to Bhai Kotwal. I do not in the least relish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idea of his going to jail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And there is absolutely no need to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here. Why should he at all go to jail? Let him do whatever constructive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he can in Indore. If he does not get my letter, he should </w:t>
      </w:r>
      <w:r>
        <w:rPr>
          <w:rFonts w:ascii="Times" w:hAnsi="Times" w:eastAsia="Times"/>
          <w:b w:val="0"/>
          <w:i w:val="0"/>
          <w:color w:val="000000"/>
          <w:sz w:val="22"/>
        </w:rPr>
        <w:t>consider this my reply to him.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Mishrilal has lost much weight. Now he should take it easy.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is the case with Kanhaiyalal Khadiwala. Many useless persons </w:t>
      </w:r>
      <w:r>
        <w:rPr>
          <w:rFonts w:ascii="Times" w:hAnsi="Times" w:eastAsia="Times"/>
          <w:b w:val="0"/>
          <w:i w:val="0"/>
          <w:color w:val="000000"/>
          <w:sz w:val="22"/>
        </w:rPr>
        <w:t>have gone to [jails] in the U.P. I know it.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good that you gave news about Harilal. I am keeping fairly </w:t>
      </w:r>
      <w:r>
        <w:rPr>
          <w:rFonts w:ascii="Times" w:hAnsi="Times" w:eastAsia="Times"/>
          <w:b w:val="0"/>
          <w:i w:val="0"/>
          <w:color w:val="000000"/>
          <w:sz w:val="22"/>
        </w:rPr>
        <w:t>fit these days.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should give yourself rest—considering it a duty.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waiting for the rains. If it does not rain, people will </w:t>
      </w:r>
      <w:r>
        <w:rPr>
          <w:rFonts w:ascii="Times" w:hAnsi="Times" w:eastAsia="Times"/>
          <w:b w:val="0"/>
          <w:i w:val="0"/>
          <w:color w:val="000000"/>
          <w:sz w:val="22"/>
        </w:rPr>
        <w:t>suffer.</w:t>
      </w:r>
    </w:p>
    <w:p>
      <w:pPr>
        <w:autoSpaceDN w:val="0"/>
        <w:autoSpaceDE w:val="0"/>
        <w:widowControl/>
        <w:spacing w:line="220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Haribhau Upadhyaya Papers. Courtesy: Nehru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Memorial Museum and Library</w:t>
      </w:r>
    </w:p>
    <w:p>
      <w:pPr>
        <w:autoSpaceDN w:val="0"/>
        <w:autoSpaceDE w:val="0"/>
        <w:widowControl/>
        <w:spacing w:line="320" w:lineRule="exact" w:before="33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712. LETTER TO </w:t>
      </w:r>
      <w:r>
        <w:rPr>
          <w:rFonts w:ascii="Times" w:hAnsi="Times" w:eastAsia="Times"/>
          <w:b w:val="0"/>
          <w:i w:val="0"/>
          <w:color w:val="000000"/>
          <w:sz w:val="24"/>
        </w:rPr>
        <w:t>“</w:t>
      </w:r>
      <w:r>
        <w:rPr>
          <w:rFonts w:ascii="Times" w:hAnsi="Times" w:eastAsia="Times"/>
          <w:b w:val="0"/>
          <w:i/>
          <w:color w:val="000000"/>
          <w:sz w:val="24"/>
        </w:rPr>
        <w:t>THE TIMES OF INDIA</w:t>
      </w:r>
      <w:r>
        <w:rPr>
          <w:rFonts w:ascii="Times" w:hAnsi="Times" w:eastAsia="Times"/>
          <w:b w:val="0"/>
          <w:i w:val="0"/>
          <w:color w:val="000000"/>
          <w:sz w:val="24"/>
        </w:rPr>
        <w:t>”</w:t>
      </w:r>
    </w:p>
    <w:p>
      <w:pPr>
        <w:autoSpaceDN w:val="0"/>
        <w:autoSpaceDE w:val="0"/>
        <w:widowControl/>
        <w:spacing w:line="224" w:lineRule="exact" w:before="144" w:after="16"/>
        <w:ind w:left="5210" w:right="0" w:hanging="6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31, 1941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0"/>
        <w:gridCol w:w="3260"/>
      </w:tblGrid>
      <w:tr>
        <w:trPr>
          <w:trHeight w:hRule="exact" w:val="760"/>
        </w:trPr>
        <w:tc>
          <w:tcPr>
            <w:tcW w:type="dxa" w:w="5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48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DEAR SIR,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This is the concluding portion of your leaderette 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of India,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[of the] 29th instant: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in 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The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Times</w:t>
            </w:r>
          </w:p>
        </w:tc>
      </w:tr>
    </w:tbl>
    <w:p>
      <w:pPr>
        <w:autoSpaceDN w:val="0"/>
        <w:autoSpaceDE w:val="0"/>
        <w:widowControl/>
        <w:spacing w:line="220" w:lineRule="exact" w:before="34" w:after="0"/>
        <w:ind w:left="55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Either he has been lax in interpreting his own rules of satyagraha or he has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been deceived by the majority of those whose names were submitted. Mr. </w:t>
      </w:r>
      <w:r>
        <w:rPr>
          <w:rFonts w:ascii="Times" w:hAnsi="Times" w:eastAsia="Times"/>
          <w:b w:val="0"/>
          <w:i w:val="0"/>
          <w:color w:val="000000"/>
          <w:sz w:val="18"/>
        </w:rPr>
        <w:t>Gandhi can best say which of these alternatives is the right one.</w:t>
      </w:r>
    </w:p>
    <w:p>
      <w:pPr>
        <w:autoSpaceDN w:val="0"/>
        <w:autoSpaceDE w:val="0"/>
        <w:widowControl/>
        <w:spacing w:line="220" w:lineRule="exact" w:before="260" w:after="0"/>
        <w:ind w:left="550" w:right="7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The source here adds “in Ajmer”;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Kotwal”, 7-8-1941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from Subhas Chandra Bose”, 23-12-1940.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80 : 28 DECEMBER, 1940 - 17 AUGUST, 1941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409</w:t>
      </w:r>
    </w:p>
    <w:p>
      <w:pPr>
        <w:sectPr>
          <w:pgSz w:w="9360" w:h="12960"/>
          <w:pgMar w:top="726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suggest a third alternative. I have neither been lax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interpretation of my rules of satyagraha nor have I been deceived by </w:t>
      </w:r>
      <w:r>
        <w:rPr>
          <w:rFonts w:ascii="Times" w:hAnsi="Times" w:eastAsia="Times"/>
          <w:b w:val="0"/>
          <w:i w:val="0"/>
          <w:color w:val="000000"/>
          <w:sz w:val="22"/>
        </w:rPr>
        <w:t>anybody. You have omitted to read one sentence in my admissions: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“It is inevitable.” From the very inception of the movement in 1920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has been a policy and not a creed. I said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Bombay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speaking at the A.I.C.C. meeting on the reversal of the Poona </w:t>
      </w:r>
      <w:r>
        <w:rPr>
          <w:rFonts w:ascii="Times" w:hAnsi="Times" w:eastAsia="Times"/>
          <w:b w:val="0"/>
          <w:i w:val="0"/>
          <w:color w:val="000000"/>
          <w:sz w:val="22"/>
        </w:rPr>
        <w:t>resolution that with the majority non-violence was a policy. The weak-</w:t>
      </w:r>
      <w:r>
        <w:rPr>
          <w:rFonts w:ascii="Times" w:hAnsi="Times" w:eastAsia="Times"/>
          <w:b w:val="0"/>
          <w:i w:val="0"/>
          <w:color w:val="000000"/>
          <w:sz w:val="22"/>
        </w:rPr>
        <w:t>ness was therefore inherent in the movement. It should not be for-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gotten that I am trying the great experiment of using non-violence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political freedom of the country. With me no doubt non-violence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an end in itself, though it is also a means for the attainment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 of the country. With the vast majority of Congressmen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must remain a means. The weakness is thus inherent though none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less regrettable. The marvel is that in spite of the weakness, twenty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years’ experience has not weaned Congressmen from the non-violent </w:t>
      </w:r>
      <w:r>
        <w:rPr>
          <w:rFonts w:ascii="Times" w:hAnsi="Times" w:eastAsia="Times"/>
          <w:b w:val="0"/>
          <w:i w:val="0"/>
          <w:color w:val="000000"/>
          <w:sz w:val="22"/>
        </w:rPr>
        <w:t>policy, though it is open to it to change it any time.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light of the information I have provided, you will perhaps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admit that the case you have made up against the Congress and me </w:t>
      </w:r>
      <w:r>
        <w:rPr>
          <w:rFonts w:ascii="Times" w:hAnsi="Times" w:eastAsia="Times"/>
          <w:b w:val="0"/>
          <w:i w:val="0"/>
          <w:color w:val="000000"/>
          <w:sz w:val="22"/>
        </w:rPr>
        <w:t>falls to the ground.</w:t>
      </w:r>
    </w:p>
    <w:p>
      <w:pPr>
        <w:autoSpaceDN w:val="0"/>
        <w:autoSpaceDE w:val="0"/>
        <w:widowControl/>
        <w:spacing w:line="220" w:lineRule="exact" w:before="86" w:after="0"/>
        <w:ind w:left="0" w:right="36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I am, </w:t>
      </w:r>
    </w:p>
    <w:p>
      <w:pPr>
        <w:autoSpaceDN w:val="0"/>
        <w:autoSpaceDE w:val="0"/>
        <w:widowControl/>
        <w:spacing w:line="270" w:lineRule="exact" w:before="22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/>
          <w:color w:val="000000"/>
          <w:sz w:val="22"/>
        </w:rPr>
        <w:t>,</w:t>
      </w:r>
    </w:p>
    <w:p>
      <w:pPr>
        <w:autoSpaceDN w:val="0"/>
        <w:autoSpaceDE w:val="0"/>
        <w:widowControl/>
        <w:spacing w:line="240" w:lineRule="exact" w:before="9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Congress Bulletin</w:t>
      </w:r>
      <w:r>
        <w:rPr>
          <w:rFonts w:ascii="Times" w:hAnsi="Times" w:eastAsia="Times"/>
          <w:b w:val="0"/>
          <w:i w:val="0"/>
          <w:color w:val="000000"/>
          <w:sz w:val="18"/>
        </w:rPr>
        <w:t>, No. 6, 1942, File No. 3/42/41-Home Department, Pol. (I).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Courtesy: National Archives of India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713. LETTER TO AMRIT KAUR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31,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IDIOT,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letter.</w:t>
      </w:r>
    </w:p>
    <w:p>
      <w:pPr>
        <w:autoSpaceDN w:val="0"/>
        <w:tabs>
          <w:tab w:pos="550" w:val="left"/>
          <w:tab w:pos="183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Yes, I had sent the message privately that the hunger-strike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given up.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How the news went abroad I do not know.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Farooqi was angry with me for prohibiting him from publishing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report of the interview. Instead I sent him a few sentences.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returned that. Mine looked like advertisement and he did not see any </w:t>
      </w:r>
      <w:r>
        <w:rPr>
          <w:rFonts w:ascii="Times" w:hAnsi="Times" w:eastAsia="Times"/>
          <w:b w:val="0"/>
          <w:i w:val="0"/>
          <w:color w:val="000000"/>
          <w:sz w:val="22"/>
        </w:rPr>
        <w:t>use in seeing me again. But he has sent a courteous letter today and</w:t>
      </w:r>
    </w:p>
    <w:p>
      <w:pPr>
        <w:autoSpaceDN w:val="0"/>
        <w:autoSpaceDE w:val="0"/>
        <w:widowControl/>
        <w:spacing w:line="220" w:lineRule="exact" w:before="268" w:after="0"/>
        <w:ind w:left="55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“Speech at A.I.C.C. Meeting, Bombay —1”, 15-9-1940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“Telegram to Iftikhar-ud-Din”, On or before 28-7-1941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says he will see me when it becomes necessary.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Iftikhar has sent me a long and interesting letter about his tours.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news about yourself is disturbing. You must get rid of your </w:t>
      </w:r>
      <w:r>
        <w:rPr>
          <w:rFonts w:ascii="Times" w:hAnsi="Times" w:eastAsia="Times"/>
          <w:b w:val="0"/>
          <w:i w:val="0"/>
          <w:color w:val="000000"/>
          <w:sz w:val="22"/>
        </w:rPr>
        <w:t>weakness or return.</w:t>
      </w:r>
    </w:p>
    <w:p>
      <w:pPr>
        <w:autoSpaceDN w:val="0"/>
        <w:autoSpaceDE w:val="0"/>
        <w:widowControl/>
        <w:spacing w:line="294" w:lineRule="exact" w:before="6" w:after="2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1180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60" w:lineRule="exact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[PS.]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man.</w:t>
            </w:r>
          </w:p>
        </w:tc>
        <w:tc>
          <w:tcPr>
            <w:tcW w:type="dxa" w:w="6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8" w:lineRule="exact" w:before="0" w:after="0"/>
              <w:ind w:left="50" w:right="0" w:firstLine="550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APU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 am extra-well, if such a thing can be said of a 72-year-old</w:t>
            </w:r>
          </w:p>
        </w:tc>
      </w:tr>
    </w:tbl>
    <w:p>
      <w:pPr>
        <w:autoSpaceDN w:val="0"/>
        <w:autoSpaceDE w:val="0"/>
        <w:widowControl/>
        <w:spacing w:line="240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4039. Courtesy: Amrit Kaur. Also G.N. 7348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714. LETTER TO MIRABEHN</w:t>
      </w:r>
    </w:p>
    <w:p>
      <w:pPr>
        <w:autoSpaceDN w:val="0"/>
        <w:autoSpaceDE w:val="0"/>
        <w:widowControl/>
        <w:spacing w:line="27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31, 1941</w:t>
      </w:r>
    </w:p>
    <w:p>
      <w:pPr>
        <w:autoSpaceDN w:val="0"/>
        <w:tabs>
          <w:tab w:pos="550" w:val="left"/>
          <w:tab w:pos="1850" w:val="left"/>
        </w:tabs>
        <w:autoSpaceDE w:val="0"/>
        <w:widowControl/>
        <w:spacing w:line="280" w:lineRule="exact" w:before="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MIRA,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finished these last night in the “library”. It will be a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selection in the end.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2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6486. Courtesy: Mirabehn. Also G.N. 9887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715. LETTER TO LILAVATI ASAR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31,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LILY,</w:t>
      </w:r>
    </w:p>
    <w:p>
      <w:pPr>
        <w:autoSpaceDN w:val="0"/>
        <w:autoSpaceDE w:val="0"/>
        <w:widowControl/>
        <w:spacing w:line="28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Sushila felt no apprehension regarding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believes that if you eat properly and take the prescribed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medicines, you will certainly get well. Do not take strong tea.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milk, or curds. Keep me regularly informed. If you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regain strength, do come away. We will give up one year [of study]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becomes necessary to do so. You must, of course, complete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study. The subjects which you regard as dull are certain to become </w:t>
      </w:r>
      <w:r>
        <w:rPr>
          <w:rFonts w:ascii="Times" w:hAnsi="Times" w:eastAsia="Times"/>
          <w:b w:val="0"/>
          <w:i w:val="0"/>
          <w:color w:val="000000"/>
          <w:sz w:val="22"/>
        </w:rPr>
        <w:t>interesting after you have mastered them. Ba frequently thinks of you.</w:t>
      </w:r>
    </w:p>
    <w:p>
      <w:pPr>
        <w:autoSpaceDN w:val="0"/>
        <w:autoSpaceDE w:val="0"/>
        <w:widowControl/>
        <w:spacing w:line="22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letters to the addressee, 23-6-1941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80 : 28 DECEMBER, 1940 - 17 AUGUST, 1941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411</w:t>
      </w:r>
    </w:p>
    <w:p>
      <w:pPr>
        <w:sectPr>
          <w:pgSz w:w="9360" w:h="12960"/>
          <w:pgMar w:top="52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96" w:lineRule="exact" w:before="0" w:after="0"/>
        <w:ind w:left="10" w:right="50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[PS.]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am fine.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10110. Courtesy: Lilavati Asar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716. LETTER TO SUSHILA NAYYAR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31,1941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SUSHILA,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was pleased that Anasuya accompanied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be very happy if she come fully recovered. And if she can be </w:t>
      </w:r>
      <w:r>
        <w:rPr>
          <w:rFonts w:ascii="Times" w:hAnsi="Times" w:eastAsia="Times"/>
          <w:b w:val="0"/>
          <w:i w:val="0"/>
          <w:color w:val="000000"/>
          <w:sz w:val="22"/>
        </w:rPr>
        <w:t>accommodated with you, good work can be done.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Enclosed is Kaka Saheb's report. Dr. Manu has stopped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injections after checking the sugar level, and has also stopped sweet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fruit, etc. Is this right? Now the diet will consist of curds, milk, leafy </w:t>
      </w:r>
      <w:r>
        <w:rPr>
          <w:rFonts w:ascii="Times" w:hAnsi="Times" w:eastAsia="Times"/>
          <w:b w:val="0"/>
          <w:i w:val="0"/>
          <w:color w:val="000000"/>
          <w:sz w:val="22"/>
        </w:rPr>
        <w:t>vegetables, sour lime, etc.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of course well.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Khan Saheb has arrived. He is all right. Most probably he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 on Sunday. He is likely to reach there on Monday. Ask Devdas </w:t>
      </w:r>
      <w:r>
        <w:rPr>
          <w:rFonts w:ascii="Times" w:hAnsi="Times" w:eastAsia="Times"/>
          <w:b w:val="0"/>
          <w:i w:val="0"/>
          <w:color w:val="000000"/>
          <w:sz w:val="22"/>
        </w:rPr>
        <w:t>to take the car to fetch him.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 :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717. LETTER TO SUSHILA NAYYAR</w:t>
      </w:r>
    </w:p>
    <w:p>
      <w:pPr>
        <w:autoSpaceDN w:val="0"/>
        <w:autoSpaceDE w:val="0"/>
        <w:widowControl/>
        <w:spacing w:line="294" w:lineRule="exact" w:before="14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July 31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1941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SUSHILA,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you went, you must have received one letter followed by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postcard. Enclosed is the strange letter from Sankaran which you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and preserve. Annapurna’s fear proved right. Sankaran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worked very hard. He is well educated. But women remain his </w:t>
      </w:r>
      <w:r>
        <w:rPr>
          <w:rFonts w:ascii="Times" w:hAnsi="Times" w:eastAsia="Times"/>
          <w:b w:val="0"/>
          <w:i w:val="0"/>
          <w:color w:val="000000"/>
          <w:sz w:val="22"/>
        </w:rPr>
        <w:t>obsession. I cannot decide what can be done about it. I do not want to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 to Tarabehn Mashruwala’s departure for Bal Kutir;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Sushila Nayyar”, 1-8-1941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worry you about it. I shall see about it. But it is necessary that you </w:t>
      </w:r>
      <w:r>
        <w:rPr>
          <w:rFonts w:ascii="Times" w:hAnsi="Times" w:eastAsia="Times"/>
          <w:b w:val="0"/>
          <w:i w:val="0"/>
          <w:color w:val="000000"/>
          <w:sz w:val="22"/>
        </w:rPr>
        <w:t>should be kept informed.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blood-pressure continues to be satisfactory at the previous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level. It seems it was unnecessary for me to take the salted limes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been taking. Within four day, after I gave up taking the limes,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blood-pressure started coming down. At all the three readings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 it was between 150/90. It had considerably gone down the </w:t>
      </w:r>
      <w:r>
        <w:rPr>
          <w:rFonts w:ascii="Times" w:hAnsi="Times" w:eastAsia="Times"/>
          <w:b w:val="0"/>
          <w:i w:val="0"/>
          <w:color w:val="000000"/>
          <w:sz w:val="22"/>
        </w:rPr>
        <w:t>day before yesterday also. Of course, I had been working very hard.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46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Tari is still here. She will most probably go to the Bal Kutir </w:t>
      </w:r>
      <w:r>
        <w:rPr>
          <w:rFonts w:ascii="Times" w:hAnsi="Times" w:eastAsia="Times"/>
          <w:b w:val="0"/>
          <w:i w:val="0"/>
          <w:color w:val="000000"/>
          <w:sz w:val="22"/>
        </w:rPr>
        <w:t>tomorrow. It will be some time before it gets vacated.</w:t>
      </w:r>
    </w:p>
    <w:p>
      <w:pPr>
        <w:sectPr>
          <w:pgSz w:w="9360" w:h="12960"/>
          <w:pgMar w:top="534" w:right="1412" w:bottom="478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96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Madalasa is doing fine. Mahesh’s </w:t>
      </w:r>
      <w:r>
        <w:rPr>
          <w:rFonts w:ascii="Times" w:hAnsi="Times" w:eastAsia="Times"/>
          <w:b w:val="0"/>
          <w:i w:val="0"/>
          <w:color w:val="000000"/>
          <w:sz w:val="22"/>
        </w:rPr>
        <w:t>now. Miss Moore is also feeling better.</w:t>
      </w:r>
    </w:p>
    <w:p>
      <w:pPr>
        <w:sectPr>
          <w:type w:val="continuous"/>
          <w:pgSz w:w="9360" w:h="12960"/>
          <w:pgMar w:top="534" w:right="1412" w:bottom="478" w:left="1440" w:header="720" w:footer="720" w:gutter="0"/>
          <w:cols w:num="2" w:equalWidth="0">
            <w:col w:w="3827" w:space="0"/>
            <w:col w:w="2680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346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pain seems to have gone</w:t>
      </w:r>
    </w:p>
    <w:p>
      <w:pPr>
        <w:sectPr>
          <w:type w:val="nextColumn"/>
          <w:pgSz w:w="9360" w:h="12960"/>
          <w:pgMar w:top="534" w:right="1412" w:bottom="478" w:left="1440" w:header="720" w:footer="720" w:gutter="0"/>
          <w:cols w:num="2" w:equalWidth="0">
            <w:col w:w="3827" w:space="0"/>
            <w:col w:w="2680" w:space="0"/>
          </w:cols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98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present at least, Ba is able to have good walks. She is </w:t>
      </w:r>
      <w:r>
        <w:rPr>
          <w:rFonts w:ascii="Times" w:hAnsi="Times" w:eastAsia="Times"/>
          <w:b w:val="0"/>
          <w:i w:val="0"/>
          <w:color w:val="000000"/>
          <w:sz w:val="22"/>
        </w:rPr>
        <w:t>feeling quite energetic.</w:t>
      </w:r>
    </w:p>
    <w:p>
      <w:pPr>
        <w:autoSpaceDN w:val="0"/>
        <w:autoSpaceDE w:val="0"/>
        <w:widowControl/>
        <w:spacing w:line="30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was received today. Kaka’s urine was found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contain sugar and acetone. I would be happy to send him there. </w:t>
      </w:r>
      <w:r>
        <w:rPr>
          <w:rFonts w:ascii="Times" w:hAnsi="Times" w:eastAsia="Times"/>
          <w:b w:val="0"/>
          <w:i w:val="0"/>
          <w:color w:val="000000"/>
          <w:sz w:val="22"/>
        </w:rPr>
        <w:t>Mahmud is very benevolent.</w:t>
      </w:r>
    </w:p>
    <w:p>
      <w:pPr>
        <w:autoSpaceDN w:val="0"/>
        <w:autoSpaceDE w:val="0"/>
        <w:widowControl/>
        <w:spacing w:line="220" w:lineRule="exact" w:before="1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Gujarati original : Pyarelal Papers. Nehru Memorial Museum and </w:t>
      </w:r>
      <w:r>
        <w:rPr>
          <w:rFonts w:ascii="Times" w:hAnsi="Times" w:eastAsia="Times"/>
          <w:b w:val="0"/>
          <w:i w:val="0"/>
          <w:color w:val="000000"/>
          <w:sz w:val="18"/>
        </w:rPr>
        <w:t>Library. Courtesy : Dr. Sushila Nayyar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718. LETTER TO PRITHVI SINGH</w:t>
      </w:r>
    </w:p>
    <w:p>
      <w:pPr>
        <w:autoSpaceDN w:val="0"/>
        <w:autoSpaceDE w:val="0"/>
        <w:widowControl/>
        <w:spacing w:line="270" w:lineRule="exact" w:before="2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31, 1941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PRITHVI SINGH,</w:t>
      </w:r>
    </w:p>
    <w:p>
      <w:pPr>
        <w:autoSpaceDN w:val="0"/>
        <w:autoSpaceDE w:val="0"/>
        <w:widowControl/>
        <w:spacing w:line="280" w:lineRule="exact" w:before="9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saw your letter to Kishorelalbhai. I had received your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was very glad to read it. But as there was nothing to write, I did </w:t>
      </w:r>
      <w:r>
        <w:rPr>
          <w:rFonts w:ascii="Times" w:hAnsi="Times" w:eastAsia="Times"/>
          <w:b w:val="0"/>
          <w:i w:val="0"/>
          <w:color w:val="000000"/>
          <w:sz w:val="22"/>
        </w:rPr>
        <w:t>not even acknowledge it. It is good that your work is going on well.</w:t>
      </w:r>
    </w:p>
    <w:p>
      <w:pPr>
        <w:autoSpaceDN w:val="0"/>
        <w:autoSpaceDE w:val="0"/>
        <w:widowControl/>
        <w:spacing w:line="220" w:lineRule="exact" w:before="1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Prof. Maheshdutta Mishra, ex-M.P. and freedom fighter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80 : 28 DECEMBER, 1940 - 17 AUGUST, 1941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413</w:t>
      </w:r>
    </w:p>
    <w:p>
      <w:pPr>
        <w:sectPr>
          <w:type w:val="continuous"/>
          <w:pgSz w:w="9360" w:h="12960"/>
          <w:pgMar w:top="53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96" w:lineRule="exact" w:before="0" w:after="0"/>
        <w:ind w:left="10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[PS.]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hope Gopalrao is all right. Was the examination held?</w:t>
      </w:r>
    </w:p>
    <w:p>
      <w:pPr>
        <w:autoSpaceDN w:val="0"/>
        <w:autoSpaceDE w:val="0"/>
        <w:widowControl/>
        <w:spacing w:line="300" w:lineRule="exact" w:before="274" w:after="0"/>
        <w:ind w:left="10" w:right="40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ARDAR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RITHVI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INGH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HIMSAK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YAYAM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ANGH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AMBAUG</w:t>
      </w:r>
      <w:r>
        <w:rPr>
          <w:rFonts w:ascii="Times" w:hAnsi="Times" w:eastAsia="Times"/>
          <w:b w:val="0"/>
          <w:i w:val="0"/>
          <w:color w:val="000000"/>
          <w:sz w:val="20"/>
        </w:rPr>
        <w:t>, M</w:t>
      </w:r>
      <w:r>
        <w:rPr>
          <w:rFonts w:ascii="Times" w:hAnsi="Times" w:eastAsia="Times"/>
          <w:b w:val="0"/>
          <w:i w:val="0"/>
          <w:color w:val="000000"/>
          <w:sz w:val="16"/>
        </w:rPr>
        <w:t>ALAD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Hindi: G.N. 5649. Also C.W. 2960. Courtesy: Prithvi </w:t>
      </w:r>
      <w:r>
        <w:rPr>
          <w:rFonts w:ascii="Times" w:hAnsi="Times" w:eastAsia="Times"/>
          <w:b w:val="0"/>
          <w:i w:val="0"/>
          <w:color w:val="000000"/>
          <w:sz w:val="18"/>
        </w:rPr>
        <w:t>Singh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719. LETTER TO AMRIT KAUR</w:t>
      </w:r>
    </w:p>
    <w:p>
      <w:pPr>
        <w:autoSpaceDN w:val="0"/>
        <w:autoSpaceDE w:val="0"/>
        <w:widowControl/>
        <w:spacing w:line="284" w:lineRule="exact" w:before="108" w:after="0"/>
        <w:ind w:left="5070" w:right="0" w:hanging="7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0"/>
        </w:rPr>
        <w:t>via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1, 1941</w:t>
      </w:r>
    </w:p>
    <w:p>
      <w:pPr>
        <w:autoSpaceDN w:val="0"/>
        <w:tabs>
          <w:tab w:pos="550" w:val="left"/>
          <w:tab w:pos="1450" w:val="left"/>
          <w:tab w:pos="4510" w:val="left"/>
        </w:tabs>
        <w:autoSpaceDE w:val="0"/>
        <w:widowControl/>
        <w:spacing w:line="27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AMRIT,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time. No letter from you today. Kanu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going to Rajkot.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mother has lost one eye through glaucoma and is in danger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losing the other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 Poor boy!</w:t>
      </w:r>
    </w:p>
    <w:p>
      <w:pPr>
        <w:autoSpaceDN w:val="0"/>
        <w:autoSpaceDE w:val="0"/>
        <w:widowControl/>
        <w:spacing w:line="294" w:lineRule="exact" w:before="6" w:after="2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78"/>
        </w:trPr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Prabha has returned.</w:t>
      </w:r>
    </w:p>
    <w:p>
      <w:pPr>
        <w:autoSpaceDN w:val="0"/>
        <w:autoSpaceDE w:val="0"/>
        <w:widowControl/>
        <w:spacing w:line="300" w:lineRule="exact" w:before="274" w:after="0"/>
        <w:ind w:left="1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AJKUMARI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MRIT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AUR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ANORVILLE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IMLA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4040. Courtesy: Amrit Kaur. Also G.N. 7349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720. LETTER TO NARANDAS GANDHI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1, 1941</w:t>
      </w:r>
    </w:p>
    <w:p>
      <w:pPr>
        <w:autoSpaceDN w:val="0"/>
        <w:tabs>
          <w:tab w:pos="550" w:val="left"/>
          <w:tab w:pos="2570" w:val="left"/>
        </w:tabs>
        <w:autoSpaceDE w:val="0"/>
        <w:widowControl/>
        <w:spacing w:line="280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NARANDAS,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you feel stunned?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Even if you do, for a person like you it </w:t>
      </w:r>
      <w:r>
        <w:rPr>
          <w:rFonts w:ascii="Times" w:hAnsi="Times" w:eastAsia="Times"/>
          <w:b w:val="0"/>
          <w:i w:val="0"/>
          <w:color w:val="000000"/>
          <w:sz w:val="22"/>
        </w:rPr>
        <w:t>can be only for a while. You are unattached, a lover of God and a man</w:t>
      </w:r>
    </w:p>
    <w:p>
      <w:pPr>
        <w:autoSpaceDN w:val="0"/>
        <w:autoSpaceDE w:val="0"/>
        <w:widowControl/>
        <w:spacing w:line="220" w:lineRule="exact" w:before="308" w:after="0"/>
        <w:ind w:left="55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Son of Narandas Gandhi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“another”.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of faith, and so you bear cheerfully whatever befalls you.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Bhai Nanalal will send the Rs. 11,000 that he has received. I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include the amount in your purse. I remember to have quoted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figure of one lakh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your letter, not from your statement. But be </w:t>
      </w:r>
      <w:r>
        <w:rPr>
          <w:rFonts w:ascii="Times" w:hAnsi="Times" w:eastAsia="Times"/>
          <w:b w:val="0"/>
          <w:i w:val="0"/>
          <w:color w:val="000000"/>
          <w:sz w:val="22"/>
        </w:rPr>
        <w:t>that as it may. God will protect our honour.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M.M.U./II. Also C.W. 8588.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721. LETTER TO SUSHILA NAYYAR</w:t>
      </w:r>
    </w:p>
    <w:p>
      <w:pPr>
        <w:autoSpaceDN w:val="0"/>
        <w:autoSpaceDE w:val="0"/>
        <w:widowControl/>
        <w:spacing w:line="294" w:lineRule="exact" w:before="8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1941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SUSHILA,</w:t>
      </w:r>
    </w:p>
    <w:p>
      <w:pPr>
        <w:autoSpaceDN w:val="0"/>
        <w:autoSpaceDE w:val="0"/>
        <w:widowControl/>
        <w:spacing w:line="28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know Khan Saheb’s nature. He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surely expect that I should talk when he comes. There certainly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 mistake, it occurs to me as I write this. He was to arrive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themorning, and so it would have been all right if I had started talking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later. As it happened, I was having my massage when he arrived.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wait the while and barged in while the massage was 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and engaged me in talk. Love is a remarkable bond. But that is all </w:t>
      </w:r>
      <w:r>
        <w:rPr>
          <w:rFonts w:ascii="Times" w:hAnsi="Times" w:eastAsia="Times"/>
          <w:b w:val="0"/>
          <w:i w:val="0"/>
          <w:color w:val="000000"/>
          <w:sz w:val="22"/>
        </w:rPr>
        <w:t>right.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Kanu is going to Rajkot today. His mother lost one of her eyes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glaucoma and there is danger of her losing the other eye too.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is to be operated on. She is refusing to have the operation without </w:t>
      </w:r>
      <w:r>
        <w:rPr>
          <w:rFonts w:ascii="Times" w:hAnsi="Times" w:eastAsia="Times"/>
          <w:b w:val="0"/>
          <w:i w:val="0"/>
          <w:color w:val="000000"/>
          <w:sz w:val="22"/>
        </w:rPr>
        <w:t>seeing Kanu. Hence his abrupt visit.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Tari will be going to Bal Kutir today.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God will look after me.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 : Dr. Sushila Nayyar</w:t>
      </w:r>
    </w:p>
    <w:p>
      <w:pPr>
        <w:autoSpaceDN w:val="0"/>
        <w:autoSpaceDE w:val="0"/>
        <w:widowControl/>
        <w:spacing w:line="240" w:lineRule="exact" w:before="10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“Rentia Baras”, 1-7-1941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80 : 28 DECEMBER, 1940 - 17 AUGUST, 1941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415</w:t>
      </w:r>
    </w:p>
    <w:p>
      <w:pPr>
        <w:sectPr>
          <w:pgSz w:w="9360" w:h="12960"/>
          <w:pgMar w:top="52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722. SPEECH AT INAUGURATION OF KHADI VIDYALAYA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1, 1941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want to achieve the welfare of the world by truth and </w:t>
      </w:r>
      <w:r>
        <w:rPr>
          <w:rFonts w:ascii="Times" w:hAnsi="Times" w:eastAsia="Times"/>
          <w:b w:val="0"/>
          <w:i w:val="0"/>
          <w:color w:val="000000"/>
          <w:sz w:val="22"/>
        </w:rPr>
        <w:t>non-violence.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want you, students of this Vidyalaya, to devote yourselves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scientific study of the charkha and khadi and make improvements by </w:t>
      </w:r>
      <w:r>
        <w:rPr>
          <w:rFonts w:ascii="Times" w:hAnsi="Times" w:eastAsia="Times"/>
          <w:b w:val="0"/>
          <w:i w:val="0"/>
          <w:color w:val="000000"/>
          <w:sz w:val="22"/>
        </w:rPr>
        <w:t>new inventions and serve the villagers.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Just as the sun is the centre of the planetary system, so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charkha of our economic or village structure. Without the sun,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 will perish; so without the charkha, which is our saviour and </w:t>
      </w:r>
      <w:r>
        <w:rPr>
          <w:rFonts w:ascii="Times" w:hAnsi="Times" w:eastAsia="Times"/>
          <w:b w:val="0"/>
          <w:i w:val="0"/>
          <w:color w:val="000000"/>
          <w:sz w:val="22"/>
        </w:rPr>
        <w:t>bread-giver, we shall lose.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khadi comes to stay, everything will be all right;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 and improvement of khadi utilize both your intellect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hand-power. This khadi </w:t>
      </w:r>
      <w:r>
        <w:rPr>
          <w:rFonts w:ascii="Times" w:hAnsi="Times" w:eastAsia="Times"/>
          <w:b w:val="0"/>
          <w:i/>
          <w:color w:val="000000"/>
          <w:sz w:val="22"/>
        </w:rPr>
        <w:t>mantra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manifested itself in 1908 when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South Africa along with the late Maganlal Gandhi who had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experiments for improving its technique. We are not opposed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machinery, but we must meet it by new inventions in our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science and by providing work and food for the villagers. Make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and intellect scientific, so that you students will always search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 things for the betterment of your country. Our prayer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serving all, Hindus, Muslims and other communities. By serving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India, we can serve the world, as our object is non- exploitation,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non-suppression and non-hatred. This requires penance which will </w:t>
      </w:r>
      <w:r>
        <w:rPr>
          <w:rFonts w:ascii="Times" w:hAnsi="Times" w:eastAsia="Times"/>
          <w:b w:val="0"/>
          <w:i w:val="0"/>
          <w:color w:val="000000"/>
          <w:sz w:val="22"/>
        </w:rPr>
        <w:t>add to our knowledge.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to exert ourselves more for passing the test of service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and later to humanity. The Charkha Sangh is the central force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the centre of the All-India Village Industries’ Association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Talimi Sangh just as the sun is the guiding force on the solar system </w:t>
      </w:r>
      <w:r>
        <w:rPr>
          <w:rFonts w:ascii="Times" w:hAnsi="Times" w:eastAsia="Times"/>
          <w:b w:val="0"/>
          <w:i w:val="0"/>
          <w:color w:val="000000"/>
          <w:sz w:val="22"/>
        </w:rPr>
        <w:t>(</w:t>
      </w:r>
      <w:r>
        <w:rPr>
          <w:rFonts w:ascii="Times" w:hAnsi="Times" w:eastAsia="Times"/>
          <w:b w:val="0"/>
          <w:i/>
          <w:color w:val="000000"/>
          <w:sz w:val="22"/>
        </w:rPr>
        <w:t>suryamandal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). Our small beginning with this Vidyalaya may attain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produce better results and our dreams will be realized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systematically and scientifically study </w:t>
      </w:r>
      <w:r>
        <w:rPr>
          <w:rFonts w:ascii="Times" w:hAnsi="Times" w:eastAsia="Times"/>
          <w:b w:val="0"/>
          <w:i/>
          <w:color w:val="000000"/>
          <w:sz w:val="22"/>
        </w:rPr>
        <w:t>khadishastra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(science)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serving the poor villagers, for giving them food and clothing by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sacrifice, suffering, penance and purity of character; by this we shall </w:t>
      </w:r>
      <w:r>
        <w:rPr>
          <w:rFonts w:ascii="Times" w:hAnsi="Times" w:eastAsia="Times"/>
          <w:b w:val="0"/>
          <w:i w:val="0"/>
          <w:color w:val="000000"/>
          <w:sz w:val="22"/>
        </w:rPr>
        <w:t>not only serve India, but also the world.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2-8-1941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723. LETTER  TO AMRIT  KAUR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0"/>
        </w:rPr>
        <w:t>via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IDIOT,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is bad! What is the use of your suppressing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illness or weakness? It leads to greater anxiety. I shall learn to 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anxiety not by companions suppressing truth but by experience which </w:t>
      </w:r>
      <w:r>
        <w:rPr>
          <w:rFonts w:ascii="Times" w:hAnsi="Times" w:eastAsia="Times"/>
          <w:b w:val="0"/>
          <w:i/>
          <w:color w:val="000000"/>
          <w:sz w:val="22"/>
        </w:rPr>
        <w:t>faithful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companions should not deny me. Do be well and strong.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your instructions about not writing on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people’s letters. In the case referred to, I was careful to write on that </w:t>
      </w:r>
      <w:r>
        <w:rPr>
          <w:rFonts w:ascii="Times" w:hAnsi="Times" w:eastAsia="Times"/>
          <w:b w:val="0"/>
          <w:i w:val="0"/>
          <w:color w:val="000000"/>
          <w:sz w:val="22"/>
        </w:rPr>
        <w:t>part which you would have easily cut out.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Let Jamnalal have the pleasure of beating you each time.</w:t>
      </w:r>
    </w:p>
    <w:p>
      <w:pPr>
        <w:autoSpaceDN w:val="0"/>
        <w:autoSpaceDE w:val="0"/>
        <w:widowControl/>
        <w:spacing w:line="240" w:lineRule="exact" w:before="54" w:after="6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report about Dehra Dun is exhilarating. You will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succeed in telling me when you come what you cannot tell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letters. You know you did not succeed last time.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mind. You will be right in retorting that I never give you time. Such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life. What is really worth telling I know you will never omit. But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of that nature as a rule admits of writing and cannot await long </w:t>
      </w:r>
      <w:r>
        <w:rPr>
          <w:rFonts w:ascii="Times" w:hAnsi="Times" w:eastAsia="Times"/>
          <w:b w:val="0"/>
          <w:i w:val="0"/>
          <w:color w:val="000000"/>
          <w:sz w:val="22"/>
        </w:rPr>
        <w:t>delay.</w:t>
      </w:r>
    </w:p>
    <w:p>
      <w:pPr>
        <w:sectPr>
          <w:pgSz w:w="9360" w:h="12960"/>
          <w:pgMar w:top="72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is Sailen’s diary </w:t>
      </w: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sectPr>
          <w:type w:val="continuous"/>
          <w:pgSz w:w="9360" w:h="12960"/>
          <w:pgMar w:top="726" w:right="1410" w:bottom="478" w:left="1440" w:header="720" w:footer="720" w:gutter="0"/>
          <w:cols w:num="2" w:equalWidth="0">
            <w:col w:w="2528" w:space="0"/>
            <w:col w:w="3982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708"/>
        <w:ind w:left="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whatever it may be called. K. S.</w:t>
      </w:r>
    </w:p>
    <w:p>
      <w:pPr>
        <w:sectPr>
          <w:type w:val="nextColumn"/>
          <w:pgSz w:w="9360" w:h="12960"/>
          <w:pgMar w:top="726" w:right="1410" w:bottom="478" w:left="1440" w:header="720" w:footer="720" w:gutter="0"/>
          <w:cols w:num="2" w:equalWidth="0">
            <w:col w:w="2528" w:space="0"/>
            <w:col w:w="3982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4041. Courtesy: Amrit Kaur. Also G.N. 7350</w:t>
      </w:r>
    </w:p>
    <w:p>
      <w:pPr>
        <w:autoSpaceDN w:val="0"/>
        <w:tabs>
          <w:tab w:pos="830" w:val="left"/>
          <w:tab w:pos="5070" w:val="left"/>
        </w:tabs>
        <w:autoSpaceDE w:val="0"/>
        <w:widowControl/>
        <w:spacing w:line="340" w:lineRule="exact" w:before="3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724. LETTER TO SHANTIKUMAR MORARJEE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August 2, 1941 </w:t>
      </w:r>
      <w:r>
        <w:rPr>
          <w:rFonts w:ascii="Times" w:hAnsi="Times" w:eastAsia="Times"/>
          <w:b w:val="0"/>
          <w:i w:val="0"/>
          <w:color w:val="000000"/>
          <w:sz w:val="16"/>
        </w:rPr>
        <w:t>CHI. SHANTIKUMAR,</w:t>
      </w:r>
    </w:p>
    <w:p>
      <w:pPr>
        <w:autoSpaceDN w:val="0"/>
        <w:tabs>
          <w:tab w:pos="550" w:val="left"/>
          <w:tab w:pos="291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written to Sir Purushottamdas Thakurdas. I can think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ways. I believe the matter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can be set right.</w:t>
      </w:r>
    </w:p>
    <w:p>
      <w:pPr>
        <w:autoSpaceDN w:val="0"/>
        <w:autoSpaceDE w:val="0"/>
        <w:widowControl/>
        <w:spacing w:line="22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a photostat of the Gujarati: C.W. 4734. Courtesy: Shantikumar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Morarjee</w:t>
      </w:r>
    </w:p>
    <w:p>
      <w:pPr>
        <w:autoSpaceDN w:val="0"/>
        <w:autoSpaceDE w:val="0"/>
        <w:widowControl/>
        <w:spacing w:line="240" w:lineRule="exact" w:before="3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S.n. Chatterjee”, 12-5-1941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The Indo-Burma Immigration Agreement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80 : 28 DECEMBER, 1940 - 17 AUGUST, 1941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417</w:t>
      </w:r>
    </w:p>
    <w:p>
      <w:pPr>
        <w:sectPr>
          <w:type w:val="continuous"/>
          <w:pgSz w:w="9360" w:h="12960"/>
          <w:pgMar w:top="72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725. LETTER TO NARANDAS GANDHI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Kanaiyo is terribly upset. Do console him, please. I need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badly here but if he wishes to stay on there or if you feel the need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him there, you need not worry about me. I have always regarded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as my dharma to take whatever work I can from those persons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the need to be near me. Any other course would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compatible with scrupulous adherence to truth. Realization of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is impossible in any other way. The renunciation of </w:t>
      </w:r>
      <w:r>
        <w:rPr>
          <w:rFonts w:ascii="Times" w:hAnsi="Times" w:eastAsia="Times"/>
          <w:b w:val="0"/>
          <w:i/>
          <w:color w:val="000000"/>
          <w:sz w:val="22"/>
        </w:rPr>
        <w:t>grihasthashrama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inspired by the same ideal. It follows,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is my duty to think of Kanaiyo’s welfare and take into </w:t>
      </w:r>
      <w:r>
        <w:rPr>
          <w:rFonts w:ascii="Times" w:hAnsi="Times" w:eastAsia="Times"/>
          <w:b w:val="0"/>
          <w:i w:val="0"/>
          <w:color w:val="000000"/>
          <w:sz w:val="22"/>
        </w:rPr>
        <w:t>consideration what will suit you. The rest Kanaiyo will tell you.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 M.U./II. Also C.W. 8589.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726. LETTER TO INDRAVADAN N. DIVYENDRA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2, 1941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INDRAVADAN,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My opinion about milk has not changed.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the value of opinions which I myself have not been able to 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upon? Please, therefore, forget my opinion for the present and do take </w:t>
      </w:r>
      <w:r>
        <w:rPr>
          <w:rFonts w:ascii="Times" w:hAnsi="Times" w:eastAsia="Times"/>
          <w:b w:val="0"/>
          <w:i w:val="0"/>
          <w:color w:val="000000"/>
          <w:sz w:val="22"/>
        </w:rPr>
        <w:t>as much cow’s milk and ghee as you can digest.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146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727. LETTER TO KUNVARJI K. PAREKH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KUNVARJI,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Carry out the accompanying suggestions fully. He has written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Dr. Jivraj also about you. I am sure you will see him, won’t you? But </w:t>
      </w:r>
      <w:r>
        <w:rPr>
          <w:rFonts w:ascii="Times" w:hAnsi="Times" w:eastAsia="Times"/>
          <w:b w:val="0"/>
          <w:i w:val="0"/>
          <w:color w:val="000000"/>
          <w:sz w:val="22"/>
        </w:rPr>
        <w:t>write to him first and see what he says.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9751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728. LETTER TO SUSHILA NAYYAR</w:t>
      </w:r>
    </w:p>
    <w:p>
      <w:pPr>
        <w:autoSpaceDN w:val="0"/>
        <w:autoSpaceDE w:val="0"/>
        <w:widowControl/>
        <w:spacing w:line="294" w:lineRule="exact" w:before="8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1941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SUSHILA,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shall I do? I am so busy that I am unable to write letters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am not happy not writing. It never happens that I do not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you when I have the massage while bathing. Hence, I cannot say </w:t>
      </w:r>
      <w:r>
        <w:rPr>
          <w:rFonts w:ascii="Times" w:hAnsi="Times" w:eastAsia="Times"/>
          <w:b w:val="0"/>
          <w:i w:val="0"/>
          <w:color w:val="000000"/>
          <w:sz w:val="22"/>
        </w:rPr>
        <w:t>when it was that I particularly remembered you.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Instead of going tomorrow Khan Saheb left today. I have sent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telegram to Devdas. Puri has also gone with him. Prabha has also left. </w:t>
      </w:r>
      <w:r>
        <w:rPr>
          <w:rFonts w:ascii="Times" w:hAnsi="Times" w:eastAsia="Times"/>
          <w:b w:val="0"/>
          <w:i w:val="0"/>
          <w:color w:val="000000"/>
          <w:sz w:val="22"/>
        </w:rPr>
        <w:t>She has gone to Patna. She will be returing on the 15th.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 spite of all indications, it is not raining here.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Tari gets fever between 99°-102°. And she cannot pass stool </w:t>
      </w:r>
      <w:r>
        <w:rPr>
          <w:rFonts w:ascii="Times" w:hAnsi="Times" w:eastAsia="Times"/>
          <w:b w:val="0"/>
          <w:i w:val="0"/>
          <w:color w:val="000000"/>
          <w:sz w:val="22"/>
        </w:rPr>
        <w:t>without enema.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 : Dr. Sushila Nayyar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80 : 28 DECEMBER, 1940 - 17 AUGUST, 1941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419</w:t>
      </w:r>
    </w:p>
    <w:p>
      <w:pPr>
        <w:sectPr>
          <w:pgSz w:w="9360" w:h="12960"/>
          <w:pgMar w:top="726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729. LETTER TO AMRIT KAUR</w:t>
      </w:r>
    </w:p>
    <w:p>
      <w:pPr>
        <w:autoSpaceDN w:val="0"/>
        <w:autoSpaceDE w:val="0"/>
        <w:widowControl/>
        <w:spacing w:line="266" w:lineRule="exact" w:before="1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0"/>
        </w:rPr>
        <w:t>via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3, 1941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AMRIT,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cannot understand this irregular delivery. </w:t>
      </w:r>
      <w:r>
        <w:rPr>
          <w:rFonts w:ascii="Times" w:hAnsi="Times" w:eastAsia="Times"/>
          <w:b w:val="0"/>
          <w:i w:val="0"/>
          <w:color w:val="000000"/>
          <w:sz w:val="22"/>
        </w:rPr>
        <w:t>Something wrong at your end. What can’t be cured must be endured.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public kidnapping of Khurshed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an atrocious thing!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know that your organization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should not take up the case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women’s standpoint. You should carefully consider the thing. This </w:t>
      </w:r>
      <w:r>
        <w:rPr>
          <w:rFonts w:ascii="Times" w:hAnsi="Times" w:eastAsia="Times"/>
          <w:b w:val="0"/>
          <w:i w:val="0"/>
          <w:color w:val="000000"/>
          <w:sz w:val="22"/>
        </w:rPr>
        <w:t>too under the Defence of India Ordinance. What an untruth!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being ill is not a comforting thought. You have not fared </w:t>
      </w:r>
      <w:r>
        <w:rPr>
          <w:rFonts w:ascii="Times" w:hAnsi="Times" w:eastAsia="Times"/>
          <w:b w:val="0"/>
          <w:i w:val="0"/>
          <w:color w:val="000000"/>
          <w:sz w:val="22"/>
        </w:rPr>
        <w:t>so badly before in Simla?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must bestir yourself and get thoroughly well. Or is old age</w:t>
      </w:r>
    </w:p>
    <w:p>
      <w:pPr>
        <w:autoSpaceDN w:val="0"/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creeping over you?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Who is Prof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>? I can’t make out the name. Of course Saran must</w:t>
      </w:r>
    </w:p>
    <w:p>
      <w:pPr>
        <w:autoSpaceDN w:val="0"/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not be in a hurry to go.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10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4042. Courtesy: Amrit Kaur. Also G.N. 7351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730. LETTER TO RATANMONI CHATTERJI</w:t>
      </w:r>
    </w:p>
    <w:p>
      <w:pPr>
        <w:autoSpaceDN w:val="0"/>
        <w:autoSpaceDE w:val="0"/>
        <w:widowControl/>
        <w:spacing w:line="266" w:lineRule="exact" w:before="2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0"/>
        </w:rPr>
        <w:t>via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3, 1941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RATANMONI,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done well in giving me details about Dr. Das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>. His</w:t>
      </w:r>
    </w:p>
    <w:p>
      <w:pPr>
        <w:autoSpaceDN w:val="0"/>
        <w:autoSpaceDE w:val="0"/>
        <w:widowControl/>
        <w:spacing w:line="220" w:lineRule="exact" w:before="268" w:after="0"/>
        <w:ind w:left="550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‘‘Statement to the Press”, “Statement to the Press”, 4-8-1941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All-India Women’s Conference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abbreviation is in the Devanagari script.</w:t>
      </w:r>
    </w:p>
    <w:p>
      <w:pPr>
        <w:autoSpaceDN w:val="0"/>
        <w:autoSpaceDE w:val="0"/>
        <w:widowControl/>
        <w:spacing w:line="220" w:lineRule="exact" w:before="2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Dr. Ashutosh Das, I.M.S., had given up his permanent commission during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Non-co-operation Movement and worked for the eradication of Kalaazar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Haripal, a village in Hooghly District. He was imprisoned for offering individual </w:t>
      </w:r>
      <w:r>
        <w:rPr>
          <w:rFonts w:ascii="Times" w:hAnsi="Times" w:eastAsia="Times"/>
          <w:b w:val="0"/>
          <w:i w:val="0"/>
          <w:color w:val="000000"/>
          <w:sz w:val="18"/>
        </w:rPr>
        <w:t>civil disobe-dience and died following an attack of malaria shortly after his release.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death is a distinct loss. We can but intensify our devotion to the </w:t>
      </w:r>
      <w:r>
        <w:rPr>
          <w:rFonts w:ascii="Times" w:hAnsi="Times" w:eastAsia="Times"/>
          <w:b w:val="0"/>
          <w:i w:val="0"/>
          <w:color w:val="000000"/>
          <w:sz w:val="22"/>
        </w:rPr>
        <w:t>country’s cause. Please convey my condolences to his aged mother.</w:t>
      </w:r>
    </w:p>
    <w:p>
      <w:pPr>
        <w:autoSpaceDN w:val="0"/>
        <w:autoSpaceDE w:val="0"/>
        <w:widowControl/>
        <w:spacing w:line="220" w:lineRule="exact" w:before="86" w:after="22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1634"/>
        </w:trPr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6" w:after="0"/>
              <w:ind w:left="10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ATANMONI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HATTERJI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ISTRICT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ONGRESS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OMMITTEE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G. T. 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OAD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P.O. 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ERAMPORE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IST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OOGHLY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ENGAL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8026. Also C.W. 10342. Courtesy: Ratanmoni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Chatterji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731. LETTER TO SUSHILA NAYYAR</w:t>
      </w:r>
    </w:p>
    <w:p>
      <w:pPr>
        <w:autoSpaceDN w:val="0"/>
        <w:autoSpaceDE w:val="0"/>
        <w:widowControl/>
        <w:spacing w:line="294" w:lineRule="exact" w:before="8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3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1941</w:t>
      </w:r>
    </w:p>
    <w:p>
      <w:pPr>
        <w:autoSpaceDN w:val="0"/>
        <w:tabs>
          <w:tab w:pos="550" w:val="left"/>
        </w:tabs>
        <w:autoSpaceDE w:val="0"/>
        <w:widowControl/>
        <w:spacing w:line="270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SUSHILA,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letter from you today. I do go to see Tari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morning. I felt it could not be avoided. I do not feel tired. Since I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shortcut, there is only a slight increase in blood-pressure.Once she is </w:t>
      </w:r>
      <w:r>
        <w:rPr>
          <w:rFonts w:ascii="Times" w:hAnsi="Times" w:eastAsia="Times"/>
          <w:b w:val="0"/>
          <w:i w:val="0"/>
          <w:color w:val="000000"/>
          <w:sz w:val="22"/>
        </w:rPr>
        <w:t>on the way to recovery, I may not go.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Enclosed is Kaka’s letter. Koyaji is a renowned and elderly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doctor and is conversant with everything that is new. I have written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Kaka that he should go to Poona and spend some days there. Give </w:t>
      </w:r>
      <w:r>
        <w:rPr>
          <w:rFonts w:ascii="Times" w:hAnsi="Times" w:eastAsia="Times"/>
          <w:b w:val="0"/>
          <w:i w:val="0"/>
          <w:color w:val="000000"/>
          <w:sz w:val="22"/>
        </w:rPr>
        <w:t>your suggestion if you have any.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Kanchan's health cannot be called good. She frequently falls ill.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like to keep her with you for a long while if she agrees.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you wish that? Would she not be a burden to you? Can she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kept in the hospital as a voluntary nurse? Or, can she be kept at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house? Would it be a burden to Mother if she were to stay at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place? Write to me after thinking everything over. There is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>no hurry.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 : Dr. Sushila Nayyar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8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80 : 28 DECEMBER, 1940 - 17 AUGUST, 1941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421</w:t>
      </w:r>
    </w:p>
    <w:p>
      <w:pPr>
        <w:sectPr>
          <w:pgSz w:w="9360" w:h="12960"/>
          <w:pgMar w:top="52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732. STATEMENT TO THE PRESS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August 4, 1941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Khurshedbehn Naoroji is the youngest grand-daughter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late G.O.M.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India. In common with her other sisters, she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dedicated herself to the service of India, in truth, of humanity. She felt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call some years ago to go to the Frontier Province.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workamong the Pathans there and spread the gospel of non-violence.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took part also in the last civil disobedience campaign. The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she was in the Frontier was in connection with dacoities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kidnappings. She is a brave and fearless woman, and so she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planned to work, if she could, even in the tribal area, and come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contact with the dacoits, and wean them from their error. For months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worked within the Province and was trying to cross the border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permission of the Government. But she did not get the permission,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the authorities with whom she came into contact recognized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worth, transparent honesty, and utter absence of secrecy about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movements in the Frontier Province. This is clear from the letters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holds from the officials. Being tired of waiting she notified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Frontier Government of her intention to cross the border. But she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arrested, tried and sentenced to a fine of Rs. 100 or imprisonment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months in default thereof. She preferred the latter and on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finishing the term of imprisonment she was externed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Frontier Province, and interned in the Island of Bombay.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protested against the order and corresponded with the authorities. I </w:t>
      </w:r>
      <w:r>
        <w:rPr>
          <w:rFonts w:ascii="Times" w:hAnsi="Times" w:eastAsia="Times"/>
          <w:b w:val="0"/>
          <w:i w:val="0"/>
          <w:color w:val="000000"/>
          <w:sz w:val="22"/>
        </w:rPr>
        <w:t>give below her letters:</w:t>
      </w:r>
    </w:p>
    <w:p>
      <w:pPr>
        <w:autoSpaceDN w:val="0"/>
        <w:autoSpaceDE w:val="0"/>
        <w:widowControl/>
        <w:spacing w:line="240" w:lineRule="exact" w:before="68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78 N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APEAN </w:t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EA 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14"/>
        </w:rPr>
        <w:t>OAD</w:t>
      </w:r>
      <w:r>
        <w:rPr>
          <w:rFonts w:ascii="Times" w:hAnsi="Times" w:eastAsia="Times"/>
          <w:b w:val="0"/>
          <w:i w:val="0"/>
          <w:color w:val="000000"/>
          <w:sz w:val="18"/>
        </w:rPr>
        <w:t>, B</w:t>
      </w:r>
      <w:r>
        <w:rPr>
          <w:rFonts w:ascii="Times" w:hAnsi="Times" w:eastAsia="Times"/>
          <w:b w:val="0"/>
          <w:i w:val="0"/>
          <w:color w:val="000000"/>
          <w:sz w:val="14"/>
        </w:rPr>
        <w:t>OMBAY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44" w:lineRule="exact" w:before="60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0"/>
        </w:rPr>
        <w:t>March 31, 1941</w:t>
      </w:r>
    </w:p>
    <w:p>
      <w:pPr>
        <w:autoSpaceDN w:val="0"/>
        <w:autoSpaceDE w:val="0"/>
        <w:widowControl/>
        <w:spacing w:line="240" w:lineRule="exact" w:before="5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IR 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ICHARD </w:t>
      </w: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>OTTENHAM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DDITIONAL </w:t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ECRETARY TO THE </w:t>
      </w: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OVERNMENT OF </w:t>
      </w:r>
      <w:r>
        <w:rPr>
          <w:rFonts w:ascii="Times" w:hAnsi="Times" w:eastAsia="Times"/>
          <w:b w:val="0"/>
          <w:i w:val="0"/>
          <w:color w:val="000000"/>
          <w:sz w:val="18"/>
        </w:rPr>
        <w:t>I</w:t>
      </w:r>
      <w:r>
        <w:rPr>
          <w:rFonts w:ascii="Times" w:hAnsi="Times" w:eastAsia="Times"/>
          <w:b w:val="0"/>
          <w:i w:val="0"/>
          <w:color w:val="000000"/>
          <w:sz w:val="14"/>
        </w:rPr>
        <w:t>NDIA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OME </w:t>
      </w:r>
      <w:r>
        <w:rPr>
          <w:rFonts w:ascii="Times" w:hAnsi="Times" w:eastAsia="Times"/>
          <w:b w:val="0"/>
          <w:i w:val="0"/>
          <w:color w:val="000000"/>
          <w:sz w:val="18"/>
        </w:rPr>
        <w:t>D</w:t>
      </w:r>
      <w:r>
        <w:rPr>
          <w:rFonts w:ascii="Times" w:hAnsi="Times" w:eastAsia="Times"/>
          <w:b w:val="0"/>
          <w:i w:val="0"/>
          <w:color w:val="000000"/>
          <w:sz w:val="14"/>
        </w:rPr>
        <w:t>EPARTMENT</w:t>
      </w:r>
      <w:r>
        <w:rPr>
          <w:rFonts w:ascii="Times" w:hAnsi="Times" w:eastAsia="Times"/>
          <w:b w:val="0"/>
          <w:i w:val="0"/>
          <w:color w:val="000000"/>
          <w:sz w:val="18"/>
        </w:rPr>
        <w:t>, P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OLITICAL </w:t>
      </w:r>
      <w:r>
        <w:rPr>
          <w:rFonts w:ascii="Times" w:hAnsi="Times" w:eastAsia="Times"/>
          <w:b w:val="0"/>
          <w:i w:val="0"/>
          <w:color w:val="000000"/>
          <w:sz w:val="18"/>
        </w:rPr>
        <w:t>(I)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18"/>
        </w:rPr>
        <w:t>D</w:t>
      </w:r>
      <w:r>
        <w:rPr>
          <w:rFonts w:ascii="Times" w:hAnsi="Times" w:eastAsia="Times"/>
          <w:b w:val="0"/>
          <w:i w:val="0"/>
          <w:color w:val="000000"/>
          <w:sz w:val="14"/>
        </w:rPr>
        <w:t>ELHI</w:t>
      </w:r>
    </w:p>
    <w:p>
      <w:pPr>
        <w:autoSpaceDN w:val="0"/>
        <w:autoSpaceDE w:val="0"/>
        <w:widowControl/>
        <w:spacing w:line="220" w:lineRule="exact" w:before="40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draft version available in the A.I.C. C. File No. 1363, 1941, is dated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August 3, 1941, and </w:t>
      </w:r>
      <w:r>
        <w:rPr>
          <w:rFonts w:ascii="Times" w:hAnsi="Times" w:eastAsia="Times"/>
          <w:b w:val="0"/>
          <w:i/>
          <w:color w:val="000000"/>
          <w:sz w:val="18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reports the statement under “Wardha, </w:t>
      </w:r>
      <w:r>
        <w:rPr>
          <w:rFonts w:ascii="Times" w:hAnsi="Times" w:eastAsia="Times"/>
          <w:b w:val="0"/>
          <w:i w:val="0"/>
          <w:color w:val="000000"/>
          <w:sz w:val="18"/>
        </w:rPr>
        <w:t>August 5”.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Dadabhai Naoroji, who was known as the “Grand Old Man of India”.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55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dated 18th February, 1941, which was served on me just before my release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Peshawar Central Prison on 4th March 1941, I have to state as </w:t>
      </w:r>
      <w:r>
        <w:rPr>
          <w:rFonts w:ascii="Times" w:hAnsi="Times" w:eastAsia="Times"/>
          <w:b w:val="0"/>
          <w:i w:val="0"/>
          <w:color w:val="000000"/>
          <w:sz w:val="18"/>
        </w:rPr>
        <w:t>follows:</w:t>
      </w:r>
    </w:p>
    <w:p>
      <w:pPr>
        <w:autoSpaceDN w:val="0"/>
        <w:autoSpaceDE w:val="0"/>
        <w:widowControl/>
        <w:spacing w:line="280" w:lineRule="exact" w:before="40" w:after="0"/>
        <w:ind w:left="550" w:right="24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consider the language of the order vague and the restrictions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unjustifiable, in view of the activities in which I was engaged. I place these </w:t>
      </w:r>
      <w:r>
        <w:rPr>
          <w:rFonts w:ascii="Times" w:hAnsi="Times" w:eastAsia="Times"/>
          <w:b w:val="0"/>
          <w:i w:val="0"/>
          <w:color w:val="000000"/>
          <w:sz w:val="18"/>
        </w:rPr>
        <w:t>few facts before you.</w:t>
      </w:r>
    </w:p>
    <w:p>
      <w:pPr>
        <w:autoSpaceDN w:val="0"/>
        <w:autoSpaceDE w:val="0"/>
        <w:widowControl/>
        <w:spacing w:line="280" w:lineRule="exact" w:before="40" w:after="0"/>
        <w:ind w:left="550" w:right="20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For nine months prior to my arrest on 4th December, 1940, I had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working in the Bannu District of the North-West Frontier Province, trying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instil into the minds of the people the ideal of non-violence. I went about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village to village meeting Pirs, Maliks, Khans, as well as dacoits—all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honour to many of them—who gave a patient hearing to my talks. I spoke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 on the cowardice and cruelty of carrying away or killing defenceless men,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women and children. I argued with dacoits and tribesmen on the inhumanity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killing one’s fellow-beings. I strove to make villagers responsible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collective security of the villages. I asked the Hindus to show more courage,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try and create a living bond of sympathy between themselves and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Pathan neighbours. I begged of the Pathans to live up to their traditions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protecting the weak and opposing brute force even from their own kinsmen.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above-mentioned facts may be verified through Government officials in </w:t>
      </w:r>
      <w:r>
        <w:rPr>
          <w:rFonts w:ascii="Times" w:hAnsi="Times" w:eastAsia="Times"/>
          <w:b w:val="0"/>
          <w:i w:val="0"/>
          <w:color w:val="000000"/>
          <w:sz w:val="18"/>
        </w:rPr>
        <w:t>the district concerned, in the North-West Frontier Province.</w:t>
      </w:r>
    </w:p>
    <w:p>
      <w:pPr>
        <w:autoSpaceDN w:val="0"/>
        <w:autoSpaceDE w:val="0"/>
        <w:widowControl/>
        <w:spacing w:line="280" w:lineRule="exact" w:before="40" w:after="0"/>
        <w:ind w:left="550" w:right="20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After due intimation to the authorities, I was proceeding to Walo Tangi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Tribal Territory on 4th Dec. 1940, to try and obtain the release of some Hindu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kidnappees, among whom was a woman, when I was arrested. I had intended to </w:t>
      </w:r>
      <w:r>
        <w:rPr>
          <w:rFonts w:ascii="Times" w:hAnsi="Times" w:eastAsia="Times"/>
          <w:b w:val="0"/>
          <w:i w:val="0"/>
          <w:color w:val="000000"/>
          <w:sz w:val="18"/>
        </w:rPr>
        <w:t>spend some time there, if necessary, until I had accomplished my object.</w:t>
      </w:r>
    </w:p>
    <w:p>
      <w:pPr>
        <w:autoSpaceDN w:val="0"/>
        <w:autoSpaceDE w:val="0"/>
        <w:widowControl/>
        <w:spacing w:line="280" w:lineRule="exact" w:before="40" w:after="0"/>
        <w:ind w:left="550" w:right="20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During all my talks, private or public, to the Frontier villagers as stated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above, at least one C.I.D. officer was always present and heard what I said,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in all probability was reported to the Government department </w:t>
      </w:r>
      <w:r>
        <w:rPr>
          <w:rFonts w:ascii="Times" w:hAnsi="Times" w:eastAsia="Times"/>
          <w:b w:val="0"/>
          <w:i w:val="0"/>
          <w:color w:val="000000"/>
          <w:sz w:val="18"/>
        </w:rPr>
        <w:t>concerned.</w:t>
      </w:r>
    </w:p>
    <w:p>
      <w:pPr>
        <w:autoSpaceDN w:val="0"/>
        <w:autoSpaceDE w:val="0"/>
        <w:widowControl/>
        <w:spacing w:line="280" w:lineRule="exact" w:before="40" w:after="0"/>
        <w:ind w:left="550" w:right="22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I, therefore, take the liberty to ask if my conduct or speech in the N.W.F.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Province, such as I have described, could by any stretch of imagination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considered to be prejudicial to the efficient prosecution of the war, to the </w:t>
      </w:r>
      <w:r>
        <w:rPr>
          <w:rFonts w:ascii="Times" w:hAnsi="Times" w:eastAsia="Times"/>
          <w:b w:val="0"/>
          <w:i w:val="0"/>
          <w:color w:val="000000"/>
          <w:sz w:val="18"/>
        </w:rPr>
        <w:t>defence of British India, or to the public order.</w:t>
      </w:r>
    </w:p>
    <w:p>
      <w:pPr>
        <w:autoSpaceDN w:val="0"/>
        <w:autoSpaceDE w:val="0"/>
        <w:widowControl/>
        <w:spacing w:line="260" w:lineRule="exact" w:before="40" w:after="0"/>
        <w:ind w:left="550" w:right="22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regard my work in the Frontier Province to have been essentially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humanitarian. I feel sure that I could not have been banished from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N.W.F.P. for the activities described by me. If the Government have </w:t>
      </w:r>
      <w:r>
        <w:rPr>
          <w:rFonts w:ascii="Times" w:hAnsi="Times" w:eastAsia="Times"/>
          <w:b w:val="0"/>
          <w:i w:val="0"/>
          <w:color w:val="000000"/>
          <w:sz w:val="18"/>
        </w:rPr>
        <w:t>information to the contrary, they have been entirely misled. I should be given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80 : 28 DECEMBER, 1940 - 17 AUGUST, 1941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423</w:t>
      </w:r>
    </w:p>
    <w:p>
      <w:pPr>
        <w:sectPr>
          <w:pgSz w:w="9360" w:h="12960"/>
          <w:pgMar w:top="56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 opportunity of rebutting evidence which has led to the passing of the order </w:t>
      </w:r>
      <w:r>
        <w:rPr>
          <w:rFonts w:ascii="Times" w:hAnsi="Times" w:eastAsia="Times"/>
          <w:b w:val="0"/>
          <w:i w:val="0"/>
          <w:color w:val="000000"/>
          <w:sz w:val="18"/>
        </w:rPr>
        <w:t>against me.</w:t>
      </w:r>
    </w:p>
    <w:p>
      <w:pPr>
        <w:autoSpaceDN w:val="0"/>
        <w:autoSpaceDE w:val="0"/>
        <w:widowControl/>
        <w:spacing w:line="240" w:lineRule="exact" w:before="6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May I expect an early reply?</w:t>
      </w:r>
    </w:p>
    <w:p>
      <w:pPr>
        <w:autoSpaceDN w:val="0"/>
        <w:autoSpaceDE w:val="0"/>
        <w:widowControl/>
        <w:spacing w:line="220" w:lineRule="exact" w:before="138" w:after="0"/>
        <w:ind w:left="0" w:right="1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 truly, </w:t>
      </w:r>
    </w:p>
    <w:p>
      <w:pPr>
        <w:autoSpaceDN w:val="0"/>
        <w:autoSpaceDE w:val="0"/>
        <w:widowControl/>
        <w:spacing w:line="308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Sd/- K. A. D. 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AOROJI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authorities turned a deaf ear to her protest. So she decided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break the order of internment if she could not get relief and </w:t>
      </w:r>
      <w:r>
        <w:rPr>
          <w:rFonts w:ascii="Times" w:hAnsi="Times" w:eastAsia="Times"/>
          <w:b w:val="0"/>
          <w:i w:val="0"/>
          <w:color w:val="000000"/>
          <w:sz w:val="22"/>
        </w:rPr>
        <w:t>consequently gave the following notice to the authorities:</w:t>
      </w:r>
    </w:p>
    <w:p>
      <w:pPr>
        <w:autoSpaceDN w:val="0"/>
        <w:autoSpaceDE w:val="0"/>
        <w:widowControl/>
        <w:spacing w:line="188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DEAR SIR,</w:t>
      </w:r>
    </w:p>
    <w:p>
      <w:pPr>
        <w:autoSpaceDN w:val="0"/>
        <w:autoSpaceDE w:val="0"/>
        <w:widowControl/>
        <w:spacing w:line="280" w:lineRule="exact" w:before="50" w:after="0"/>
        <w:ind w:left="550" w:right="30" w:firstLine="5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With reference to your last letter after careful consideration I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failed to find the slightest justification for restricting me to the Island of </w:t>
      </w:r>
      <w:r>
        <w:rPr>
          <w:rFonts w:ascii="Times" w:hAnsi="Times" w:eastAsia="Times"/>
          <w:b w:val="0"/>
          <w:i w:val="0"/>
          <w:color w:val="000000"/>
          <w:sz w:val="18"/>
        </w:rPr>
        <w:t>Bombay.</w:t>
      </w:r>
    </w:p>
    <w:p>
      <w:pPr>
        <w:autoSpaceDN w:val="0"/>
        <w:autoSpaceDE w:val="0"/>
        <w:widowControl/>
        <w:spacing w:line="260" w:lineRule="exact" w:before="80" w:after="0"/>
        <w:ind w:left="550" w:right="28" w:firstLine="5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am prepared to understand in these times of stress for the British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the prevention of my entry, for the time being, into the Frontier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Province. But I find it hard to reconcile myself to being cooped up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Island of Bombay. My whole soul rebels against what I hold to bemanifestly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unjust and wholly unnecessary. It insults my intelligence. Unless, therefore,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restriction order is confined only to the Frontier Province and my freedom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movement is left otherwise undisturbed and unless I receive an answer </w:t>
      </w:r>
      <w:r>
        <w:rPr>
          <w:rFonts w:ascii="Times" w:hAnsi="Times" w:eastAsia="Times"/>
          <w:b w:val="0"/>
          <w:i w:val="0"/>
          <w:color w:val="000000"/>
          <w:sz w:val="18"/>
        </w:rPr>
        <w:t>amending the order as requested by June 30, I propose to disobey it.</w:t>
      </w:r>
    </w:p>
    <w:p>
      <w:pPr>
        <w:autoSpaceDN w:val="0"/>
        <w:autoSpaceDE w:val="0"/>
        <w:widowControl/>
        <w:spacing w:line="220" w:lineRule="exact" w:before="198" w:after="0"/>
        <w:ind w:left="0" w:right="2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 truly, </w:t>
      </w:r>
    </w:p>
    <w:p>
      <w:pPr>
        <w:autoSpaceDN w:val="0"/>
        <w:autoSpaceDE w:val="0"/>
        <w:widowControl/>
        <w:spacing w:line="306" w:lineRule="exact" w:before="2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Sd/- K. A. D. 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AOROJI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very shame,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suppose, and probably also because they felt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could not justify their high-handed action in confining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internment to Bombay they relaxed the order so as to cover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>of the Bombay Presidency.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brought her no relief. She resented the underlying distrust.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will be seen from the correspondence I have reproduced, she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quite willing to accommodate the authorities by not going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Frontier Province. But she could not possibly tolerate the idea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confined to the Bombay Presidency. There was no reason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whatsoever why she should not be allowed to go to Wardha to confer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me, or to go to Allahabad to see the Kamala Nehru Hospital of </w:t>
      </w:r>
      <w:r>
        <w:rPr>
          <w:rFonts w:ascii="Times" w:hAnsi="Times" w:eastAsia="Times"/>
          <w:b w:val="0"/>
          <w:i w:val="0"/>
          <w:color w:val="000000"/>
          <w:sz w:val="22"/>
        </w:rPr>
        <w:t>which she was till the other day one of the active trustees and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Devdas Gandhi”, 13-8-1941.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secretaries, or to travel to any other part of India, where she has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friends, and where she could be of great service in many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constructive activities going on in the country. At last being utterly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dissatisfied with the inexplicable treatment meted out to her she gave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notice to the Commissioner of Police, Bombay, on 31st July, 1941,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intention to proceed to Wardha on the 1st of August if she was left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free. So on the morning of the 1st she was without trial, shall I say, </w:t>
      </w:r>
      <w:r>
        <w:rPr>
          <w:rFonts w:ascii="Times" w:hAnsi="Times" w:eastAsia="Times"/>
          <w:b w:val="0"/>
          <w:i w:val="0"/>
          <w:color w:val="000000"/>
          <w:sz w:val="22"/>
        </w:rPr>
        <w:t>kidnapped, to the Yeravda Central Jail.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action of the Government baffles me, and is a significant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searching commentary on the so-called expansion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Viceregal Council and what not. The public should understand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Khurshedbehn’s action is no part of the war resistance. But the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hardly aware of the fact that many persons have been arrested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detained without trial although so far as I am aware there is no charge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them of having offered war resistance either as part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campaign or outside it. They are being detained for reasons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which neither they nor the public have any knowledge.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Khurshedbehn’s case an index of what has been done in these other </w:t>
      </w:r>
      <w:r>
        <w:rPr>
          <w:rFonts w:ascii="Times" w:hAnsi="Times" w:eastAsia="Times"/>
          <w:b w:val="0"/>
          <w:i w:val="0"/>
          <w:color w:val="000000"/>
          <w:sz w:val="22"/>
        </w:rPr>
        <w:t>cases?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Congress Bulletin</w:t>
      </w:r>
      <w:r>
        <w:rPr>
          <w:rFonts w:ascii="Times" w:hAnsi="Times" w:eastAsia="Times"/>
          <w:b w:val="0"/>
          <w:i w:val="0"/>
          <w:color w:val="000000"/>
          <w:sz w:val="18"/>
        </w:rPr>
        <w:t>, No. 6, 1941, File No. 3/42/41-Home Department, Pol. (I).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Courtesy: National Archives of India. Also </w:t>
      </w:r>
      <w:r>
        <w:rPr>
          <w:rFonts w:ascii="Times" w:hAnsi="Times" w:eastAsia="Times"/>
          <w:b w:val="0"/>
          <w:i/>
          <w:color w:val="000000"/>
          <w:sz w:val="18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18"/>
        </w:rPr>
        <w:t>, 6-8-1941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733. STATEMENT TO THE PRESS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ARDHAGANJ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4, 1941</w:t>
      </w:r>
    </w:p>
    <w:p>
      <w:pPr>
        <w:autoSpaceDN w:val="0"/>
        <w:autoSpaceDE w:val="0"/>
        <w:widowControl/>
        <w:spacing w:line="26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seen a Press report of an interview said to have been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me to an American magazine called </w:t>
      </w:r>
      <w:r>
        <w:rPr>
          <w:rFonts w:ascii="Times" w:hAnsi="Times" w:eastAsia="Times"/>
          <w:b w:val="0"/>
          <w:i/>
          <w:color w:val="000000"/>
          <w:sz w:val="22"/>
        </w:rPr>
        <w:t>Look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is a pure fabrication.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knew before now of even the name of the magazine.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attitude remains what I have repeatedly stated. The Congress will not </w:t>
      </w:r>
      <w:r>
        <w:rPr>
          <w:rFonts w:ascii="Times" w:hAnsi="Times" w:eastAsia="Times"/>
          <w:b w:val="0"/>
          <w:i w:val="0"/>
          <w:color w:val="000000"/>
          <w:sz w:val="22"/>
        </w:rPr>
        <w:t>be satisfied with anything less than complete independence.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5-8-1941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80 : 28 DECEMBER, 1940 - 17 AUGUST, 1941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425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734. LETTER TO AMRIT KAUR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August 4, 194l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IDIOT,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letter. Here is a letter for you. You will remember the girl.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Nothing need be done by you for the time being.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Jamnalal leaves in the middle of the month you will be </w:t>
      </w:r>
      <w:r>
        <w:rPr>
          <w:rFonts w:ascii="Times" w:hAnsi="Times" w:eastAsia="Times"/>
          <w:b w:val="0"/>
          <w:i w:val="0"/>
          <w:color w:val="000000"/>
          <w:sz w:val="22"/>
        </w:rPr>
        <w:t>without work! !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Yes, you can get a 1st class certificate for packing and general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neatness. You will have to get [one]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general fitness of body. Just </w:t>
      </w:r>
      <w:r>
        <w:rPr>
          <w:rFonts w:ascii="Times" w:hAnsi="Times" w:eastAsia="Times"/>
          <w:b w:val="0"/>
          <w:i w:val="0"/>
          <w:color w:val="000000"/>
          <w:sz w:val="22"/>
        </w:rPr>
        <w:t>now the family regard [you] as too delicate to be handled anyhow.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Ask Shummy how to deal with flies. They are a pest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moment. If the rains keep out long, they will devour us.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like you to take part in the battle unless you come with </w:t>
      </w:r>
      <w:r>
        <w:rPr>
          <w:rFonts w:ascii="Times" w:hAnsi="Times" w:eastAsia="Times"/>
          <w:b w:val="0"/>
          <w:i w:val="0"/>
          <w:color w:val="000000"/>
          <w:sz w:val="22"/>
        </w:rPr>
        <w:t>some special remedy which admits of no failure.</w:t>
      </w:r>
    </w:p>
    <w:p>
      <w:pPr>
        <w:autoSpaceDN w:val="0"/>
        <w:autoSpaceDE w:val="0"/>
        <w:widowControl/>
        <w:spacing w:line="294" w:lineRule="exact" w:before="6" w:after="2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9"/>
        <w:gridCol w:w="1629"/>
        <w:gridCol w:w="1629"/>
        <w:gridCol w:w="1629"/>
      </w:tblGrid>
      <w:tr>
        <w:trPr>
          <w:trHeight w:hRule="exact" w:val="930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Veeramma</w:t>
            </w:r>
          </w:p>
        </w:tc>
        <w:tc>
          <w:tcPr>
            <w:tcW w:type="dxa" w:w="3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and Cariappa gone to Karnataka.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4043. Courtesy: Amrit Kaur. Also G.N. 7352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735. LETTER TO N. R. MALKAN1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4,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MALKANI,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sent me a letter after long waiting. But I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>the delay.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you are having the greatest difficulty in establishing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contact with the villagers. You are bound to succeed, if you have the </w:t>
      </w:r>
      <w:r>
        <w:rPr>
          <w:rFonts w:ascii="Times" w:hAnsi="Times" w:eastAsia="Times"/>
          <w:b w:val="0"/>
          <w:i w:val="0"/>
          <w:color w:val="000000"/>
          <w:sz w:val="22"/>
        </w:rPr>
        <w:t>right type of workers with the proper spirit of perseverance.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you manufacture your own tools? You ought not to depend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Sabarmati or Nalwadi. We must fail, if we depend on distant </w:t>
      </w:r>
      <w:r>
        <w:rPr>
          <w:rFonts w:ascii="Times" w:hAnsi="Times" w:eastAsia="Times"/>
          <w:b w:val="0"/>
          <w:i w:val="0"/>
          <w:color w:val="000000"/>
          <w:sz w:val="22"/>
        </w:rPr>
        <w:t>depots. Decentralization to the nth degree is necessary for success. For</w:t>
      </w:r>
    </w:p>
    <w:p>
      <w:pPr>
        <w:autoSpaceDN w:val="0"/>
        <w:autoSpaceDE w:val="0"/>
        <w:widowControl/>
        <w:spacing w:line="220" w:lineRule="exact" w:before="308" w:after="0"/>
        <w:ind w:left="550" w:right="41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postmark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“for”.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letter to the addressee, “Letter to Amrit Kaur”, 21-7-1941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similar reasons I would like you to depend more and more on local </w:t>
      </w:r>
      <w:r>
        <w:rPr>
          <w:rFonts w:ascii="Times" w:hAnsi="Times" w:eastAsia="Times"/>
          <w:b w:val="0"/>
          <w:i w:val="0"/>
          <w:color w:val="000000"/>
          <w:sz w:val="22"/>
        </w:rPr>
        <w:t>production of khaddar.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Did I ever ask you to go to Quetta and advise the Baluchistan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about constructive work? Maulvi Abdus Samad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President or Secretary. I promised that I would ask you to proceed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and give a few days. I have the notion that I sent you a hurried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line about this. But as you make no reference to the matter, I wonder </w:t>
      </w:r>
      <w:r>
        <w:rPr>
          <w:rFonts w:ascii="Times" w:hAnsi="Times" w:eastAsia="Times"/>
          <w:b w:val="0"/>
          <w:i w:val="0"/>
          <w:color w:val="000000"/>
          <w:sz w:val="22"/>
        </w:rPr>
        <w:t>what happened.</w:t>
      </w:r>
    </w:p>
    <w:p>
      <w:pPr>
        <w:autoSpaceDN w:val="0"/>
        <w:autoSpaceDE w:val="0"/>
        <w:widowControl/>
        <w:spacing w:line="22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940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736. LETTER TO SAROJINI NAIDU</w:t>
      </w:r>
    </w:p>
    <w:p>
      <w:pPr>
        <w:autoSpaceDN w:val="0"/>
        <w:autoSpaceDE w:val="0"/>
        <w:widowControl/>
        <w:spacing w:line="266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ARDHA </w:t>
      </w:r>
      <w:r>
        <w:rPr>
          <w:rFonts w:ascii="Times" w:hAnsi="Times" w:eastAsia="Times"/>
          <w:b w:val="0"/>
          <w:i w:val="0"/>
          <w:color w:val="000000"/>
          <w:sz w:val="20"/>
        </w:rPr>
        <w:t>(C.P.),</w:t>
      </w:r>
    </w:p>
    <w:p>
      <w:pPr>
        <w:autoSpaceDN w:val="0"/>
        <w:autoSpaceDE w:val="0"/>
        <w:widowControl/>
        <w:spacing w:line="294" w:lineRule="exact" w:before="0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4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1941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BULBUL,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love letter which is also business letter. Of course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there and wearing yourself out. Take care that you don't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disappear before me. So you go to Hyderabad, and do the diplomatic </w:t>
      </w:r>
      <w:r>
        <w:rPr>
          <w:rFonts w:ascii="Times" w:hAnsi="Times" w:eastAsia="Times"/>
          <w:b w:val="0"/>
          <w:i w:val="0"/>
          <w:color w:val="000000"/>
          <w:sz w:val="22"/>
        </w:rPr>
        <w:t>work.</w:t>
      </w:r>
    </w:p>
    <w:p>
      <w:pPr>
        <w:autoSpaceDN w:val="0"/>
        <w:tabs>
          <w:tab w:pos="550" w:val="left"/>
          <w:tab w:pos="173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usual you have come out with your wise suggestion.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to Chhatari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tabs>
          <w:tab w:pos="550" w:val="left"/>
        </w:tabs>
        <w:autoSpaceDE w:val="0"/>
        <w:widowControl/>
        <w:spacing w:line="270" w:lineRule="exact" w:before="3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you will come to my view that it is not time yet for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 out. I am doing better work remaining in Sevagram.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28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PINNER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 : Padmaja Naidu Paper. Courtesy : Nehru Memorial Museum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Library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Muhammad Ahmad Said Khan, Nawab of Chhatari, Member of the National </w:t>
      </w:r>
      <w:r>
        <w:rPr>
          <w:rFonts w:ascii="Times" w:hAnsi="Times" w:eastAsia="Times"/>
          <w:b w:val="0"/>
          <w:i w:val="0"/>
          <w:color w:val="000000"/>
          <w:sz w:val="18"/>
        </w:rPr>
        <w:t>Defence Council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80 : 28 DECEMBER, 1940 - 17 AUGUST, 1941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427</w:t>
      </w:r>
    </w:p>
    <w:p>
      <w:pPr>
        <w:sectPr>
          <w:pgSz w:w="9360" w:h="12960"/>
          <w:pgMar w:top="52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737. NOTE TO MIRABEHN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4, 1941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Reminds one of “confound her enemies, frustrate their knavish </w:t>
      </w:r>
      <w:r>
        <w:rPr>
          <w:rFonts w:ascii="Times" w:hAnsi="Times" w:eastAsia="Times"/>
          <w:b w:val="0"/>
          <w:i w:val="0"/>
          <w:color w:val="000000"/>
          <w:sz w:val="22"/>
        </w:rPr>
        <w:t>tricks”.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6487. Courtesy: Mirabehn. Also G.N. 9882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738. LETTER TO SUSHILA NAYYAR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4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1941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SUSHILA,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two letters arrived together. I understand about Kaka.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sent the report of Koyaji’s examination yesterday. He will be </w:t>
      </w:r>
      <w:r>
        <w:rPr>
          <w:rFonts w:ascii="Times" w:hAnsi="Times" w:eastAsia="Times"/>
          <w:b w:val="0"/>
          <w:i w:val="0"/>
          <w:color w:val="000000"/>
          <w:sz w:val="22"/>
        </w:rPr>
        <w:t>careful.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will be good if Anasuya’s health improves.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sending the letters concerning Kunvarji, as also the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Mathuradas. In your letter to the doctor you have not thanked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for his help in Bombay. Or, have you already written him a letter </w:t>
      </w:r>
      <w:r>
        <w:rPr>
          <w:rFonts w:ascii="Times" w:hAnsi="Times" w:eastAsia="Times"/>
          <w:b w:val="0"/>
          <w:i w:val="0"/>
          <w:color w:val="000000"/>
          <w:sz w:val="22"/>
        </w:rPr>
        <w:t>of thanks?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see about Sankaran. Annapurna will not be coming there.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wants to go to Gujarat after the </w:t>
      </w:r>
      <w:r>
        <w:rPr>
          <w:rFonts w:ascii="Times" w:hAnsi="Times" w:eastAsia="Times"/>
          <w:b w:val="0"/>
          <w:i/>
          <w:color w:val="000000"/>
          <w:sz w:val="22"/>
        </w:rPr>
        <w:t>rentia baras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She wishes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training in khadi work. Ba will carry on as before. I have not put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weight. It was 99 1/2 1b. yesterday. I am considering taking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garlic. I am not able to decide. Its odour is offensive. I dare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increase the quantity of food. The blood-pressure is well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control. I shall warn Ba about moving about. But when she has </w:t>
      </w:r>
      <w:r>
        <w:rPr>
          <w:rFonts w:ascii="Times" w:hAnsi="Times" w:eastAsia="Times"/>
          <w:b w:val="0"/>
          <w:i w:val="0"/>
          <w:color w:val="000000"/>
          <w:sz w:val="22"/>
        </w:rPr>
        <w:t>energy, nobody can control her. You write to her.</w:t>
      </w:r>
    </w:p>
    <w:p>
      <w:pPr>
        <w:autoSpaceDN w:val="0"/>
        <w:autoSpaceDE w:val="0"/>
        <w:widowControl/>
        <w:spacing w:line="220" w:lineRule="exact" w:before="8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634"/>
        </w:trPr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[P.S.]</w:t>
            </w:r>
          </w:p>
        </w:tc>
        <w:tc>
          <w:tcPr>
            <w:tcW w:type="dxa" w:w="3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Miss Moore left on Saturday. So, I have sent Pyarelal’s watch </w:t>
      </w:r>
      <w:r>
        <w:rPr>
          <w:rFonts w:ascii="Times" w:hAnsi="Times" w:eastAsia="Times"/>
          <w:b w:val="0"/>
          <w:i w:val="0"/>
          <w:color w:val="000000"/>
          <w:sz w:val="22"/>
        </w:rPr>
        <w:t>through her.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Pyarelal Papers. Nehru Memorial 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 : Dr. Sushila Nayyar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739. STATEMENT TO THE PRESS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ARDHAGANJ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5, 1941</w:t>
      </w:r>
    </w:p>
    <w:p>
      <w:pPr>
        <w:autoSpaceDN w:val="0"/>
        <w:autoSpaceDE w:val="0"/>
        <w:widowControl/>
        <w:spacing w:line="26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read a Press summary of a letter said to have been written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 by 48 persons from the Gujrat Jail (Punjab). The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asked in the message is: “Would it be possible for any member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to use violent means against a violent dacoit under grave and </w:t>
      </w:r>
      <w:r>
        <w:rPr>
          <w:rFonts w:ascii="Times" w:hAnsi="Times" w:eastAsia="Times"/>
          <w:b w:val="0"/>
          <w:i w:val="0"/>
          <w:color w:val="000000"/>
          <w:sz w:val="22"/>
        </w:rPr>
        <w:t>provocative conditions, and yet remain in the Congress fold?”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 it is possible, it is even possible for people to remain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Congress although they deliberately break every Congress rule.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if I am asked whether such persons should remain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Congress, my answer would be an emphatic ‘No’. That is for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conduct. No law has been laid down by the Congress as to private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conduct. The Congress will refuse, as it should, to judge the conduct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person who resists by force a robber robbing his property, or an </w:t>
      </w:r>
      <w:r>
        <w:rPr>
          <w:rFonts w:ascii="Times" w:hAnsi="Times" w:eastAsia="Times"/>
          <w:b w:val="0"/>
          <w:i w:val="0"/>
          <w:color w:val="000000"/>
          <w:sz w:val="22"/>
        </w:rPr>
        <w:t>assailant molesting his daughter.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the Congress Resolution passed at Poona clearly lays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 that volunteer organizations for the purpose of self-defence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organized by the Congress or with which Congressmen are associated,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adhere to non-violence. Whether persons who break the rule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preach the use of violence by Congressmen in such cases should </w:t>
      </w:r>
      <w:r>
        <w:rPr>
          <w:rFonts w:ascii="Times" w:hAnsi="Times" w:eastAsia="Times"/>
          <w:b w:val="0"/>
          <w:i w:val="0"/>
          <w:color w:val="000000"/>
          <w:sz w:val="22"/>
        </w:rPr>
        <w:t>be turned out of the Congress is a different question.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personal attitude is clear. I would not necessarily turn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persons from the Congress. My letter to the Delhi President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Committee has been misquoted or misunderstood.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deliberately advised against expulsion from the Congress. I have </w:t>
      </w:r>
      <w:r>
        <w:rPr>
          <w:rFonts w:ascii="Times" w:hAnsi="Times" w:eastAsia="Times"/>
          <w:b w:val="0"/>
          <w:i w:val="0"/>
          <w:color w:val="000000"/>
          <w:sz w:val="22"/>
        </w:rPr>
        <w:t>always held that it is an action to be adopted in rare case.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some persons have interpreted my advice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Shri </w:t>
      </w:r>
      <w:r>
        <w:rPr>
          <w:rFonts w:ascii="Times" w:hAnsi="Times" w:eastAsia="Times"/>
          <w:b w:val="0"/>
          <w:i w:val="0"/>
          <w:color w:val="000000"/>
          <w:sz w:val="22"/>
        </w:rPr>
        <w:t>Munshi as expulsion. I regard the step taken by him as that of a high-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souled man. He had taken no overt action. He had conscientious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scruples. He referred to me for advice and, in his own interest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of the Congress, I advised him to go out of the Congress. There </w:t>
      </w:r>
      <w:r>
        <w:rPr>
          <w:rFonts w:ascii="Times" w:hAnsi="Times" w:eastAsia="Times"/>
          <w:b w:val="0"/>
          <w:i w:val="0"/>
          <w:color w:val="000000"/>
          <w:sz w:val="22"/>
        </w:rPr>
        <w:t>was no coercion, even remote or indirect. His retirement was wholly</w:t>
      </w:r>
    </w:p>
    <w:p>
      <w:pPr>
        <w:autoSpaceDN w:val="0"/>
        <w:autoSpaceDE w:val="0"/>
        <w:widowControl/>
        <w:spacing w:line="220" w:lineRule="exact" w:before="30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>The Hindu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4-7-1941, had quoted the letter as follows: “If any four-anna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member, directly or indirectly, participates in the war effort, he should be </w:t>
      </w:r>
      <w:r>
        <w:rPr>
          <w:rFonts w:ascii="Times" w:hAnsi="Times" w:eastAsia="Times"/>
          <w:b w:val="0"/>
          <w:i w:val="0"/>
          <w:color w:val="000000"/>
          <w:sz w:val="18"/>
        </w:rPr>
        <w:t>expelled from the Congress membership.”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“Letter to Raghunandan Saran”, </w:t>
      </w:r>
      <w:r>
        <w:rPr>
          <w:rFonts w:ascii="Times" w:hAnsi="Times" w:eastAsia="Times"/>
          <w:b w:val="0"/>
          <w:i w:val="0"/>
          <w:color w:val="000000"/>
          <w:sz w:val="18"/>
        </w:rPr>
        <w:t>Before 16-7-1941.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“Statement to the Press”, 15-6-1941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80 : 28 DECEMBER, 1940 - 17 AUGUST, 1941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429</w:t>
      </w:r>
    </w:p>
    <w:p>
      <w:pPr>
        <w:sectPr>
          <w:pgSz w:w="9360" w:h="12960"/>
          <w:pgMar w:top="5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voluntary and dictated by purely moral scruples. I have no reason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whatsoever for repenting of my advice, which I should unhesitatingly </w:t>
      </w:r>
      <w:r>
        <w:rPr>
          <w:rFonts w:ascii="Times" w:hAnsi="Times" w:eastAsia="Times"/>
          <w:b w:val="0"/>
          <w:i w:val="0"/>
          <w:color w:val="000000"/>
          <w:sz w:val="22"/>
        </w:rPr>
        <w:t>repeat in every such case.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rest of the message does not call for any notice.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18"/>
        </w:rPr>
        <w:t>, 6-8-1941. Also A.I.C.C. File No. 1363, 1941.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Courtesy: Nehru Memorial Museum 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740. LETTER TO AMRIT KAUR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5,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IDIOT,</w:t>
      </w:r>
    </w:p>
    <w:p>
      <w:pPr>
        <w:autoSpaceDN w:val="0"/>
        <w:autoSpaceDE w:val="0"/>
        <w:widowControl/>
        <w:spacing w:line="28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note. I sent you the wire at once. I am quite sure he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speak for some time. His speech will be all the better for the </w:t>
      </w:r>
      <w:r>
        <w:rPr>
          <w:rFonts w:ascii="Times" w:hAnsi="Times" w:eastAsia="Times"/>
          <w:b w:val="0"/>
          <w:i w:val="0"/>
          <w:color w:val="000000"/>
          <w:sz w:val="22"/>
        </w:rPr>
        <w:t>restraint. You will make out all the reasons.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were right also in vetoing his going to Hardwar. He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uninterrupted stay there whatever it is to be. And you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truthfully say that he can’t have equal quiet, equal facility and equally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and clean arrangement for food. May all these conveniences </w:t>
      </w:r>
      <w:r>
        <w:rPr>
          <w:rFonts w:ascii="Times" w:hAnsi="Times" w:eastAsia="Times"/>
          <w:b w:val="0"/>
          <w:i w:val="0"/>
          <w:color w:val="000000"/>
          <w:sz w:val="22"/>
        </w:rPr>
        <w:t>result in permanent benefit to his body and mind.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10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tabs>
          <w:tab w:pos="550" w:val="left"/>
          <w:tab w:pos="3950" w:val="left"/>
        </w:tabs>
        <w:autoSpaceDE w:val="0"/>
        <w:widowControl/>
        <w:spacing w:line="300" w:lineRule="exact" w:before="106" w:after="0"/>
        <w:ind w:left="1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[PS.]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say about Sailen is correct.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4044. Courtesy: Amrit Kaur. Also G.N. 7353</w:t>
      </w:r>
    </w:p>
    <w:p>
      <w:pPr>
        <w:autoSpaceDN w:val="0"/>
        <w:autoSpaceDE w:val="0"/>
        <w:widowControl/>
        <w:spacing w:line="292" w:lineRule="exact" w:before="4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741. LETTER TO S. N. CHATTERJEE</w:t>
      </w:r>
    </w:p>
    <w:p>
      <w:pPr>
        <w:autoSpaceDN w:val="0"/>
        <w:autoSpaceDE w:val="0"/>
        <w:widowControl/>
        <w:spacing w:line="270" w:lineRule="exact" w:before="2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5, 1941</w:t>
      </w:r>
    </w:p>
    <w:p>
      <w:pPr>
        <w:autoSpaceDN w:val="0"/>
        <w:autoSpaceDE w:val="0"/>
        <w:widowControl/>
        <w:spacing w:line="212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SAILEN,</w:t>
      </w:r>
    </w:p>
    <w:p>
      <w:pPr>
        <w:autoSpaceDN w:val="0"/>
        <w:autoSpaceDE w:val="0"/>
        <w:widowControl/>
        <w:spacing w:line="260" w:lineRule="exact" w:before="9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read the enclosed. Rajkumari’s criticism is quite correct. </w:t>
      </w:r>
      <w:r>
        <w:rPr>
          <w:rFonts w:ascii="Times" w:hAnsi="Times" w:eastAsia="Times"/>
          <w:b w:val="0"/>
          <w:i w:val="0"/>
          <w:color w:val="000000"/>
          <w:sz w:val="22"/>
        </w:rPr>
        <w:t>The mistakes she has collected are unpardonable. If you do not make</w:t>
      </w:r>
    </w:p>
    <w:p>
      <w:pPr>
        <w:autoSpaceDN w:val="0"/>
        <w:autoSpaceDE w:val="0"/>
        <w:widowControl/>
        <w:spacing w:line="220" w:lineRule="exact" w:before="308" w:after="0"/>
        <w:ind w:left="550" w:right="40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Jamnalal Bajaj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following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serious endeavour to improve, you will never make any progress. </w:t>
      </w:r>
      <w:r>
        <w:rPr>
          <w:rFonts w:ascii="Times" w:hAnsi="Times" w:eastAsia="Times"/>
          <w:b w:val="0"/>
          <w:i w:val="0"/>
          <w:color w:val="000000"/>
          <w:sz w:val="22"/>
        </w:rPr>
        <w:t>Your mistakes are purely due to carelessness.</w:t>
      </w:r>
    </w:p>
    <w:p>
      <w:pPr>
        <w:autoSpaceDN w:val="0"/>
        <w:autoSpaceDE w:val="0"/>
        <w:widowControl/>
        <w:spacing w:line="22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C.W. 10343, Courtesy: Amrita Lal Chatterjee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742. LETTER TO SARDUL SINGH CAVEESHAR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5,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CAVEESHAR,</w:t>
      </w:r>
    </w:p>
    <w:p>
      <w:pPr>
        <w:autoSpaceDN w:val="0"/>
        <w:tabs>
          <w:tab w:pos="550" w:val="left"/>
          <w:tab w:pos="219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My doubts are there. But I am always ready </w:t>
      </w:r>
      <w:r>
        <w:rPr>
          <w:rFonts w:ascii="Times" w:hAnsi="Times" w:eastAsia="Times"/>
          <w:b w:val="0"/>
          <w:i w:val="0"/>
          <w:color w:val="000000"/>
          <w:sz w:val="22"/>
        </w:rPr>
        <w:t>and willing, provided there is some common ground.</w:t>
      </w:r>
    </w:p>
    <w:p>
      <w:pPr>
        <w:autoSpaceDN w:val="0"/>
        <w:autoSpaceDE w:val="0"/>
        <w:widowControl/>
        <w:spacing w:line="22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743. LETTER TO VALJI G. DESAI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0"/>
        </w:rPr>
        <w:t>via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5,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VALJI,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Once I have agreed, where is the need for you to decide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anything?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it would be extremely painful for me to give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decision you want. I wish to settle everything at the same time. Durga </w:t>
      </w:r>
      <w:r>
        <w:rPr>
          <w:rFonts w:ascii="Times" w:hAnsi="Times" w:eastAsia="Times"/>
          <w:b w:val="0"/>
          <w:i w:val="0"/>
          <w:color w:val="000000"/>
          <w:sz w:val="22"/>
        </w:rPr>
        <w:t>is in Bulsar with her sister’s husband at present for a change of air.</w:t>
      </w:r>
    </w:p>
    <w:p>
      <w:pPr>
        <w:autoSpaceDN w:val="0"/>
        <w:autoSpaceDE w:val="0"/>
        <w:widowControl/>
        <w:spacing w:line="220" w:lineRule="exact" w:before="86" w:after="2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1114"/>
        </w:trPr>
        <w:tc>
          <w:tcPr>
            <w:tcW w:type="dxa" w:w="3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8" w:after="0"/>
              <w:ind w:left="10" w:right="201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ROF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V. G. 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ESAI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EVAGIRI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OONA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4</w:t>
            </w:r>
          </w:p>
        </w:tc>
        <w:tc>
          <w:tcPr>
            <w:tcW w:type="dxa" w:w="2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7496. Courtesy: Valji G. Desai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8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addressee had sent to Gandhiji a copy of his letter to M. A. Jinnah, in </w:t>
      </w:r>
      <w:r>
        <w:rPr>
          <w:rFonts w:ascii="Times" w:hAnsi="Times" w:eastAsia="Times"/>
          <w:b w:val="0"/>
          <w:i w:val="0"/>
          <w:color w:val="000000"/>
          <w:sz w:val="18"/>
        </w:rPr>
        <w:t>which he had suggested some formula for Congress-League talks.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letters to the addressee, “Letter to Valji G. Desai”, 18-5-1941 and “Letter </w:t>
      </w:r>
      <w:r>
        <w:rPr>
          <w:rFonts w:ascii="Times" w:hAnsi="Times" w:eastAsia="Times"/>
          <w:b w:val="0"/>
          <w:i w:val="0"/>
          <w:color w:val="000000"/>
          <w:sz w:val="18"/>
        </w:rPr>
        <w:t>to Valji G. Desai”, 26-7-1941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80 : 28 DECEMBER, 1940 - 17 AUGUST, 1941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431</w:t>
      </w:r>
    </w:p>
    <w:p>
      <w:pPr>
        <w:sectPr>
          <w:pgSz w:w="9360" w:h="12960"/>
          <w:pgMar w:top="52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744. LETTER TO SUSHILA NAYYAR</w:t>
      </w:r>
    </w:p>
    <w:p>
      <w:pPr>
        <w:autoSpaceDN w:val="0"/>
        <w:autoSpaceDE w:val="0"/>
        <w:widowControl/>
        <w:spacing w:line="294" w:lineRule="exact" w:before="8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5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1941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SUSHILA,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letter from you today. I have increased my quota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food from today. I have also started taking garlic from today.The sin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foul odour is on your head and also the sin of any harm that </w:t>
      </w:r>
      <w:r>
        <w:rPr>
          <w:rFonts w:ascii="Times" w:hAnsi="Times" w:eastAsia="Times"/>
          <w:b w:val="0"/>
          <w:i w:val="0"/>
          <w:color w:val="000000"/>
          <w:sz w:val="22"/>
        </w:rPr>
        <w:t>may come from its use.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tried to persuade Ba but so long as she has the energy, she will </w:t>
      </w:r>
      <w:r>
        <w:rPr>
          <w:rFonts w:ascii="Times" w:hAnsi="Times" w:eastAsia="Times"/>
          <w:b w:val="0"/>
          <w:i w:val="0"/>
          <w:color w:val="000000"/>
          <w:sz w:val="22"/>
        </w:rPr>
        <w:t>exert herself. Of course, she is eating well.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has not yet returned. And he is so deep in fund </w:t>
      </w:r>
      <w:r>
        <w:rPr>
          <w:rFonts w:ascii="Times" w:hAnsi="Times" w:eastAsia="Times"/>
          <w:b w:val="0"/>
          <w:i w:val="0"/>
          <w:color w:val="000000"/>
          <w:sz w:val="22"/>
        </w:rPr>
        <w:t>collection that there are no letters from him.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eight persons at Nalwadi have got diarrhoea at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time. I have sent Dr. Das. Manu has already reached there. Now there </w:t>
      </w:r>
      <w:r>
        <w:rPr>
          <w:rFonts w:ascii="Times" w:hAnsi="Times" w:eastAsia="Times"/>
          <w:b w:val="0"/>
          <w:i w:val="0"/>
          <w:color w:val="000000"/>
          <w:sz w:val="22"/>
        </w:rPr>
        <w:t>will be some news.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 :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745. LETTER TO AMRIT KAUR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0"/>
        </w:rPr>
        <w:t>via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6,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IDIOT,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done what you have condemned in me—written on </w:t>
      </w:r>
      <w:r>
        <w:rPr>
          <w:rFonts w:ascii="Times" w:hAnsi="Times" w:eastAsia="Times"/>
          <w:b w:val="0"/>
          <w:i w:val="0"/>
          <w:color w:val="000000"/>
          <w:sz w:val="22"/>
        </w:rPr>
        <w:t>the blank part of correspondence. Tulsidas was right when he wrote:</w:t>
      </w:r>
    </w:p>
    <w:p>
      <w:pPr>
        <w:autoSpaceDN w:val="0"/>
        <w:autoSpaceDE w:val="0"/>
        <w:widowControl/>
        <w:spacing w:line="240" w:lineRule="auto" w:before="66" w:after="0"/>
        <w:ind w:left="54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054100" cy="1524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54100" cy="1524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[The] king can do no wrong.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do that, pleased with the progress made in the Harijan </w:t>
      </w:r>
      <w:r>
        <w:rPr>
          <w:rFonts w:ascii="Times" w:hAnsi="Times" w:eastAsia="Times"/>
          <w:b w:val="0"/>
          <w:i w:val="0"/>
          <w:color w:val="000000"/>
          <w:sz w:val="22"/>
        </w:rPr>
        <w:t>welfare work.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raksha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been received and will be duly used tomorrow.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Madalasa is making grand preparations for distribution on a large </w:t>
      </w:r>
      <w:r>
        <w:rPr>
          <w:rFonts w:ascii="Times" w:hAnsi="Times" w:eastAsia="Times"/>
          <w:b w:val="0"/>
          <w:i w:val="0"/>
          <w:color w:val="000000"/>
          <w:sz w:val="22"/>
        </w:rPr>
        <w:t>scale. She is preparing special thread and making centre pieces.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Ramakrishna comes out on 9th to go back as soon as he is ready.</w:t>
      </w:r>
    </w:p>
    <w:p>
      <w:pPr>
        <w:autoSpaceDN w:val="0"/>
        <w:autoSpaceDE w:val="0"/>
        <w:widowControl/>
        <w:spacing w:line="220" w:lineRule="exact" w:before="268" w:after="0"/>
        <w:ind w:left="550" w:right="302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>Ramcharitmanas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Balkanda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This word is in the Devanagari script.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Kanu writes saying his mother had a successful operation.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 rain yet. It is exasperating. The farmers are having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anxious time. Yes, what you say about Amery is too true. Can a </w:t>
      </w:r>
      <w:r>
        <w:rPr>
          <w:rFonts w:ascii="Times" w:hAnsi="Times" w:eastAsia="Times"/>
          <w:b w:val="0"/>
          <w:i w:val="0"/>
          <w:color w:val="000000"/>
          <w:sz w:val="22"/>
        </w:rPr>
        <w:t>leopard change his spots!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4045. Courtesy: Amrit Kaur. Also G.N. 7354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746. LETTER TO VIJAYA M. PANCHOLI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6,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VIJAYA,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seem to be very busy. Your letters are insipid and arrive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long intervals. Why is this so? I will tie the </w:t>
      </w:r>
      <w:r>
        <w:rPr>
          <w:rFonts w:ascii="Times" w:hAnsi="Times" w:eastAsia="Times"/>
          <w:b w:val="0"/>
          <w:i/>
          <w:color w:val="000000"/>
          <w:sz w:val="22"/>
        </w:rPr>
        <w:t>rakhdi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tomorrow.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both of you keep good health. How is Nanabhai? How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 going on? Ba is fine. My health is all right. Kusum is here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present. Prabhavati is arriving on the 15th. Amtul Salaam has got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allher teeth extracted. After that her asthma has disappeared.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is full, even though a good many new buildings have come </w:t>
      </w:r>
      <w:r>
        <w:rPr>
          <w:rFonts w:ascii="Times" w:hAnsi="Times" w:eastAsia="Times"/>
          <w:b w:val="0"/>
          <w:i w:val="0"/>
          <w:color w:val="000000"/>
          <w:sz w:val="22"/>
        </w:rPr>
        <w:t>up.</w:t>
      </w:r>
    </w:p>
    <w:p>
      <w:pPr>
        <w:autoSpaceDN w:val="0"/>
        <w:autoSpaceDE w:val="0"/>
        <w:widowControl/>
        <w:spacing w:line="22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7138. Also C.W.. 4630.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Vijayabehn M. Pancholi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747. LETTER TO VITHTHALDAS V. JERAJANI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6, 1941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VITHTHALDAS,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Bhai Jajuji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had sent me your budget for my information.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the suggestions without much thinking. You have identified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 with the work of the Spinners’ Association as much as Jajuji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I. We may, therefore, put our points of view before you and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 with what you say. Is it not true, as a rule, that as sales increase </w:t>
      </w:r>
      <w:r>
        <w:rPr>
          <w:rFonts w:ascii="Times" w:hAnsi="Times" w:eastAsia="Times"/>
          <w:b w:val="0"/>
          <w:i w:val="0"/>
          <w:color w:val="000000"/>
          <w:sz w:val="22"/>
        </w:rPr>
        <w:t>the cost diminishes? That is, either the cost price decreases or profits</w:t>
      </w:r>
    </w:p>
    <w:p>
      <w:pPr>
        <w:autoSpaceDN w:val="0"/>
        <w:autoSpaceDE w:val="0"/>
        <w:widowControl/>
        <w:spacing w:line="220" w:lineRule="exact" w:before="328" w:after="0"/>
        <w:ind w:left="550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“Letter to Amrit Kaur”, 1-8-1941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Shrikrishnadas Jaju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80 : 28 DECEMBER, 1940 - 17 AUGUST, 1941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433</w:t>
      </w:r>
    </w:p>
    <w:p>
      <w:pPr>
        <w:sectPr>
          <w:pgSz w:w="9360" w:h="12960"/>
          <w:pgMar w:top="52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increase. Since we do not want to make profit we should reduce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prices. But I thought that, since you are increasing the number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shops, in the beginning the expenses might go up, but in the end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bound to come down. If this reasoning is correct, you should tell </w:t>
      </w:r>
      <w:r>
        <w:rPr>
          <w:rFonts w:ascii="Times" w:hAnsi="Times" w:eastAsia="Times"/>
          <w:b w:val="0"/>
          <w:i w:val="0"/>
          <w:color w:val="000000"/>
          <w:sz w:val="22"/>
        </w:rPr>
        <w:t>me when the cost is likely to begin decreasing.</w:t>
      </w:r>
    </w:p>
    <w:p>
      <w:pPr>
        <w:autoSpaceDN w:val="0"/>
        <w:autoSpaceDE w:val="0"/>
        <w:widowControl/>
        <w:spacing w:line="220" w:lineRule="exact" w:before="8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4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9800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748. LETTER TO NATVARLAL J. VEPARI</w:t>
      </w:r>
    </w:p>
    <w:p>
      <w:pPr>
        <w:autoSpaceDN w:val="0"/>
        <w:autoSpaceDE w:val="0"/>
        <w:widowControl/>
        <w:spacing w:line="270" w:lineRule="exact" w:before="10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6,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NATVARLAL,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and the accompanying literature. If, after </w:t>
      </w:r>
      <w:r>
        <w:rPr>
          <w:rFonts w:ascii="Times" w:hAnsi="Times" w:eastAsia="Times"/>
          <w:b w:val="0"/>
          <w:i w:val="0"/>
          <w:color w:val="000000"/>
          <w:sz w:val="22"/>
        </w:rPr>
        <w:t>studying it, I have any questions to ask you I will write and do so.</w:t>
      </w:r>
    </w:p>
    <w:p>
      <w:pPr>
        <w:autoSpaceDN w:val="0"/>
        <w:autoSpaceDE w:val="0"/>
        <w:widowControl/>
        <w:spacing w:line="220" w:lineRule="exact" w:before="8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4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10122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749. LETTER TO MRIDULA SARABHAI</w:t>
      </w:r>
    </w:p>
    <w:p>
      <w:pPr>
        <w:autoSpaceDN w:val="0"/>
        <w:autoSpaceDE w:val="0"/>
        <w:widowControl/>
        <w:spacing w:line="286" w:lineRule="exact" w:before="106" w:after="0"/>
        <w:ind w:left="5090" w:right="0" w:firstLine="4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6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1941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MRIDU,</w:t>
      </w:r>
    </w:p>
    <w:p>
      <w:pPr>
        <w:autoSpaceDN w:val="0"/>
        <w:autoSpaceDE w:val="0"/>
        <w:widowControl/>
        <w:spacing w:line="28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What you say is not correct. It seems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 not understood at all the nature of the struggle this time. It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people going to jail simply because others have done so. If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poor people who want to do constructive work but cannot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needed to organize them. You will be needed even if there is a riot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again. It will do even if no one from Gujarat goes to jail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present. If you and others do not handle the crisis of floods, who else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will? Why can’t you see that? Your letter bespeaks cowardice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impatience. It does not behove you. I shall explain further if you </w:t>
      </w:r>
      <w:r>
        <w:rPr>
          <w:rFonts w:ascii="Times" w:hAnsi="Times" w:eastAsia="Times"/>
          <w:b w:val="0"/>
          <w:i w:val="0"/>
          <w:color w:val="000000"/>
          <w:sz w:val="22"/>
        </w:rPr>
        <w:t>come here.</w:t>
      </w:r>
    </w:p>
    <w:p>
      <w:pPr>
        <w:autoSpaceDN w:val="0"/>
        <w:autoSpaceDE w:val="0"/>
        <w:widowControl/>
        <w:spacing w:line="220" w:lineRule="exact" w:before="8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4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[P.S.]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did not leave Gujarat now to go anywhere, I would be </w:t>
      </w:r>
      <w:r>
        <w:rPr>
          <w:rFonts w:ascii="Times" w:hAnsi="Times" w:eastAsia="Times"/>
          <w:b w:val="0"/>
          <w:i w:val="0"/>
          <w:color w:val="000000"/>
          <w:sz w:val="22"/>
        </w:rPr>
        <w:t>happy.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C. W. 11218. Courtesy : Sarabhai Foundation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750. LETTER TO SUSHILA NAYYAR</w:t>
      </w:r>
    </w:p>
    <w:p>
      <w:pPr>
        <w:autoSpaceDN w:val="0"/>
        <w:autoSpaceDE w:val="0"/>
        <w:widowControl/>
        <w:spacing w:line="294" w:lineRule="exact" w:before="84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6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1941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SUSHILA,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your two letters together today.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unnecessarily worrying about me. I am well enough to be able to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God will look after me. I have no fear. I have already written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increased the milk quota and started taking onions and garlic.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worry. Concentrate on your studies and see that you not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 but there is nothing in the field worth knowing that you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know. I want you to have the ability to formulate a plan for a small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big hospital and to say what it should be like, and to map out a plan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rural health. All this is possible only if you become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sanyasini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</w:t>
      </w:r>
      <w:r>
        <w:rPr>
          <w:rFonts w:ascii="Times" w:hAnsi="Times" w:eastAsia="Times"/>
          <w:b w:val="0"/>
          <w:i w:val="0"/>
          <w:color w:val="000000"/>
          <w:sz w:val="22"/>
        </w:rPr>
        <w:t>one year.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Sharma’s case is as you describe. But I have the impression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honest. There is no need to ask Mahadev because I know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opinion. You can be of great use if you can control yourself. But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joining this interferes with your studies, I do not wish to involve </w:t>
      </w:r>
      <w:r>
        <w:rPr>
          <w:rFonts w:ascii="Times" w:hAnsi="Times" w:eastAsia="Times"/>
          <w:b w:val="0"/>
          <w:i w:val="0"/>
          <w:color w:val="000000"/>
          <w:sz w:val="22"/>
        </w:rPr>
        <w:t>you. Hence, instead of leaving it to me, give your independent view.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Tari be here for the present. If her health deteriorates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her there. She seems to be happy that she is able to live </w:t>
      </w:r>
      <w:r>
        <w:rPr>
          <w:rFonts w:ascii="Times" w:hAnsi="Times" w:eastAsia="Times"/>
          <w:b w:val="0"/>
          <w:i w:val="0"/>
          <w:color w:val="000000"/>
          <w:sz w:val="22"/>
        </w:rPr>
        <w:t>independently. I meet her every morning.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second thoughts, I feel that I should not involve you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Sharma affair. Forget it. You should not be saddled with that </w:t>
      </w:r>
      <w:r>
        <w:rPr>
          <w:rFonts w:ascii="Times" w:hAnsi="Times" w:eastAsia="Times"/>
          <w:b w:val="0"/>
          <w:i w:val="0"/>
          <w:color w:val="000000"/>
          <w:sz w:val="22"/>
        </w:rPr>
        <w:t>responsibility.</w:t>
      </w:r>
    </w:p>
    <w:p>
      <w:pPr>
        <w:autoSpaceDN w:val="0"/>
        <w:autoSpaceDE w:val="0"/>
        <w:widowControl/>
        <w:spacing w:line="220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 : Dr. Sushila Nayyar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80 : 28 DECEMBER, 1940 - 17 AUGUST, 1941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435</w:t>
      </w:r>
    </w:p>
    <w:p>
      <w:pPr>
        <w:sectPr>
          <w:pgSz w:w="9360" w:h="12960"/>
          <w:pgMar w:top="54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751. CONDOLENCE TO RATHINDRANATH TAGORE</w:t>
      </w:r>
    </w:p>
    <w:p>
      <w:pPr>
        <w:autoSpaceDN w:val="0"/>
        <w:autoSpaceDE w:val="0"/>
        <w:widowControl/>
        <w:spacing w:line="266" w:lineRule="exact" w:before="1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7, 1941</w:t>
      </w:r>
    </w:p>
    <w:p>
      <w:pPr>
        <w:autoSpaceDN w:val="0"/>
        <w:autoSpaceDE w:val="0"/>
        <w:widowControl/>
        <w:spacing w:line="260" w:lineRule="exact" w:before="8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loss is also mine, nay, it is the nation’s or rather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world’s. Let us by our acts prove worthy of Gurudev who had become </w:t>
      </w:r>
      <w:r>
        <w:rPr>
          <w:rFonts w:ascii="Times" w:hAnsi="Times" w:eastAsia="Times"/>
          <w:b w:val="0"/>
          <w:i w:val="0"/>
          <w:color w:val="000000"/>
          <w:sz w:val="22"/>
        </w:rPr>
        <w:t>an institution. My condolences to you all.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8-8-1941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752. TRIBUTE TO RABINDRANATH TAGORE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7, 1941</w:t>
      </w:r>
    </w:p>
    <w:p>
      <w:pPr>
        <w:autoSpaceDN w:val="0"/>
        <w:autoSpaceDE w:val="0"/>
        <w:widowControl/>
        <w:spacing w:line="280" w:lineRule="exact" w:before="6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death of Rabindranath Tagore, we have not only lost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greatest poet of the age, but an ardent nationalist who was also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humanitarian. There was hardly any public activity on which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left the impress of his powerful personality. In Santiniketan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Sriniketan, he has left a legacy to the whole nation, indeed,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world. May the noble soul rest in peace and may those in charge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Santiniketan prove worthy of the responsibility resting on their </w:t>
      </w:r>
      <w:r>
        <w:rPr>
          <w:rFonts w:ascii="Times" w:hAnsi="Times" w:eastAsia="Times"/>
          <w:b w:val="0"/>
          <w:i w:val="0"/>
          <w:color w:val="000000"/>
          <w:sz w:val="22"/>
        </w:rPr>
        <w:t>shoulders.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copy: Pyarelal Papers. Courtesy: Pyarelal. Also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Bombay </w:t>
      </w:r>
      <w:r>
        <w:rPr>
          <w:rFonts w:ascii="Times" w:hAnsi="Times" w:eastAsia="Times"/>
          <w:b w:val="0"/>
          <w:i/>
          <w:color w:val="000000"/>
          <w:sz w:val="18"/>
        </w:rPr>
        <w:t>Chronicle</w:t>
      </w:r>
      <w:r>
        <w:rPr>
          <w:rFonts w:ascii="Times" w:hAnsi="Times" w:eastAsia="Times"/>
          <w:b w:val="0"/>
          <w:i w:val="0"/>
          <w:color w:val="000000"/>
          <w:sz w:val="18"/>
        </w:rPr>
        <w:t>, 8-8-1941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753. LETTER TO K. A. CHIDAMBARAM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7, 1941</w:t>
      </w:r>
    </w:p>
    <w:p>
      <w:pPr>
        <w:autoSpaceDN w:val="0"/>
        <w:autoSpaceDE w:val="0"/>
        <w:widowControl/>
        <w:spacing w:line="294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portion underlined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by you is wholly false. So is the</w:t>
      </w:r>
    </w:p>
    <w:p>
      <w:pPr>
        <w:autoSpaceDN w:val="0"/>
        <w:autoSpaceDE w:val="0"/>
        <w:widowControl/>
        <w:spacing w:line="220" w:lineRule="exact" w:before="32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appeared in facsimile in the centre of the page which contained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addressee’s article, “Always Front Page News! Today, As Before, the. Mahatma </w:t>
      </w:r>
      <w:r>
        <w:rPr>
          <w:rFonts w:ascii="Times" w:hAnsi="Times" w:eastAsia="Times"/>
          <w:b w:val="0"/>
          <w:i w:val="0"/>
          <w:color w:val="000000"/>
          <w:sz w:val="18"/>
        </w:rPr>
        <w:t>Provides Material for Scoops—And Hoaxes!”.</w:t>
      </w:r>
    </w:p>
    <w:p>
      <w:pPr>
        <w:autoSpaceDN w:val="0"/>
        <w:autoSpaceDE w:val="0"/>
        <w:widowControl/>
        <w:spacing w:line="220" w:lineRule="exact" w:before="2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his article, the addressee had referred to “certain alleged Gandhi-Irwin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anecdotes” published in </w:t>
      </w:r>
      <w:r>
        <w:rPr>
          <w:rFonts w:ascii="Times" w:hAnsi="Times" w:eastAsia="Times"/>
          <w:b w:val="0"/>
          <w:i/>
          <w:color w:val="000000"/>
          <w:sz w:val="18"/>
        </w:rPr>
        <w:t>Picture</w:t>
      </w:r>
      <w:r>
        <w:rPr>
          <w:rFonts w:ascii="Times" w:hAnsi="Times" w:eastAsia="Times"/>
          <w:b w:val="0"/>
          <w:i/>
          <w:color w:val="000000"/>
          <w:sz w:val="18"/>
        </w:rPr>
        <w:t>Post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had quoted one of them, which read: “He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(Lord Irwin) went to India and remained five years. He met Mohandas K. Gandhi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prevailed upon him through greater religious fervour than even India’s scrawny little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saint could muster. ‘You can’t argue with Jesus Christ’, commented Mahatma once, </w:t>
      </w:r>
      <w:r>
        <w:rPr>
          <w:rFonts w:ascii="Times" w:hAnsi="Times" w:eastAsia="Times"/>
          <w:b w:val="0"/>
          <w:i w:val="0"/>
          <w:color w:val="000000"/>
          <w:sz w:val="18"/>
        </w:rPr>
        <w:t>following a long conference from which he had emerged second best.”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596"/>
        </w:trPr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statement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meeting.</w:t>
            </w:r>
          </w:p>
        </w:tc>
        <w:tc>
          <w:tcPr>
            <w:tcW w:type="dxa" w:w="5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about Lord Irwin as he then was. Ours was a purely political</w:t>
            </w:r>
          </w:p>
        </w:tc>
      </w:tr>
    </w:tbl>
    <w:p>
      <w:pPr>
        <w:autoSpaceDN w:val="0"/>
        <w:autoSpaceDE w:val="0"/>
        <w:widowControl/>
        <w:spacing w:line="220" w:lineRule="exact" w:before="4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facsimile: </w:t>
      </w:r>
      <w:r>
        <w:rPr>
          <w:rFonts w:ascii="Times" w:hAnsi="Times" w:eastAsia="Times"/>
          <w:b w:val="0"/>
          <w:i/>
          <w:color w:val="000000"/>
          <w:sz w:val="18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18"/>
        </w:rPr>
        <w:t>, 28-9-1941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754. LETTER TO AMRIT KAUR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7,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IDIOT,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Here is a letter from Lucknow.</w:t>
      </w:r>
    </w:p>
    <w:p>
      <w:pPr>
        <w:autoSpaceDN w:val="0"/>
        <w:tabs>
          <w:tab w:pos="510" w:val="left"/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Sailen’s you need not correct if you have not done already.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wrote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him strongly about his great carelessness.</w:t>
      </w:r>
    </w:p>
    <w:p>
      <w:pPr>
        <w:autoSpaceDN w:val="0"/>
        <w:autoSpaceDE w:val="0"/>
        <w:widowControl/>
        <w:spacing w:line="28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the Hindu Law Committee’s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report by me.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read the two articles in </w:t>
      </w:r>
      <w:r>
        <w:rPr>
          <w:rFonts w:ascii="Times" w:hAnsi="Times" w:eastAsia="Times"/>
          <w:b w:val="0"/>
          <w:i/>
          <w:color w:val="000000"/>
          <w:sz w:val="22"/>
        </w:rPr>
        <w:t>Indian Social Reformer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it and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reviews. It appeared to me to be a good report. I do not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anything is coming out of all this effort. (I am writing this in the </w:t>
      </w:r>
      <w:r>
        <w:rPr>
          <w:rFonts w:ascii="Times" w:hAnsi="Times" w:eastAsia="Times"/>
          <w:b w:val="0"/>
          <w:i w:val="0"/>
          <w:color w:val="000000"/>
          <w:sz w:val="22"/>
        </w:rPr>
        <w:t>midst of interruptions.)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is disquieting. You don’t seem to have profited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change as much as I had expected. So you are obliged to doubt </w:t>
      </w:r>
      <w:r>
        <w:rPr>
          <w:rFonts w:ascii="Times" w:hAnsi="Times" w:eastAsia="Times"/>
          <w:b w:val="0"/>
          <w:i w:val="0"/>
          <w:color w:val="000000"/>
          <w:sz w:val="22"/>
        </w:rPr>
        <w:t>your ability to return even at the end of the month. I hope your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Which, as quoted from the same source by the addressee, read: “During one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Gandhi’s periodic hunger-strikes, Lord Halifax shrewdly remarked, ‘Gandhi is now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speaking in a language the Indian people understand. If I were to get in the hallway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Government buildings at New Delhi, squat on the floor and refuse to eat a bit until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Indian Civil Disobedience Movement came to terms, the trouble would be over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few days. Of course, before those few days could elapse, my Liberal, Conservative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Labour colleagues in London would send for me to come home and would have a </w:t>
      </w:r>
      <w:r>
        <w:rPr>
          <w:rFonts w:ascii="Times" w:hAnsi="Times" w:eastAsia="Times"/>
          <w:b w:val="0"/>
          <w:i w:val="0"/>
          <w:color w:val="000000"/>
          <w:sz w:val="18"/>
        </w:rPr>
        <w:t>padded cell waiting for me on my arrival.’ 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Amrit Kaur”, 5-8-1941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was appointed under the Chairmanship of B. N. Rau in January 1941, “to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examine the Hindu Women’s Rights to Property Act of 1937 (as amended by Act XI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1938) with particular reference to five private Bills.” The report, which was published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New Delhi on July 26, advocated “immediate admission of the daughter to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equal share with the daughter-in-law”. It suggested “legislation for agricultural land,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retrospective effect, in order to give widows the full measure of multiplicity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rules of succession”. The Committee had recommended “preparation” in gradual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stages, of a complete code of Hindu Law” beginning with the law of succession,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instead of piecemeal legislation. The task of codification of Hindu Law was completed </w:t>
      </w:r>
      <w:r>
        <w:rPr>
          <w:rFonts w:ascii="Times" w:hAnsi="Times" w:eastAsia="Times"/>
          <w:b w:val="0"/>
          <w:i w:val="0"/>
          <w:color w:val="000000"/>
          <w:sz w:val="18"/>
        </w:rPr>
        <w:t>by the Committee on August 4, 1941.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80 : 28 DECEMBER, 1940 - 17 AUGUST, 1941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437</w:t>
      </w:r>
    </w:p>
    <w:p>
      <w:pPr>
        <w:sectPr>
          <w:pgSz w:w="9360" w:h="12960"/>
          <w:pgMar w:top="52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doubts have no foundation.</w:t>
      </w:r>
    </w:p>
    <w:p>
      <w:pPr>
        <w:autoSpaceDN w:val="0"/>
        <w:tabs>
          <w:tab w:pos="550" w:val="left"/>
          <w:tab w:pos="38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Kanu’s place is filled by Laxmidas so far as office work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concerned and by Dhiren so far as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malish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concerned.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Amtul Salaam is keeping well and eating well. Our outbursts </w:t>
      </w:r>
      <w:r>
        <w:rPr>
          <w:rFonts w:ascii="Times" w:hAnsi="Times" w:eastAsia="Times"/>
          <w:b w:val="0"/>
          <w:i w:val="0"/>
          <w:color w:val="000000"/>
          <w:sz w:val="22"/>
        </w:rPr>
        <w:t>continue but that is the normal state.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10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4046. Courtesy: Amrit Kaur. Also G.N. 7355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755. LETTER TO KOTWAL</w:t>
      </w:r>
    </w:p>
    <w:p>
      <w:pPr>
        <w:autoSpaceDN w:val="0"/>
        <w:autoSpaceDE w:val="0"/>
        <w:widowControl/>
        <w:spacing w:line="270" w:lineRule="exact" w:before="2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7, 1941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KOTWAL,</w:t>
      </w:r>
    </w:p>
    <w:p>
      <w:pPr>
        <w:autoSpaceDN w:val="0"/>
        <w:autoSpaceDE w:val="0"/>
        <w:widowControl/>
        <w:spacing w:line="28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If you have become impatient, 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go [to jail]. I certainly feel at present that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the secret of ahimsa should remain engrossed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constructive work. Ultimately everybody will get an opportunity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going. Not “Ajmer”; it is certainly a slip.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you must go, go to </w:t>
      </w:r>
      <w:r>
        <w:rPr>
          <w:rFonts w:ascii="Times" w:hAnsi="Times" w:eastAsia="Times"/>
          <w:b w:val="0"/>
          <w:i w:val="0"/>
          <w:color w:val="000000"/>
          <w:sz w:val="22"/>
        </w:rPr>
        <w:t>Ajmer and obtain the permission of the local committee.</w:t>
      </w:r>
    </w:p>
    <w:p>
      <w:pPr>
        <w:autoSpaceDN w:val="0"/>
        <w:autoSpaceDE w:val="0"/>
        <w:widowControl/>
        <w:spacing w:line="220" w:lineRule="exact" w:before="2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3601</w:t>
      </w:r>
    </w:p>
    <w:p>
      <w:pPr>
        <w:autoSpaceDN w:val="0"/>
        <w:autoSpaceDE w:val="0"/>
        <w:widowControl/>
        <w:spacing w:line="292" w:lineRule="exact" w:before="5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756. LETTER TO LILAVATI ASAR</w:t>
      </w:r>
    </w:p>
    <w:p>
      <w:pPr>
        <w:autoSpaceDN w:val="0"/>
        <w:autoSpaceDE w:val="0"/>
        <w:widowControl/>
        <w:spacing w:line="294" w:lineRule="exact" w:before="210" w:after="0"/>
        <w:ind w:left="5090" w:right="0" w:hanging="82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0"/>
        </w:rPr>
        <w:t>via</w:t>
      </w:r>
      <w:r>
        <w:rPr>
          <w:rFonts w:ascii="Times" w:hAnsi="Times" w:eastAsia="Times"/>
          <w:b w:val="0"/>
          <w:i w:val="0"/>
          <w:color w:val="000000"/>
          <w:sz w:val="24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7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1941</w:t>
      </w:r>
    </w:p>
    <w:p>
      <w:pPr>
        <w:autoSpaceDN w:val="0"/>
        <w:autoSpaceDE w:val="0"/>
        <w:widowControl/>
        <w:spacing w:line="21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LILI,</w:t>
      </w:r>
    </w:p>
    <w:p>
      <w:pPr>
        <w:autoSpaceDN w:val="0"/>
        <w:autoSpaceDE w:val="0"/>
        <w:widowControl/>
        <w:spacing w:line="260" w:lineRule="exact" w:before="9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your </w:t>
      </w:r>
      <w:r>
        <w:rPr>
          <w:rFonts w:ascii="Times" w:hAnsi="Times" w:eastAsia="Times"/>
          <w:b w:val="0"/>
          <w:i/>
          <w:color w:val="000000"/>
          <w:sz w:val="22"/>
        </w:rPr>
        <w:t>rakhi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give up the injections for fear of </w:t>
      </w:r>
      <w:r>
        <w:rPr>
          <w:rFonts w:ascii="Times" w:hAnsi="Times" w:eastAsia="Times"/>
          <w:b w:val="0"/>
          <w:i w:val="0"/>
          <w:color w:val="000000"/>
          <w:sz w:val="22"/>
        </w:rPr>
        <w:t>expense. If the injections have helped you, continue to take them and</w:t>
      </w:r>
    </w:p>
    <w:p>
      <w:pPr>
        <w:autoSpaceDN w:val="0"/>
        <w:autoSpaceDE w:val="0"/>
        <w:widowControl/>
        <w:spacing w:line="220" w:lineRule="exact" w:before="408" w:after="0"/>
        <w:ind w:left="550" w:right="216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Massage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Haribhau Upadhyaya”, 30-7-1941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recover completely. Who is the doctor? What are the injections?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Lakshmidas has taken Kanu’s place in the office. Dhiren does the </w:t>
      </w:r>
      <w:r>
        <w:rPr>
          <w:rFonts w:ascii="Times" w:hAnsi="Times" w:eastAsia="Times"/>
          <w:b w:val="0"/>
          <w:i w:val="0"/>
          <w:color w:val="000000"/>
          <w:sz w:val="22"/>
        </w:rPr>
        <w:t>massage.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ILAVATIBEHN </w:t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>DESHI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ANJI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HETSI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HHATRALAYA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65 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INT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 : Dr. Sushila Nayyar</w:t>
      </w:r>
    </w:p>
    <w:p>
      <w:pPr>
        <w:autoSpaceDN w:val="0"/>
        <w:autoSpaceDE w:val="0"/>
        <w:widowControl/>
        <w:spacing w:line="292" w:lineRule="exact" w:before="362" w:after="0"/>
        <w:ind w:left="1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757. LETTER TO SUSHILA NAYYAR</w:t>
      </w:r>
    </w:p>
    <w:p>
      <w:pPr>
        <w:autoSpaceDN w:val="0"/>
        <w:autoSpaceDE w:val="0"/>
        <w:widowControl/>
        <w:spacing w:line="294" w:lineRule="exact" w:before="8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7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1941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SUSHILA,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What a letter! Why this despondency?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failed and left me. Why do you allow yourself to be affected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what other people may say? That is not scientific thinking. A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doctor should be of steadfast intellect. Hence, you will truly be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M.D. when you develop a sense of detachment and do not let yourself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affected by anything whatever. This is also something that medical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science has to deal with. You will not find any cure for if in the </w:t>
      </w:r>
      <w:r>
        <w:rPr>
          <w:rFonts w:ascii="Times" w:hAnsi="Times" w:eastAsia="Times"/>
          <w:b w:val="0"/>
          <w:i/>
          <w:color w:val="000000"/>
          <w:sz w:val="22"/>
        </w:rPr>
        <w:t>Materia Medica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You have to discover it yourself. You are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up for your previous inadequate study for the examination.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surely going to study well this time. If you remain disturbed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do not concentrate on your studies like a true seeker, not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but I too will have to lose face. Hence, prepare yourself. Get rid </w:t>
      </w:r>
      <w:r>
        <w:rPr>
          <w:rFonts w:ascii="Times" w:hAnsi="Times" w:eastAsia="Times"/>
          <w:b w:val="0"/>
          <w:i w:val="0"/>
          <w:color w:val="000000"/>
          <w:sz w:val="22"/>
        </w:rPr>
        <w:t>of the despondency and concentrate on your studies.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for a medical job, I certainly advise you to take permission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spend three months at Lahore. I am not in the least troubled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give up your job to gain experience in different hospitals. Let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bear the expenses whatever they may be. It will be no burden to me. </w:t>
      </w:r>
      <w:r>
        <w:rPr>
          <w:rFonts w:ascii="Times" w:hAnsi="Times" w:eastAsia="Times"/>
          <w:b w:val="0"/>
          <w:i w:val="0"/>
          <w:color w:val="000000"/>
          <w:sz w:val="22"/>
        </w:rPr>
        <w:t>After all in the end you have to work for me.</w:t>
      </w:r>
    </w:p>
    <w:p>
      <w:pPr>
        <w:autoSpaceDN w:val="0"/>
        <w:autoSpaceDE w:val="0"/>
        <w:widowControl/>
        <w:spacing w:line="28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think about Tari. Ultimately I may have to send her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Kanchan is bed-ridden. She is running temperature. I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her quinine yet. I am giving her milk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mosambi </w:t>
      </w:r>
      <w:r>
        <w:rPr>
          <w:rFonts w:ascii="Times" w:hAnsi="Times" w:eastAsia="Times"/>
          <w:b w:val="0"/>
          <w:i w:val="0"/>
          <w:color w:val="000000"/>
          <w:sz w:val="22"/>
        </w:rPr>
        <w:t>juice.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80 : 28 DECEMBER, 1940 - 17 AUGUST, 1941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439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see about Kaka.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rakhi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duly arrived. A.S has taken it </w:t>
      </w:r>
      <w:r>
        <w:rPr>
          <w:rFonts w:ascii="Times" w:hAnsi="Times" w:eastAsia="Times"/>
          <w:b w:val="0"/>
          <w:i w:val="0"/>
          <w:color w:val="000000"/>
          <w:sz w:val="22"/>
        </w:rPr>
        <w:t>and gone to meet him. She will give it to him.</w:t>
      </w:r>
    </w:p>
    <w:p>
      <w:pPr>
        <w:autoSpaceDN w:val="0"/>
        <w:autoSpaceDE w:val="0"/>
        <w:widowControl/>
        <w:spacing w:line="220" w:lineRule="exact" w:before="86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 :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758. LETTER TO SUSHILA NAYYAR</w:t>
      </w:r>
    </w:p>
    <w:p>
      <w:pPr>
        <w:autoSpaceDN w:val="0"/>
        <w:autoSpaceDE w:val="0"/>
        <w:widowControl/>
        <w:spacing w:line="294" w:lineRule="exact" w:before="84" w:after="0"/>
        <w:ind w:left="0" w:right="4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7/8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1941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SUSHILA,</w:t>
      </w:r>
    </w:p>
    <w:p>
      <w:pPr>
        <w:autoSpaceDN w:val="0"/>
        <w:autoSpaceDE w:val="0"/>
        <w:widowControl/>
        <w:spacing w:line="260" w:lineRule="exact" w:before="38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writing this after A.S.’s arrival. She tied the </w:t>
      </w:r>
      <w:r>
        <w:rPr>
          <w:rFonts w:ascii="Times" w:hAnsi="Times" w:eastAsia="Times"/>
          <w:b w:val="0"/>
          <w:i/>
          <w:color w:val="000000"/>
          <w:sz w:val="22"/>
        </w:rPr>
        <w:t>rakhi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Pyarelal. Right from the morning Pyarelal had a feeling that someone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visit him. So he was very happy to see A.S. They talked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that. He was in a happy mood. His health also was better than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time. He feels better because he has now been getting green </w:t>
      </w:r>
      <w:r>
        <w:rPr>
          <w:rFonts w:ascii="Times" w:hAnsi="Times" w:eastAsia="Times"/>
          <w:b w:val="0"/>
          <w:i w:val="0"/>
          <w:color w:val="000000"/>
          <w:sz w:val="22"/>
        </w:rPr>
        <w:t>vegetables.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On the back of this is Kunvarji’s letter. Read it.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write more tomorrow if there is anything worth writing. </w:t>
      </w:r>
      <w:r>
        <w:rPr>
          <w:rFonts w:ascii="Times" w:hAnsi="Times" w:eastAsia="Times"/>
          <w:b w:val="0"/>
          <w:i w:val="0"/>
          <w:color w:val="000000"/>
          <w:sz w:val="22"/>
        </w:rPr>
        <w:t>You must have received the letter posted today.</w:t>
      </w:r>
    </w:p>
    <w:p>
      <w:pPr>
        <w:autoSpaceDN w:val="0"/>
        <w:autoSpaceDE w:val="0"/>
        <w:widowControl/>
        <w:spacing w:line="220" w:lineRule="exact" w:before="86" w:after="2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4"/>
        <w:gridCol w:w="3264"/>
      </w:tblGrid>
      <w:tr>
        <w:trPr>
          <w:trHeight w:hRule="exact" w:val="634"/>
        </w:trPr>
        <w:tc>
          <w:tcPr>
            <w:tcW w:type="dxa" w:w="3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[P.S.]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letter from you today. Kanchan is feeling well </w:t>
      </w:r>
      <w:r>
        <w:rPr>
          <w:rFonts w:ascii="Times" w:hAnsi="Times" w:eastAsia="Times"/>
          <w:b w:val="0"/>
          <w:i w:val="0"/>
          <w:color w:val="000000"/>
          <w:sz w:val="22"/>
        </w:rPr>
        <w:t>today. Tari likes being here but she is suffering from constipation.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 :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759. LETTER TO AMRIT KAUR</w:t>
      </w:r>
    </w:p>
    <w:p>
      <w:pPr>
        <w:autoSpaceDN w:val="0"/>
        <w:autoSpaceDE w:val="0"/>
        <w:widowControl/>
        <w:spacing w:line="266" w:lineRule="exact" w:before="126" w:after="0"/>
        <w:ind w:left="0" w:right="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0"/>
        </w:rPr>
        <w:t>via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8,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IDIOT,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Hindi letter. I hope Shummy’s prescription will set you </w:t>
      </w:r>
      <w:r>
        <w:rPr>
          <w:rFonts w:ascii="Times" w:hAnsi="Times" w:eastAsia="Times"/>
          <w:b w:val="0"/>
          <w:i w:val="0"/>
          <w:color w:val="000000"/>
          <w:sz w:val="22"/>
        </w:rPr>
        <w:t>up. Glad Jamnalal is making steady progress all round.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knowing when Mahadev will return. He has to go to </w:t>
      </w:r>
      <w:r>
        <w:rPr>
          <w:rFonts w:ascii="Times" w:hAnsi="Times" w:eastAsia="Times"/>
          <w:b w:val="0"/>
          <w:i w:val="0"/>
          <w:color w:val="000000"/>
          <w:sz w:val="22"/>
        </w:rPr>
        <w:t>Ahmedabad after finishing Bombay.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39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Sardar is not keeping well in Yeravda. It is a sad thing we can’t </w:t>
      </w:r>
      <w:r>
        <w:rPr>
          <w:rFonts w:ascii="Times" w:hAnsi="Times" w:eastAsia="Times"/>
          <w:b w:val="0"/>
          <w:i w:val="0"/>
          <w:color w:val="000000"/>
          <w:sz w:val="22"/>
        </w:rPr>
        <w:t>keep good health in imprisonment.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Kanu is due in Bombay today. His mother had a successful </w:t>
      </w:r>
      <w:r>
        <w:rPr>
          <w:rFonts w:ascii="Times" w:hAnsi="Times" w:eastAsia="Times"/>
          <w:b w:val="0"/>
          <w:i w:val="0"/>
          <w:color w:val="000000"/>
          <w:sz w:val="22"/>
        </w:rPr>
        <w:t>operation.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Here are visitors coming.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4047. Courtesy: Amrit Kaur. Also G.N. 7356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760. LETTER TO NATVARLAL J. VEPARI</w:t>
      </w:r>
    </w:p>
    <w:p>
      <w:pPr>
        <w:autoSpaceDN w:val="0"/>
        <w:autoSpaceDE w:val="0"/>
        <w:widowControl/>
        <w:spacing w:line="270" w:lineRule="exact" w:before="1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8, 1941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NATVARLAL,</w:t>
      </w:r>
    </w:p>
    <w:p>
      <w:pPr>
        <w:autoSpaceDN w:val="0"/>
        <w:autoSpaceDE w:val="0"/>
        <w:widowControl/>
        <w:spacing w:line="28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read your report. I can see that you have had to take a lot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trouble. It seems you have also spent a considerable sum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own pocket. The quantity of paper and the amount of typing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not negligible. Do claim the expense on account of both and if </w:t>
      </w:r>
      <w:r>
        <w:rPr>
          <w:rFonts w:ascii="Times" w:hAnsi="Times" w:eastAsia="Times"/>
          <w:b w:val="0"/>
          <w:i w:val="0"/>
          <w:color w:val="000000"/>
          <w:sz w:val="22"/>
        </w:rPr>
        <w:t>you think you should be paid a fee, ask for it, too.</w:t>
      </w:r>
    </w:p>
    <w:p>
      <w:pPr>
        <w:autoSpaceDN w:val="0"/>
        <w:autoSpaceDE w:val="0"/>
        <w:widowControl/>
        <w:spacing w:line="28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have taken out a sufficient number of copies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report, please send one to Gopalan and one to Chandrashanker.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spare copy, I will get copies made here. I have enough </w:t>
      </w:r>
      <w:r>
        <w:rPr>
          <w:rFonts w:ascii="Times" w:hAnsi="Times" w:eastAsia="Times"/>
          <w:b w:val="0"/>
          <w:i w:val="0"/>
          <w:color w:val="000000"/>
          <w:sz w:val="22"/>
        </w:rPr>
        <w:t>facilities for the purpose.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thank you for the trouble you have taken.</w:t>
      </w:r>
    </w:p>
    <w:p>
      <w:pPr>
        <w:autoSpaceDN w:val="0"/>
        <w:autoSpaceDE w:val="0"/>
        <w:widowControl/>
        <w:spacing w:line="22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a photostat of the Gujarati: C.W. 10123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761. LETTER TO PRABHAVATI</w:t>
      </w:r>
    </w:p>
    <w:p>
      <w:pPr>
        <w:autoSpaceDN w:val="0"/>
        <w:autoSpaceDE w:val="0"/>
        <w:widowControl/>
        <w:spacing w:line="270" w:lineRule="exact" w:before="1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8, 1941</w:t>
      </w:r>
    </w:p>
    <w:p>
      <w:pPr>
        <w:autoSpaceDN w:val="0"/>
        <w:tabs>
          <w:tab w:pos="550" w:val="left"/>
        </w:tabs>
        <w:autoSpaceDE w:val="0"/>
        <w:widowControl/>
        <w:spacing w:line="27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PRABHA,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The news about Rajendra Babu was painful.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over only after completing your work. If you think it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>to stay on for the sake of Rajendra Babu, you may do so. Here it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80 : 28 DECEMBER, 1940 - 17 AUGUST, 1941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441</w:t>
      </w:r>
    </w:p>
    <w:p>
      <w:pPr>
        <w:sectPr>
          <w:pgSz w:w="9360" w:h="12960"/>
          <w:pgMar w:top="52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rained today and everybody felt relieved. Kanchanbehn has fallen ill. </w:t>
      </w:r>
      <w:r>
        <w:rPr>
          <w:rFonts w:ascii="Times" w:hAnsi="Times" w:eastAsia="Times"/>
          <w:b w:val="0"/>
          <w:i w:val="0"/>
          <w:color w:val="000000"/>
          <w:sz w:val="22"/>
        </w:rPr>
        <w:t>The rest are all right.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3562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762. LETTER TO NARANDAS GANDHI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8,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letters. It is good that you have decided once and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all. Nanabhai is a kind and large-hearted soul. I understand about </w:t>
      </w:r>
      <w:r>
        <w:rPr>
          <w:rFonts w:ascii="Times" w:hAnsi="Times" w:eastAsia="Times"/>
          <w:b w:val="0"/>
          <w:i w:val="0"/>
          <w:color w:val="000000"/>
          <w:sz w:val="22"/>
        </w:rPr>
        <w:t>Kanaiyo. I hope Jamna is all right and her eye is quite unscathed.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M.M.U./II. Also C.W. 8590.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763. LETTER TO VIDYABEHN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8,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VIDYA,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</w:t>
      </w:r>
      <w:r>
        <w:rPr>
          <w:rFonts w:ascii="Times" w:hAnsi="Times" w:eastAsia="Times"/>
          <w:b w:val="0"/>
          <w:i/>
          <w:color w:val="000000"/>
          <w:sz w:val="22"/>
        </w:rPr>
        <w:t>rakhi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duly tied it. Spin more yarn, even, strong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fine. Use the carding-bow regularly. Study the science of </w:t>
      </w:r>
      <w:r>
        <w:rPr>
          <w:rFonts w:ascii="Times" w:hAnsi="Times" w:eastAsia="Times"/>
          <w:b w:val="0"/>
          <w:i w:val="0"/>
          <w:color w:val="000000"/>
          <w:sz w:val="22"/>
        </w:rPr>
        <w:t>spinning.</w:t>
      </w:r>
    </w:p>
    <w:p>
      <w:pPr>
        <w:autoSpaceDN w:val="0"/>
        <w:autoSpaceDE w:val="0"/>
        <w:widowControl/>
        <w:spacing w:line="220" w:lineRule="exact" w:before="8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114"/>
        </w:trPr>
        <w:tc>
          <w:tcPr>
            <w:tcW w:type="dxa" w:w="3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8" w:after="0"/>
              <w:ind w:left="10" w:right="187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IDYABEHN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HANTI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IVAS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IALKOT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ITY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UNJAB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8945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764. LETTER TO AMRIT KAUR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0"/>
        </w:rPr>
        <w:t>via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August 9, 1941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AMRIT,</w:t>
      </w:r>
    </w:p>
    <w:p>
      <w:pPr>
        <w:autoSpaceDN w:val="0"/>
        <w:tabs>
          <w:tab w:pos="550" w:val="left"/>
          <w:tab w:pos="30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note. Yes, you would not allow flies to enter the cottage.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Thanks to Shummy for his hints.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see you have sent me a parcel.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Jajuji has just come in.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Here are two letters.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4048. Courtesy: Amrit Kaur. Also G.N. 7357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765. LETTER TO AMRITA LAL CHATTERJEE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9,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AMRITLAL,</w:t>
      </w:r>
    </w:p>
    <w:p>
      <w:pPr>
        <w:autoSpaceDN w:val="0"/>
        <w:tabs>
          <w:tab w:pos="550" w:val="left"/>
          <w:tab w:pos="57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sorry for your troubles. I hope your daughter is out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wood.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for Abha she should be with you as long as you need her.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soon as you are ready to send her you may ask Satis Babu or Annada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find out a companion who would escort her. Of course, I would pay </w:t>
      </w:r>
      <w:r>
        <w:rPr>
          <w:rFonts w:ascii="Times" w:hAnsi="Times" w:eastAsia="Times"/>
          <w:b w:val="0"/>
          <w:i w:val="0"/>
          <w:color w:val="000000"/>
          <w:sz w:val="22"/>
        </w:rPr>
        <w:t>her fare.</w:t>
      </w:r>
    </w:p>
    <w:p>
      <w:pPr>
        <w:autoSpaceDN w:val="0"/>
        <w:tabs>
          <w:tab w:pos="550" w:val="left"/>
          <w:tab w:pos="57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Vina is a difficult proposition. Why not Chittaranjan Seva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Sadan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>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C.W. 10320. Courtesy: Amrita Lal Chatterjee</w:t>
      </w:r>
    </w:p>
    <w:p>
      <w:pPr>
        <w:autoSpaceDN w:val="0"/>
        <w:autoSpaceDE w:val="0"/>
        <w:widowControl/>
        <w:spacing w:line="220" w:lineRule="exact" w:before="1040" w:after="0"/>
        <w:ind w:left="550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postmark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letter to the addressee, “Letter to Amrit Kaur”, 4-8-1941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addressee’s third daughter Anima was suffering from typhoid.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rPr>
          <w:rFonts w:ascii="Times" w:hAnsi="Times" w:eastAsia="Times"/>
          <w:b w:val="0"/>
          <w:i w:val="0"/>
          <w:color w:val="000000"/>
          <w:sz w:val="18"/>
        </w:rPr>
        <w:t>Of Calcutta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80 : 28 DECEMBER, 1940 - 17 AUGUST, 1941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443</w:t>
      </w:r>
    </w:p>
    <w:p>
      <w:pPr>
        <w:sectPr>
          <w:pgSz w:w="9360" w:h="12960"/>
          <w:pgMar w:top="726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766. LETTER TO ABDUL RAHMAN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9,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A.R.,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Many thanks. You have certainly clarified S’s “Will You?”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tell me whether the time has arrived for such a declaration,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make it and what should be its contents.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My question has been </w:t>
      </w:r>
      <w:r>
        <w:rPr>
          <w:rFonts w:ascii="Times" w:hAnsi="Times" w:eastAsia="Times"/>
          <w:b w:val="0"/>
          <w:i w:val="0"/>
          <w:color w:val="000000"/>
          <w:sz w:val="22"/>
        </w:rPr>
        <w:t>put in order to seek help for I am not clear as to any of the questions.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767. LETTER TO ANNADA BABU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9,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ANNADA,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The reason why the alteration was made is that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charges against the Bengal Branch which need elucidation.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Pratishthan case is wholly of a different type. The question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whether they sold cheaper. If they have, it does not much matter.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charge against the Bengal Branch is that it sold khadi dearer,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unduly loaded the khadi prices. It is [a] matter of much moment.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myself like to be satisfied as to what has happened. Do you see </w:t>
      </w:r>
      <w:r>
        <w:rPr>
          <w:rFonts w:ascii="Times" w:hAnsi="Times" w:eastAsia="Times"/>
          <w:b w:val="0"/>
          <w:i w:val="0"/>
          <w:color w:val="000000"/>
          <w:sz w:val="22"/>
        </w:rPr>
        <w:t>the distinction? The reference should therefore be as follows: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‘Whether during the years 1937 to 1939 the Bengal Branch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unduly loaded the khadi prices and sold khadi much dearer than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should have. What should have been and what has been the gross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margin during the said years and to report on the reasons for the high </w:t>
      </w:r>
      <w:r>
        <w:rPr>
          <w:rFonts w:ascii="Times" w:hAnsi="Times" w:eastAsia="Times"/>
          <w:b w:val="0"/>
          <w:i w:val="0"/>
          <w:color w:val="000000"/>
          <w:sz w:val="22"/>
        </w:rPr>
        <w:t>prices, if any, and on the use made of the margin, if any.’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40" w:lineRule="exact" w:before="10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3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The addressee in his letter dated August 6 had suggested the “adoption of a</w:t>
      </w:r>
      <w:r>
        <w:rPr>
          <w:rFonts w:ascii="Times" w:hAnsi="Times" w:eastAsia="Times"/>
          <w:b w:val="0"/>
          <w:i w:val="0"/>
          <w:color w:val="000000"/>
          <w:sz w:val="18"/>
        </w:rPr>
        <w:t>‘unilateral statement’ for the consideration of all men of good intentions.”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768. LETTER TO SUSHILA NAYYAR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9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1941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SUSHILA,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you do not mark your letter ‘Personal’, they are </w:t>
      </w:r>
      <w:r>
        <w:rPr>
          <w:rFonts w:ascii="Times" w:hAnsi="Times" w:eastAsia="Times"/>
          <w:b w:val="0"/>
          <w:i w:val="0"/>
          <w:color w:val="000000"/>
          <w:sz w:val="22"/>
        </w:rPr>
        <w:t>opened, but nobody reads them.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worry unnecessarily. What makes you think that I shall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as you say? I have already written to you that I have increased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milk quota by 50 per cent. I am also trying to take more </w:t>
      </w:r>
      <w:r>
        <w:rPr>
          <w:rFonts w:ascii="Times" w:hAnsi="Times" w:eastAsia="Times"/>
          <w:b w:val="0"/>
          <w:i/>
          <w:color w:val="000000"/>
          <w:sz w:val="22"/>
        </w:rPr>
        <w:t>rotis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 started taking garlic and onions. Now let me see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happens. Since I take a shorter route, there is no appreciable increase </w:t>
      </w:r>
      <w:r>
        <w:rPr>
          <w:rFonts w:ascii="Times" w:hAnsi="Times" w:eastAsia="Times"/>
          <w:b w:val="0"/>
          <w:i w:val="0"/>
          <w:color w:val="000000"/>
          <w:sz w:val="22"/>
        </w:rPr>
        <w:t>in walking. I am taking great care. Do not worry.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Now I shall close as Jajuji has come.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Kanchan is having fever today too.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Pyarelal Papers. Nehru Memorial 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 :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769. INTERVIEW TO “ THE HINDU”</w:t>
      </w:r>
    </w:p>
    <w:p>
      <w:pPr>
        <w:autoSpaceDN w:val="0"/>
        <w:autoSpaceDE w:val="0"/>
        <w:widowControl/>
        <w:spacing w:line="294" w:lineRule="exact" w:before="12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before </w:t>
      </w:r>
      <w:r>
        <w:rPr>
          <w:rFonts w:ascii="Times" w:hAnsi="Times" w:eastAsia="Times"/>
          <w:b w:val="0"/>
          <w:i/>
          <w:color w:val="000000"/>
          <w:sz w:val="22"/>
        </w:rPr>
        <w:t>August 10, 1941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8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surprised that such things appear in the papers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when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 foundation whatever. I have not received any communication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either from the Maulana Sahib or any other prisoner; nor has any </w:t>
      </w:r>
      <w:r>
        <w:rPr>
          <w:rFonts w:ascii="Times" w:hAnsi="Times" w:eastAsia="Times"/>
          <w:b w:val="0"/>
          <w:i w:val="0"/>
          <w:color w:val="000000"/>
          <w:sz w:val="22"/>
        </w:rPr>
        <w:t>messenger come to me with such representations.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Asked what the position was of Congressmen in jail, who felt that the policy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of the Congress should be revised in view of the altered situation at home and abroad,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said: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they have changed their views and want a change of colour,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course, they can do so at any time. They have only to declare this and </w:t>
      </w:r>
      <w:r>
        <w:rPr>
          <w:rFonts w:ascii="Times" w:hAnsi="Times" w:eastAsia="Times"/>
          <w:b w:val="0"/>
          <w:i w:val="0"/>
          <w:color w:val="000000"/>
          <w:sz w:val="22"/>
        </w:rPr>
        <w:t>the Government will be glad to oblige them.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Reported under the date-line “Nagpur, August 10”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correspondent had drawn Gandhiji’s attention to the report that “forty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prisoners in the Naini Jail, including the Congress President, made representations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 urging a change in Congress policy in view of the changed international </w:t>
      </w:r>
      <w:r>
        <w:rPr>
          <w:rFonts w:ascii="Times" w:hAnsi="Times" w:eastAsia="Times"/>
          <w:b w:val="0"/>
          <w:i w:val="0"/>
          <w:color w:val="000000"/>
          <w:sz w:val="18"/>
        </w:rPr>
        <w:t>situation”.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80 : 28 DECEMBER, 1940 - 17 AUGUST, 1941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445</w:t>
      </w:r>
    </w:p>
    <w:p>
      <w:pPr>
        <w:sectPr>
          <w:pgSz w:w="9360" w:h="12960"/>
          <w:pgMar w:top="726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When I asked him whether nothing that had happened in the country or outside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recently warranted the calling off of satyagraha, Gandhiji said: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So far as I am concerned nothing has happened.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12-8-1941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770. LETTER TO AMRIT KAUR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16"/>
        </w:rPr>
        <w:t>VIA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10,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IDIOT,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is disturbing. Why should you have such bad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headache? What had you done? You </w:t>
      </w:r>
      <w:r>
        <w:rPr>
          <w:rFonts w:ascii="Times" w:hAnsi="Times" w:eastAsia="Times"/>
          <w:b w:val="0"/>
          <w:i/>
          <w:color w:val="000000"/>
          <w:sz w:val="22"/>
        </w:rPr>
        <w:t>must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 well and strong.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apples have arrived.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is still raining.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Poet’s death has left a void that cannot be filled. He was a </w:t>
      </w:r>
      <w:r>
        <w:rPr>
          <w:rFonts w:ascii="Times" w:hAnsi="Times" w:eastAsia="Times"/>
          <w:b w:val="0"/>
          <w:i w:val="0"/>
          <w:color w:val="000000"/>
          <w:sz w:val="22"/>
        </w:rPr>
        <w:t>rare combination of goodness and genius.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glad Jamnalal is keeping up steady improvement.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3637. Courtesy: Amrit Kaur. Also G.N. 6485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771. LETTER TO SIKANDAR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10,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S.,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impatient letter to hand. No hurried action need be taken.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Haste is waste. Time is always in favour of Right. I see no harm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practising. But your practice should also be calm, not </w:t>
      </w:r>
      <w:r>
        <w:rPr>
          <w:rFonts w:ascii="Times" w:hAnsi="Times" w:eastAsia="Times"/>
          <w:b w:val="0"/>
          <w:i w:val="0"/>
          <w:color w:val="000000"/>
          <w:sz w:val="22"/>
        </w:rPr>
        <w:t>tempestuous.</w:t>
      </w:r>
    </w:p>
    <w:p>
      <w:pPr>
        <w:autoSpaceDN w:val="0"/>
        <w:tabs>
          <w:tab w:pos="550" w:val="left"/>
          <w:tab w:pos="467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Rajkumari does not return before the end of the month, if then.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depend upon her health. Her address is .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40" w:lineRule="exact" w:before="4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Omission as in the source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7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772. LETTER TO PADMAJA NAIDU</w:t>
      </w:r>
    </w:p>
    <w:p>
      <w:pPr>
        <w:autoSpaceDN w:val="0"/>
        <w:autoSpaceDE w:val="0"/>
        <w:widowControl/>
        <w:spacing w:line="254" w:lineRule="exact" w:before="130" w:after="0"/>
        <w:ind w:left="4970" w:right="0" w:hanging="42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4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10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1941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LOTUS-BORN,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learn on good authority that you are not behaving properly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are wearing yourself out with work. You are hereby required not </w:t>
      </w:r>
      <w:r>
        <w:rPr>
          <w:rFonts w:ascii="Times" w:hAnsi="Times" w:eastAsia="Times"/>
          <w:b w:val="0"/>
          <w:i w:val="0"/>
          <w:color w:val="000000"/>
          <w:sz w:val="22"/>
        </w:rPr>
        <w:t>to be so stupid and make yourself ill.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LAYMATE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ADMAJA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AIDU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ED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ILLS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YDERABAD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ECCAN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 : Padmaja Naidu Papers. Courtesy : Nehru Memorial Museum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773. LETTER TO SHANTIKUMAR MORARJEE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10,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SHANTIKUMAR,</w:t>
      </w:r>
    </w:p>
    <w:p>
      <w:pPr>
        <w:autoSpaceDN w:val="0"/>
        <w:autoSpaceDE w:val="0"/>
        <w:widowControl/>
        <w:spacing w:line="260" w:lineRule="exact" w:before="3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been sending me useful material. The friends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Burma are also coming. I feel the proper course for me would be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issue a statement only after I have had talks with them all. I need a </w:t>
      </w:r>
      <w:r>
        <w:rPr>
          <w:rFonts w:ascii="Times" w:hAnsi="Times" w:eastAsia="Times"/>
          <w:b w:val="0"/>
          <w:i w:val="0"/>
          <w:color w:val="000000"/>
          <w:sz w:val="22"/>
        </w:rPr>
        <w:t>copy of the Burma Pact.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4735. Courtesy: Shantikumar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Morarjee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774. LETTER TO SUSHILA GANDHI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10,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SUSHILA,</w:t>
      </w:r>
    </w:p>
    <w:p>
      <w:pPr>
        <w:autoSpaceDN w:val="0"/>
        <w:autoSpaceDE w:val="0"/>
        <w:widowControl/>
        <w:spacing w:line="28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Marybehn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not yet come and seen me.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I have been regular in writing to you. But how can we help the </w:t>
      </w:r>
      <w:r>
        <w:rPr>
          <w:rFonts w:ascii="Times" w:hAnsi="Times" w:eastAsia="Times"/>
          <w:b w:val="0"/>
          <w:i w:val="0"/>
          <w:color w:val="000000"/>
          <w:sz w:val="22"/>
        </w:rPr>
        <w:t>negligence of the Postal Department? I have no doubt that Manilal is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F. Mary Barr who had gone to South Africa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80 : 28 DECEMBER, 1940 - 17 AUGUST, 1941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447</w:t>
      </w:r>
    </w:p>
    <w:p>
      <w:pPr>
        <w:sectPr>
          <w:pgSz w:w="9360" w:h="12960"/>
          <w:pgMar w:top="5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lethargic. If even association with you has not succeeded 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overcoming his laziness, what is its worth? Or is it that lethargy is so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ingrained in Manilal’s nature that even good company cannot cure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him of it?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Kishorelalbhai and Gomati are staying here for the present.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Since Mahadevbhai is on tour, he is helping 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There was a prolonged dry spell, but we are having rain now and</w:t>
      </w:r>
    </w:p>
    <w:p>
      <w:pPr>
        <w:autoSpaceDN w:val="0"/>
        <w:autoSpaceDE w:val="0"/>
        <w:widowControl/>
        <w:spacing w:line="294" w:lineRule="exact" w:before="0" w:after="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perhaps the year’s [harvest] will be good.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2"/>
        <w:gridCol w:w="2172"/>
        <w:gridCol w:w="2172"/>
      </w:tblGrid>
      <w:tr>
        <w:trPr>
          <w:trHeight w:hRule="exact" w:val="560"/>
        </w:trPr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0" w:lineRule="exact" w:before="38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 am glad to learn that Sita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round.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helps you. Arun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also will come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Forward the accompanying to E. M. Parekh. I don’t have his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address.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rest of the news will be given by Kishorelalbhai.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to you both from</w:t>
      </w:r>
    </w:p>
    <w:p>
      <w:pPr>
        <w:autoSpaceDN w:val="0"/>
        <w:autoSpaceDE w:val="0"/>
        <w:widowControl/>
        <w:spacing w:line="266" w:lineRule="exact" w:before="42" w:after="0"/>
        <w:ind w:left="0" w:right="7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a photostat of the Gujarati: G.N. 4921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775. LETTER TO SHARDA G. CHOKHAWALA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10,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BABUDI,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Tell Chokhawala that he has expressed his opinion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careful thinking. You have been weak in body from your very birth.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had been eating everything, you would not have lived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to marry Chokhawala. Anybody who can have milk, ghee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greens will never be delicate in health. If he but looks around, he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that the innumerable people who fall ill eat chillies and fried stuff.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he visits a hospital, he will find it full of such people. Let Anand,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grow up, while he is a child, on milk, curds, fruits, greens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bread. When he grows up he will choose for himself. I am trying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buy a copy of Kuhne’s book. If that friend does not arrive you </w:t>
      </w:r>
      <w:r>
        <w:rPr>
          <w:rFonts w:ascii="Times" w:hAnsi="Times" w:eastAsia="Times"/>
          <w:b w:val="0"/>
          <w:i w:val="0"/>
          <w:color w:val="000000"/>
          <w:sz w:val="22"/>
        </w:rPr>
        <w:t>need do nothing.</w:t>
      </w:r>
    </w:p>
    <w:p>
      <w:pPr>
        <w:autoSpaceDN w:val="0"/>
        <w:autoSpaceDE w:val="0"/>
        <w:widowControl/>
        <w:spacing w:line="22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to you both from</w:t>
      </w:r>
    </w:p>
    <w:p>
      <w:pPr>
        <w:autoSpaceDN w:val="0"/>
        <w:autoSpaceDE w:val="0"/>
        <w:widowControl/>
        <w:spacing w:line="266" w:lineRule="exact" w:before="42" w:after="0"/>
        <w:ind w:left="0" w:right="7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10035. Courtesy: Shardabehn G.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Chokhawala</w:t>
      </w:r>
    </w:p>
    <w:p>
      <w:pPr>
        <w:autoSpaceDN w:val="0"/>
        <w:autoSpaceDE w:val="0"/>
        <w:widowControl/>
        <w:spacing w:line="240" w:lineRule="exact" w:before="2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Addressee’s daughter and son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776. LETTER TO MATHURADAS TRIKUMJI</w:t>
      </w:r>
    </w:p>
    <w:p>
      <w:pPr>
        <w:autoSpaceDN w:val="0"/>
        <w:autoSpaceDE w:val="0"/>
        <w:widowControl/>
        <w:spacing w:line="294" w:lineRule="exact" w:before="8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10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1941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MATHURADAS,</w:t>
      </w:r>
    </w:p>
    <w:p>
      <w:pPr>
        <w:autoSpaceDN w:val="0"/>
        <w:autoSpaceDE w:val="0"/>
        <w:widowControl/>
        <w:spacing w:line="28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has just arrived. Radha’s letter too arrived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time. I am sending it to you. I think it would not be good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her give up the job she has got. You may disregard the money.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disregard experience. But you may not disregard the loss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reputation. Is it Radha’s medical knowledge you need or just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company? If you want only the company, why not have Bindu?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I find somebody else? It is embarrassing that just when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expressed a desire to call her, Radha finds herself in an awkward </w:t>
      </w:r>
      <w:r>
        <w:rPr>
          <w:rFonts w:ascii="Times" w:hAnsi="Times" w:eastAsia="Times"/>
          <w:b w:val="0"/>
          <w:i w:val="0"/>
          <w:color w:val="000000"/>
          <w:sz w:val="22"/>
        </w:rPr>
        <w:t>situation.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 : Dr. Sushila Nayyar</w:t>
      </w:r>
    </w:p>
    <w:p>
      <w:pPr>
        <w:autoSpaceDN w:val="0"/>
        <w:autoSpaceDE w:val="0"/>
        <w:widowControl/>
        <w:spacing w:line="292" w:lineRule="exact" w:before="362" w:after="54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777. LETTER TO SUSHILA NAYYAR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610"/>
        </w:trPr>
        <w:tc>
          <w:tcPr>
            <w:tcW w:type="dxa" w:w="2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5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Personal</w:t>
            </w:r>
          </w:p>
        </w:tc>
        <w:tc>
          <w:tcPr>
            <w:tcW w:type="dxa" w:w="3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August 10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,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 1941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SUSHILA,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letter from you today. Sankaran’s letter is enclosed.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weight  has increased by 1 1b. Do not worry about me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concentrate on your work. I do  not  at all like that you should remain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unhappy. There is absolutely no reason for it. You must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if you become dispirited and disheartened or if you fail, I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held responsible for it, and justifiably, because when you were not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close touch with me, you succeeded in everything you did.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nothing like disappointment. From your association with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your qualities be further enriched or would they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diminished? I know that nothing is going to be achieved by argument.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with people has a subtle influence. We cannot free </w:t>
      </w:r>
      <w:r>
        <w:rPr>
          <w:rFonts w:ascii="Times" w:hAnsi="Times" w:eastAsia="Times"/>
          <w:b w:val="0"/>
          <w:i w:val="0"/>
          <w:color w:val="000000"/>
          <w:sz w:val="22"/>
        </w:rPr>
        <w:t>ourselves from it. Let us see what happens.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80 : 28 DECEMBER, 1940 - 17 AUGUST, 1941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449</w:t>
      </w:r>
    </w:p>
    <w:p>
      <w:pPr>
        <w:sectPr>
          <w:pgSz w:w="9360" w:h="12960"/>
          <w:pgMar w:top="5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[P.S.]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need to thank Dr. Jivraj again. A letter had already </w:t>
      </w:r>
      <w:r>
        <w:rPr>
          <w:rFonts w:ascii="Times" w:hAnsi="Times" w:eastAsia="Times"/>
          <w:b w:val="0"/>
          <w:i w:val="0"/>
          <w:color w:val="000000"/>
          <w:sz w:val="22"/>
        </w:rPr>
        <w:t>been sent to him. The reply has also been received.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 :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778. LETTER TO AMRIT KAUR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0"/>
        </w:rPr>
        <w:t>via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11,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IDIOT,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note. You do not say whether you lost your headache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you had it. I do not mind your imprisoning Jamnalal for a year,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long as you do not have to be with him all that time. I have heard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Simla is at its very best in winter and it is the cheapest—rent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and vegetables and fruit you get for a song. Valji was there </w:t>
      </w:r>
      <w:r>
        <w:rPr>
          <w:rFonts w:ascii="Times" w:hAnsi="Times" w:eastAsia="Times"/>
          <w:b w:val="0"/>
          <w:i w:val="0"/>
          <w:color w:val="000000"/>
          <w:sz w:val="22"/>
        </w:rPr>
        <w:t>during a winter and profited by his stay.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another commission for [you]. Find out from somebody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to do to get rid of white ants. We have a positive infliction.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now attacked my bathroom and may spread throughout the </w:t>
      </w:r>
      <w:r>
        <w:rPr>
          <w:rFonts w:ascii="Times" w:hAnsi="Times" w:eastAsia="Times"/>
          <w:b w:val="0"/>
          <w:i w:val="0"/>
          <w:color w:val="000000"/>
          <w:sz w:val="22"/>
        </w:rPr>
        <w:t>place if their mischief is not stopped in [time].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agricultural department must know the remedy.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I not told you that </w:t>
      </w:r>
      <w:r>
        <w:rPr>
          <w:rFonts w:ascii="Times" w:hAnsi="Times" w:eastAsia="Times"/>
          <w:b w:val="0"/>
          <w:i/>
          <w:color w:val="000000"/>
          <w:sz w:val="22"/>
        </w:rPr>
        <w:t>malish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done by Dhiren and office </w:t>
      </w:r>
      <w:r>
        <w:rPr>
          <w:rFonts w:ascii="Times" w:hAnsi="Times" w:eastAsia="Times"/>
          <w:b w:val="0"/>
          <w:i w:val="0"/>
          <w:color w:val="000000"/>
          <w:sz w:val="22"/>
        </w:rPr>
        <w:t>work by Lakshmidas?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Amtul Salaam is quite well. She has added seven pounds to her </w:t>
      </w:r>
      <w:r>
        <w:rPr>
          <w:rFonts w:ascii="Times" w:hAnsi="Times" w:eastAsia="Times"/>
          <w:b w:val="0"/>
          <w:i w:val="0"/>
          <w:color w:val="000000"/>
          <w:sz w:val="22"/>
        </w:rPr>
        <w:t>weight and is active the whole day long.</w:t>
      </w:r>
    </w:p>
    <w:p>
      <w:pPr>
        <w:autoSpaceDN w:val="0"/>
        <w:autoSpaceDE w:val="0"/>
        <w:widowControl/>
        <w:spacing w:line="294" w:lineRule="exact" w:before="6" w:after="2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78"/>
        </w:trPr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Are the apples from your garden?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4049. Courtesy: Amrit Kaur. Also G.N. 7358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779. LETTER TO K. M. MUNSHI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11,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MUNSHI,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got your letter. It is quite clear. It will now be easy to write to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Chandravadan. I didn’t know anything before I got his letter. I 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speech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Social Welfare </w:t>
      </w:r>
      <w:r>
        <w:rPr>
          <w:rFonts w:ascii="Times" w:hAnsi="Times" w:eastAsia="Times"/>
          <w:b w:val="0"/>
          <w:i w:val="0"/>
          <w:color w:val="000000"/>
          <w:sz w:val="22"/>
        </w:rPr>
        <w:t>after I had his letter.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Come whenever you wish to.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7665. Courtesy: K. M. Munshi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780. LETTER TO MANIBEHN PATEL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11,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your letter. Kishorelalbhai has already replied to it.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that happen to Bhanumati? Aren’t the doctors able to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anything? The baby is not likely to survive. Even if she lives, she will </w:t>
      </w:r>
      <w:r>
        <w:rPr>
          <w:rFonts w:ascii="Times" w:hAnsi="Times" w:eastAsia="Times"/>
          <w:b w:val="0"/>
          <w:i w:val="0"/>
          <w:color w:val="000000"/>
          <w:sz w:val="22"/>
        </w:rPr>
        <w:t>perhaps remain weak all her life.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my letters reach Father? I took double precaution in order </w:t>
      </w:r>
      <w:r>
        <w:rPr>
          <w:rFonts w:ascii="Times" w:hAnsi="Times" w:eastAsia="Times"/>
          <w:b w:val="0"/>
          <w:i w:val="0"/>
          <w:color w:val="000000"/>
          <w:sz w:val="22"/>
        </w:rPr>
        <w:t>that he might get them without delay.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no cause at all to worry. It is certainly not one’s duty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go to jail irrespective of one’s circumstances. Outside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Father’s work. By going to jail just now you would only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self-satisfied. When the time comes, I will not hold you back even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moment. Just now all Gujaratis who are ready to work should go on </w:t>
      </w:r>
      <w:r>
        <w:rPr>
          <w:rFonts w:ascii="Times" w:hAnsi="Times" w:eastAsia="Times"/>
          <w:b w:val="0"/>
          <w:i w:val="0"/>
          <w:color w:val="000000"/>
          <w:sz w:val="22"/>
        </w:rPr>
        <w:t>doing their work.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Send me five pounds of dry figs of good quality.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got that grammar book.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must have arrived there. What is the collection now? </w:t>
      </w:r>
      <w:r>
        <w:rPr>
          <w:rFonts w:ascii="Times" w:hAnsi="Times" w:eastAsia="Times"/>
          <w:b w:val="0"/>
          <w:i w:val="0"/>
          <w:color w:val="000000"/>
          <w:sz w:val="22"/>
        </w:rPr>
        <w:t>Things are going on all right here.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Patro—4: Manibehn Patelne</w:t>
      </w:r>
      <w:r>
        <w:rPr>
          <w:rFonts w:ascii="Times" w:hAnsi="Times" w:eastAsia="Times"/>
          <w:b w:val="0"/>
          <w:i w:val="0"/>
          <w:color w:val="000000"/>
          <w:sz w:val="18"/>
        </w:rPr>
        <w:t>, p. 130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781. LETTER TO PURUSHOTTAM K. JERAJANI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11,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KAKUBHAI,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reply regarding the expenditure. I quite understand.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80 : 28 DECEMBER, 1940 - 17 AUGUST, 1941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451</w:t>
      </w:r>
    </w:p>
    <w:p>
      <w:pPr>
        <w:sectPr>
          <w:pgSz w:w="9360" w:h="12960"/>
          <w:pgMar w:top="52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make no distinction between you and Viththaldas My letter to you </w:t>
      </w:r>
      <w:r>
        <w:rPr>
          <w:rFonts w:ascii="Times" w:hAnsi="Times" w:eastAsia="Times"/>
          <w:b w:val="0"/>
          <w:i w:val="0"/>
          <w:color w:val="000000"/>
          <w:sz w:val="22"/>
        </w:rPr>
        <w:t>includes him just as one to him includes you.</w:t>
      </w:r>
    </w:p>
    <w:p>
      <w:pPr>
        <w:autoSpaceDN w:val="0"/>
        <w:autoSpaceDE w:val="0"/>
        <w:widowControl/>
        <w:spacing w:line="220" w:lineRule="exact" w:before="8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10851. Courtesy: Purushottam K.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Jerajani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782. LETTER TO SUSHILA NAYYAR</w:t>
      </w:r>
    </w:p>
    <w:p>
      <w:pPr>
        <w:autoSpaceDN w:val="0"/>
        <w:autoSpaceDE w:val="0"/>
        <w:widowControl/>
        <w:spacing w:line="270" w:lineRule="exact" w:before="66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Personal</w:t>
      </w:r>
    </w:p>
    <w:p>
      <w:pPr>
        <w:autoSpaceDN w:val="0"/>
        <w:autoSpaceDE w:val="0"/>
        <w:widowControl/>
        <w:spacing w:line="294" w:lineRule="exact" w:before="8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11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1941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SUSHILA,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has arrived only today. You will have fully recovered </w:t>
      </w:r>
      <w:r>
        <w:rPr>
          <w:rFonts w:ascii="Times" w:hAnsi="Times" w:eastAsia="Times"/>
          <w:b w:val="0"/>
          <w:i w:val="0"/>
          <w:color w:val="000000"/>
          <w:sz w:val="22"/>
        </w:rPr>
        <w:t>by now.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not have any particular hospital in mind. Let us first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someone making a donation of Rs. 30 lakhs. Only then will you be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position to say what kind of a hospital could be run with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amount, and what kind with a hundred rupees. I know this is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difficult. But does not the M.D. degree mean the capacity to know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difficult things? Only you can say whether all this is 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a study course of one year. Perhaps an M.D. is not required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have knowledge of this kind. But even if that be so, I would expect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have that knowledge, because I have observed that medical skill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god-given gift to you, so that you are able to turn your reading </w:t>
      </w:r>
      <w:r>
        <w:rPr>
          <w:rFonts w:ascii="Times" w:hAnsi="Times" w:eastAsia="Times"/>
          <w:b w:val="0"/>
          <w:i w:val="0"/>
          <w:color w:val="000000"/>
          <w:sz w:val="22"/>
        </w:rPr>
        <w:t>and observation into something good.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Had I known that you would be so upset by your failure I would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have allowed you to appear for the examination at all.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respected Pyarelal’s knowledge of you and gone with his advice.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thought in my pride that I too knew you well. I also assumed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pride that you had developed detachment to a certain extent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in contact with me. But it is no use crying over spilt milk.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far as possible try to forget your failure at the last examination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hard to pass the next examination. There should be no obstacle </w:t>
      </w:r>
      <w:r>
        <w:rPr>
          <w:rFonts w:ascii="Times" w:hAnsi="Times" w:eastAsia="Times"/>
          <w:b w:val="0"/>
          <w:i w:val="0"/>
          <w:color w:val="000000"/>
          <w:sz w:val="22"/>
        </w:rPr>
        <w:t>to 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commend your resolve not to seek any financial help. But even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there, stubbornness would not be proper. If you need to have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 time for the sake of your examination, then you must accept such </w:t>
      </w:r>
      <w:r>
        <w:rPr>
          <w:rFonts w:ascii="Times" w:hAnsi="Times" w:eastAsia="Times"/>
          <w:b w:val="0"/>
          <w:i w:val="0"/>
          <w:color w:val="000000"/>
          <w:sz w:val="22"/>
        </w:rPr>
        <w:t>help.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treating Kanchan myself. Her fever is decreasing but not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completely gone. Even water tastes bitter to her. That is why I am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giving her food. I shall give her everything when she recovers. I shall </w:t>
      </w:r>
      <w:r>
        <w:rPr>
          <w:rFonts w:ascii="Times" w:hAnsi="Times" w:eastAsia="Times"/>
          <w:b w:val="0"/>
          <w:i w:val="0"/>
          <w:color w:val="000000"/>
          <w:sz w:val="22"/>
        </w:rPr>
        <w:t>not keep her just on milk and fruit.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understood about Anasuya. Increase in weight by 3 1b.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quite good. It will be nice if the progress can be maintained.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it is your duty in any way to call Kanchan there. Call her only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do so without trouble. I am of course taking good care of </w:t>
      </w:r>
      <w:r>
        <w:rPr>
          <w:rFonts w:ascii="Times" w:hAnsi="Times" w:eastAsia="Times"/>
          <w:b w:val="0"/>
          <w:i w:val="0"/>
          <w:color w:val="000000"/>
          <w:sz w:val="22"/>
        </w:rPr>
        <w:t>myself. I do not tire myself by walking.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 :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783. LETTER TO BRAHMANAND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11,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BRAHMANANDJI,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take to be hostility is not hostility. Everybody has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endure disease. One should serve despite being a patient. Milton 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blindness served with the pen, and so did Surdas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Those who are </w:t>
      </w:r>
      <w:r>
        <w:rPr>
          <w:rFonts w:ascii="Times" w:hAnsi="Times" w:eastAsia="Times"/>
          <w:b w:val="0"/>
          <w:i w:val="0"/>
          <w:color w:val="000000"/>
          <w:sz w:val="22"/>
        </w:rPr>
        <w:t>healthy should serve with body, mind, and soul.</w:t>
      </w:r>
    </w:p>
    <w:p>
      <w:pPr>
        <w:autoSpaceDN w:val="0"/>
        <w:autoSpaceDE w:val="0"/>
        <w:widowControl/>
        <w:spacing w:line="220" w:lineRule="exact" w:before="86" w:after="0"/>
        <w:ind w:left="0" w:right="40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RAHMANAND </w:t>
      </w:r>
      <w:r>
        <w:rPr>
          <w:rFonts w:ascii="Times" w:hAnsi="Times" w:eastAsia="Times"/>
          <w:b w:val="0"/>
          <w:i w:val="0"/>
          <w:color w:val="000000"/>
          <w:sz w:val="20"/>
        </w:rPr>
        <w:t>‘B</w:t>
      </w:r>
      <w:r>
        <w:rPr>
          <w:rFonts w:ascii="Times" w:hAnsi="Times" w:eastAsia="Times"/>
          <w:b w:val="0"/>
          <w:i w:val="0"/>
          <w:color w:val="000000"/>
          <w:sz w:val="16"/>
        </w:rPr>
        <w:t>ANDHU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B. D</w:t>
      </w:r>
      <w:r>
        <w:rPr>
          <w:rFonts w:ascii="Times" w:hAnsi="Times" w:eastAsia="Times"/>
          <w:b w:val="0"/>
          <w:i w:val="0"/>
          <w:color w:val="000000"/>
          <w:sz w:val="16"/>
        </w:rPr>
        <w:t>AYARAM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OHRA</w:t>
      </w:r>
      <w:r>
        <w:rPr>
          <w:rFonts w:ascii="Times" w:hAnsi="Times" w:eastAsia="Times"/>
          <w:b w:val="0"/>
          <w:i w:val="0"/>
          <w:color w:val="000000"/>
          <w:sz w:val="20"/>
        </w:rPr>
        <w:t>-M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UZAFFARNAGAR</w:t>
      </w:r>
      <w:r>
        <w:rPr>
          <w:rFonts w:ascii="Times" w:hAnsi="Times" w:eastAsia="Times"/>
          <w:b w:val="0"/>
          <w:i w:val="0"/>
          <w:color w:val="000000"/>
          <w:sz w:val="20"/>
        </w:rPr>
        <w:t>, U.P.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2776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784. LETTER TO SUSHILA NAYYAR</w:t>
      </w:r>
    </w:p>
    <w:p>
      <w:pPr>
        <w:autoSpaceDN w:val="0"/>
        <w:autoSpaceDE w:val="0"/>
        <w:widowControl/>
        <w:spacing w:line="294" w:lineRule="exact" w:before="8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11/12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1941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SUSHILA,</w:t>
      </w:r>
    </w:p>
    <w:p>
      <w:pPr>
        <w:autoSpaceDN w:val="0"/>
        <w:autoSpaceDE w:val="0"/>
        <w:widowControl/>
        <w:spacing w:line="294" w:lineRule="exact" w:before="6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Enclosed is an extract from Dr. J.’s letter concerning Balkoba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A Hindi saint-poet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80 : 28 DECEMBER, 1940 - 17 AUGUST, 1941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453</w:t>
      </w:r>
    </w:p>
    <w:p>
      <w:pPr>
        <w:sectPr>
          <w:pgSz w:w="9360" w:h="12960"/>
          <w:pgMar w:top="52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Mathuradas for your perusal. Let me have your comments if </w:t>
      </w:r>
      <w:r>
        <w:rPr>
          <w:rFonts w:ascii="Times" w:hAnsi="Times" w:eastAsia="Times"/>
          <w:b w:val="0"/>
          <w:i w:val="0"/>
          <w:color w:val="000000"/>
          <w:sz w:val="22"/>
        </w:rPr>
        <w:t>there are any.</w:t>
      </w:r>
    </w:p>
    <w:p>
      <w:pPr>
        <w:autoSpaceDN w:val="0"/>
        <w:autoSpaceDE w:val="0"/>
        <w:widowControl/>
        <w:spacing w:line="220" w:lineRule="exact" w:before="86" w:after="0"/>
        <w:ind w:left="0" w:right="5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tabs>
          <w:tab w:pos="5730" w:val="left"/>
        </w:tabs>
        <w:autoSpaceDE w:val="0"/>
        <w:widowControl/>
        <w:spacing w:line="286" w:lineRule="exact" w:before="22" w:after="0"/>
        <w:ind w:left="50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12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1941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Why are you falling ill? You will find here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details about my diet. I find that I cannot increase the milk quota.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to reduce it today. But the decrease will not make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 in the calories. Is Sankaran’s calculation correct?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changes would you suggest in it? The blood-pressure is all right. I </w:t>
      </w:r>
      <w:r>
        <w:rPr>
          <w:rFonts w:ascii="Times" w:hAnsi="Times" w:eastAsia="Times"/>
          <w:b w:val="0"/>
          <w:i w:val="0"/>
          <w:color w:val="000000"/>
          <w:sz w:val="22"/>
        </w:rPr>
        <w:t>shall get a weekly report prepared and send it to you. Tari is fine.</w:t>
      </w:r>
    </w:p>
    <w:p>
      <w:pPr>
        <w:autoSpaceDN w:val="0"/>
        <w:autoSpaceDE w:val="0"/>
        <w:widowControl/>
        <w:spacing w:line="266" w:lineRule="exact" w:before="48" w:after="0"/>
        <w:ind w:left="0" w:right="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 :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785. STATEMENT TO THE PRESS</w:t>
      </w:r>
    </w:p>
    <w:p>
      <w:pPr>
        <w:autoSpaceDN w:val="0"/>
        <w:autoSpaceDE w:val="0"/>
        <w:widowControl/>
        <w:spacing w:line="266" w:lineRule="exact" w:before="126" w:after="0"/>
        <w:ind w:left="0" w:right="6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5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12, 1941</w:t>
      </w:r>
    </w:p>
    <w:p>
      <w:pPr>
        <w:autoSpaceDN w:val="0"/>
        <w:autoSpaceDE w:val="0"/>
        <w:widowControl/>
        <w:spacing w:line="280" w:lineRule="exact" w:before="42" w:after="0"/>
        <w:ind w:left="10" w:right="5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seventeenth instant is the </w:t>
      </w:r>
      <w:r>
        <w:rPr>
          <w:rFonts w:ascii="Times" w:hAnsi="Times" w:eastAsia="Times"/>
          <w:b w:val="0"/>
          <w:i/>
          <w:color w:val="000000"/>
          <w:sz w:val="22"/>
        </w:rPr>
        <w:t>shraddha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day of Gurudev.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attach religious significance to the </w:t>
      </w:r>
      <w:r>
        <w:rPr>
          <w:rFonts w:ascii="Times" w:hAnsi="Times" w:eastAsia="Times"/>
          <w:b w:val="0"/>
          <w:i/>
          <w:color w:val="000000"/>
          <w:sz w:val="22"/>
        </w:rPr>
        <w:t>shraddha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ceremony will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 fast for the day by abstaining from food altogether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confining themselves only to fruits, and devote themselves to prayer.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prayer may be individual or congregational. Every city and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 which has partaken of Gurudev’s uplifting message delivered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his writings and lived in his life will meet at an hour best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suited to them and contemplate the noble life and dedicate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>for the country’s service.</w:t>
      </w:r>
    </w:p>
    <w:p>
      <w:pPr>
        <w:autoSpaceDN w:val="0"/>
        <w:autoSpaceDE w:val="0"/>
        <w:widowControl/>
        <w:spacing w:line="280" w:lineRule="exact" w:before="40" w:after="0"/>
        <w:ind w:left="10" w:right="5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Gurudev stood for peace and goodwill. He knew no communal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barriers. I, therefore, hope that all sections will join together in </w:t>
      </w:r>
      <w:r>
        <w:rPr>
          <w:rFonts w:ascii="Times" w:hAnsi="Times" w:eastAsia="Times"/>
          <w:b w:val="0"/>
          <w:i w:val="0"/>
          <w:color w:val="000000"/>
          <w:sz w:val="22"/>
        </w:rPr>
        <w:t>observing the solemn day and promote communal harmony.</w:t>
      </w:r>
    </w:p>
    <w:p>
      <w:pPr>
        <w:autoSpaceDN w:val="0"/>
        <w:autoSpaceDE w:val="0"/>
        <w:widowControl/>
        <w:spacing w:line="280" w:lineRule="exact" w:before="40" w:after="0"/>
        <w:ind w:left="10" w:right="5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like all further to remember that the bulk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Deenabandhu Memorial still remains to be collected. Sad to say,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become Gurudev’s Memorial, for the simple reason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collections of the Memorial are to be solely devoted to the upkeep </w:t>
      </w:r>
      <w:r>
        <w:rPr>
          <w:rFonts w:ascii="Times" w:hAnsi="Times" w:eastAsia="Times"/>
          <w:b w:val="0"/>
          <w:i w:val="0"/>
          <w:color w:val="000000"/>
          <w:sz w:val="22"/>
        </w:rPr>
        <w:t>and expansion of Santiniketan, which includes the Visvabharati and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7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Sriniketan. This does not exclude a separate and special memorial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Gurudev, but it would be a mockery even to think of one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memorial conceived by Gurudev himself has been fulfilled. It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 fitting finish to the solemn day if the workers and organizers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it a point to collect for the memorial and send them to Messrs </w:t>
      </w:r>
      <w:r>
        <w:rPr>
          <w:rFonts w:ascii="Times" w:hAnsi="Times" w:eastAsia="Times"/>
          <w:b w:val="0"/>
          <w:i w:val="0"/>
          <w:color w:val="000000"/>
          <w:sz w:val="22"/>
        </w:rPr>
        <w:t>Bachraj and Company, 51 Mahatma Gandhi Road, Bombay.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14-8-1941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786. LETTER TO AMRIT KAUR</w:t>
      </w:r>
    </w:p>
    <w:p>
      <w:pPr>
        <w:autoSpaceDN w:val="0"/>
        <w:autoSpaceDE w:val="0"/>
        <w:widowControl/>
        <w:spacing w:line="266" w:lineRule="exact" w:before="20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0"/>
        </w:rPr>
        <w:t>via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12, 1941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AMRIT,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given me good news. I hope the improvement will be </w:t>
      </w:r>
      <w:r>
        <w:rPr>
          <w:rFonts w:ascii="Times" w:hAnsi="Times" w:eastAsia="Times"/>
          <w:b w:val="0"/>
          <w:i w:val="0"/>
          <w:color w:val="000000"/>
          <w:sz w:val="22"/>
        </w:rPr>
        <w:t>steady.</w:t>
      </w:r>
    </w:p>
    <w:p>
      <w:pPr>
        <w:autoSpaceDN w:val="0"/>
        <w:autoSpaceDE w:val="0"/>
        <w:widowControl/>
        <w:spacing w:line="294" w:lineRule="exact" w:before="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see the message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issued regarding Gurudev.</w:t>
      </w:r>
    </w:p>
    <w:p>
      <w:pPr>
        <w:autoSpaceDN w:val="0"/>
        <w:autoSpaceDE w:val="0"/>
        <w:widowControl/>
        <w:spacing w:line="28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Appa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Aundh is coming here for a week. The Burma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deputation on 15th. And so the day fills in. Dr. Shyama Prasad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to preside at a Gurudev meeting in Calcutta. I have wired ‘No’ for </w:t>
      </w:r>
      <w:r>
        <w:rPr>
          <w:rFonts w:ascii="Times" w:hAnsi="Times" w:eastAsia="Times"/>
          <w:b w:val="0"/>
          <w:i w:val="0"/>
          <w:color w:val="000000"/>
          <w:sz w:val="22"/>
        </w:rPr>
        <w:t>the simple reason that I must finish Andrews Memorial first.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4050. Courtesy: Amrit Kaur. Also G.N. 7359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787. LETTER TO MIRZA ISMAIL</w:t>
      </w:r>
    </w:p>
    <w:p>
      <w:pPr>
        <w:autoSpaceDN w:val="0"/>
        <w:autoSpaceDE w:val="0"/>
        <w:widowControl/>
        <w:spacing w:line="270" w:lineRule="exact" w:before="22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12, 1941</w:t>
      </w:r>
    </w:p>
    <w:p>
      <w:pPr>
        <w:autoSpaceDN w:val="0"/>
        <w:tabs>
          <w:tab w:pos="550" w:val="left"/>
        </w:tabs>
        <w:autoSpaceDE w:val="0"/>
        <w:widowControl/>
        <w:spacing w:line="27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SIR MIRZA,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very interesting proposal for which many thanks.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attract me for the simple reason that I do not trust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 to do the right thing. Moreover any participation in</w:t>
      </w:r>
    </w:p>
    <w:p>
      <w:pPr>
        <w:autoSpaceDN w:val="0"/>
        <w:autoSpaceDE w:val="0"/>
        <w:widowControl/>
        <w:spacing w:line="240" w:lineRule="exact" w:before="4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autoSpaceDE w:val="0"/>
        <w:widowControl/>
        <w:spacing w:line="220" w:lineRule="exact" w:before="20" w:after="0"/>
        <w:ind w:left="550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Appasaheb Pant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>Shyama Prasad Mukherjee, President, All-India Hindu Mahasabha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80 : 28 DECEMBER, 1940 - 17 AUGUST, 1941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455</w:t>
      </w:r>
    </w:p>
    <w:p>
      <w:pPr>
        <w:sectPr>
          <w:pgSz w:w="9360" w:h="12960"/>
          <w:pgMar w:top="53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conferences invited by the Government presupposes aid in the war </w:t>
      </w:r>
      <w:r>
        <w:rPr>
          <w:rFonts w:ascii="Times" w:hAnsi="Times" w:eastAsia="Times"/>
          <w:b w:val="0"/>
          <w:i w:val="0"/>
          <w:color w:val="000000"/>
          <w:sz w:val="22"/>
        </w:rPr>
        <w:t>effort by the participants. I cannot, I must not.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My love to the whole family.</w:t>
      </w:r>
    </w:p>
    <w:p>
      <w:pPr>
        <w:autoSpaceDN w:val="0"/>
        <w:autoSpaceDE w:val="0"/>
        <w:widowControl/>
        <w:spacing w:line="220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2184</w:t>
      </w:r>
    </w:p>
    <w:p>
      <w:pPr>
        <w:autoSpaceDN w:val="0"/>
        <w:autoSpaceDE w:val="0"/>
        <w:widowControl/>
        <w:spacing w:line="292" w:lineRule="exact" w:before="4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788. LETTER TO ARUN CHANDRA GUHA</w:t>
      </w:r>
    </w:p>
    <w:p>
      <w:pPr>
        <w:autoSpaceDN w:val="0"/>
        <w:autoSpaceDE w:val="0"/>
        <w:widowControl/>
        <w:spacing w:line="270" w:lineRule="exact" w:before="16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12, 1941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ARUN BABU,</w:t>
      </w:r>
    </w:p>
    <w:p>
      <w:pPr>
        <w:autoSpaceDN w:val="0"/>
        <w:autoSpaceDE w:val="0"/>
        <w:widowControl/>
        <w:spacing w:line="28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interesting letter. I have no difficulty in accepting </w:t>
      </w:r>
      <w:r>
        <w:rPr>
          <w:rFonts w:ascii="Times" w:hAnsi="Times" w:eastAsia="Times"/>
          <w:b w:val="0"/>
          <w:i w:val="0"/>
          <w:color w:val="000000"/>
          <w:sz w:val="22"/>
        </w:rPr>
        <w:t>your limitation of non-violence. When it is honestly worked it auto-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matically expands. But your acceptance of non-violence in communal </w:t>
      </w:r>
      <w:r>
        <w:rPr>
          <w:rFonts w:ascii="Times" w:hAnsi="Times" w:eastAsia="Times"/>
          <w:b w:val="0"/>
          <w:i w:val="0"/>
          <w:color w:val="000000"/>
          <w:sz w:val="22"/>
        </w:rPr>
        <w:t>conflicts and the like is enough for my purpose.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interpretation of the present struggle is accurate.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regards to all the friends,</w:t>
      </w:r>
    </w:p>
    <w:p>
      <w:pPr>
        <w:autoSpaceDN w:val="0"/>
        <w:autoSpaceDE w:val="0"/>
        <w:widowControl/>
        <w:spacing w:line="220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8669</w:t>
      </w:r>
    </w:p>
    <w:p>
      <w:pPr>
        <w:autoSpaceDN w:val="0"/>
        <w:autoSpaceDE w:val="0"/>
        <w:widowControl/>
        <w:spacing w:line="292" w:lineRule="exact" w:before="4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789. LETTER TO J. C. KUMARAPPA</w:t>
      </w:r>
    </w:p>
    <w:p>
      <w:pPr>
        <w:autoSpaceDN w:val="0"/>
        <w:autoSpaceDE w:val="0"/>
        <w:widowControl/>
        <w:spacing w:line="270" w:lineRule="exact" w:before="18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12, 1941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KU[MARAPPA],</w:t>
      </w:r>
    </w:p>
    <w:p>
      <w:pPr>
        <w:autoSpaceDN w:val="0"/>
        <w:autoSpaceDE w:val="0"/>
        <w:widowControl/>
        <w:spacing w:line="28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article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industrialization I consider weak.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flogged a dead horse. What we have to combat is socialization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industrialism. They instance the Soviet exploits in proof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proposition. You have to show, if you can, by working out figures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handicrafts are better than power-driven machinery products.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almost allowed in the concluding paragraphs the validity of that </w:t>
      </w:r>
      <w:r>
        <w:rPr>
          <w:rFonts w:ascii="Times" w:hAnsi="Times" w:eastAsia="Times"/>
          <w:b w:val="0"/>
          <w:i w:val="0"/>
          <w:color w:val="000000"/>
          <w:sz w:val="22"/>
        </w:rPr>
        <w:t>claim.</w:t>
      </w:r>
    </w:p>
    <w:p>
      <w:pPr>
        <w:autoSpaceDN w:val="0"/>
        <w:tabs>
          <w:tab w:pos="550" w:val="left"/>
        </w:tabs>
        <w:autoSpaceDE w:val="0"/>
        <w:widowControl/>
        <w:spacing w:line="218" w:lineRule="exact" w:before="37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“Public Costs of Centralized Production”, published in the August issue of </w:t>
      </w:r>
      <w:r>
        <w:rPr>
          <w:rFonts w:ascii="Times" w:hAnsi="Times" w:eastAsia="Times"/>
          <w:b w:val="0"/>
          <w:i/>
          <w:color w:val="000000"/>
          <w:sz w:val="18"/>
        </w:rPr>
        <w:t>Gram Udyog Patrika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80" w:lineRule="exact" w:before="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trouble to answer this but you may deal with it in the </w:t>
      </w:r>
      <w:r>
        <w:rPr>
          <w:rFonts w:ascii="Times" w:hAnsi="Times" w:eastAsia="Times"/>
          <w:b w:val="0"/>
          <w:i w:val="0"/>
          <w:color w:val="000000"/>
          <w:sz w:val="22"/>
        </w:rPr>
        <w:t>next issue.</w:t>
      </w:r>
    </w:p>
    <w:p>
      <w:pPr>
        <w:autoSpaceDN w:val="0"/>
        <w:autoSpaceDE w:val="0"/>
        <w:widowControl/>
        <w:spacing w:line="22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10155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790. LETTER TO BHAGWAN DAS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12,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BABUJI,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extraordinary how you have been saved. God’s grace. I do </w:t>
      </w:r>
      <w:r>
        <w:rPr>
          <w:rFonts w:ascii="Times" w:hAnsi="Times" w:eastAsia="Times"/>
          <w:b w:val="0"/>
          <w:i w:val="0"/>
          <w:color w:val="000000"/>
          <w:sz w:val="22"/>
        </w:rPr>
        <w:t>hope you will give yourself ample rest.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suggestion is not new to me. But who is to frame the future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social order? The Congress cannot in advance for it is a body whose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must change from time to time. If you say I should,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adumbrated it through the A.I.S.A., A.I.V.I.A. and the Talimi Sangh. </w:t>
      </w:r>
      <w:r>
        <w:rPr>
          <w:rFonts w:ascii="Times" w:hAnsi="Times" w:eastAsia="Times"/>
          <w:b w:val="0"/>
          <w:i w:val="0"/>
          <w:color w:val="000000"/>
          <w:sz w:val="22"/>
        </w:rPr>
        <w:t>But I would like you not to tax yourself for the time being.</w:t>
      </w:r>
    </w:p>
    <w:p>
      <w:pPr>
        <w:autoSpaceDN w:val="0"/>
        <w:autoSpaceDE w:val="0"/>
        <w:widowControl/>
        <w:spacing w:line="22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791. LETTER TO RAMESHWARI NEHRU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12,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is collecting funds for relief. I have not seen </w:t>
      </w:r>
      <w:r>
        <w:rPr>
          <w:rFonts w:ascii="Times" w:hAnsi="Times" w:eastAsia="Times"/>
          <w:b w:val="0"/>
          <w:i w:val="0"/>
          <w:color w:val="000000"/>
          <w:sz w:val="22"/>
        </w:rPr>
        <w:t>Ramachandran’s letter of July 18. Send it to me and I shall reply.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are well.</w:t>
      </w:r>
    </w:p>
    <w:p>
      <w:pPr>
        <w:autoSpaceDN w:val="0"/>
        <w:autoSpaceDE w:val="0"/>
        <w:widowControl/>
        <w:spacing w:line="22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7999. Also C.W. 3090.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Rameshwari Nehru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80 : 28 DECEMBER, 1940 - 17 AUGUST, 1941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457</w:t>
      </w:r>
    </w:p>
    <w:p>
      <w:pPr>
        <w:sectPr>
          <w:pgSz w:w="9360" w:h="12960"/>
          <w:pgMar w:top="53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792. LETTER TO H. L. SHARMA</w:t>
      </w:r>
    </w:p>
    <w:p>
      <w:pPr>
        <w:autoSpaceDN w:val="0"/>
        <w:autoSpaceDE w:val="0"/>
        <w:widowControl/>
        <w:spacing w:line="270" w:lineRule="exact" w:before="1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12, 1941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SHARMA,</w:t>
      </w:r>
    </w:p>
    <w:p>
      <w:pPr>
        <w:autoSpaceDN w:val="0"/>
        <w:autoSpaceDE w:val="0"/>
        <w:widowControl/>
        <w:spacing w:line="28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am not under a misapprehension.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 said that what I decide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be the right thing. This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enough. If you are not clear in your intention my decision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regarded as invalid. If Draupadi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also does not fully agree, this gift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considered tainted. No sacrifice can endure unless backed </w:t>
      </w:r>
      <w:r>
        <w:rPr>
          <w:rFonts w:ascii="Times" w:hAnsi="Times" w:eastAsia="Times"/>
          <w:b w:val="0"/>
          <w:i w:val="0"/>
          <w:color w:val="000000"/>
          <w:sz w:val="22"/>
        </w:rPr>
        <w:t>by renunciation. I have only raised a moral issue.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facsimile of the Hindi: </w:t>
      </w:r>
      <w:r>
        <w:rPr>
          <w:rFonts w:ascii="Times" w:hAnsi="Times" w:eastAsia="Times"/>
          <w:b w:val="0"/>
          <w:i/>
          <w:color w:val="000000"/>
          <w:sz w:val="18"/>
        </w:rPr>
        <w:t>Bapuki Chhayamen Mere Jivanke Solah Varsh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between pp. 302 and 303</w:t>
      </w:r>
    </w:p>
    <w:p>
      <w:pPr>
        <w:autoSpaceDN w:val="0"/>
        <w:autoSpaceDE w:val="0"/>
        <w:widowControl/>
        <w:spacing w:line="292" w:lineRule="exact" w:before="5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793. LETTER TO MANAGER, BANK OF NAGPUR, LTD.</w:t>
      </w:r>
    </w:p>
    <w:p>
      <w:pPr>
        <w:autoSpaceDN w:val="0"/>
        <w:autoSpaceDE w:val="0"/>
        <w:widowControl/>
        <w:spacing w:line="266" w:lineRule="exact" w:before="3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13, 1941</w:t>
      </w:r>
    </w:p>
    <w:p>
      <w:pPr>
        <w:autoSpaceDN w:val="0"/>
        <w:autoSpaceDE w:val="0"/>
        <w:widowControl/>
        <w:spacing w:line="260" w:lineRule="exact" w:before="136" w:after="0"/>
        <w:ind w:left="10" w:right="44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ANAGER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ANK OF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AGPUR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TD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</w:p>
    <w:p>
      <w:pPr>
        <w:autoSpaceDN w:val="0"/>
        <w:autoSpaceDE w:val="0"/>
        <w:widowControl/>
        <w:spacing w:line="212" w:lineRule="exact" w:before="1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SIR,</w:t>
      </w:r>
    </w:p>
    <w:p>
      <w:pPr>
        <w:autoSpaceDN w:val="0"/>
        <w:autoSpaceDE w:val="0"/>
        <w:widowControl/>
        <w:spacing w:line="294" w:lineRule="exact" w:before="124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Re: Jallianwala Bagh Memorial Fund</w:t>
      </w:r>
    </w:p>
    <w:p>
      <w:pPr>
        <w:autoSpaceDN w:val="0"/>
        <w:autoSpaceDE w:val="0"/>
        <w:widowControl/>
        <w:spacing w:line="280" w:lineRule="exact" w:before="20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renew the fixed deposit of this fund with you for a period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three years from the date of the expiry of the period of deposit.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 talk on the phone with you it will bear interest at 4% per annum,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unless withdrawn before its due date. If it is withdrawn after one year,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rate will be 3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/</w:t>
      </w:r>
      <w:r>
        <w:rPr>
          <w:rFonts w:ascii="Times" w:hAnsi="Times" w:eastAsia="Times"/>
          <w:b w:val="0"/>
          <w:i w:val="0"/>
          <w:color w:val="000000"/>
          <w:sz w:val="16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% and if after two years 3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/</w:t>
      </w:r>
      <w:r>
        <w:rPr>
          <w:rFonts w:ascii="Times" w:hAnsi="Times" w:eastAsia="Times"/>
          <w:b w:val="0"/>
          <w:i w:val="0"/>
          <w:color w:val="000000"/>
          <w:sz w:val="16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%.In case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About the use of the money obtained from the sale of the nature-cure clinic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after the addressee’s death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Addressee’s wife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to be withdrawn prematurely, you have asked for a notice of at </w:t>
      </w:r>
      <w:r>
        <w:rPr>
          <w:rFonts w:ascii="Times" w:hAnsi="Times" w:eastAsia="Times"/>
          <w:b w:val="0"/>
          <w:i w:val="0"/>
          <w:color w:val="000000"/>
          <w:sz w:val="22"/>
        </w:rPr>
        <w:t>least 10 days. This will be done.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Please confirm and send your receipt.</w:t>
      </w:r>
    </w:p>
    <w:p>
      <w:pPr>
        <w:autoSpaceDN w:val="0"/>
        <w:autoSpaceDE w:val="0"/>
        <w:widowControl/>
        <w:spacing w:line="220" w:lineRule="exact" w:before="86" w:after="0"/>
        <w:ind w:left="0" w:right="9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8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tabs>
          <w:tab w:pos="4570" w:val="left"/>
        </w:tabs>
        <w:autoSpaceDE w:val="0"/>
        <w:widowControl/>
        <w:spacing w:line="260" w:lineRule="exact" w:before="40" w:after="0"/>
        <w:ind w:left="329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RESIDENT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ALLIANWALA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AGH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EMORIAL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UND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794. LETTER TO AMRIT KAUR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13,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IDIOT,</w:t>
      </w:r>
    </w:p>
    <w:p>
      <w:pPr>
        <w:autoSpaceDN w:val="0"/>
        <w:autoSpaceDE w:val="0"/>
        <w:widowControl/>
        <w:spacing w:line="28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easily plead guilty. Had I been always right in everything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and did with Amtul Salaam, she would not have developed as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has. But as I told you in another connection, I am not past </w:t>
      </w:r>
      <w:r>
        <w:rPr>
          <w:rFonts w:ascii="Times" w:hAnsi="Times" w:eastAsia="Times"/>
          <w:b w:val="0"/>
          <w:i w:val="0"/>
          <w:color w:val="000000"/>
          <w:sz w:val="22"/>
        </w:rPr>
        <w:t>redemption. I can improve, am improving.</w:t>
      </w:r>
    </w:p>
    <w:p>
      <w:pPr>
        <w:autoSpaceDN w:val="0"/>
        <w:autoSpaceDE w:val="0"/>
        <w:widowControl/>
        <w:spacing w:line="28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now understand about you. I agree with you that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return till you have regained your strength and weight. But it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be that you will do so ultimately only here. For the winter months </w:t>
      </w:r>
      <w:r>
        <w:rPr>
          <w:rFonts w:ascii="Times" w:hAnsi="Times" w:eastAsia="Times"/>
          <w:b w:val="0"/>
          <w:i w:val="0"/>
          <w:color w:val="000000"/>
          <w:sz w:val="22"/>
        </w:rPr>
        <w:t>are always good here. But I don’t worry about the future.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Kanchan who was ill is now out of the wood.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just received a wire from Bul that she has been released </w:t>
      </w:r>
      <w:r>
        <w:rPr>
          <w:rFonts w:ascii="Times" w:hAnsi="Times" w:eastAsia="Times"/>
          <w:b w:val="0"/>
          <w:i w:val="0"/>
          <w:color w:val="000000"/>
          <w:sz w:val="22"/>
        </w:rPr>
        <w:t>but says she cannot come here. I shall know more fully tomorrow.</w:t>
      </w:r>
    </w:p>
    <w:p>
      <w:pPr>
        <w:autoSpaceDN w:val="0"/>
        <w:autoSpaceDE w:val="0"/>
        <w:widowControl/>
        <w:spacing w:line="300" w:lineRule="exact" w:before="20" w:after="0"/>
        <w:ind w:left="550" w:right="2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is a letter for you. You will tell him I had as yet no time. </w:t>
      </w: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8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4051. Courtesy: Amrit Kaur. Also G.N. 7360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795. LETTER TO C. MADHAVAN PILLAY</w:t>
      </w:r>
    </w:p>
    <w:p>
      <w:pPr>
        <w:autoSpaceDN w:val="0"/>
        <w:autoSpaceDE w:val="0"/>
        <w:widowControl/>
        <w:spacing w:line="270" w:lineRule="exact" w:before="14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13, 1941</w:t>
      </w:r>
    </w:p>
    <w:p>
      <w:pPr>
        <w:autoSpaceDN w:val="0"/>
        <w:tabs>
          <w:tab w:pos="550" w:val="left"/>
        </w:tabs>
        <w:autoSpaceDE w:val="0"/>
        <w:widowControl/>
        <w:spacing w:line="278" w:lineRule="exact" w:before="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FRIEND,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say that I am free from sexual emotions. But I can say </w:t>
      </w:r>
      <w:r>
        <w:rPr>
          <w:rFonts w:ascii="Times" w:hAnsi="Times" w:eastAsia="Times"/>
          <w:b w:val="0"/>
          <w:i w:val="0"/>
          <w:color w:val="000000"/>
          <w:sz w:val="22"/>
        </w:rPr>
        <w:t>that I have control over them and hope to be free by striving. Perfect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80 : 28 DECEMBER, 1940 - 17 AUGUST, 1941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459</w:t>
      </w:r>
    </w:p>
    <w:p>
      <w:pPr>
        <w:sectPr>
          <w:pgSz w:w="9360" w:h="12960"/>
          <w:pgMar w:top="53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7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 goal to be attained by perhaps one in amillion. </w:t>
      </w:r>
      <w:r>
        <w:rPr>
          <w:rFonts w:ascii="Times" w:hAnsi="Times" w:eastAsia="Times"/>
          <w:b w:val="0"/>
          <w:i w:val="0"/>
          <w:color w:val="000000"/>
          <w:sz w:val="22"/>
        </w:rPr>
        <w:t>Success lies in the effort honestly and persistently made.</w:t>
      </w:r>
    </w:p>
    <w:p>
      <w:pPr>
        <w:autoSpaceDN w:val="0"/>
        <w:autoSpaceDE w:val="0"/>
        <w:widowControl/>
        <w:spacing w:line="220" w:lineRule="exact" w:before="86" w:after="302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0"/>
        <w:ind w:left="1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YIROOR </w:t>
      </w:r>
      <w:r>
        <w:rPr>
          <w:rFonts w:ascii="Times" w:hAnsi="Times" w:eastAsia="Times"/>
          <w:b w:val="0"/>
          <w:i w:val="0"/>
          <w:color w:val="000000"/>
          <w:sz w:val="20"/>
        </w:rPr>
        <w:t>C. 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ADHAVAN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ILLAY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ERUR</w:t>
      </w:r>
      <w:r>
        <w:rPr>
          <w:rFonts w:ascii="Times" w:hAnsi="Times" w:eastAsia="Times"/>
          <w:b w:val="0"/>
          <w:i w:val="0"/>
          <w:color w:val="000000"/>
          <w:sz w:val="20"/>
        </w:rPr>
        <w:t>, 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ANGADI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Q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UILON </w:t>
      </w:r>
      <w:r>
        <w:rPr>
          <w:rFonts w:ascii="Times" w:hAnsi="Times" w:eastAsia="Times"/>
          <w:b w:val="0"/>
          <w:i w:val="0"/>
          <w:color w:val="000000"/>
          <w:sz w:val="20"/>
        </w:rPr>
        <w:t>(T</w:t>
      </w:r>
      <w:r>
        <w:rPr>
          <w:rFonts w:ascii="Times" w:hAnsi="Times" w:eastAsia="Times"/>
          <w:b w:val="0"/>
          <w:i w:val="0"/>
          <w:color w:val="000000"/>
          <w:sz w:val="16"/>
        </w:rPr>
        <w:t>RAVANCORE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230</w:t>
      </w:r>
    </w:p>
    <w:p>
      <w:pPr>
        <w:sectPr>
          <w:type w:val="continuous"/>
          <w:pgSz w:w="9360" w:h="12960"/>
          <w:pgMar w:top="524" w:right="1404" w:bottom="478" w:left="1440" w:header="720" w:footer="720" w:gutter="0"/>
          <w:cols w:num="2" w:equalWidth="0">
            <w:col w:w="4218" w:space="0"/>
            <w:col w:w="2298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1476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24" w:right="1404" w:bottom="478" w:left="1440" w:header="720" w:footer="720" w:gutter="0"/>
          <w:cols w:num="2" w:equalWidth="0">
            <w:col w:w="4218" w:space="0"/>
            <w:col w:w="2298" w:space="0"/>
          </w:cols>
          <w:docGrid w:linePitch="360"/>
        </w:sectPr>
      </w:pPr>
    </w:p>
    <w:p>
      <w:pPr>
        <w:autoSpaceDN w:val="0"/>
        <w:tabs>
          <w:tab w:pos="550" w:val="left"/>
          <w:tab w:pos="1470" w:val="left"/>
          <w:tab w:pos="4950" w:val="left"/>
        </w:tabs>
        <w:autoSpaceDE w:val="0"/>
        <w:widowControl/>
        <w:spacing w:line="306" w:lineRule="exact" w:before="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796. LETTER TO T. PALANIVELU </w:t>
      </w:r>
      <w:r>
        <w:br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August 13, 1941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DEAR PALANIVELU,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 can only be reached through purity of life and a reverent </w:t>
      </w:r>
      <w:r>
        <w:rPr>
          <w:rFonts w:ascii="Times" w:hAnsi="Times" w:eastAsia="Times"/>
          <w:b w:val="0"/>
          <w:i w:val="0"/>
          <w:color w:val="000000"/>
          <w:sz w:val="22"/>
        </w:rPr>
        <w:t>study of the scriptures of the world.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 need to come to me.</w:t>
      </w:r>
    </w:p>
    <w:p>
      <w:pPr>
        <w:autoSpaceDN w:val="0"/>
        <w:autoSpaceDE w:val="0"/>
        <w:widowControl/>
        <w:spacing w:line="220" w:lineRule="exact" w:before="66" w:after="262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type w:val="continuous"/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T. 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ALANIVELU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ECRETARY</w:t>
      </w:r>
      <w:r>
        <w:rPr>
          <w:rFonts w:ascii="Times" w:hAnsi="Times" w:eastAsia="Times"/>
          <w:b w:val="0"/>
          <w:i w:val="0"/>
          <w:color w:val="000000"/>
          <w:sz w:val="20"/>
        </w:rPr>
        <w:t>, 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RYA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AMAJ </w:t>
      </w:r>
      <w:r>
        <w:rPr>
          <w:rFonts w:ascii="Times" w:hAnsi="Times" w:eastAsia="Times"/>
          <w:b w:val="0"/>
          <w:i w:val="0"/>
          <w:color w:val="000000"/>
          <w:sz w:val="20"/>
        </w:rPr>
        <w:t>46 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ANDI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OAD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ILLUPURAM</w:t>
      </w:r>
    </w:p>
    <w:p>
      <w:pPr>
        <w:sectPr>
          <w:type w:val="continuous"/>
          <w:pgSz w:w="9360" w:h="12960"/>
          <w:pgMar w:top="524" w:right="1404" w:bottom="478" w:left="1440" w:header="720" w:footer="720" w:gutter="0"/>
          <w:cols w:num="2" w:equalWidth="0">
            <w:col w:w="3707" w:space="0"/>
            <w:col w:w="2808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1054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24" w:right="1404" w:bottom="478" w:left="1440" w:header="720" w:footer="720" w:gutter="0"/>
          <w:cols w:num="2" w:equalWidth="0">
            <w:col w:w="3707" w:space="0"/>
            <w:col w:w="280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6091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797. LETTER TO DEVDAS GANDHI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13, 1941</w:t>
      </w:r>
    </w:p>
    <w:p>
      <w:pPr>
        <w:autoSpaceDN w:val="0"/>
        <w:tabs>
          <w:tab w:pos="550" w:val="left"/>
          <w:tab w:pos="1710" w:val="left"/>
        </w:tabs>
        <w:autoSpaceDE w:val="0"/>
        <w:widowControl/>
        <w:spacing w:line="260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DEVDAS,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You should have been able to read “shame”. I had dictated</w:t>
      </w:r>
      <w:r>
        <w:rPr>
          <w:rFonts w:ascii="Times" w:hAnsi="Times" w:eastAsia="Times"/>
          <w:b w:val="0"/>
          <w:i w:val="0"/>
          <w:color w:val="000000"/>
          <w:sz w:val="22"/>
        </w:rPr>
        <w:t>“for very shame”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Just now I have a wire saying that Khurshedbehn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released. What happened we will know by and by. There were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errors in that article. She had not crossed the Frontier. The original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was revised not when she protested against it but when she gave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notice that she would disregard it. Such errors are nothing unusual.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we read a thing in haste we can write only on the basis of our </w:t>
      </w:r>
      <w:r>
        <w:rPr>
          <w:rFonts w:ascii="Times" w:hAnsi="Times" w:eastAsia="Times"/>
          <w:b w:val="0"/>
          <w:i w:val="0"/>
          <w:color w:val="000000"/>
          <w:sz w:val="22"/>
        </w:rPr>
        <w:t>general impression.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“Statement to the Press”, 4-8-1941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article about Jayakar was all right. The one about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New </w:t>
      </w:r>
      <w:r>
        <w:rPr>
          <w:rFonts w:ascii="Times" w:hAnsi="Times" w:eastAsia="Times"/>
          <w:b w:val="0"/>
          <w:i/>
          <w:color w:val="000000"/>
          <w:sz w:val="22"/>
        </w:rPr>
        <w:t>Statesman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good.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be happy if Lakshmi comes over and stays even for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day. The weather is quite cool these days. The recent showers were a </w:t>
      </w:r>
      <w:r>
        <w:rPr>
          <w:rFonts w:ascii="Times" w:hAnsi="Times" w:eastAsia="Times"/>
          <w:b w:val="0"/>
          <w:i w:val="0"/>
          <w:color w:val="000000"/>
          <w:sz w:val="22"/>
        </w:rPr>
        <w:t>great relief.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[Indo-]Burma Pact is a great betrayal. You must study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get an expert to write on it in great detail. Mahadev is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abegging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Bombay.</w:t>
      </w:r>
    </w:p>
    <w:p>
      <w:pPr>
        <w:autoSpaceDN w:val="0"/>
        <w:autoSpaceDE w:val="0"/>
        <w:widowControl/>
        <w:spacing w:line="220" w:lineRule="exact" w:before="8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a photostat of the Gujarati: G.N. 2148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798. LETTER TO SUSHILA NAYYAR</w:t>
      </w:r>
    </w:p>
    <w:p>
      <w:pPr>
        <w:autoSpaceDN w:val="0"/>
        <w:autoSpaceDE w:val="0"/>
        <w:widowControl/>
        <w:spacing w:line="294" w:lineRule="exact" w:before="84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13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1941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SUSHILA,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5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Your cold has persisted too long. Here I </w:t>
      </w:r>
      <w:r>
        <w:rPr>
          <w:rFonts w:ascii="Times" w:hAnsi="Times" w:eastAsia="Times"/>
          <w:b w:val="0"/>
          <w:i w:val="0"/>
          <w:color w:val="000000"/>
          <w:sz w:val="22"/>
        </w:rPr>
        <w:t>would not have allowed it to continue so long.</w:t>
      </w:r>
    </w:p>
    <w:p>
      <w:pPr>
        <w:autoSpaceDN w:val="0"/>
        <w:autoSpaceDE w:val="0"/>
        <w:widowControl/>
        <w:spacing w:line="260" w:lineRule="exact" w:before="6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can I remove your anxiety about me? I am sending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herewith the blood-pressure figures. Wherever you find them higher,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because of extreme cold or food or some similar cause. On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 I went to bed late. There is nothing to complain of about my </w:t>
      </w:r>
      <w:r>
        <w:rPr>
          <w:rFonts w:ascii="Times" w:hAnsi="Times" w:eastAsia="Times"/>
          <w:b w:val="0"/>
          <w:i w:val="0"/>
          <w:color w:val="000000"/>
          <w:sz w:val="22"/>
        </w:rPr>
        <w:t>health. I do not visit Tari daily.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Kanchan is well. Her fever can be considered to have gone. I </w:t>
      </w:r>
      <w:r>
        <w:rPr>
          <w:rFonts w:ascii="Times" w:hAnsi="Times" w:eastAsia="Times"/>
          <w:b w:val="0"/>
          <w:i w:val="0"/>
          <w:color w:val="000000"/>
          <w:sz w:val="22"/>
        </w:rPr>
        <w:t>understand about you.</w:t>
      </w:r>
    </w:p>
    <w:p>
      <w:pPr>
        <w:autoSpaceDN w:val="0"/>
        <w:autoSpaceDE w:val="0"/>
        <w:widowControl/>
        <w:spacing w:line="220" w:lineRule="exact" w:before="8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 : Dr. Sushila Nayyar</w:t>
      </w:r>
    </w:p>
    <w:p>
      <w:pPr>
        <w:autoSpaceDN w:val="0"/>
        <w:autoSpaceDE w:val="0"/>
        <w:widowControl/>
        <w:spacing w:line="240" w:lineRule="exact" w:before="20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Collecting relief fund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80 : 28 DECEMBER, 1940 - 17 AUGUST, 1941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461</w:t>
      </w:r>
    </w:p>
    <w:p>
      <w:pPr>
        <w:sectPr>
          <w:pgSz w:w="9360" w:h="12960"/>
          <w:pgMar w:top="52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799. LETTER TO AMRIT KAUR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0"/>
        </w:rPr>
        <w:t>via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14,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AMRIT,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note.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thing is this. There is only one clearance from Sevagram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is at 4.30 p.m. The post for the North and the East leaves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Wardha the morning following. But sometimes I write after 4.30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through some reliable person. Though reliable, he may forget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post the same evening. Then the letter will be delayed by a day.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end there is no other possibility of a mishap that I can think of.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also that at times your post is also delivered the same way, </w:t>
      </w:r>
      <w:r>
        <w:rPr>
          <w:rFonts w:ascii="Times" w:hAnsi="Times" w:eastAsia="Times"/>
          <w:b w:val="0"/>
          <w:i w:val="0"/>
          <w:color w:val="000000"/>
          <w:sz w:val="22"/>
        </w:rPr>
        <w:t>two letters coming together. Let us bear without grinning.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news about yourself in the present letter. Is it a sign of good </w:t>
      </w:r>
      <w:r>
        <w:rPr>
          <w:rFonts w:ascii="Times" w:hAnsi="Times" w:eastAsia="Times"/>
          <w:b w:val="0"/>
          <w:i w:val="0"/>
          <w:color w:val="000000"/>
          <w:sz w:val="22"/>
        </w:rPr>
        <w:t>news?</w:t>
      </w:r>
    </w:p>
    <w:p>
      <w:pPr>
        <w:autoSpaceDN w:val="0"/>
        <w:autoSpaceDE w:val="0"/>
        <w:widowControl/>
        <w:spacing w:line="28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Bul’s letter has come in. She seems to be no better off.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remains what it is. It seems that the game now is to try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convict her. She has been told to apply for permission to go to </w:t>
      </w:r>
      <w:r>
        <w:rPr>
          <w:rFonts w:ascii="Times" w:hAnsi="Times" w:eastAsia="Times"/>
          <w:b w:val="0"/>
          <w:i w:val="0"/>
          <w:color w:val="000000"/>
          <w:sz w:val="22"/>
        </w:rPr>
        <w:t>Wardha. She has applied by wire. Let us see.</w:t>
      </w:r>
    </w:p>
    <w:p>
      <w:pPr>
        <w:autoSpaceDN w:val="0"/>
        <w:autoSpaceDE w:val="0"/>
        <w:widowControl/>
        <w:spacing w:line="28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is a letter from Sarangadhar Das. I have sent a copy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to make use without using names. You will write to </w:t>
      </w:r>
      <w:r>
        <w:rPr>
          <w:rFonts w:ascii="Times" w:hAnsi="Times" w:eastAsia="Times"/>
          <w:b w:val="0"/>
          <w:i w:val="0"/>
          <w:color w:val="000000"/>
          <w:sz w:val="22"/>
        </w:rPr>
        <w:t>Sarangdhardas. I may send him a few lines.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4052. Courtesy: Amrit Kaur. Also G.N. 7361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800. LETTER TO MADALASA</w:t>
      </w:r>
    </w:p>
    <w:p>
      <w:pPr>
        <w:autoSpaceDN w:val="0"/>
        <w:autoSpaceDE w:val="0"/>
        <w:widowControl/>
        <w:spacing w:line="270" w:lineRule="exact" w:before="1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14, 1941</w:t>
      </w:r>
    </w:p>
    <w:p>
      <w:pPr>
        <w:autoSpaceDN w:val="0"/>
        <w:autoSpaceDE w:val="0"/>
        <w:widowControl/>
        <w:spacing w:line="280" w:lineRule="exact" w:before="4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both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poets. There is this difference, however,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he is a poet he clings to the earth and takes pleasure 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work. You soar in the sky and so you remain absorbed in your </w:t>
      </w:r>
      <w:r>
        <w:rPr>
          <w:rFonts w:ascii="Times" w:hAnsi="Times" w:eastAsia="Times"/>
          <w:b w:val="0"/>
          <w:i w:val="0"/>
          <w:color w:val="000000"/>
          <w:sz w:val="22"/>
        </w:rPr>
        <w:t>thoughts. That is why you are always dissatisfied with your servants.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The addressee and her husband, Shriman Narayan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long as you remain so, how can you bring credit to your house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housewife? Here are heaps of blessings from me!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Panchven Putrako Bapuke Ashirvad, </w:t>
      </w:r>
      <w:r>
        <w:rPr>
          <w:rFonts w:ascii="Times" w:hAnsi="Times" w:eastAsia="Times"/>
          <w:b w:val="0"/>
          <w:i w:val="0"/>
          <w:color w:val="000000"/>
          <w:sz w:val="18"/>
        </w:rPr>
        <w:t>p. 320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801. LETTER TO JAMNALAL BAJAJ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14,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JAMNALAL,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health seems to be improving there. It seems from Dr.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Menkel’s report that the knee-trouble will remain for ever. If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other complication, I see no harm. Do not leave that place, as long </w:t>
      </w:r>
      <w:r>
        <w:rPr>
          <w:rFonts w:ascii="Times" w:hAnsi="Times" w:eastAsia="Times"/>
          <w:b w:val="0"/>
          <w:i w:val="0"/>
          <w:color w:val="000000"/>
          <w:sz w:val="22"/>
        </w:rPr>
        <w:t>as you get peace of mind there.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be very keen on seeing [Sir Francis] Wylie. There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harm if you can see him without any effort. It would not be good </w:t>
      </w:r>
      <w:r>
        <w:rPr>
          <w:rFonts w:ascii="Times" w:hAnsi="Times" w:eastAsia="Times"/>
          <w:b w:val="0"/>
          <w:i w:val="0"/>
          <w:color w:val="000000"/>
          <w:sz w:val="22"/>
        </w:rPr>
        <w:t>if you have to make an effort to see him.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very pleased to see Ramakrishna. He is taking full </w:t>
      </w:r>
      <w:r>
        <w:rPr>
          <w:rFonts w:ascii="Times" w:hAnsi="Times" w:eastAsia="Times"/>
          <w:b w:val="0"/>
          <w:i w:val="0"/>
          <w:color w:val="000000"/>
          <w:sz w:val="22"/>
        </w:rPr>
        <w:t>advantage of his stay in prison.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3020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802. LETTER TO VALLABHBHAI PATEL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14,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VALLABHBHAI,</w:t>
      </w:r>
    </w:p>
    <w:p>
      <w:pPr>
        <w:autoSpaceDN w:val="0"/>
        <w:autoSpaceDE w:val="0"/>
        <w:widowControl/>
        <w:spacing w:line="28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yesterday. I was glad to receive it, but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pained on reading it. Mahadev did write to me about your health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suffered. But your letter suggests that it has got much worse.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so, what is the use of having Dr. Gilder there? If he cannot </w:t>
      </w:r>
      <w:r>
        <w:rPr>
          <w:rFonts w:ascii="Times" w:hAnsi="Times" w:eastAsia="Times"/>
          <w:b w:val="0"/>
          <w:i w:val="0"/>
          <w:color w:val="000000"/>
          <w:sz w:val="22"/>
        </w:rPr>
        <w:t>improve your health, you will be dismissed.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Personally I would prefer your living for some time on fruit </w:t>
      </w:r>
      <w:r>
        <w:rPr>
          <w:rFonts w:ascii="Times" w:hAnsi="Times" w:eastAsia="Times"/>
          <w:b w:val="0"/>
          <w:i w:val="0"/>
          <w:color w:val="000000"/>
          <w:sz w:val="22"/>
        </w:rPr>
        <w:t>juices. It would clear the obstruction, if any, in the bowels. If you take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The addressee had composed a poem asking for Gandhiji’s blessings.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80 : 28 DECEMBER, 1940 - 17 AUGUST, 1941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463</w:t>
      </w:r>
    </w:p>
    <w:p>
      <w:pPr>
        <w:sectPr>
          <w:pgSz w:w="9360" w:h="12960"/>
          <w:pgMar w:top="53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much juice as you can of grapes, </w:t>
      </w:r>
      <w:r>
        <w:rPr>
          <w:rFonts w:ascii="Times" w:hAnsi="Times" w:eastAsia="Times"/>
          <w:b w:val="0"/>
          <w:i/>
          <w:color w:val="000000"/>
          <w:sz w:val="22"/>
        </w:rPr>
        <w:t>mosambis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pomegranates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pineapples, you are bound to benefit. If you can take the juice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sufficient quantity—say, 60 ounces—there is no reason why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grow weak. And along with it if you apply mud-packs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abdomen at night, I am sure it will do you good. It must not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to release you because of illness. Keep me regularly </w:t>
      </w:r>
      <w:r>
        <w:rPr>
          <w:rFonts w:ascii="Times" w:hAnsi="Times" w:eastAsia="Times"/>
          <w:b w:val="0"/>
          <w:i w:val="0"/>
          <w:color w:val="000000"/>
          <w:sz w:val="22"/>
        </w:rPr>
        <w:t>informed. Drop a postcard if nothing more.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workers in Gujarat are being tested well. They seem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all right. Mahadev also is gaining fairly good experience.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experience any difficulty, since Kishorelal is staying here.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indeed a great help to me. My health may be said to be generally </w:t>
      </w:r>
      <w:r>
        <w:rPr>
          <w:rFonts w:ascii="Times" w:hAnsi="Times" w:eastAsia="Times"/>
          <w:b w:val="0"/>
          <w:i w:val="0"/>
          <w:color w:val="000000"/>
          <w:sz w:val="22"/>
        </w:rPr>
        <w:t>good.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Ba has regained good strength. She walks about three quarters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mile every evening, besides working the whole day. She is able to </w:t>
      </w:r>
      <w:r>
        <w:rPr>
          <w:rFonts w:ascii="Times" w:hAnsi="Times" w:eastAsia="Times"/>
          <w:b w:val="0"/>
          <w:i w:val="0"/>
          <w:color w:val="000000"/>
          <w:sz w:val="22"/>
        </w:rPr>
        <w:t>eat well. There is no cause at all for worry.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Jamnalal also is better. He is having change of air in Simla.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regaining strength. He is Rajkumari’s prisoner there, eating the food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permits, walking eight miles a day, playing chess and enjoying </w:t>
      </w:r>
      <w:r>
        <w:rPr>
          <w:rFonts w:ascii="Times" w:hAnsi="Times" w:eastAsia="Times"/>
          <w:b w:val="0"/>
          <w:i w:val="0"/>
          <w:color w:val="000000"/>
          <w:sz w:val="22"/>
        </w:rPr>
        <w:t>himself. He has the atmosphere he wanted.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Janakibehn and Madalasa are with me and they have their meals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me. Both are well. Janakibehn can run fast for four or five miles.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Madalasa is in the family way. It is the seventh month. She had ulcers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mouth, but they have disappeared now. This time the delivery is </w:t>
      </w:r>
      <w:r>
        <w:rPr>
          <w:rFonts w:ascii="Times" w:hAnsi="Times" w:eastAsia="Times"/>
          <w:b w:val="0"/>
          <w:i w:val="0"/>
          <w:color w:val="000000"/>
          <w:sz w:val="22"/>
        </w:rPr>
        <w:t>likely to be normal.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Gurudev having passed away, I have had to take up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responsibility of collecting the Deenabandhu Fund as quickly as </w:t>
      </w:r>
      <w:r>
        <w:rPr>
          <w:rFonts w:ascii="Times" w:hAnsi="Times" w:eastAsia="Times"/>
          <w:b w:val="0"/>
          <w:i w:val="0"/>
          <w:color w:val="000000"/>
          <w:sz w:val="22"/>
        </w:rPr>
        <w:t>possible. God’s will be done.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Kusum [Desai] is here at present. She helps me a little. She will </w:t>
      </w:r>
      <w:r>
        <w:rPr>
          <w:rFonts w:ascii="Times" w:hAnsi="Times" w:eastAsia="Times"/>
          <w:b w:val="0"/>
          <w:i w:val="0"/>
          <w:color w:val="000000"/>
          <w:sz w:val="22"/>
        </w:rPr>
        <w:t>stay for about a month or may be more. I have left it to her.</w:t>
      </w:r>
    </w:p>
    <w:p>
      <w:pPr>
        <w:autoSpaceDN w:val="0"/>
        <w:autoSpaceDE w:val="0"/>
        <w:widowControl/>
        <w:spacing w:line="220" w:lineRule="exact" w:before="8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to you and to all your companions from</w:t>
      </w:r>
    </w:p>
    <w:p>
      <w:pPr>
        <w:autoSpaceDN w:val="0"/>
        <w:autoSpaceDE w:val="0"/>
        <w:widowControl/>
        <w:spacing w:line="266" w:lineRule="exact" w:before="42" w:after="0"/>
        <w:ind w:left="0" w:right="15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Patro-2: Sardar Vallabhbhaine,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pp. 249-50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5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803. LETTER TO SUSHILA NAYYAR</w:t>
      </w:r>
    </w:p>
    <w:p>
      <w:pPr>
        <w:autoSpaceDN w:val="0"/>
        <w:autoSpaceDE w:val="0"/>
        <w:widowControl/>
        <w:spacing w:line="294" w:lineRule="exact" w:before="4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14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1941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SUSHILA,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A.S. has gone today to get her dentures. She </w:t>
      </w:r>
      <w:r>
        <w:rPr>
          <w:rFonts w:ascii="Times" w:hAnsi="Times" w:eastAsia="Times"/>
          <w:b w:val="0"/>
          <w:i w:val="0"/>
          <w:color w:val="000000"/>
          <w:sz w:val="22"/>
        </w:rPr>
        <w:t>will try to meet Pyarelal.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enclosed letter is addrressed to you. I have held back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Mahadev’s letter. Copy out the portion pertaining to Kripalani and </w:t>
      </w:r>
      <w:r>
        <w:rPr>
          <w:rFonts w:ascii="Times" w:hAnsi="Times" w:eastAsia="Times"/>
          <w:b w:val="0"/>
          <w:i w:val="0"/>
          <w:color w:val="000000"/>
          <w:sz w:val="22"/>
        </w:rPr>
        <w:t>send it to him. He is not here at present.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almost given up going to Tari.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 firm and complete your programme. It seems best to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 without pay. It is due to obstinacy that you are refusing to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money. Give up all worry and complete your study and gain full </w:t>
      </w:r>
      <w:r>
        <w:rPr>
          <w:rFonts w:ascii="Times" w:hAnsi="Times" w:eastAsia="Times"/>
          <w:b w:val="0"/>
          <w:i w:val="0"/>
          <w:color w:val="000000"/>
          <w:sz w:val="22"/>
        </w:rPr>
        <w:t>experience. That is most important.</w:t>
      </w:r>
    </w:p>
    <w:p>
      <w:pPr>
        <w:autoSpaceDN w:val="0"/>
        <w:autoSpaceDE w:val="0"/>
        <w:widowControl/>
        <w:spacing w:line="22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 :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804. LETTER TO AMRIT KAUR</w:t>
      </w:r>
    </w:p>
    <w:p>
      <w:pPr>
        <w:autoSpaceDN w:val="0"/>
        <w:autoSpaceDE w:val="0"/>
        <w:widowControl/>
        <w:spacing w:line="244" w:lineRule="exact" w:before="108" w:after="0"/>
        <w:ind w:left="4950" w:right="0" w:hanging="6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0"/>
        </w:rPr>
        <w:t>via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15, 1941</w:t>
      </w:r>
    </w:p>
    <w:p>
      <w:pPr>
        <w:autoSpaceDN w:val="0"/>
        <w:tabs>
          <w:tab w:pos="550" w:val="left"/>
        </w:tabs>
        <w:autoSpaceDE w:val="0"/>
        <w:widowControl/>
        <w:spacing w:line="246" w:lineRule="exact" w:before="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IDIOT,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note. I ought to have sent you a copy of my letter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Sarangadhar Das. But there it is. I never succeed in doing such things </w:t>
      </w:r>
      <w:r>
        <w:rPr>
          <w:rFonts w:ascii="Times" w:hAnsi="Times" w:eastAsia="Times"/>
          <w:b w:val="0"/>
          <w:i w:val="0"/>
          <w:color w:val="000000"/>
          <w:sz w:val="22"/>
        </w:rPr>
        <w:t>as they should be done.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apples are extra fine. Ba likes them very much. That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likewise goes without saying. This is not to be taken as an invitation to </w:t>
      </w:r>
      <w:r>
        <w:rPr>
          <w:rFonts w:ascii="Times" w:hAnsi="Times" w:eastAsia="Times"/>
          <w:b w:val="0"/>
          <w:i w:val="0"/>
          <w:color w:val="000000"/>
          <w:sz w:val="22"/>
        </w:rPr>
        <w:t>send more. What about the price of fruit in winter in Simla?</w:t>
      </w:r>
    </w:p>
    <w:p>
      <w:pPr>
        <w:autoSpaceDN w:val="0"/>
        <w:tabs>
          <w:tab w:pos="550" w:val="left"/>
          <w:tab w:pos="37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crowd is coming in. Do make small collections in Simla. I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will be in your hands after the event.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So it is withdrawn.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4053. Courtesy: Amrit Kaur. Also G.N. 7362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reference is to the observance of Rabindranath Tagore’s </w:t>
      </w:r>
      <w:r>
        <w:rPr>
          <w:rFonts w:ascii="Times" w:hAnsi="Times" w:eastAsia="Times"/>
          <w:b w:val="0"/>
          <w:i/>
          <w:color w:val="000000"/>
          <w:sz w:val="18"/>
        </w:rPr>
        <w:t>shraddhs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</w:t>
      </w:r>
      <w:r>
        <w:rPr>
          <w:rFonts w:ascii="Times" w:hAnsi="Times" w:eastAsia="Times"/>
          <w:b w:val="0"/>
          <w:i w:val="0"/>
          <w:color w:val="000000"/>
          <w:sz w:val="18"/>
        </w:rPr>
        <w:t>August 17;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“Statement to the Press”, 12-8-1941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80 : 28 DECEMBER, 1940 - 17 AUGUST, 1941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465</w:t>
      </w:r>
    </w:p>
    <w:p>
      <w:pPr>
        <w:sectPr>
          <w:pgSz w:w="9360" w:h="12960"/>
          <w:pgMar w:top="72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805. LETTER TO RAIHANA TYABJI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15,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DAUGHTER,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I will not write in Urdu. Your being with Kakasaheb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by itself half the medicine. If he gets congenial company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kind of music he likes, what else can he want? You two sisters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now leave only after fully restoring Kakasaheb to health.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I will give Saroj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her fill of </w:t>
      </w:r>
      <w:r>
        <w:rPr>
          <w:rFonts w:ascii="Times" w:hAnsi="Times" w:eastAsia="Times"/>
          <w:b w:val="0"/>
          <w:i/>
          <w:color w:val="000000"/>
          <w:sz w:val="22"/>
        </w:rPr>
        <w:t>khakharas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you a slap.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9683.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806. LETTER TO D. B. KALELKAR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15,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KAKA,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Half your medicine will be Raihana’s music, and rest. Please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in the least impatient. Follow the doctor’s advice. You have </w:t>
      </w:r>
      <w:r>
        <w:rPr>
          <w:rFonts w:ascii="Times" w:hAnsi="Times" w:eastAsia="Times"/>
          <w:b w:val="0"/>
          <w:i w:val="0"/>
          <w:color w:val="000000"/>
          <w:sz w:val="22"/>
        </w:rPr>
        <w:t>only one concern at present—to improve your health.</w:t>
      </w:r>
    </w:p>
    <w:p>
      <w:pPr>
        <w:autoSpaceDN w:val="0"/>
        <w:autoSpaceDE w:val="0"/>
        <w:widowControl/>
        <w:spacing w:line="220" w:lineRule="exact" w:before="8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76"/>
        </w:trPr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[PS.]</w:t>
            </w:r>
          </w:p>
        </w:tc>
        <w:tc>
          <w:tcPr>
            <w:tcW w:type="dxa" w:w="3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Enclosed for Raihana.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10949</w:t>
      </w:r>
    </w:p>
    <w:p>
      <w:pPr>
        <w:autoSpaceDN w:val="0"/>
        <w:autoSpaceDE w:val="0"/>
        <w:widowControl/>
        <w:spacing w:line="292" w:lineRule="exact" w:before="4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807. LETTER TO AMRIT KAUR</w:t>
      </w:r>
    </w:p>
    <w:p>
      <w:pPr>
        <w:autoSpaceDN w:val="0"/>
        <w:autoSpaceDE w:val="0"/>
        <w:widowControl/>
        <w:spacing w:line="266" w:lineRule="exact" w:before="1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0"/>
        </w:rPr>
        <w:t>via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16, 1941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IDIOT,</w:t>
      </w:r>
    </w:p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letter.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So far as your own apples are concerned you may send as often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Saroj Nanavati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you like. I take them practically every day and so does Ba. For the </w:t>
      </w:r>
      <w:r>
        <w:rPr>
          <w:rFonts w:ascii="Times" w:hAnsi="Times" w:eastAsia="Times"/>
          <w:b w:val="0"/>
          <w:i w:val="0"/>
          <w:color w:val="000000"/>
          <w:sz w:val="22"/>
        </w:rPr>
        <w:t>bazaar ones you must let me know the price.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14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Jamnalal was able to have his wish fulfilled. The solid </w:t>
      </w:r>
      <w:r>
        <w:rPr>
          <w:rFonts w:ascii="Times" w:hAnsi="Times" w:eastAsia="Times"/>
          <w:b w:val="0"/>
          <w:i w:val="0"/>
          <w:color w:val="000000"/>
          <w:sz w:val="22"/>
        </w:rPr>
        <w:t>gain he had made can never be lost.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600"/>
        </w:trPr>
        <w:tc>
          <w:tcPr>
            <w:tcW w:type="dxa" w:w="5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80" w:lineRule="exact" w:before="26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You will be sad to know that Vallabhbhai has a polypus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rectum and a suspicion of cancer. He is much pulled down.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in the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90" w:lineRule="exact" w:before="1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the cause of your rheumatism? Is it an extension of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here or is it a new thing?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4054. Courtesy: Amrit Kaur. Also G.N. 7363</w:t>
      </w:r>
    </w:p>
    <w:p>
      <w:pPr>
        <w:autoSpaceDN w:val="0"/>
        <w:autoSpaceDE w:val="0"/>
        <w:widowControl/>
        <w:spacing w:line="292" w:lineRule="exact" w:before="4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808. LETTER TO AMRIT KAUR</w:t>
      </w:r>
    </w:p>
    <w:p>
      <w:pPr>
        <w:autoSpaceDN w:val="0"/>
        <w:autoSpaceDE w:val="0"/>
        <w:widowControl/>
        <w:spacing w:line="266" w:lineRule="exact" w:before="20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VIA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17, 1941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AMRIT,</w:t>
      </w:r>
    </w:p>
    <w:p>
      <w:pPr>
        <w:autoSpaceDN w:val="0"/>
        <w:tabs>
          <w:tab w:pos="550" w:val="left"/>
        </w:tabs>
        <w:autoSpaceDE w:val="0"/>
        <w:widowControl/>
        <w:spacing w:line="290" w:lineRule="exact" w:before="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note. Today is </w:t>
      </w:r>
      <w:r>
        <w:rPr>
          <w:rFonts w:ascii="Times" w:hAnsi="Times" w:eastAsia="Times"/>
          <w:b w:val="0"/>
          <w:i/>
          <w:color w:val="000000"/>
          <w:sz w:val="22"/>
        </w:rPr>
        <w:t>shraddha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day. We are all busy. You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soon restored.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12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4055. Courtesy: Amrit Kaur. Also G.N. 7364</w:t>
      </w:r>
    </w:p>
    <w:p>
      <w:pPr>
        <w:autoSpaceDN w:val="0"/>
        <w:autoSpaceDE w:val="0"/>
        <w:widowControl/>
        <w:spacing w:line="292" w:lineRule="exact" w:before="5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809. LETTER TO JAMNALAL BAJAJ</w:t>
      </w:r>
    </w:p>
    <w:p>
      <w:pPr>
        <w:autoSpaceDN w:val="0"/>
        <w:autoSpaceDE w:val="0"/>
        <w:widowControl/>
        <w:spacing w:line="266" w:lineRule="exact" w:before="24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17, 1941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JAMNALAL .</w:t>
      </w:r>
    </w:p>
    <w:p>
      <w:pPr>
        <w:autoSpaceDN w:val="0"/>
        <w:autoSpaceDE w:val="0"/>
        <w:widowControl/>
        <w:spacing w:line="28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First come here. We shall think about Sikar,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etc., afterwards. Today I am busy with the </w:t>
      </w:r>
      <w:r>
        <w:rPr>
          <w:rFonts w:ascii="Times" w:hAnsi="Times" w:eastAsia="Times"/>
          <w:b w:val="0"/>
          <w:i/>
          <w:color w:val="000000"/>
          <w:sz w:val="22"/>
        </w:rPr>
        <w:t>shraddha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Mridu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Gandhiji had, by “mistake”, spelt this word with double ‘l’;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postscript to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Amrit Kaur”, 23-8-1941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Mridula Sarabhai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80 : 28 DECEMBER, 1940 - 17 AUGUST, 1941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467</w:t>
      </w:r>
    </w:p>
    <w:p>
      <w:pPr>
        <w:sectPr>
          <w:pgSz w:w="9360" w:h="12960"/>
          <w:pgMar w:top="53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2"/>
        <w:gridCol w:w="2172"/>
        <w:gridCol w:w="2172"/>
      </w:tblGrid>
      <w:tr>
        <w:trPr>
          <w:trHeight w:hRule="exact" w:val="288"/>
        </w:trPr>
        <w:tc>
          <w:tcPr>
            <w:tcW w:type="dxa" w:w="5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come. I will not, therefore, write more. My blessings to Om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and her</w:t>
            </w:r>
          </w:p>
        </w:tc>
      </w:tr>
      <w:tr>
        <w:trPr>
          <w:trHeight w:hRule="exact" w:val="328"/>
        </w:trPr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husband.</w:t>
            </w:r>
          </w:p>
        </w:tc>
        <w:tc>
          <w:tcPr>
            <w:tcW w:type="dxa" w:w="4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3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217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20" w:lineRule="exact" w:before="4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3021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810. INTERVIEW TO UNITED PRESS OF INDIA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6" w:lineRule="exact" w:before="2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ARDHAGANJ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17, 1941</w:t>
      </w:r>
    </w:p>
    <w:p>
      <w:pPr>
        <w:autoSpaceDN w:val="0"/>
        <w:tabs>
          <w:tab w:pos="550" w:val="left"/>
          <w:tab w:pos="1930" w:val="left"/>
          <w:tab w:pos="5730" w:val="left"/>
        </w:tabs>
        <w:autoSpaceDE w:val="0"/>
        <w:widowControl/>
        <w:spacing w:line="28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than pleased to send my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heartiest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congratulations immediately the United States and Great Britain resort </w:t>
      </w:r>
      <w:r>
        <w:rPr>
          <w:rFonts w:ascii="Times" w:hAnsi="Times" w:eastAsia="Times"/>
          <w:b w:val="0"/>
          <w:i w:val="0"/>
          <w:color w:val="000000"/>
          <w:sz w:val="22"/>
        </w:rPr>
        <w:t>to disarmament, and  call it the triumph of non-violence.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19-8-1941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9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daughter Uma and Rajnarain Agrawal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ibid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>The correspondent had sought Gandhiji’s advice on the clause regarding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“abandonment of force by nations and the adoption of disarmament”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Churchill-Roosevelt Declaration, known as the Atlantic Charter, officially issued on </w:t>
      </w:r>
      <w:r>
        <w:rPr>
          <w:rFonts w:ascii="Times" w:hAnsi="Times" w:eastAsia="Times"/>
          <w:b w:val="0"/>
          <w:i w:val="0"/>
          <w:color w:val="000000"/>
          <w:sz w:val="18"/>
        </w:rPr>
        <w:t>August 14.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4"/>
        <w:ind w:left="0" w:right="0"/>
      </w:pPr>
    </w:p>
    <w:p>
      <w:pPr>
        <w:autoSpaceDN w:val="0"/>
        <w:autoSpaceDE w:val="0"/>
        <w:widowControl/>
        <w:spacing w:line="27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>APPENDICES</w:t>
      </w:r>
    </w:p>
    <w:p>
      <w:pPr>
        <w:autoSpaceDN w:val="0"/>
        <w:autoSpaceDE w:val="0"/>
        <w:widowControl/>
        <w:spacing w:line="266" w:lineRule="exact" w:before="29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I</w:t>
      </w:r>
    </w:p>
    <w:p>
      <w:pPr>
        <w:autoSpaceDN w:val="0"/>
        <w:autoSpaceDE w:val="0"/>
        <w:widowControl/>
        <w:spacing w:line="260" w:lineRule="exact" w:before="15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>LETTER FROM SUBHAS CHANDRA BOSE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40" w:lineRule="exact" w:before="136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>ALCUTTA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44" w:lineRule="exact" w:before="60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20"/>
        </w:rPr>
        <w:t>December 23, 1940</w:t>
      </w:r>
    </w:p>
    <w:p>
      <w:pPr>
        <w:autoSpaceDN w:val="0"/>
        <w:autoSpaceDE w:val="0"/>
        <w:widowControl/>
        <w:spacing w:line="260" w:lineRule="exact" w:before="76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When Mahadevbhai saw me in the Presidency Jail, I took the opportunity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conveying a message to you. I requested him to tell you that, if you launched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movement, then our services would be entirely at your disposal, for what they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worth. I also waned him to request you to take the initiative in settling the dispute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Bengal, so that the Province could throw its whole weight into the movement. Since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have been appointed Dictator, you could easily take up this matter on behalf of </w:t>
      </w:r>
      <w:r>
        <w:rPr>
          <w:rFonts w:ascii="Times" w:hAnsi="Times" w:eastAsia="Times"/>
          <w:b w:val="0"/>
          <w:i w:val="0"/>
          <w:color w:val="000000"/>
          <w:sz w:val="18"/>
        </w:rPr>
        <w:t>the Congress. So, I thought.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At the time, my fond expectation was that you would launch a mass movement,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you had done in 1921, 1930 and 1932, though Mahadevbhai told me that you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been thinking of individual civil disobedience. Today it is clear that the movement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launched by you is not on the issue of our national demand for independence. Nor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movement a mass struggle. If the Government were to permit anti-war speeches,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appears to me, the movement would come to an end. Nevertheless we would like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co-operate with such a movement, despite its restricted scope and form, so far as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lies in our power consistently with our political stand. We would like to know if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accept our co-operation for what it is worth—and if so, what you would like 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do in pursuance of this offer of co-operation. This proffered co-operation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unconditional in the sense that whatever grievances we may have against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High Command will not stand in our way. If and when the High Command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deal with us unfairly and unjustly, we shall have to react accordingly. We may have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fight the arbitrary and high-handed action of Maulana Abul Kalam Azad at the present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time. But this can never blind us to the larger issues before the country, and there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can have our fullest co-operation, consistently with our political stand. I beg you to </w:t>
      </w:r>
      <w:r>
        <w:rPr>
          <w:rFonts w:ascii="Times" w:hAnsi="Times" w:eastAsia="Times"/>
          <w:b w:val="0"/>
          <w:i w:val="0"/>
          <w:color w:val="000000"/>
          <w:sz w:val="18"/>
        </w:rPr>
        <w:t>accept our offer of co-operation.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Regarding the Bengal situation, I had told Mahadevbhai that if you desired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unity, you could have it for the mere asking, and all that was necessary was a talk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between you and my brother, Sarat Babu. Since then the situation has deteriorated. </w:t>
      </w:r>
      <w:r>
        <w:rPr>
          <w:rFonts w:ascii="Times" w:hAnsi="Times" w:eastAsia="Times"/>
          <w:b w:val="0"/>
          <w:i w:val="0"/>
          <w:color w:val="000000"/>
          <w:sz w:val="18"/>
        </w:rPr>
        <w:t>You have chosen to remain silent and indifferent. The Maulana has been rushing</w:t>
      </w:r>
    </w:p>
    <w:p>
      <w:pPr>
        <w:autoSpaceDN w:val="0"/>
        <w:autoSpaceDE w:val="0"/>
        <w:widowControl/>
        <w:spacing w:line="240" w:lineRule="exact" w:before="4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Subhas Chandra Bose”, 29-12-1940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80 : 28 DECEMBER, 1940 - 17 AUGUST, 1941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469</w:t>
      </w:r>
    </w:p>
    <w:p>
      <w:pPr>
        <w:sectPr>
          <w:pgSz w:w="9360" w:h="12960"/>
          <w:pgMar w:top="736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headlong along the mad path of what he calls disciplinary action. I am not bothered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about it, because if he wills it and seeks it, we are ready to meet him on his own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ground. He cannot affect our public position in the least, and he has only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making himself ridiculous before the public of this province and thereby dragging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name of the Congress to the dust. Since the Maulana’s action seems to have your tacit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approval, I am not seeking your intervention in this matter. All that I desire is that,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despite this unfortunate side-show which has been forced on us, we should co-operate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where larger issues are concerned. and so far as we are concerned, we are anxious to </w:t>
      </w:r>
      <w:r>
        <w:rPr>
          <w:rFonts w:ascii="Times" w:hAnsi="Times" w:eastAsia="Times"/>
          <w:b w:val="0"/>
          <w:i w:val="0"/>
          <w:color w:val="000000"/>
          <w:sz w:val="18"/>
        </w:rPr>
        <w:t>co-operate. In all sincerity, I am offering you our co-operation.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am sending this letter through a relative who is going to Nagpur. I am asking </w:t>
      </w:r>
      <w:r>
        <w:rPr>
          <w:rFonts w:ascii="Times" w:hAnsi="Times" w:eastAsia="Times"/>
          <w:b w:val="0"/>
          <w:i w:val="0"/>
          <w:color w:val="000000"/>
          <w:sz w:val="18"/>
        </w:rPr>
        <w:t>him to wait for a reply.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How is your health? The papers again give disquieting news. I am progressing, </w:t>
      </w:r>
      <w:r>
        <w:rPr>
          <w:rFonts w:ascii="Times" w:hAnsi="Times" w:eastAsia="Times"/>
          <w:b w:val="0"/>
          <w:i w:val="0"/>
          <w:color w:val="000000"/>
          <w:sz w:val="18"/>
        </w:rPr>
        <w:t>but slowly.</w:t>
      </w:r>
    </w:p>
    <w:p>
      <w:pPr>
        <w:autoSpaceDN w:val="0"/>
        <w:autoSpaceDE w:val="0"/>
        <w:widowControl/>
        <w:spacing w:line="244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>The Hindu, 24-2-1941</w:t>
      </w:r>
    </w:p>
    <w:p>
      <w:pPr>
        <w:autoSpaceDN w:val="0"/>
        <w:autoSpaceDE w:val="0"/>
        <w:widowControl/>
        <w:spacing w:line="266" w:lineRule="exact" w:before="39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II</w:t>
      </w:r>
    </w:p>
    <w:p>
      <w:pPr>
        <w:autoSpaceDN w:val="0"/>
        <w:autoSpaceDE w:val="0"/>
        <w:widowControl/>
        <w:spacing w:line="244" w:lineRule="exact" w:before="17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LETTER FROM SIR J. G. LAITHWAITE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13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>ICEROY</w:t>
      </w:r>
      <w:r>
        <w:rPr>
          <w:rFonts w:ascii="Times" w:hAnsi="Times" w:eastAsia="Times"/>
          <w:b w:val="0"/>
          <w:i w:val="0"/>
          <w:color w:val="000000"/>
          <w:sz w:val="18"/>
        </w:rPr>
        <w:t>’</w:t>
      </w:r>
      <w:r>
        <w:rPr>
          <w:rFonts w:ascii="Times" w:hAnsi="Times" w:eastAsia="Times"/>
          <w:b w:val="0"/>
          <w:i w:val="0"/>
          <w:color w:val="000000"/>
          <w:sz w:val="14"/>
        </w:rPr>
        <w:t>S CAMP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4"/>
        </w:rPr>
        <w:t>SUNDERBANS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44" w:lineRule="exact" w:before="6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0"/>
        </w:rPr>
        <w:t>January 4, 1941</w:t>
      </w:r>
    </w:p>
    <w:p>
      <w:pPr>
        <w:autoSpaceDN w:val="0"/>
        <w:autoSpaceDE w:val="0"/>
        <w:widowControl/>
        <w:spacing w:line="188" w:lineRule="exact" w:before="1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DEAR MR. GANDHI,</w:t>
      </w:r>
    </w:p>
    <w:p>
      <w:pPr>
        <w:autoSpaceDN w:val="0"/>
        <w:autoSpaceDE w:val="0"/>
        <w:widowControl/>
        <w:spacing w:line="260" w:lineRule="exact" w:before="5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Thank you for your letter of the 30th December, which I have laid before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Excellency. You must not regard my letter of the 27th December, which dealt solely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your request for the Viceroy’s personal assistance for intervention and action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transmission of your message, as in any way an exhaustive exposition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reasons which have necessitated the decision of which you complain,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observations contained in it as to His Excellency’s personal feelings could quite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clearly have no relations whatever to the matter of publicity in India. It will,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however, be obvious to you that so far as a personal request such as you made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concerned, it would be out of the question for the head of the Executive Government,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merely on personal grounds, to take special steps to facilitate the transmission of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document which, in the respects alluded to in my letter, any other relevant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considerations apart, he cannot but regard as containing an unfair presentation of </w:t>
      </w:r>
      <w:r>
        <w:rPr>
          <w:rFonts w:ascii="Times" w:hAnsi="Times" w:eastAsia="Times"/>
          <w:b w:val="0"/>
          <w:i w:val="0"/>
          <w:color w:val="000000"/>
          <w:sz w:val="18"/>
        </w:rPr>
        <w:t>very important facts to its addressee.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His Excellency asks me to add that as this correspondence which started on an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Gladys Owen”, 30-12-1940 and “Letter to Sir J. G. </w:t>
      </w:r>
      <w:r>
        <w:rPr>
          <w:rFonts w:ascii="Times" w:hAnsi="Times" w:eastAsia="Times"/>
          <w:b w:val="0"/>
          <w:i w:val="0"/>
          <w:color w:val="000000"/>
          <w:sz w:val="18"/>
        </w:rPr>
        <w:t>Laithwaite”, 16-1-1941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entirely personal basis is clearly taken by your letter of the 30th December into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official field, and as he thinks it important that the official and personal fields should </w:t>
      </w:r>
      <w:r>
        <w:rPr>
          <w:rFonts w:ascii="Times" w:hAnsi="Times" w:eastAsia="Times"/>
          <w:b w:val="0"/>
          <w:i w:val="0"/>
          <w:color w:val="000000"/>
          <w:sz w:val="18"/>
        </w:rPr>
        <w:t>not overlap, he feels that he has no option, in the interests of avoiding misunderst-</w:t>
      </w:r>
      <w:r>
        <w:rPr>
          <w:rFonts w:ascii="Times" w:hAnsi="Times" w:eastAsia="Times"/>
          <w:b w:val="0"/>
          <w:i w:val="0"/>
          <w:color w:val="000000"/>
          <w:sz w:val="18"/>
        </w:rPr>
        <w:t>anding, but with great reluctance, to conclude that the present channel of communi-</w:t>
      </w:r>
      <w:r>
        <w:rPr>
          <w:rFonts w:ascii="Times" w:hAnsi="Times" w:eastAsia="Times"/>
          <w:b w:val="0"/>
          <w:i w:val="0"/>
          <w:color w:val="000000"/>
          <w:sz w:val="18"/>
        </w:rPr>
        <w:t>cation had better not be further pursued in regard to the present matter.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But he asks me to take the opportunity to add an expression of his apprecia-</w:t>
      </w:r>
      <w:r>
        <w:rPr>
          <w:rFonts w:ascii="Times" w:hAnsi="Times" w:eastAsia="Times"/>
          <w:b w:val="0"/>
          <w:i w:val="0"/>
          <w:color w:val="000000"/>
          <w:sz w:val="18"/>
        </w:rPr>
        <w:t>tion of the attitude displayed in the concluding paragraph of your letter under reply.</w:t>
      </w:r>
    </w:p>
    <w:p>
      <w:pPr>
        <w:autoSpaceDN w:val="0"/>
        <w:autoSpaceDE w:val="0"/>
        <w:widowControl/>
        <w:spacing w:line="220" w:lineRule="exact" w:before="78" w:after="0"/>
        <w:ind w:left="0" w:right="8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6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J. G. L</w:t>
      </w:r>
      <w:r>
        <w:rPr>
          <w:rFonts w:ascii="Times" w:hAnsi="Times" w:eastAsia="Times"/>
          <w:b w:val="0"/>
          <w:i w:val="0"/>
          <w:color w:val="000000"/>
          <w:sz w:val="14"/>
        </w:rPr>
        <w:t>AITHWAITE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microfilm: Lord Linlithgow Papers. Courtesy: National Archives of </w:t>
      </w:r>
      <w:r>
        <w:rPr>
          <w:rFonts w:ascii="Times" w:hAnsi="Times" w:eastAsia="Times"/>
          <w:b w:val="0"/>
          <w:i w:val="0"/>
          <w:color w:val="000000"/>
          <w:sz w:val="18"/>
        </w:rPr>
        <w:t>India</w:t>
      </w:r>
    </w:p>
    <w:p>
      <w:pPr>
        <w:autoSpaceDN w:val="0"/>
        <w:autoSpaceDE w:val="0"/>
        <w:widowControl/>
        <w:spacing w:line="266" w:lineRule="exact" w:before="40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III</w:t>
      </w:r>
    </w:p>
    <w:p>
      <w:pPr>
        <w:autoSpaceDN w:val="0"/>
        <w:autoSpaceDE w:val="0"/>
        <w:widowControl/>
        <w:spacing w:line="260" w:lineRule="exact" w:before="15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>LETTER FROM SIR J. C. LAITHWAITE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40" w:lineRule="exact" w:before="13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>ICEROY</w:t>
      </w:r>
      <w:r>
        <w:rPr>
          <w:rFonts w:ascii="Times" w:hAnsi="Times" w:eastAsia="Times"/>
          <w:b w:val="0"/>
          <w:i w:val="0"/>
          <w:color w:val="000000"/>
          <w:sz w:val="18"/>
        </w:rPr>
        <w:t>’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18"/>
        </w:rPr>
        <w:t>H</w:t>
      </w:r>
      <w:r>
        <w:rPr>
          <w:rFonts w:ascii="Times" w:hAnsi="Times" w:eastAsia="Times"/>
          <w:b w:val="0"/>
          <w:i w:val="0"/>
          <w:color w:val="000000"/>
          <w:sz w:val="14"/>
        </w:rPr>
        <w:t>OUSE</w:t>
      </w:r>
      <w:r>
        <w:rPr>
          <w:rFonts w:ascii="Times" w:hAnsi="Times" w:eastAsia="Times"/>
          <w:b w:val="0"/>
          <w:i w:val="0"/>
          <w:color w:val="000000"/>
          <w:sz w:val="18"/>
        </w:rPr>
        <w:t>, N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18"/>
        </w:rPr>
        <w:t>D</w:t>
      </w:r>
      <w:r>
        <w:rPr>
          <w:rFonts w:ascii="Times" w:hAnsi="Times" w:eastAsia="Times"/>
          <w:b w:val="0"/>
          <w:i w:val="0"/>
          <w:color w:val="000000"/>
          <w:sz w:val="14"/>
        </w:rPr>
        <w:t>ELHI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44" w:lineRule="exact" w:before="60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20"/>
        </w:rPr>
        <w:t>January 28, 1941</w:t>
      </w:r>
    </w:p>
    <w:p>
      <w:pPr>
        <w:autoSpaceDN w:val="0"/>
        <w:autoSpaceDE w:val="0"/>
        <w:widowControl/>
        <w:spacing w:line="188" w:lineRule="exact" w:before="1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DEAR MR. GANDHI,</w:t>
      </w:r>
    </w:p>
    <w:p>
      <w:pPr>
        <w:autoSpaceDN w:val="0"/>
        <w:autoSpaceDE w:val="0"/>
        <w:widowControl/>
        <w:spacing w:line="260" w:lineRule="exact" w:before="5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Thank you very much for your letter of the 16th January which I have laid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before His Excellency. He is very glad to note your decision, and he asks me to say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he much appreciates the emphasis you have laid in your letter on your attitude </w:t>
      </w:r>
      <w:r>
        <w:rPr>
          <w:rFonts w:ascii="Times" w:hAnsi="Times" w:eastAsia="Times"/>
          <w:b w:val="0"/>
          <w:i w:val="0"/>
          <w:color w:val="000000"/>
          <w:sz w:val="18"/>
        </w:rPr>
        <w:t>towards the embarrassing of authority.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see that you are under some misapprehension as to the manner in which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statements enclosed with your letter failed to appear in the Press. There is no such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thing as the censorship of matter intended for publication in the Indian Press nor has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 prohibition been issued in respect of your two statements. In view, however,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provisions of the Defence of India Rules regarding the publication of prejudicial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reports, Press agencies and editors have the option of voluntarily submitting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advice messages in regard to which they feel any doubt. In giving advice on such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references the Press Advisers have regard only to the question whether the matter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submitted contains any prejudicial report, the publication of which would render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person concerned liable to prosecution under the Defence of India Rules. You will see,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instance, that both the Congress Pledge and your own statement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about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Independence Day, although similarly referred for Press advice, were passed for </w:t>
      </w:r>
      <w:r>
        <w:rPr>
          <w:rFonts w:ascii="Times" w:hAnsi="Times" w:eastAsia="Times"/>
          <w:b w:val="0"/>
          <w:i w:val="0"/>
          <w:color w:val="000000"/>
          <w:sz w:val="18"/>
        </w:rPr>
        <w:t>publication, because they had no direct connection with movement intended to</w:t>
      </w:r>
    </w:p>
    <w:p>
      <w:pPr>
        <w:autoSpaceDN w:val="0"/>
        <w:autoSpaceDE w:val="0"/>
        <w:widowControl/>
        <w:spacing w:line="220" w:lineRule="exact" w:before="380" w:after="0"/>
        <w:ind w:left="55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Agatha Harrison”, 17-1-1941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“Instructions For Independence Day”, 11-1-1941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80 : 28 DECEMBER, 1940 - 17 AUGUST, 1941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471</w:t>
      </w:r>
    </w:p>
    <w:p>
      <w:pPr>
        <w:sectPr>
          <w:pgSz w:w="9360" w:h="12960"/>
          <w:pgMar w:top="556" w:right="140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interfere with the prosecution of the war. On the other hand, both the statements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enclosed with your letter were, I regret to say, of this nature. Although considerable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portions of them could have been published without objection, at least from the point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view of the war, each of them contained numerous passages which were clearly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intended or likely to encourage and instruct persons engaged in your civil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disobedience movement. This movement in its present form consists of the uttering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public of slogans purporting to dissuade the public from participation in the war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effort and thus in the words of the Defence of India Rules “to influence the conduct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attitude of the public or any section of the public in a manner likely to be prejudicial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 defence of British India or to the efficient prosecution of the war”. In so far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contained such passages, the statements in question could not have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published without exposing the editor or Press agency concerned to the risk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prosecution and the Press Advisers were only performing their clear duty in advising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Press against their publication. The Press were of course not obliged to take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advice, but you would not expect them, I think, to take a risk of which they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warned and you will see the dilemma in which they are placed when they receive such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statements from you for publication. His Excellency feels sure that you will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appreciate that the liberty of the Press does not and cannot in any country mean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right to publish anything without prosecution, more especially at a time of grave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emergency such as this, and that without any interference with such liberty the Press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Advisers were fully justified in giving the advice they did and the Press in accepting </w:t>
      </w:r>
      <w:r>
        <w:rPr>
          <w:rFonts w:ascii="Times" w:hAnsi="Times" w:eastAsia="Times"/>
          <w:b w:val="0"/>
          <w:i w:val="0"/>
          <w:color w:val="000000"/>
          <w:sz w:val="18"/>
        </w:rPr>
        <w:t>it.</w:t>
      </w:r>
    </w:p>
    <w:p>
      <w:pPr>
        <w:autoSpaceDN w:val="0"/>
        <w:autoSpaceDE w:val="0"/>
        <w:widowControl/>
        <w:spacing w:line="220" w:lineRule="exact" w:before="78" w:after="0"/>
        <w:ind w:left="0" w:right="9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62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J. G. L</w:t>
      </w:r>
      <w:r>
        <w:rPr>
          <w:rFonts w:ascii="Times" w:hAnsi="Times" w:eastAsia="Times"/>
          <w:b w:val="0"/>
          <w:i w:val="0"/>
          <w:color w:val="000000"/>
          <w:sz w:val="14"/>
        </w:rPr>
        <w:t>AITHWAITE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microf ilm: Lord Linlit hgow Papers . Courtesy: Nation al Archiv es of </w:t>
      </w:r>
      <w:r>
        <w:rPr>
          <w:rFonts w:ascii="Times" w:hAnsi="Times" w:eastAsia="Times"/>
          <w:b w:val="0"/>
          <w:i w:val="0"/>
          <w:color w:val="000000"/>
          <w:sz w:val="18"/>
        </w:rPr>
        <w:t>India</w:t>
      </w:r>
    </w:p>
    <w:p>
      <w:pPr>
        <w:autoSpaceDN w:val="0"/>
        <w:autoSpaceDE w:val="0"/>
        <w:widowControl/>
        <w:spacing w:line="266" w:lineRule="exact" w:before="40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IV</w:t>
      </w:r>
    </w:p>
    <w:p>
      <w:pPr>
        <w:autoSpaceDN w:val="0"/>
        <w:autoSpaceDE w:val="0"/>
        <w:widowControl/>
        <w:spacing w:line="260" w:lineRule="exact" w:before="15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>LETTER FROM T. B. SAPRU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</w:p>
    <w:p>
      <w:pPr>
        <w:autoSpaceDN w:val="0"/>
        <w:autoSpaceDE w:val="0"/>
        <w:widowControl/>
        <w:spacing w:line="244" w:lineRule="exact" w:before="13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0"/>
        </w:rPr>
        <w:t>January 28, 1941</w:t>
      </w:r>
    </w:p>
    <w:p>
      <w:pPr>
        <w:autoSpaceDN w:val="0"/>
        <w:autoSpaceDE w:val="0"/>
        <w:widowControl/>
        <w:spacing w:line="188" w:lineRule="exact" w:before="1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DEAR MAHATMAJI,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5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thank you for your letter of the 25th of January, which I received yesterday.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 glad to know that my article in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Twentieth Century </w:t>
      </w:r>
      <w:r>
        <w:rPr>
          <w:rFonts w:ascii="Times" w:hAnsi="Times" w:eastAsia="Times"/>
          <w:b w:val="0"/>
          <w:i w:val="0"/>
          <w:color w:val="000000"/>
          <w:sz w:val="18"/>
        </w:rPr>
        <w:t>had attracted your notice.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5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“Instructions to Satyagrahis”, 10-1-1941 and “Instruction to Satyag-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rahis”, 12-1-1941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T. B. Sapru”, 25-1-1941 and “Letter to T. B. Sapru”, 1-2-1941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read in the papers that you had gone to Bombay to see Mr. Jinnah but I do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know what exactly passed between you and him there. I met Mr. Jinnah by the merest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accident at Dr. Berger’s Clinic in Bombay on the 6th or the 7th of August last.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came up to me and asked me to have tea with him. Accordingly I went to him the next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day and I had a conversation with him lasting for about one hour and a half. He told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 what had transpired between you and him at Delhi and of the differences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arose between you and him in the presence of the Viceroy. My impression was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though there was a general conversation between you and him on some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political demands of the Congress, the communal question did not specifically form </w:t>
      </w:r>
      <w:r>
        <w:rPr>
          <w:rFonts w:ascii="Times" w:hAnsi="Times" w:eastAsia="Times"/>
          <w:b w:val="0"/>
          <w:i w:val="0"/>
          <w:color w:val="000000"/>
          <w:sz w:val="18"/>
        </w:rPr>
        <w:t>the subject of discussion.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 are, if I may say so, quite right in saying that we have to settle 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domestic troubles ourselves and that without thinking whether the British will accept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our joint demands or not. That has always been my view. I am afraid, the communal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situation has been allowed too long to deteriorate from bad to worse and I very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strongly feel that that is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one question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which every one of us (and particularly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with your influence) have to address ourselves. For so long as these differences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last among ourselves, I am afraid, real self-government is difficult to achieve and still </w:t>
      </w:r>
      <w:r>
        <w:rPr>
          <w:rFonts w:ascii="Times" w:hAnsi="Times" w:eastAsia="Times"/>
          <w:b w:val="0"/>
          <w:i w:val="0"/>
          <w:color w:val="000000"/>
          <w:sz w:val="18"/>
        </w:rPr>
        <w:t>more difficult to maintain.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During the Christmas Week Nawab Mohammad Ismail and Nawab Liaquat Ali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Khan were here in connection with the session of the Provincial Muslim league.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former, who is an old friend of mine, came to see me and I met the latter at the house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a common friend. We talked freely and pleasantly and the impression left on my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mind was that though the task of settlement would present great difficulties, it was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 means hopeless. I had no talk with Mr. Jinnah on the question of Pakistan.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believe the word ‘Pakistan’ is a convenient phrase which has been adopted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Muslim League to cover a multitude of political and constitutional ideas. If it means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partition of India then I do not mind saying that I am very strongly opposed to it. If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means a reconsideration of certain political ideas and readjustment of some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constitutional provisions then I should not rule out their discussion. In any case,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however, for the purpose of conversations intended to achieve a communal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settlement, it would not be right for any party to impose on the other any kind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conditions precedent. I can see no reason why Mr. Jinnah should decline to meet you.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only would it be rude on his part to decline to meet you but it would also put him </w:t>
      </w:r>
      <w:r>
        <w:rPr>
          <w:rFonts w:ascii="Times" w:hAnsi="Times" w:eastAsia="Times"/>
          <w:b w:val="0"/>
          <w:i w:val="0"/>
          <w:color w:val="000000"/>
          <w:sz w:val="18"/>
        </w:rPr>
        <w:t>positively in the wrong, if he were to adopt that sort of attitude.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 say in your letter that “he does not want a settlement till he has 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consolidated the League position that he can dictate his terms to all the parties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concerned including the rulers” and that you “often feel like writing to him but lose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courage when it comes to the point of taking up my pen”. You are, however, a man of </w:t>
      </w:r>
      <w:r>
        <w:rPr>
          <w:rFonts w:ascii="Times" w:hAnsi="Times" w:eastAsia="Times"/>
          <w:b w:val="0"/>
          <w:i w:val="0"/>
          <w:color w:val="000000"/>
          <w:sz w:val="18"/>
        </w:rPr>
        <w:t>infinite courage and you are big enough to rise superior to petty considerations of 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80 : 28 DECEMBER, 1940 - 17 AUGUST, 1941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473</w:t>
      </w:r>
    </w:p>
    <w:p>
      <w:pPr>
        <w:sectPr>
          <w:pgSz w:w="9360" w:h="12960"/>
          <w:pgMar w:top="55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conventional character. I see no reason why you should not write to him a perfectly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courteous letter—as you always do—telling him that in the interest of the country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should like to have an opportunity of meeting him and discussing the whole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situation so as to see whether an honourable settlement, which will be satisfactory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 the parties concerned, is possible. If he makes a satisfactory response, I think,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should take the step forward. That will heighten and strengthen your position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position of the Congress and of the Hindus at large. If he makes no response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your request or adopts a truculent attitude that is bound to recoil on his head and 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party which he represents. My own belief is that the farther away the parties can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each other, the greater is the misunderstanding and the more difficult the task of </w:t>
      </w:r>
      <w:r>
        <w:rPr>
          <w:rFonts w:ascii="Times" w:hAnsi="Times" w:eastAsia="Times"/>
          <w:b w:val="0"/>
          <w:i w:val="0"/>
          <w:color w:val="000000"/>
          <w:sz w:val="18"/>
        </w:rPr>
        <w:t>reconciliation.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 then say in your letter: “But if you have faith why don’t you see him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without being asked by anybody?” As a private individual I should have no objection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 all to meeting him or anybody else but the real difficulty that I feel about my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position is that I cannot pretend to represent the Congress or the Hindus. I can write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him (and am quite willing to do so) suggesting that he should meet you or that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write to him saying that you want to meet him, he should receive you and talk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you. I should not, however, write to him without your permission. If you will permit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me, I can also write to Nawab Mohammad Ismail, who, I know, is a very good man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who, I feel, will sincerely welcome peace and harmony. You may be sure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whether I write to Mr. Jinnah or to Nawab Ismail or to anyone, I am not going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 you or anyone to any position. I can only throw out a suggestion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initiation of conversations. Hitherto I have written no kind of letter on the subject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Jinnah or any other Muslim friend and I have scrupulously avoided during the last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one year and a half writing to the Viceroy or any British official at Delhi or Simla.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Last time that I saw the Viceroy was in September 1939. Holding the views that I do,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feel verystrongly that it is no use my seeing him or writing to him in the midst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these differences, which divide one party from another and one set of politicians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another. It is because of this feeling that both in the statement that I issued last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month to the Press and in my article in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Twentieth Century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have laid emphasis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desirability of a communal settlement and of your meeting Mr. Jinnah. Speaking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myself I do not attach much importance to the general criticism of British policy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 Secretary of State and the Viceroy have given a veto to the minorities.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Whether they have done so or not, it is up to us to set our house in order and once we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done that, I think, we shall have gained the strength which it will be impossible </w:t>
      </w:r>
      <w:r>
        <w:rPr>
          <w:rFonts w:ascii="Times" w:hAnsi="Times" w:eastAsia="Times"/>
          <w:b w:val="0"/>
          <w:i w:val="0"/>
          <w:color w:val="000000"/>
          <w:sz w:val="18"/>
        </w:rPr>
        <w:t>on political grounds for anyone at Delhi, Simla or Whitehall to resist.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my misfortune that on some political questions I differ from many of my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countrymen and have very strong convictions but I should do everything that lay in </w:t>
      </w:r>
      <w:r>
        <w:rPr>
          <w:rFonts w:ascii="Times" w:hAnsi="Times" w:eastAsia="Times"/>
          <w:b w:val="0"/>
          <w:i w:val="0"/>
          <w:color w:val="000000"/>
          <w:sz w:val="18"/>
        </w:rPr>
        <w:t>my power to pave the way for the communal settlement to which I attach far greater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44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importance than I do to mere academic discussions of this political theory or that.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short, if you permit me, I am quite willing to write to Mr. Jinnah and some other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Muslim friends. I would much rather that you took the lead at a suitable opportunity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calling a conference than that any outsider or common friends howsoever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well-intentioned assumed responsibility for such a conference. Some friends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written to me about it but I am not yet convinced that it would do any good for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private individuals to call such a conference or to wait on the Viceroy. This must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left to you and Mr. Jinnah and I feel very strongly that if you take the lead in this </w:t>
      </w:r>
      <w:r>
        <w:rPr>
          <w:rFonts w:ascii="Times" w:hAnsi="Times" w:eastAsia="Times"/>
          <w:b w:val="0"/>
          <w:i w:val="0"/>
          <w:color w:val="000000"/>
          <w:sz w:val="18"/>
        </w:rPr>
        <w:t>matter, good may result.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 my best regards,</w:t>
      </w:r>
    </w:p>
    <w:p>
      <w:pPr>
        <w:autoSpaceDN w:val="0"/>
        <w:autoSpaceDE w:val="0"/>
        <w:widowControl/>
        <w:spacing w:line="220" w:lineRule="exact" w:before="78" w:after="0"/>
        <w:ind w:left="0" w:right="4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AHATMA </w:t>
      </w:r>
      <w:r>
        <w:rPr>
          <w:rFonts w:ascii="Times" w:hAnsi="Times" w:eastAsia="Times"/>
          <w:b w:val="0"/>
          <w:i w:val="0"/>
          <w:color w:val="000000"/>
          <w:sz w:val="18"/>
        </w:rPr>
        <w:t>M. K. G</w:t>
      </w:r>
      <w:r>
        <w:rPr>
          <w:rFonts w:ascii="Times" w:hAnsi="Times" w:eastAsia="Times"/>
          <w:b w:val="0"/>
          <w:i w:val="0"/>
          <w:color w:val="000000"/>
          <w:sz w:val="14"/>
        </w:rPr>
        <w:t>ANDHI</w:t>
      </w:r>
    </w:p>
    <w:p>
      <w:pPr>
        <w:autoSpaceDN w:val="0"/>
        <w:autoSpaceDE w:val="0"/>
        <w:widowControl/>
        <w:spacing w:line="240" w:lineRule="exact" w:before="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EVAGRAM</w:t>
      </w:r>
    </w:p>
    <w:p>
      <w:pPr>
        <w:autoSpaceDN w:val="0"/>
        <w:autoSpaceDE w:val="0"/>
        <w:widowControl/>
        <w:spacing w:line="240" w:lineRule="exact" w:before="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</w:t>
      </w:r>
      <w:r>
        <w:rPr>
          <w:rFonts w:ascii="Times" w:hAnsi="Times" w:eastAsia="Times"/>
          <w:b w:val="0"/>
          <w:i w:val="0"/>
          <w:color w:val="000000"/>
          <w:sz w:val="14"/>
        </w:rPr>
        <w:t>ARDHA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C.W. 10278.  Courte sy: Nation al Librar y</w:t>
      </w:r>
    </w:p>
    <w:p>
      <w:pPr>
        <w:autoSpaceDN w:val="0"/>
        <w:autoSpaceDE w:val="0"/>
        <w:widowControl/>
        <w:spacing w:line="266" w:lineRule="exact" w:before="40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V</w:t>
      </w:r>
    </w:p>
    <w:p>
      <w:pPr>
        <w:autoSpaceDN w:val="0"/>
        <w:autoSpaceDE w:val="0"/>
        <w:widowControl/>
        <w:spacing w:line="260" w:lineRule="exact" w:before="15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>LETTER FROM T. B. SAPRU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44" w:lineRule="exact" w:before="13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0"/>
        </w:rPr>
        <w:t>February 12, 1941</w:t>
      </w:r>
    </w:p>
    <w:p>
      <w:pPr>
        <w:autoSpaceDN w:val="0"/>
        <w:autoSpaceDE w:val="0"/>
        <w:widowControl/>
        <w:spacing w:line="188" w:lineRule="exact" w:before="1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DEAR MAHATMAJI,</w:t>
      </w:r>
    </w:p>
    <w:p>
      <w:pPr>
        <w:autoSpaceDN w:val="0"/>
        <w:autoSpaceDE w:val="0"/>
        <w:widowControl/>
        <w:spacing w:line="260" w:lineRule="exact" w:before="50" w:after="0"/>
        <w:ind w:left="10" w:right="4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received your letter of the 9th of February yesterday. I was, however,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surprised to know from you that my last letter of the 6th of February had somewhat </w:t>
      </w:r>
      <w:r>
        <w:rPr>
          <w:rFonts w:ascii="Times" w:hAnsi="Times" w:eastAsia="Times"/>
          <w:b w:val="0"/>
          <w:i w:val="0"/>
          <w:color w:val="000000"/>
          <w:sz w:val="18"/>
        </w:rPr>
        <w:t>disconcerted you. I see no reason why it should have. . . .</w:t>
      </w:r>
    </w:p>
    <w:p>
      <w:pPr>
        <w:autoSpaceDN w:val="0"/>
        <w:autoSpaceDE w:val="0"/>
        <w:widowControl/>
        <w:spacing w:line="260" w:lineRule="exact" w:before="40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your letter of the 1st of February you say: “Qaid-e-Azam Jinnah says, I can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only talk to him as a Hindu for Hindus. I cannot do it. If I write to him that I want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meet him, he won’t decline to meet me. But I know the result.” In the present state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feeling I admit that it is quite understandable that he should think that you are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greatest stumbling block. Towards the end of that letter you wrote to me: “But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course you should pursue the subject after your own style with whomsoever you may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think fit.” This sentence led me to believe that I was at liberty to write to Jinnah in </w:t>
      </w:r>
      <w:r>
        <w:rPr>
          <w:rFonts w:ascii="Times" w:hAnsi="Times" w:eastAsia="Times"/>
          <w:b w:val="0"/>
          <w:i w:val="0"/>
          <w:color w:val="000000"/>
          <w:sz w:val="18"/>
        </w:rPr>
        <w:t>my own style and to suggest to him that he should meet you.</w:t>
      </w:r>
    </w:p>
    <w:p>
      <w:pPr>
        <w:autoSpaceDN w:val="0"/>
        <w:autoSpaceDE w:val="0"/>
        <w:widowControl/>
        <w:spacing w:line="260" w:lineRule="exact" w:before="40" w:after="0"/>
        <w:ind w:left="10" w:right="4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am herewith enclosing a copy of my letter to Jinnah. You will find from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among other things I have written to him as follows: (a) “I represent neither the </w:t>
      </w:r>
      <w:r>
        <w:rPr>
          <w:rFonts w:ascii="Times" w:hAnsi="Times" w:eastAsia="Times"/>
          <w:b w:val="0"/>
          <w:i w:val="0"/>
          <w:color w:val="000000"/>
          <w:sz w:val="18"/>
        </w:rPr>
        <w:t>one party nor the other. I can neither offer nor accept terms. I can only appeal to you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T. B. Sapru”, 9-2-1941 and “Letter to T. B. Sapru”, </w:t>
      </w:r>
      <w:r>
        <w:rPr>
          <w:rFonts w:ascii="Times" w:hAnsi="Times" w:eastAsia="Times"/>
          <w:b w:val="0"/>
          <w:i w:val="0"/>
          <w:color w:val="000000"/>
          <w:sz w:val="18"/>
        </w:rPr>
        <w:t>16-2-1941. Only excerpts are reproduced here.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80 : 28 DECEMBER, 1940 - 17 AUGUST, 1941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475</w:t>
      </w:r>
    </w:p>
    <w:p>
      <w:pPr>
        <w:sectPr>
          <w:pgSz w:w="9360" w:h="12960"/>
          <w:pgMar w:top="556" w:right="138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my individual capacity—in the capacity of one who strongly and genuinely holds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 Muslims are an integral part of India and that their willing co-operation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other communities must necessarily condition the nature, extent and speed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progress of the country.” Then I wrote to him: (b) “I think conversations, or if I may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use a hackneyed phrase, heart-to-heart conversations, may possibly lead to some </w:t>
      </w:r>
      <w:r>
        <w:rPr>
          <w:rFonts w:ascii="Times" w:hAnsi="Times" w:eastAsia="Times"/>
          <w:b w:val="0"/>
          <w:i w:val="0"/>
          <w:color w:val="000000"/>
          <w:sz w:val="18"/>
        </w:rPr>
        <w:t>satisfactory results.”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My suggestions to him are contained in the following sentences: “I am,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therefore, venturing to suggest on my own account, without committing any other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person, or any other party, to my views or suggestions that (1) you should agree first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meet Mr. Gandhi, and then the process of private talks could be extended to others.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(2) If you and other leaders then think that it would serve the best interests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country to invite a joint conference, then you all could take the necessary step.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your reply to my suggestion is that you will be prepared to see Mr. Gandhi and talk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over matters with him, I shall write to him and press it on him that he must see you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Bombay or any other place that may suit your convenience. I hope very strongly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will be quite willing to see you in Bombay or any other convenient place and </w:t>
      </w:r>
      <w:r>
        <w:rPr>
          <w:rFonts w:ascii="Times" w:hAnsi="Times" w:eastAsia="Times"/>
          <w:b w:val="0"/>
          <w:i w:val="0"/>
          <w:color w:val="000000"/>
          <w:sz w:val="18"/>
        </w:rPr>
        <w:t>discuss things with you.”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After careful consideration of the whole position I do not see any reason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regret the letter that I have written to Mr. Jinnah. I could not reasonably ask him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give me the undertaking that he would certainly come to a settlement with you when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met. The basis of a settlement is for you and him and others to decide; but in my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opinion it would not be right for any party to impose any kind of conditions </w:t>
      </w:r>
      <w:r>
        <w:rPr>
          <w:rFonts w:ascii="Times" w:hAnsi="Times" w:eastAsia="Times"/>
          <w:b w:val="0"/>
          <w:i w:val="0"/>
          <w:color w:val="000000"/>
          <w:sz w:val="18"/>
        </w:rPr>
        <w:t>precedent on the other or to have any such assurances.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do not wish my letter to him at all to interfere with any other line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action that may possibly be under contemplation or in progress; and I have,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therefore, decided to drop the matter altogether. If Mr. Jinnah writes to 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 letter and if it is of a satisfactory character, I shall communicate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same to you and leave it to you to come to your own decision. But in view  of your last </w:t>
      </w:r>
      <w:r>
        <w:rPr>
          <w:rFonts w:ascii="Times" w:hAnsi="Times" w:eastAsia="Times"/>
          <w:b w:val="0"/>
          <w:i w:val="0"/>
          <w:color w:val="000000"/>
          <w:sz w:val="18"/>
        </w:rPr>
        <w:t>letter to me, I shall not, as I have said above, pursue the matter any further.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 kind regards,</w:t>
      </w:r>
    </w:p>
    <w:p>
      <w:pPr>
        <w:autoSpaceDN w:val="0"/>
        <w:autoSpaceDE w:val="0"/>
        <w:widowControl/>
        <w:spacing w:line="220" w:lineRule="exact" w:before="78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AHATMA </w:t>
      </w:r>
      <w:r>
        <w:rPr>
          <w:rFonts w:ascii="Times" w:hAnsi="Times" w:eastAsia="Times"/>
          <w:b w:val="0"/>
          <w:i w:val="0"/>
          <w:color w:val="000000"/>
          <w:sz w:val="18"/>
        </w:rPr>
        <w:t>M. K. G</w:t>
      </w:r>
      <w:r>
        <w:rPr>
          <w:rFonts w:ascii="Times" w:hAnsi="Times" w:eastAsia="Times"/>
          <w:b w:val="0"/>
          <w:i w:val="0"/>
          <w:color w:val="000000"/>
          <w:sz w:val="14"/>
        </w:rPr>
        <w:t>ANDHI</w:t>
      </w:r>
    </w:p>
    <w:p>
      <w:pPr>
        <w:autoSpaceDN w:val="0"/>
        <w:autoSpaceDE w:val="0"/>
        <w:widowControl/>
        <w:spacing w:line="240" w:lineRule="exact" w:before="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EVAGRAM</w:t>
      </w:r>
    </w:p>
    <w:p>
      <w:pPr>
        <w:autoSpaceDN w:val="0"/>
        <w:autoSpaceDE w:val="0"/>
        <w:widowControl/>
        <w:spacing w:line="240" w:lineRule="exact" w:before="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</w:t>
      </w:r>
      <w:r>
        <w:rPr>
          <w:rFonts w:ascii="Times" w:hAnsi="Times" w:eastAsia="Times"/>
          <w:b w:val="0"/>
          <w:i w:val="0"/>
          <w:color w:val="000000"/>
          <w:sz w:val="14"/>
        </w:rPr>
        <w:t>ARDHA</w:t>
      </w:r>
    </w:p>
    <w:p>
      <w:pPr>
        <w:autoSpaceDN w:val="0"/>
        <w:autoSpaceDE w:val="0"/>
        <w:widowControl/>
        <w:spacing w:line="240" w:lineRule="exact" w:before="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</w:t>
      </w:r>
      <w:r>
        <w:rPr>
          <w:rFonts w:ascii="Times" w:hAnsi="Times" w:eastAsia="Times"/>
          <w:b w:val="0"/>
          <w:i w:val="0"/>
          <w:color w:val="000000"/>
          <w:sz w:val="14"/>
        </w:rPr>
        <w:t>NCLOSURE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C.W. 10283.  Courte sy: Nation al Librar 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8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VI</w:t>
      </w:r>
    </w:p>
    <w:p>
      <w:pPr>
        <w:autoSpaceDN w:val="0"/>
        <w:autoSpaceDE w:val="0"/>
        <w:widowControl/>
        <w:spacing w:line="260" w:lineRule="exact" w:before="15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>EXTRACTS FROM “PARTING OF THE WAYS”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60" w:lineRule="exact" w:before="11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mind and heart of India there was a conflict. There was an intense dislike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Fascism and Nazism and no desire to see them win. If India could but be convinced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this war was being fought for a new world order, for real freedom, then indeed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 would throw all her weight and strength into it. But imperialism and we were old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acquaintances, very old, with many generations of contact. We knew each other,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suspected each other, and disliked each other thoroughly. There was this background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one hundred and eighty years of hostility, of exploitation, of bitterness,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promises unfulfilled, of disruptive and reactionary movements encouraged,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attempts to break up the national unity of India. It was no easy matter for us to get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over these tremendous hurdles, or remove the complexes that had grown up. Yet we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said we would do it, but we could not even attempt it unless a great psychological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shock was given to the people, a pleasant shock, which would suddenly change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air of India and get rid of fears and complexes. That pleasant shock could only come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an unequivocal declaration of independence and immediate steps to give effect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popular will in the carrying on of the administration. Unless this was done,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 in India, nor group, could make the people move in the direction of willing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association with the war. Wars today required mass support and even authoritarian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countries have to whip up their people by ceaseless propaganda. No war can be fought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effectively by a professional army in an atmosphere of public ill will or indifference.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 even from the narrower point of view of organizing India’s defence or India’s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participation in the war effort, a popular representative government was essential. </w:t>
      </w:r>
      <w:r>
        <w:rPr>
          <w:rFonts w:ascii="Times" w:hAnsi="Times" w:eastAsia="Times"/>
          <w:b w:val="0"/>
          <w:i w:val="0"/>
          <w:color w:val="000000"/>
          <w:sz w:val="18"/>
        </w:rPr>
        <w:t>Imperialism can coerce; it cannot win public approval and goodwill.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repeat that it is incorrect to say that there is any new parting of the ways,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our ways never lay together. But this declaration of the British Government means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final breaking of such slender bonds as held our minds together, it means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ending of all hope that we shall ever march together. I am sorry, for in spite of my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hostility to British imperialism and all imperialisms, I have loved much that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England, and I should have liked to keep the silken bonds of the spirit between India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England. Those bonds can only exist in freedom. I wanted India’s freedom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India’s sake of course; but I also wanted it for England’s sake. That hope is shattered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fate seems to have fashioned a different future for us. The way of co-operation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for us; the hundred-year-old hostility will remain and grow in future conflicts,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breach when it comes, as come it must, will also not be in friendship but in </w:t>
      </w:r>
      <w:r>
        <w:rPr>
          <w:rFonts w:ascii="Times" w:hAnsi="Times" w:eastAsia="Times"/>
          <w:b w:val="0"/>
          <w:i w:val="0"/>
          <w:color w:val="000000"/>
          <w:sz w:val="18"/>
        </w:rPr>
        <w:t>hostility.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British Government says, it will not coerce an important group to impose</w:t>
      </w:r>
    </w:p>
    <w:p>
      <w:pPr>
        <w:autoSpaceDN w:val="0"/>
        <w:autoSpaceDE w:val="0"/>
        <w:widowControl/>
        <w:spacing w:line="240" w:lineRule="exact" w:before="2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>”Foreword to “The Parting of the Ways”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80 : 28 DECEMBER, 1940 - 17 AUGUST, 1941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477</w:t>
      </w:r>
    </w:p>
    <w:p>
      <w:pPr>
        <w:sectPr>
          <w:pgSz w:w="9360" w:h="12960"/>
          <w:pgMar w:top="54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 system of government which this does not like. The alternative surely is that it will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coerce other groups who want that particular system of government. What exactly has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function of the British Government been, and what is it today, in India? It is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coerce the Indian people as a whole, every group, in order to maintain its own hold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special position. It is to suppress Indian industry in favour of British industry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India. It is to maintain an army of occupation whose chief function is to coerce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 people. It is to uphold Indian princes by coercing their subjects into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submission. It is strange to be told that the British Government does not want to we </w:t>
      </w:r>
      <w:r>
        <w:rPr>
          <w:rFonts w:ascii="Times" w:hAnsi="Times" w:eastAsia="Times"/>
          <w:b w:val="0"/>
          <w:i w:val="0"/>
          <w:color w:val="000000"/>
          <w:sz w:val="18"/>
        </w:rPr>
        <w:t>coercion. What else does it do in India?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That is the goal of India—a united, free, democratic country, closely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associated in a world federation with other free nations. We want independence,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the old type of narrow, exclusive independence. We believe that the day of </w:t>
      </w:r>
      <w:r>
        <w:rPr>
          <w:rFonts w:ascii="Times" w:hAnsi="Times" w:eastAsia="Times"/>
          <w:b w:val="0"/>
          <w:i w:val="0"/>
          <w:color w:val="000000"/>
          <w:sz w:val="18"/>
        </w:rPr>
        <w:t>separate warring national State is over.</w:t>
      </w:r>
    </w:p>
    <w:p>
      <w:pPr>
        <w:autoSpaceDN w:val="0"/>
        <w:autoSpaceDE w:val="0"/>
        <w:widowControl/>
        <w:spacing w:line="244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>The Parting of the Ways</w:t>
      </w:r>
    </w:p>
    <w:p>
      <w:pPr>
        <w:autoSpaceDN w:val="0"/>
        <w:autoSpaceDE w:val="0"/>
        <w:widowControl/>
        <w:spacing w:line="266" w:lineRule="exact" w:before="39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VII</w:t>
      </w:r>
    </w:p>
    <w:p>
      <w:pPr>
        <w:autoSpaceDN w:val="0"/>
        <w:autoSpaceDE w:val="0"/>
        <w:widowControl/>
        <w:spacing w:line="260" w:lineRule="exact" w:before="15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>MAHADEV DESAI’S LETTER TO DESMOND YOUNG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40" w:lineRule="exact" w:before="21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EVAGRAM</w:t>
      </w:r>
      <w:r>
        <w:rPr>
          <w:rFonts w:ascii="Times" w:hAnsi="Times" w:eastAsia="Times"/>
          <w:b w:val="0"/>
          <w:i w:val="0"/>
          <w:color w:val="000000"/>
          <w:sz w:val="18"/>
        </w:rPr>
        <w:t>, W</w:t>
      </w:r>
      <w:r>
        <w:rPr>
          <w:rFonts w:ascii="Times" w:hAnsi="Times" w:eastAsia="Times"/>
          <w:b w:val="0"/>
          <w:i w:val="0"/>
          <w:color w:val="000000"/>
          <w:sz w:val="14"/>
        </w:rPr>
        <w:t>ARDHA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44" w:lineRule="exact" w:before="60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0"/>
        </w:rPr>
        <w:t>March 22, 1941</w:t>
      </w:r>
    </w:p>
    <w:p>
      <w:pPr>
        <w:autoSpaceDN w:val="0"/>
        <w:autoSpaceDE w:val="0"/>
        <w:widowControl/>
        <w:spacing w:line="188" w:lineRule="exact" w:before="1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DEAR MR. YOUNGS</w:t>
      </w:r>
    </w:p>
    <w:p>
      <w:pPr>
        <w:autoSpaceDN w:val="0"/>
        <w:autoSpaceDE w:val="0"/>
        <w:widowControl/>
        <w:spacing w:line="260" w:lineRule="exact" w:before="5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On return to Warda I have had some talk with Gandhiji over our correspondence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about the restarting of the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Shri Srinivasan was also here, especially to urge </w:t>
      </w:r>
      <w:r>
        <w:rPr>
          <w:rFonts w:ascii="Times" w:hAnsi="Times" w:eastAsia="Times"/>
          <w:b w:val="0"/>
          <w:i w:val="0"/>
          <w:color w:val="000000"/>
          <w:sz w:val="18"/>
        </w:rPr>
        <w:t>Gandhi  to restart it. And it is after some deliberation that I am writing this.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While there is in the correspondence little to encourage us to revive the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there is no doubt that there was enough in our informal talks—both between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and me, and between Sir Richard Tottenham and Shri Srinivasan —which could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help a favourable decision. Above all there is the urgent desire of Shri Srinivasan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many of the members of the Standing Committee, as also of the general reading </w:t>
      </w:r>
      <w:r>
        <w:rPr>
          <w:rFonts w:ascii="Times" w:hAnsi="Times" w:eastAsia="Times"/>
          <w:b w:val="0"/>
          <w:i w:val="0"/>
          <w:color w:val="000000"/>
          <w:sz w:val="18"/>
        </w:rPr>
        <w:t>public, which Gandhiji cannot possibly ignore. He has, therefore, come to the concl-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usion that it would now be discourteous, if not improper, not to comply with the wish </w:t>
      </w:r>
      <w:r>
        <w:rPr>
          <w:rFonts w:ascii="Times" w:hAnsi="Times" w:eastAsia="Times"/>
          <w:b w:val="0"/>
          <w:i w:val="0"/>
          <w:color w:val="000000"/>
          <w:sz w:val="18"/>
        </w:rPr>
        <w:t>so generally expressed. We propose to bring out the first issue on the 29th March.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But before we do so, I owe it to you to tell you again that both Gandhiji and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 completely identified with the satyagraha movement, and our editing of the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cannot but bear the colour and impress of that identification, though it will be </w:t>
      </w:r>
      <w:r>
        <w:rPr>
          <w:rFonts w:ascii="Times" w:hAnsi="Times" w:eastAsia="Times"/>
          <w:b w:val="0"/>
          <w:i w:val="0"/>
          <w:color w:val="000000"/>
          <w:sz w:val="18"/>
        </w:rPr>
        <w:t>solely with a view to keeping the spirit of non-violence alive in a world of strife and</w:t>
      </w:r>
    </w:p>
    <w:p>
      <w:pPr>
        <w:autoSpaceDN w:val="0"/>
        <w:autoSpaceDE w:val="0"/>
        <w:widowControl/>
        <w:spacing w:line="240" w:lineRule="exact" w:before="2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“Appeal for C. F. Andrews Memorial Funds”, 18-3-1941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bloodshed. If you feel therefore that we had better not to restart the paper,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but to send me a wire. I will not misunderstand it, and say nothing in public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about it, for the simple reason that I have not yet announced the decision to restart </w:t>
      </w:r>
      <w:r>
        <w:rPr>
          <w:rFonts w:ascii="Times" w:hAnsi="Times" w:eastAsia="Times"/>
          <w:b w:val="0"/>
          <w:i w:val="0"/>
          <w:color w:val="000000"/>
          <w:sz w:val="18"/>
        </w:rPr>
        <w:t>the paper.</w:t>
      </w:r>
    </w:p>
    <w:p>
      <w:pPr>
        <w:autoSpaceDN w:val="0"/>
        <w:autoSpaceDE w:val="0"/>
        <w:widowControl/>
        <w:spacing w:line="220" w:lineRule="exact" w:before="78" w:after="0"/>
        <w:ind w:left="0" w:right="9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6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AHADEV </w:t>
      </w:r>
      <w:r>
        <w:rPr>
          <w:rFonts w:ascii="Times" w:hAnsi="Times" w:eastAsia="Times"/>
          <w:b w:val="0"/>
          <w:i w:val="0"/>
          <w:color w:val="000000"/>
          <w:sz w:val="18"/>
        </w:rPr>
        <w:t>D</w:t>
      </w:r>
      <w:r>
        <w:rPr>
          <w:rFonts w:ascii="Times" w:hAnsi="Times" w:eastAsia="Times"/>
          <w:b w:val="0"/>
          <w:i w:val="0"/>
          <w:color w:val="000000"/>
          <w:sz w:val="14"/>
        </w:rPr>
        <w:t>ESAI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C.W. 10293</w:t>
      </w:r>
    </w:p>
    <w:p>
      <w:pPr>
        <w:autoSpaceDN w:val="0"/>
        <w:autoSpaceDE w:val="0"/>
        <w:widowControl/>
        <w:spacing w:line="266" w:lineRule="exact" w:before="40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VIII</w:t>
      </w:r>
    </w:p>
    <w:p>
      <w:pPr>
        <w:autoSpaceDN w:val="0"/>
        <w:autoSpaceDE w:val="0"/>
        <w:widowControl/>
        <w:spacing w:line="260" w:lineRule="exact" w:before="15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>NON-PARTY LEADERS’</w:t>
      </w:r>
      <w:r>
        <w:rPr>
          <w:rFonts w:ascii="Times" w:hAnsi="Times" w:eastAsia="Times"/>
          <w:b w:val="0"/>
          <w:i/>
          <w:color w:val="000000"/>
          <w:sz w:val="20"/>
        </w:rPr>
        <w:t>CONFERENCE RESOLUTION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44" w:lineRule="exact" w:before="13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0"/>
        </w:rPr>
        <w:t>March 14, 1941</w:t>
      </w:r>
    </w:p>
    <w:p>
      <w:pPr>
        <w:autoSpaceDN w:val="0"/>
        <w:autoSpaceDE w:val="0"/>
        <w:widowControl/>
        <w:spacing w:line="260" w:lineRule="exact" w:before="76" w:after="1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While India should not take advantage of Britain’s difficulties in her heroic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struggle, the Conference is equally desirous that India’s domestic problems should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be pressed to her disadvantage. As a first step towards the removal of the present </w:t>
      </w:r>
      <w:r>
        <w:rPr>
          <w:rFonts w:ascii="Times" w:hAnsi="Times" w:eastAsia="Times"/>
          <w:b w:val="0"/>
          <w:i w:val="0"/>
          <w:color w:val="000000"/>
          <w:sz w:val="18"/>
        </w:rPr>
        <w:t>deadlock and until a permanent constitution is brought into force, the Conference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304"/>
        <w:gridCol w:w="1304"/>
        <w:gridCol w:w="1304"/>
        <w:gridCol w:w="1304"/>
        <w:gridCol w:w="1304"/>
      </w:tblGrid>
      <w:tr>
        <w:trPr>
          <w:trHeight w:hRule="exact" w:val="260"/>
        </w:trPr>
        <w:tc>
          <w:tcPr>
            <w:tcW w:type="dxa" w:w="4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desires to emphasize the immediate need for 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the 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reconstruction 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of 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</w:t>
            </w:r>
          </w:p>
        </w:tc>
      </w:tr>
    </w:tbl>
    <w:p>
      <w:pPr>
        <w:autoSpaceDN w:val="0"/>
        <w:autoSpaceDE w:val="0"/>
        <w:widowControl/>
        <w:spacing w:line="240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Governor-General’s Executive Council.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Conference considers that the present Council, which consists of three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European members of the Indian Civil Service, and three Indians of whom two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non-officials and one is a member of the Indian Civil Service, in addition to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Excellency the Viceroy and His Excellency the Commander-in-Chief, is neither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adequate nor sufficiently representative to organize and direct India’s war efforts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moment of grave period. This Conference is anxious that India’s defences should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put on a firm basis and that resources of this great country in men and material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be used to the fullest advantage not only for defending her own frontiers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helping the British people to the fullest extent possible consistently with the </w:t>
      </w:r>
      <w:r>
        <w:rPr>
          <w:rFonts w:ascii="Times" w:hAnsi="Times" w:eastAsia="Times"/>
          <w:b w:val="0"/>
          <w:i w:val="0"/>
          <w:color w:val="000000"/>
          <w:sz w:val="18"/>
        </w:rPr>
        <w:t>best interests of India.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the reasons mentioned above, this Conference is of the opinion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whole Executive Council should consist of non-official Indians drawn from important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elements in the public life of the country. This would naturally involve the transfer of </w:t>
      </w:r>
      <w:r>
        <w:rPr>
          <w:rFonts w:ascii="Times" w:hAnsi="Times" w:eastAsia="Times"/>
          <w:b w:val="0"/>
          <w:i w:val="0"/>
          <w:color w:val="000000"/>
          <w:sz w:val="18"/>
        </w:rPr>
        <w:t>all portfolios, including the vital ones of finance and defence, to Indians.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Conference would be content during the period of the war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reconstructed centre remains responsible to the Crown, and so far as defence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concerned, the position of the Commander-in-Chief as the Executive head of the </w:t>
      </w:r>
      <w:r>
        <w:rPr>
          <w:rFonts w:ascii="Times" w:hAnsi="Times" w:eastAsia="Times"/>
          <w:b w:val="0"/>
          <w:i w:val="0"/>
          <w:color w:val="000000"/>
          <w:sz w:val="18"/>
        </w:rPr>
        <w:t>defence forces of the country should not be in any way prejudiced. At the same time</w:t>
      </w:r>
    </w:p>
    <w:p>
      <w:pPr>
        <w:autoSpaceDN w:val="0"/>
        <w:autoSpaceDE w:val="0"/>
        <w:widowControl/>
        <w:spacing w:line="240" w:lineRule="exact" w:before="3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“Cable to Agatha Harrison”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80 : 28 DECEMBER, 1940 - 17 AUGUST, 1941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479</w:t>
      </w:r>
    </w:p>
    <w:p>
      <w:pPr>
        <w:sectPr>
          <w:pgSz w:w="9360" w:h="12960"/>
          <w:pgMar w:top="556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5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Conference is strongly of the view that the reconstructed Government should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merely be a collection of departmental heads, but should deal with all important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matters of policy on a basis of joint and collective responsibility. In regard to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interimperial and international matters, the reconstructed Government should be </w:t>
      </w:r>
      <w:r>
        <w:rPr>
          <w:rFonts w:ascii="Times" w:hAnsi="Times" w:eastAsia="Times"/>
          <w:b w:val="0"/>
          <w:i w:val="0"/>
          <w:color w:val="000000"/>
          <w:sz w:val="18"/>
        </w:rPr>
        <w:t>treated on the same footing as the Dominion Governments.</w:t>
      </w:r>
    </w:p>
    <w:p>
      <w:pPr>
        <w:autoSpaceDN w:val="0"/>
        <w:autoSpaceDE w:val="0"/>
        <w:widowControl/>
        <w:spacing w:line="260" w:lineRule="exact" w:before="40" w:after="0"/>
        <w:ind w:left="10" w:right="4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Conference is further of the opinion that with a view to create a favourable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atmosphere for the working of the reconstructed Central Government, it is necessary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remove the doubts and misgivings of the people of this country as regards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genuineness of the intentions of His Majesty’s Government by making a declaration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simultaneously with the reconstruction of the Government that within a specified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time limit after the conclusion of the war, India will enjoy the same measure of </w:t>
      </w:r>
      <w:r>
        <w:rPr>
          <w:rFonts w:ascii="Times" w:hAnsi="Times" w:eastAsia="Times"/>
          <w:b w:val="0"/>
          <w:i w:val="0"/>
          <w:color w:val="000000"/>
          <w:sz w:val="18"/>
        </w:rPr>
        <w:t>freedom as will be enjoyed by Britain and the Dominions.</w:t>
      </w:r>
    </w:p>
    <w:p>
      <w:pPr>
        <w:autoSpaceDN w:val="0"/>
        <w:autoSpaceDE w:val="0"/>
        <w:widowControl/>
        <w:spacing w:line="260" w:lineRule="exact" w:before="40" w:after="0"/>
        <w:ind w:left="10" w:right="5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Conference authorizes its President, the Rt. Hon. Sir Tej Bahadur Sapru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communicate the terms of the resolution to His Excellency the Viceroy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Secretary of State for India and to take such other steps as may be necessary to </w:t>
      </w:r>
      <w:r>
        <w:rPr>
          <w:rFonts w:ascii="Times" w:hAnsi="Times" w:eastAsia="Times"/>
          <w:b w:val="0"/>
          <w:i w:val="0"/>
          <w:color w:val="000000"/>
          <w:sz w:val="18"/>
        </w:rPr>
        <w:t>achieve its objects.</w:t>
      </w:r>
    </w:p>
    <w:p>
      <w:pPr>
        <w:autoSpaceDN w:val="0"/>
        <w:autoSpaceDE w:val="0"/>
        <w:widowControl/>
        <w:spacing w:line="266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>The Indian Annual Register,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Vol. I, pp. 307-8</w:t>
      </w:r>
    </w:p>
    <w:p>
      <w:pPr>
        <w:autoSpaceDN w:val="0"/>
        <w:autoSpaceDE w:val="0"/>
        <w:widowControl/>
        <w:spacing w:line="266" w:lineRule="exact" w:before="39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IX</w:t>
      </w:r>
    </w:p>
    <w:p>
      <w:pPr>
        <w:autoSpaceDN w:val="0"/>
        <w:autoSpaceDE w:val="0"/>
        <w:widowControl/>
        <w:spacing w:line="260" w:lineRule="exact" w:before="158" w:after="234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>SIR RICHARD TOTTENHAM’S LETTER TO MAHADEV DESAI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sectPr>
          <w:pgSz w:w="9360" w:h="12960"/>
          <w:pgMar w:top="556" w:right="138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Confidential</w:t>
      </w:r>
    </w:p>
    <w:p>
      <w:pPr>
        <w:sectPr>
          <w:type w:val="continuous"/>
          <w:pgSz w:w="9360" w:h="12960"/>
          <w:pgMar w:top="556" w:right="1384" w:bottom="478" w:left="1440" w:header="720" w:footer="720" w:gutter="0"/>
          <w:cols w:num="2" w:equalWidth="0">
            <w:col w:w="2568" w:space="0"/>
            <w:col w:w="3968" w:space="0"/>
          </w:cols>
          <w:docGrid w:linePitch="360"/>
        </w:sectPr>
      </w:pPr>
    </w:p>
    <w:p>
      <w:pPr>
        <w:autoSpaceDN w:val="0"/>
        <w:tabs>
          <w:tab w:pos="2642" w:val="left"/>
        </w:tabs>
        <w:autoSpaceDE w:val="0"/>
        <w:widowControl/>
        <w:spacing w:line="272" w:lineRule="exact" w:before="0" w:after="138"/>
        <w:ind w:left="16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OME </w:t>
      </w:r>
      <w:r>
        <w:rPr>
          <w:rFonts w:ascii="Times" w:hAnsi="Times" w:eastAsia="Times"/>
          <w:b w:val="0"/>
          <w:i w:val="0"/>
          <w:color w:val="000000"/>
          <w:sz w:val="18"/>
        </w:rPr>
        <w:t>D</w:t>
      </w:r>
      <w:r>
        <w:rPr>
          <w:rFonts w:ascii="Times" w:hAnsi="Times" w:eastAsia="Times"/>
          <w:b w:val="0"/>
          <w:i w:val="0"/>
          <w:color w:val="000000"/>
          <w:sz w:val="14"/>
        </w:rPr>
        <w:t>EPARTMENT</w:t>
      </w:r>
      <w:r>
        <w:rPr>
          <w:rFonts w:ascii="Times" w:hAnsi="Times" w:eastAsia="Times"/>
          <w:b w:val="0"/>
          <w:i w:val="0"/>
          <w:color w:val="000000"/>
          <w:sz w:val="18"/>
        </w:rPr>
        <w:t>, N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18"/>
        </w:rPr>
        <w:t>D</w:t>
      </w:r>
      <w:r>
        <w:rPr>
          <w:rFonts w:ascii="Times" w:hAnsi="Times" w:eastAsia="Times"/>
          <w:b w:val="0"/>
          <w:i w:val="0"/>
          <w:color w:val="000000"/>
          <w:sz w:val="14"/>
        </w:rPr>
        <w:t>ELHI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>March 27, 1941</w:t>
      </w:r>
    </w:p>
    <w:p>
      <w:pPr>
        <w:sectPr>
          <w:type w:val="nextColumn"/>
          <w:pgSz w:w="9360" w:h="12960"/>
          <w:pgMar w:top="556" w:right="1384" w:bottom="478" w:left="1440" w:header="720" w:footer="720" w:gutter="0"/>
          <w:cols w:num="2" w:equalWidth="0">
            <w:col w:w="2568" w:space="0"/>
            <w:col w:w="3968" w:space="0"/>
          </w:cols>
          <w:docGrid w:linePitch="360"/>
        </w:sectPr>
      </w:pPr>
    </w:p>
    <w:p>
      <w:pPr>
        <w:autoSpaceDN w:val="0"/>
        <w:autoSpaceDE w:val="0"/>
        <w:widowControl/>
        <w:spacing w:line="188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DEAR MR. MAHADEV DESAI,</w:t>
      </w:r>
    </w:p>
    <w:p>
      <w:pPr>
        <w:autoSpaceDN w:val="0"/>
        <w:autoSpaceDE w:val="0"/>
        <w:widowControl/>
        <w:spacing w:line="260" w:lineRule="exact" w:before="130" w:after="0"/>
        <w:ind w:left="10" w:right="4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Desmond Young has shown me the correspondence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which he has had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about the publication of the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it will, I think, be convenient if I make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position of the Government of India clear. In the first place, there is no question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Government advising against publication. The decision whether or not to resume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publication of the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must of course be entirely a matter for Mr. Gandhi himself,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is one which the Government are not concerned to influence in any way.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second place, you are of course aware of the limits imposed by the Defence of India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Rules on the publication of news or comment which may fall within their mischief;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you will not, I am certain, misunderstand me if I add, in the most friendly way, </w:t>
      </w:r>
      <w:r>
        <w:rPr>
          <w:rFonts w:ascii="Times" w:hAnsi="Times" w:eastAsia="Times"/>
          <w:b w:val="0"/>
          <w:i w:val="0"/>
          <w:color w:val="000000"/>
          <w:sz w:val="18"/>
        </w:rPr>
        <w:t>that these Rules must necessarily be of general application. I am, however, glad to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“Note on “Harijan” “, 28-3-1941, “Letter to Chandragupta Varshenya”,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29-3-1941 and “Letter to Premabehn Kantak”, 12-4-1941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“Non-Party Leaders Conference Resolution”, 14-3-1941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56" w:right="138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4" w:lineRule="exact" w:before="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infer from your correspondence that should Mr. Gandhi in fact decide to resume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publication, it will be in the hope of assisting rather than of causing embarrassment </w:t>
      </w:r>
      <w:r>
        <w:rPr>
          <w:rFonts w:ascii="Times" w:hAnsi="Times" w:eastAsia="Times"/>
          <w:b w:val="0"/>
          <w:i w:val="0"/>
          <w:color w:val="000000"/>
          <w:sz w:val="18"/>
        </w:rPr>
        <w:t>to Government.</w:t>
      </w:r>
    </w:p>
    <w:p>
      <w:pPr>
        <w:autoSpaceDN w:val="0"/>
        <w:autoSpaceDE w:val="0"/>
        <w:widowControl/>
        <w:spacing w:line="220" w:lineRule="exact" w:before="78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62" w:after="0"/>
        <w:ind w:left="0" w:right="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R. T</w:t>
      </w:r>
      <w:r>
        <w:rPr>
          <w:rFonts w:ascii="Times" w:hAnsi="Times" w:eastAsia="Times"/>
          <w:b w:val="0"/>
          <w:i w:val="0"/>
          <w:color w:val="000000"/>
          <w:sz w:val="14"/>
        </w:rPr>
        <w:t>OTTENHAM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C.W. 10294</w:t>
      </w:r>
    </w:p>
    <w:p>
      <w:pPr>
        <w:autoSpaceDN w:val="0"/>
        <w:autoSpaceDE w:val="0"/>
        <w:widowControl/>
        <w:spacing w:line="266" w:lineRule="exact" w:before="40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X</w:t>
      </w:r>
    </w:p>
    <w:p>
      <w:pPr>
        <w:autoSpaceDN w:val="0"/>
        <w:autoSpaceDE w:val="0"/>
        <w:widowControl/>
        <w:spacing w:line="260" w:lineRule="exact" w:before="15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>DISCUSSION WITH R. S. RUIKAR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66" w:lineRule="exact" w:before="19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[On or before </w:t>
      </w:r>
      <w:r>
        <w:rPr>
          <w:rFonts w:ascii="Times" w:hAnsi="Times" w:eastAsia="Times"/>
          <w:b w:val="0"/>
          <w:i/>
          <w:color w:val="000000"/>
          <w:sz w:val="20"/>
        </w:rPr>
        <w:t>March 30 1941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14"/>
        </w:rPr>
        <w:t>ANDHIJI</w:t>
      </w:r>
      <w:r>
        <w:rPr>
          <w:rFonts w:ascii="Times" w:hAnsi="Times" w:eastAsia="Times"/>
          <w:b w:val="0"/>
          <w:i w:val="0"/>
          <w:color w:val="000000"/>
          <w:sz w:val="18"/>
        </w:rPr>
        <w:t>: Shall I congratulate you upon your defence and acquittal in appeal 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RUIKAR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I have not been able to understand the fundamental difference between </w:t>
      </w:r>
      <w:r>
        <w:rPr>
          <w:rFonts w:ascii="Times" w:hAnsi="Times" w:eastAsia="Times"/>
          <w:b w:val="0"/>
          <w:i w:val="0"/>
          <w:color w:val="000000"/>
          <w:sz w:val="18"/>
        </w:rPr>
        <w:t>you and Sjt. Subhas Bose.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. Is it not clear in the first letter of Mr. Bose which he wrote to me ?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. No, it is not clear to me.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. The fundamental difference is about non-violence.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So far as the present struggle is concerned, Sjt. Bose and the Forward Bloc </w:t>
      </w:r>
      <w:r>
        <w:rPr>
          <w:rFonts w:ascii="Times" w:hAnsi="Times" w:eastAsia="Times"/>
          <w:b w:val="0"/>
          <w:i w:val="0"/>
          <w:color w:val="000000"/>
          <w:sz w:val="18"/>
        </w:rPr>
        <w:t>agree that it has to be carried on non-violently.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. No. Non-violence means that you must believe in the emblem of non-</w:t>
      </w:r>
      <w:r>
        <w:rPr>
          <w:rFonts w:ascii="Times" w:hAnsi="Times" w:eastAsia="Times"/>
          <w:b w:val="0"/>
          <w:i w:val="0"/>
          <w:color w:val="000000"/>
          <w:sz w:val="18"/>
        </w:rPr>
        <w:t>violence—which is charkha, Hindu-Muslim unity and removal of untouchability.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. So far as the last two items are concerned, we believe in them.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No. The real emblem of non-violence is the charkha which Sjt. Bose </w:t>
      </w:r>
      <w:r>
        <w:rPr>
          <w:rFonts w:ascii="Times" w:hAnsi="Times" w:eastAsia="Times"/>
          <w:b w:val="0"/>
          <w:i w:val="0"/>
          <w:color w:val="000000"/>
          <w:sz w:val="18"/>
        </w:rPr>
        <w:t>ridicules.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. What about Pandit Jawaharlal and Maulana Azad?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But Pandit Jawaharlal has agreed to abide by all the conditions imposed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me. It was only when he agreed and conveyed his acceptance that I allowed him to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second satyagrahi. Even now he sends reports from jail that he is regularly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spinning and has therefore faith in the charkha, so far at least as the present struggle </w:t>
      </w:r>
      <w:r>
        <w:rPr>
          <w:rFonts w:ascii="Times" w:hAnsi="Times" w:eastAsia="Times"/>
          <w:b w:val="0"/>
          <w:i w:val="0"/>
          <w:color w:val="000000"/>
          <w:sz w:val="18"/>
        </w:rPr>
        <w:t>is concerned.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Suppose a man has faith in non-violence and is prepared to work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Hindu-Muslim unity and removal of untouchability but does not believe in charkha </w:t>
      </w:r>
      <w:r>
        <w:rPr>
          <w:rFonts w:ascii="Times" w:hAnsi="Times" w:eastAsia="Times"/>
          <w:b w:val="0"/>
          <w:i w:val="0"/>
          <w:color w:val="000000"/>
          <w:sz w:val="18"/>
        </w:rPr>
        <w:t>would you say that this is a fundamental difference between him and you ?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“Statement to the Press”, 8-4-1941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had reported this from a “despatch dated March 30, 1941, to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18"/>
        </w:rPr>
        <w:t>Hindustan Standard</w:t>
      </w:r>
      <w:r>
        <w:rPr>
          <w:rFonts w:ascii="Times" w:hAnsi="Times" w:eastAsia="Times"/>
          <w:b w:val="0"/>
          <w:i w:val="0"/>
          <w:color w:val="000000"/>
          <w:sz w:val="18"/>
        </w:rPr>
        <w:t>, Calcutta, from its special correspondent at Sevagram”.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80 : 28 DECEMBER, 1940 - 17 AUGUST, 1941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481</w:t>
      </w:r>
    </w:p>
    <w:p>
      <w:pPr>
        <w:sectPr>
          <w:pgSz w:w="9360" w:h="12960"/>
          <w:pgMar w:top="55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5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No. If I am the General of the Army, I choose my own emblem, and, so far </w:t>
      </w:r>
      <w:r>
        <w:rPr>
          <w:rFonts w:ascii="Times" w:hAnsi="Times" w:eastAsia="Times"/>
          <w:b w:val="0"/>
          <w:i w:val="0"/>
          <w:color w:val="000000"/>
          <w:sz w:val="18"/>
        </w:rPr>
        <w:t>as I am concerned, charkha is the emblem of non-violence.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Gandhiji, your philosophy of non-violence is a world philosophy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world policy, would you put Hindu-Muslim unity as one of the emblems in America or </w:t>
      </w:r>
      <w:r>
        <w:rPr>
          <w:rFonts w:ascii="Times" w:hAnsi="Times" w:eastAsia="Times"/>
          <w:b w:val="0"/>
          <w:i w:val="0"/>
          <w:color w:val="000000"/>
          <w:sz w:val="18"/>
        </w:rPr>
        <w:t>England?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No; obviously it could not be. So far as India is concerned, the emblem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non-violence is charkha and one who wants to join the army must accept the </w:t>
      </w:r>
      <w:r>
        <w:rPr>
          <w:rFonts w:ascii="Times" w:hAnsi="Times" w:eastAsia="Times"/>
          <w:b w:val="0"/>
          <w:i w:val="0"/>
          <w:color w:val="000000"/>
          <w:sz w:val="18"/>
        </w:rPr>
        <w:t>condition of the General.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Mahatmaji, do you not contemplate some compromise with the Muslim </w:t>
      </w:r>
      <w:r>
        <w:rPr>
          <w:rFonts w:ascii="Times" w:hAnsi="Times" w:eastAsia="Times"/>
          <w:b w:val="0"/>
          <w:i w:val="0"/>
          <w:color w:val="000000"/>
          <w:sz w:val="18"/>
        </w:rPr>
        <w:t>League at some stage or other?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. Yes.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Do you expect the Muslim League to accept charkha as the emblem of </w:t>
      </w:r>
      <w:r>
        <w:rPr>
          <w:rFonts w:ascii="Times" w:hAnsi="Times" w:eastAsia="Times"/>
          <w:b w:val="0"/>
          <w:i w:val="0"/>
          <w:color w:val="000000"/>
          <w:sz w:val="18"/>
        </w:rPr>
        <w:t>non-violence and to co-operate with them?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. No.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. On what condition will you have compromise with the League?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. On common grounds on which we can work together.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Don’t you agree with me that there are more common grounds of agreement </w:t>
      </w:r>
      <w:r>
        <w:rPr>
          <w:rFonts w:ascii="Times" w:hAnsi="Times" w:eastAsia="Times"/>
          <w:b w:val="0"/>
          <w:i w:val="0"/>
          <w:color w:val="000000"/>
          <w:sz w:val="18"/>
        </w:rPr>
        <w:t>with Sjt. Subhas Bose and the Forward Bloc than with the Muslim League ?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Yes; I agree that there are more common grounds of agreement between Sjt.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Bose and me than between the League and me; but because  Sjt. Bose insists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working inside the Congress, I cannot work with him. If he goes out of the Congress, </w:t>
      </w:r>
      <w:r>
        <w:rPr>
          <w:rFonts w:ascii="Times" w:hAnsi="Times" w:eastAsia="Times"/>
          <w:b w:val="0"/>
          <w:i w:val="0"/>
          <w:color w:val="000000"/>
          <w:sz w:val="18"/>
        </w:rPr>
        <w:t>then there will be more common grounds of agreement between us.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Are we to understand that the only hope of co-operation with Sjt. Subhas </w:t>
      </w:r>
      <w:r>
        <w:rPr>
          <w:rFonts w:ascii="Times" w:hAnsi="Times" w:eastAsia="Times"/>
          <w:b w:val="0"/>
          <w:i w:val="0"/>
          <w:color w:val="000000"/>
          <w:sz w:val="18"/>
        </w:rPr>
        <w:t>Bose is that he should go out of the Congress?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Yes; I admire him as a great man and if he is out of the Congress,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will be more chances of co-operation with him than if he is inside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The Free Press Journal</w:t>
      </w:r>
      <w:r>
        <w:rPr>
          <w:rFonts w:ascii="Times" w:hAnsi="Times" w:eastAsia="Times"/>
          <w:b w:val="0"/>
          <w:i w:val="0"/>
          <w:color w:val="000000"/>
          <w:sz w:val="18"/>
        </w:rPr>
        <w:t>, 4-4-1941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2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later stated that this report was a “mischievous distortion of a </w:t>
      </w:r>
      <w:r>
        <w:rPr>
          <w:rFonts w:ascii="Times" w:hAnsi="Times" w:eastAsia="Times"/>
          <w:b w:val="0"/>
          <w:i w:val="0"/>
          <w:color w:val="000000"/>
          <w:sz w:val="18"/>
        </w:rPr>
        <w:t>friendly conversation”;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“Statement to the Press”, 8-4-1941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34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XI</w:t>
      </w:r>
    </w:p>
    <w:p>
      <w:pPr>
        <w:autoSpaceDN w:val="0"/>
        <w:autoSpaceDE w:val="0"/>
        <w:widowControl/>
        <w:spacing w:line="260" w:lineRule="exact" w:before="13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>INSTRUCTIONS TO SATYAGRAHIS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96" w:lineRule="exact" w:before="64" w:after="0"/>
        <w:ind w:left="730" w:right="0" w:firstLine="462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June 17, 1941 </w:t>
      </w:r>
      <w:r>
        <w:rPr>
          <w:rFonts w:ascii="Times" w:hAnsi="Times" w:eastAsia="Times"/>
          <w:b w:val="0"/>
          <w:i w:val="0"/>
          <w:color w:val="000000"/>
          <w:sz w:val="18"/>
        </w:rPr>
        <w:t>1. A released satyagrahi must seek to offer satyagraha as soon as possible.</w:t>
      </w:r>
    </w:p>
    <w:p>
      <w:pPr>
        <w:autoSpaceDN w:val="0"/>
        <w:autoSpaceDE w:val="0"/>
        <w:widowControl/>
        <w:spacing w:line="260" w:lineRule="exact" w:before="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If for any reason he is unable to do so he must apply through the President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officer-in-charge of the Provincial Congress Committee for exemption from </w:t>
      </w:r>
      <w:r>
        <w:rPr>
          <w:rFonts w:ascii="Times" w:hAnsi="Times" w:eastAsia="Times"/>
          <w:b w:val="0"/>
          <w:i w:val="0"/>
          <w:color w:val="000000"/>
          <w:sz w:val="18"/>
        </w:rPr>
        <w:t>Mahatma Gandhi and he should state the reasons for such exemption being granted.</w:t>
      </w:r>
    </w:p>
    <w:p>
      <w:pPr>
        <w:autoSpaceDN w:val="0"/>
        <w:tabs>
          <w:tab w:pos="550" w:val="left"/>
          <w:tab w:pos="1190" w:val="left"/>
        </w:tabs>
        <w:autoSpaceDE w:val="0"/>
        <w:widowControl/>
        <w:spacing w:line="250" w:lineRule="exact" w:before="11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2. From the date on which the name of a prospective satyagrahi is forwarded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 Gandhi for sanction, he is to suspend his private activities and devote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himself wholly to working out one or more items of the following thirteenfold items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constructive programme: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(a)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Hindu-Muslim or communal unity.</w:t>
      </w:r>
    </w:p>
    <w:p>
      <w:pPr>
        <w:autoSpaceDN w:val="0"/>
        <w:tabs>
          <w:tab w:pos="119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(b)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Removal of untouchability.</w:t>
      </w:r>
    </w:p>
    <w:p>
      <w:pPr>
        <w:autoSpaceDN w:val="0"/>
        <w:tabs>
          <w:tab w:pos="119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(c)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Prohibition.</w:t>
      </w:r>
    </w:p>
    <w:p>
      <w:pPr>
        <w:autoSpaceDN w:val="0"/>
        <w:tabs>
          <w:tab w:pos="119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(d)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Khadi.</w:t>
      </w:r>
    </w:p>
    <w:p>
      <w:pPr>
        <w:autoSpaceDN w:val="0"/>
        <w:tabs>
          <w:tab w:pos="119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(e)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Other village industries.</w:t>
      </w:r>
    </w:p>
    <w:p>
      <w:pPr>
        <w:autoSpaceDN w:val="0"/>
        <w:tabs>
          <w:tab w:pos="119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(f)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Village sanitation.</w:t>
      </w:r>
    </w:p>
    <w:p>
      <w:pPr>
        <w:autoSpaceDN w:val="0"/>
        <w:tabs>
          <w:tab w:pos="119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(g)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New or Basic Education.</w:t>
      </w:r>
    </w:p>
    <w:p>
      <w:pPr>
        <w:autoSpaceDN w:val="0"/>
        <w:tabs>
          <w:tab w:pos="119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(h)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Adult education.</w:t>
      </w:r>
    </w:p>
    <w:p>
      <w:pPr>
        <w:autoSpaceDN w:val="0"/>
        <w:tabs>
          <w:tab w:pos="119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Uplift of women.</w:t>
      </w:r>
    </w:p>
    <w:p>
      <w:pPr>
        <w:autoSpaceDN w:val="0"/>
        <w:tabs>
          <w:tab w:pos="119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(j)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Education in hygiene and health.</w:t>
      </w:r>
    </w:p>
    <w:p>
      <w:pPr>
        <w:autoSpaceDN w:val="0"/>
        <w:tabs>
          <w:tab w:pos="119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(k)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propagation of </w:t>
      </w:r>
      <w:r>
        <w:rPr>
          <w:rFonts w:ascii="Times" w:hAnsi="Times" w:eastAsia="Times"/>
          <w:b w:val="0"/>
          <w:i/>
          <w:color w:val="000000"/>
          <w:sz w:val="18"/>
        </w:rPr>
        <w:t>Rashtrabhasha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119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Cultivating love of one’s own language.</w:t>
      </w:r>
    </w:p>
    <w:p>
      <w:pPr>
        <w:autoSpaceDN w:val="0"/>
        <w:tabs>
          <w:tab w:pos="119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(m)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Working for economic equality.</w:t>
      </w:r>
    </w:p>
    <w:p>
      <w:pPr>
        <w:autoSpaceDN w:val="0"/>
        <w:autoSpaceDE w:val="0"/>
        <w:widowControl/>
        <w:spacing w:line="24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3. Every prospective satyagrahi is expected to keep a diary in which he will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enter the work done by him during the day and this diary will be submitted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Provincial Congress Committee concerned at fortnightly intervals. Permission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offer satyagraha shall be granted only to such workers who have proved their worth </w:t>
      </w:r>
      <w:r>
        <w:rPr>
          <w:rFonts w:ascii="Times" w:hAnsi="Times" w:eastAsia="Times"/>
          <w:b w:val="0"/>
          <w:i w:val="0"/>
          <w:color w:val="000000"/>
          <w:sz w:val="18"/>
        </w:rPr>
        <w:t>by their everyday work.</w:t>
      </w:r>
    </w:p>
    <w:p>
      <w:pPr>
        <w:autoSpaceDN w:val="0"/>
        <w:autoSpaceDE w:val="0"/>
        <w:widowControl/>
        <w:spacing w:line="24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4. The new restrictions in passing lists of satyagrahis are considered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necessary in the interest of the struggle as it is likely to develop in future and will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become progressively more arduous. New satyagrahis that come in should, therefore,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such as can stand the new test. Complaints have been received in the office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undue delay in passing names. Those who have given their names need not, however, </w:t>
      </w:r>
      <w:r>
        <w:rPr>
          <w:rFonts w:ascii="Times" w:hAnsi="Times" w:eastAsia="Times"/>
          <w:b w:val="0"/>
          <w:i w:val="0"/>
          <w:color w:val="000000"/>
          <w:sz w:val="18"/>
        </w:rPr>
        <w:t>feel impatient at the delay. They should devote the interval to carrying out the</w:t>
      </w:r>
    </w:p>
    <w:p>
      <w:pPr>
        <w:autoSpaceDN w:val="0"/>
        <w:autoSpaceDE w:val="0"/>
        <w:widowControl/>
        <w:spacing w:line="240" w:lineRule="exact" w:before="4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“Discussion With D. K. Gosavi”, 15-5-1941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80 : 28 DECEMBER, 1940 - 17 AUGUST, 1941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483</w:t>
      </w:r>
    </w:p>
    <w:p>
      <w:pPr>
        <w:sectPr>
          <w:pgSz w:w="9360" w:h="12960"/>
          <w:pgMar w:top="65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If any satyagrahi who has enrolled himself on the original basis feels unable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accept the new terms, he is free to withdraw his name and there will be no disgrace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attached to any such withdrawal. He may continue to render whatever other service he </w:t>
      </w:r>
      <w:r>
        <w:rPr>
          <w:rFonts w:ascii="Times" w:hAnsi="Times" w:eastAsia="Times"/>
          <w:b w:val="0"/>
          <w:i w:val="0"/>
          <w:color w:val="000000"/>
          <w:sz w:val="18"/>
        </w:rPr>
        <w:t>can to the country. He remains a Congressman as before.</w:t>
      </w:r>
    </w:p>
    <w:p>
      <w:pPr>
        <w:autoSpaceDN w:val="0"/>
        <w:autoSpaceDE w:val="0"/>
        <w:widowControl/>
        <w:spacing w:line="24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5. Enrolled satyagrahis cannot contest elections to the local bodies. Those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 have put in their candidature for such elections, before being enlisted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satyagrahis, have either to withdraw from election or from offering satyagraha. As </w:t>
      </w:r>
      <w:r>
        <w:rPr>
          <w:rFonts w:ascii="Times" w:hAnsi="Times" w:eastAsia="Times"/>
          <w:b w:val="0"/>
          <w:i w:val="0"/>
          <w:color w:val="000000"/>
          <w:sz w:val="18"/>
        </w:rPr>
        <w:t>satyagrahis they cannot be in both places.</w:t>
      </w:r>
    </w:p>
    <w:p>
      <w:pPr>
        <w:autoSpaceDN w:val="0"/>
        <w:autoSpaceDE w:val="0"/>
        <w:widowControl/>
        <w:spacing w:line="24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6. No released satyagrahi who is a member of a local board, unless specially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exempted by Mahatma Gandhi, can attend its meeting. If he does, his name will be </w:t>
      </w:r>
      <w:r>
        <w:rPr>
          <w:rFonts w:ascii="Times" w:hAnsi="Times" w:eastAsia="Times"/>
          <w:b w:val="0"/>
          <w:i w:val="0"/>
          <w:color w:val="000000"/>
          <w:sz w:val="18"/>
        </w:rPr>
        <w:t>expunged from the list of satyagrahis.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7. Unarrested satyagrahis who are touring in their districts and those whose </w:t>
      </w:r>
      <w:r>
        <w:rPr>
          <w:rFonts w:ascii="Times" w:hAnsi="Times" w:eastAsia="Times"/>
          <w:b w:val="0"/>
          <w:i w:val="0"/>
          <w:color w:val="000000"/>
          <w:sz w:val="18"/>
        </w:rPr>
        <w:t>names have been approved are not to attend meetings of local bodies.</w:t>
      </w:r>
    </w:p>
    <w:p>
      <w:pPr>
        <w:autoSpaceDN w:val="0"/>
        <w:autoSpaceDE w:val="0"/>
        <w:widowControl/>
        <w:spacing w:line="24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8. During the monsoons a satyagrahi may, if necessary, establish himself in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village, not his own, or a group of villages and carry on satyagraha and constructive </w:t>
      </w:r>
      <w:r>
        <w:rPr>
          <w:rFonts w:ascii="Times" w:hAnsi="Times" w:eastAsia="Times"/>
          <w:b w:val="0"/>
          <w:i w:val="0"/>
          <w:color w:val="000000"/>
          <w:sz w:val="18"/>
        </w:rPr>
        <w:t>activities.</w:t>
      </w:r>
    </w:p>
    <w:p>
      <w:pPr>
        <w:autoSpaceDN w:val="0"/>
        <w:autoSpaceDE w:val="0"/>
        <w:widowControl/>
        <w:spacing w:line="24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9. Unarrested satyagrahis, either touring in their districts or marching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direction of Delhi, should send fortnightly reports of their work to the provincial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office. The Provincial Congress Committees in turn will send a consolidated report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work to the All-India Congress Committee office at stated intervals, fortnightly </w:t>
      </w:r>
      <w:r>
        <w:rPr>
          <w:rFonts w:ascii="Times" w:hAnsi="Times" w:eastAsia="Times"/>
          <w:b w:val="0"/>
          <w:i w:val="0"/>
          <w:color w:val="000000"/>
          <w:sz w:val="18"/>
        </w:rPr>
        <w:t>or monthly.</w:t>
      </w:r>
    </w:p>
    <w:p>
      <w:pPr>
        <w:autoSpaceDN w:val="0"/>
        <w:autoSpaceDE w:val="0"/>
        <w:widowControl/>
        <w:spacing w:line="24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10. Complaints have been received about the intemperance of language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certain satyagrahis. Satyagrahis should know that vituperation and abuse are against </w:t>
      </w:r>
      <w:r>
        <w:rPr>
          <w:rFonts w:ascii="Times" w:hAnsi="Times" w:eastAsia="Times"/>
          <w:b w:val="0"/>
          <w:i w:val="0"/>
          <w:color w:val="000000"/>
          <w:sz w:val="18"/>
        </w:rPr>
        <w:t>both the spirit and letter of satyagraha and must, therefore, be invariably avoided.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The Histor y of the Indian  Nation al Congre ss</w:t>
      </w:r>
      <w:r>
        <w:rPr>
          <w:rFonts w:ascii="Times" w:hAnsi="Times" w:eastAsia="Times"/>
          <w:b w:val="0"/>
          <w:i w:val="0"/>
          <w:color w:val="000000"/>
          <w:sz w:val="18"/>
        </w:rPr>
        <w:t>, Vol. II, pp. 271-2</w:t>
      </w:r>
    </w:p>
    <w:p>
      <w:pPr>
        <w:autoSpaceDN w:val="0"/>
        <w:autoSpaceDE w:val="0"/>
        <w:widowControl/>
        <w:spacing w:line="266" w:lineRule="exact" w:before="38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XII</w:t>
      </w:r>
    </w:p>
    <w:p>
      <w:pPr>
        <w:autoSpaceDN w:val="0"/>
        <w:autoSpaceDE w:val="0"/>
        <w:widowControl/>
        <w:spacing w:line="260" w:lineRule="exact" w:before="13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LETTER 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FROM </w:t>
      </w:r>
      <w:r>
        <w:rPr>
          <w:rFonts w:ascii="Times" w:hAnsi="Times" w:eastAsia="Times"/>
          <w:b w:val="0"/>
          <w:i/>
          <w:color w:val="000000"/>
          <w:sz w:val="20"/>
        </w:rPr>
        <w:t>K. M. MUNSHI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44" w:lineRule="exact" w:before="112" w:after="0"/>
        <w:ind w:left="5350" w:right="0" w:firstLine="42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</w:t>
      </w:r>
      <w:r>
        <w:rPr>
          <w:rFonts w:ascii="Times" w:hAnsi="Times" w:eastAsia="Times"/>
          <w:b w:val="0"/>
          <w:i w:val="0"/>
          <w:color w:val="000000"/>
          <w:sz w:val="14"/>
        </w:rPr>
        <w:t>AINITAL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0"/>
        </w:rPr>
        <w:t>May 26, 1941</w:t>
      </w:r>
    </w:p>
    <w:p>
      <w:pPr>
        <w:autoSpaceDN w:val="0"/>
        <w:autoSpaceDE w:val="0"/>
        <w:widowControl/>
        <w:spacing w:line="188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MY DEAR BAPU,</w:t>
      </w:r>
    </w:p>
    <w:p>
      <w:pPr>
        <w:autoSpaceDN w:val="0"/>
        <w:autoSpaceDE w:val="0"/>
        <w:widowControl/>
        <w:spacing w:line="260" w:lineRule="exact" w:before="5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Please excuse the language, but as my thoughts have, in this instance, taken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shape in English they had best be expressed through that medium. I am seriously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perturbed since yesterday morning when I read your letter to Shri Bhogilal Lala in the </w:t>
      </w:r>
      <w:r>
        <w:rPr>
          <w:rFonts w:ascii="Times" w:hAnsi="Times" w:eastAsia="Times"/>
          <w:b w:val="0"/>
          <w:i w:val="0"/>
          <w:color w:val="000000"/>
          <w:sz w:val="18"/>
        </w:rPr>
        <w:t>morning papers. I will quote two marginal paras: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Those (Congressmen) who favour violent resistance (by way of self-defence)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K. M. Munshi”, 29-5-1941 and “Statement to the Press”, </w:t>
      </w:r>
      <w:r>
        <w:rPr>
          <w:rFonts w:ascii="Times" w:hAnsi="Times" w:eastAsia="Times"/>
          <w:b w:val="0"/>
          <w:i w:val="0"/>
          <w:color w:val="000000"/>
          <w:sz w:val="18"/>
        </w:rPr>
        <w:t>15-6-1941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Those (Congressmen) who favour violent resistance (by way of self-defence)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must get out of the Congress and shape their conduct just as they think fit and </w:t>
      </w:r>
      <w:r>
        <w:rPr>
          <w:rFonts w:ascii="Times" w:hAnsi="Times" w:eastAsia="Times"/>
          <w:b w:val="0"/>
          <w:i w:val="0"/>
          <w:color w:val="000000"/>
          <w:sz w:val="18"/>
        </w:rPr>
        <w:t>guide others accordingly.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Congressman may not directly or indirectly associate himself with </w:t>
      </w:r>
      <w:r>
        <w:rPr>
          <w:rFonts w:ascii="Times" w:hAnsi="Times" w:eastAsia="Times"/>
          <w:b w:val="0"/>
          <w:i w:val="0"/>
          <w:color w:val="000000"/>
          <w:sz w:val="18"/>
        </w:rPr>
        <w:t>gymnasia where training in violent resistance is given.</w:t>
      </w:r>
    </w:p>
    <w:p>
      <w:pPr>
        <w:autoSpaceDN w:val="0"/>
        <w:autoSpaceDE w:val="0"/>
        <w:widowControl/>
        <w:spacing w:line="24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Forgive me if I cannot reconcile myself to these injunctions. Since Pakistan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has been in action at Dacca, Ahmedabad, Bombay and other places, it is clear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such riots are going to be the normal feature of our life for some years. If war comes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India’s frontiers or the British machinery of maintaining order weakens, they will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perhaps grow more frequent and intense if a division of India is sought to be enforced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internal or external agencies through organized violence. If life, home and shrine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honour of women is threatened by goondaism, organized resistance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self-defence appears to me to be a paramount and inalienable duty, whatever form such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resistance may take. Do you include </w:t>
      </w:r>
      <w:r>
        <w:rPr>
          <w:rFonts w:ascii="Times" w:hAnsi="Times" w:eastAsia="Times"/>
          <w:b w:val="0"/>
          <w:i/>
          <w:color w:val="000000"/>
          <w:sz w:val="18"/>
        </w:rPr>
        <w:t>akhadas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gymnasia where training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violent resistance is given? I may inform you that for the last fifteen years and more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been associated with the </w:t>
      </w:r>
      <w:r>
        <w:rPr>
          <w:rFonts w:ascii="Times" w:hAnsi="Times" w:eastAsia="Times"/>
          <w:b w:val="0"/>
          <w:i/>
          <w:color w:val="000000"/>
          <w:sz w:val="18"/>
        </w:rPr>
        <w:t>akhada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movement in the presidency, both directly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indirectly. I presided over two conferences, one at Bombay and the other at Poona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organize it on systematic lines. I have still unofficial connections with several </w:t>
      </w:r>
      <w:r>
        <w:rPr>
          <w:rFonts w:ascii="Times" w:hAnsi="Times" w:eastAsia="Times"/>
          <w:b w:val="0"/>
          <w:i/>
          <w:color w:val="000000"/>
          <w:sz w:val="18"/>
        </w:rPr>
        <w:t>akhadas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I deem them an essential machinery for training our race in the art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self-defence. During the last many years they have played a great part in giving 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some self-confidence to resist goondaism. In spite of the great efforts which I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made since yesterday, I have failed to convince myself that my views as expressed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 article I wrote a fortnight ago and published in the </w:t>
      </w:r>
      <w:r>
        <w:rPr>
          <w:rFonts w:ascii="Times" w:hAnsi="Times" w:eastAsia="Times"/>
          <w:b w:val="0"/>
          <w:i/>
          <w:color w:val="000000"/>
          <w:sz w:val="18"/>
        </w:rPr>
        <w:t>Social Welfare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the 22nd May, </w:t>
      </w:r>
      <w:r>
        <w:rPr>
          <w:rFonts w:ascii="Times" w:hAnsi="Times" w:eastAsia="Times"/>
          <w:b w:val="0"/>
          <w:i w:val="0"/>
          <w:color w:val="000000"/>
          <w:sz w:val="18"/>
        </w:rPr>
        <w:t>1941, require a revision. I am sending you a copy of the article for ready reference.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Since I came to you in 1930, you have been more to me than a political leader.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have been to the whole of our family a father. You have been a beacon for the last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ten years lighting me on the path of the little spirituality that I can lay claim to.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Hence the pain I feel in confessing that I have searched in vain for a way out of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conflict. I can, of course, keep quiet or can acquiesce in what you say or can, for fear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losing my Congress association and your confidence—both precious possessions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my life— voice your sentiments and go my way or do nothing. But something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 rebels against such a course. You have been to me the embodiment of truth and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lose my self-respect, my right to pray to God, if I pretend to follow you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such mental reservations. I cannot pledge myself not to preach, hold, organize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sympathize with organized resistance to violence in self-defence by all possible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means. I do not want to be dishonest to myself nor to the country whose integrity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now threatened, nor do I desire to deny myself your inspiration and guidance in this </w:t>
      </w:r>
      <w:r>
        <w:rPr>
          <w:rFonts w:ascii="Times" w:hAnsi="Times" w:eastAsia="Times"/>
          <w:b w:val="0"/>
          <w:i w:val="0"/>
          <w:color w:val="000000"/>
          <w:sz w:val="18"/>
        </w:rPr>
        <w:t>dilemma. Please let me know what I should do.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My wife is leaving Naini Tal on the 28th and has already written to you. I am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leaving again for Kausani. I will start from here on June 9 and will be in Bombay on </w:t>
      </w:r>
      <w:r>
        <w:rPr>
          <w:rFonts w:ascii="Times" w:hAnsi="Times" w:eastAsia="Times"/>
          <w:b w:val="0"/>
          <w:i w:val="0"/>
          <w:color w:val="000000"/>
          <w:sz w:val="18"/>
        </w:rPr>
        <w:t>the 11th. Will the 12th or the 13th suit you to see me at Sevagram? My eyes are still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80 : 28 DECEMBER, 1940 - 17 AUGUST, 1941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485</w:t>
      </w:r>
    </w:p>
    <w:p>
      <w:pPr>
        <w:sectPr>
          <w:pgSz w:w="9360" w:h="12960"/>
          <w:pgMar w:top="54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profound respect.</w:t>
      </w:r>
    </w:p>
    <w:p>
      <w:pPr>
        <w:autoSpaceDN w:val="0"/>
        <w:autoSpaceDE w:val="0"/>
        <w:widowControl/>
        <w:spacing w:line="220" w:lineRule="exact" w:before="58" w:after="0"/>
        <w:ind w:left="0" w:right="14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Yours, </w:t>
      </w:r>
    </w:p>
    <w:p>
      <w:pPr>
        <w:autoSpaceDN w:val="0"/>
        <w:autoSpaceDE w:val="0"/>
        <w:widowControl/>
        <w:spacing w:line="240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K. M. M</w:t>
      </w:r>
      <w:r>
        <w:rPr>
          <w:rFonts w:ascii="Times" w:hAnsi="Times" w:eastAsia="Times"/>
          <w:b w:val="0"/>
          <w:i w:val="0"/>
          <w:color w:val="000000"/>
          <w:sz w:val="14"/>
        </w:rPr>
        <w:t>UNSHI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Pilgri mage to Freedo m, pp. 409-10; also The Bombay  Chroni cle, </w:t>
      </w:r>
      <w:r>
        <w:rPr>
          <w:rFonts w:ascii="Times" w:hAnsi="Times" w:eastAsia="Times"/>
          <w:b w:val="0"/>
          <w:i w:val="0"/>
          <w:color w:val="000000"/>
          <w:sz w:val="18"/>
        </w:rPr>
        <w:t>27-6-1941</w:t>
      </w:r>
    </w:p>
    <w:p>
      <w:pPr>
        <w:autoSpaceDN w:val="0"/>
        <w:autoSpaceDE w:val="0"/>
        <w:widowControl/>
        <w:spacing w:line="266" w:lineRule="exact" w:before="38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XIII</w:t>
      </w:r>
    </w:p>
    <w:p>
      <w:pPr>
        <w:autoSpaceDN w:val="0"/>
        <w:autoSpaceDE w:val="0"/>
        <w:widowControl/>
        <w:spacing w:line="260" w:lineRule="exact" w:before="13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>RABINDRANATH TAGORE’S REPLY TO ELEANOR RATHBONE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44" w:lineRule="exact" w:before="112" w:after="0"/>
        <w:ind w:left="5328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ANTINIKETAN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0"/>
        </w:rPr>
        <w:t>June 4, 1941</w:t>
      </w:r>
    </w:p>
    <w:p>
      <w:pPr>
        <w:autoSpaceDN w:val="0"/>
        <w:autoSpaceDE w:val="0"/>
        <w:widowControl/>
        <w:spacing w:line="240" w:lineRule="exact" w:before="7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have been deeply pained at Miss Rathbone’s open letter to Indians. I do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know who Miss Rathbone is, but I take it that she represents the mentality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average ‘well-intentioned’ Britisher. Her letter is mainly addressed to Jawaharlal and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no doubt that if that noble fighter of freedom’s battle had not been gagged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behind prison bars by Miss Rathbone’s countrymen, he would have made a fitting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spirited reply to her gratuitous sermon. His enforced silence makes it necessary for </w:t>
      </w:r>
      <w:r>
        <w:rPr>
          <w:rFonts w:ascii="Times" w:hAnsi="Times" w:eastAsia="Times"/>
          <w:b w:val="0"/>
          <w:i w:val="0"/>
          <w:color w:val="000000"/>
          <w:sz w:val="18"/>
        </w:rPr>
        <w:t>me to voice my protest even from my sick-bed.</w:t>
      </w:r>
    </w:p>
    <w:p>
      <w:pPr>
        <w:autoSpaceDN w:val="0"/>
        <w:autoSpaceDE w:val="0"/>
        <w:widowControl/>
        <w:spacing w:line="24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lady has ill served the cause of her people by addressing so indiscreet,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indeed impertinent, a challenge to our conscience. She is scandalized at 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ingratitude,—that having “drunk deeply at the wells of English thought” we should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still have some thought left for our poor country’s interests. English thought, in 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far as it is representative of the best traditions of Western enlightenment, has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Indeed taught us much, but let me add, those of our countrymen who have profited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have done so despite the official British attempts to ill-educate us. We might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achieved introduction to Western learning through any other European language.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all the other peoples in the world waited for the British to bring them </w:t>
      </w:r>
      <w:r>
        <w:rPr>
          <w:rFonts w:ascii="Times" w:hAnsi="Times" w:eastAsia="Times"/>
          <w:b w:val="0"/>
          <w:i w:val="0"/>
          <w:color w:val="000000"/>
          <w:sz w:val="18"/>
        </w:rPr>
        <w:t>enlightenment?</w:t>
      </w:r>
    </w:p>
    <w:p>
      <w:pPr>
        <w:autoSpaceDN w:val="0"/>
        <w:autoSpaceDE w:val="0"/>
        <w:widowControl/>
        <w:spacing w:line="24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sheer insolent self-complacence on the part of our so-called English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friends to assume that had they not ‘taught’ us we would still have remained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dark ages. Through the official British channels of education in India have flowed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our children in schools not the best of English thought but its refuse, which has only </w:t>
      </w:r>
      <w:r>
        <w:rPr>
          <w:rFonts w:ascii="Times" w:hAnsi="Times" w:eastAsia="Times"/>
          <w:b w:val="0"/>
          <w:i w:val="0"/>
          <w:color w:val="000000"/>
          <w:sz w:val="18"/>
        </w:rPr>
        <w:t>deprived them of wholesome repast at the table of their own culture.</w:t>
      </w:r>
    </w:p>
    <w:p>
      <w:pPr>
        <w:autoSpaceDN w:val="0"/>
        <w:autoSpaceDE w:val="0"/>
        <w:widowControl/>
        <w:spacing w:line="24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Assuming, however, that the English language is the only channel left to 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“enlightenment”, all that “drinking deeply at its wells” has come to is that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1931, even after a couple of centuries of British administration, only about one per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cent of the population was found to be literate in English,—while in the U.S.S.R.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1932, after only fifteen years of Soviet administration, 98 per cent of the children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educated. (These figures are taken from </w:t>
      </w:r>
      <w:r>
        <w:rPr>
          <w:rFonts w:ascii="Times" w:hAnsi="Times" w:eastAsia="Times"/>
          <w:b w:val="0"/>
          <w:i/>
          <w:color w:val="000000"/>
          <w:sz w:val="18"/>
        </w:rPr>
        <w:t>The Statesman’s Year-Book</w:t>
      </w:r>
      <w:r>
        <w:rPr>
          <w:rFonts w:ascii="Times" w:hAnsi="Times" w:eastAsia="Times"/>
          <w:b w:val="0"/>
          <w:i w:val="0"/>
          <w:color w:val="000000"/>
          <w:sz w:val="18"/>
        </w:rPr>
        <w:t>, an English</w:t>
      </w:r>
    </w:p>
    <w:p>
      <w:pPr>
        <w:autoSpaceDN w:val="0"/>
        <w:autoSpaceDE w:val="0"/>
        <w:widowControl/>
        <w:spacing w:line="240" w:lineRule="exact" w:before="2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D. K. Gosavi”, 8-6-1941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publication, not likely to err on the Russian side.)</w:t>
      </w:r>
    </w:p>
    <w:p>
      <w:pPr>
        <w:autoSpaceDN w:val="0"/>
        <w:autoSpaceDE w:val="0"/>
        <w:widowControl/>
        <w:spacing w:line="24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But even more necessary than the so-called culture are the bare elementary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needs of existence, on which alone can any super-structure of enlightenment rest.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what have the British who have held tight the purse-strings of our nation for more </w:t>
      </w:r>
      <w:r>
        <w:rPr>
          <w:rFonts w:ascii="Times" w:hAnsi="Times" w:eastAsia="Times"/>
          <w:b w:val="0"/>
          <w:i w:val="0"/>
          <w:color w:val="000000"/>
          <w:sz w:val="18"/>
        </w:rPr>
        <w:t>than two centuries and exploited its resources done for our poor people?</w:t>
      </w:r>
    </w:p>
    <w:p>
      <w:pPr>
        <w:autoSpaceDN w:val="0"/>
        <w:autoSpaceDE w:val="0"/>
        <w:widowControl/>
        <w:spacing w:line="24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look around and see famished bodies crying for bread. I have seen women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villages dig up mud for a few drops of drinking water; for wells are even more scarce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 villages than schools. I know that the population of England itself is today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danger of starvation and I sympathize with them, but when I see how the whole might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British navy is engaged in convoying food vessels to the English shores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when I recollect that I have seen our people perish of hunger and not even a cart-load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rice brought to their door from the neighbouring district, I cannot help contrasting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British at home with the British in India. Shall we then be grateful to the British,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if not for keeping us fed, at least for preserving law and order? I look around and see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riots raging all over the country. When scores of Indian lives are lost, our property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looted, our women dishonoured, the mighty British arms stir in no action, only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British voice is raised from overseas to chide us for our unfitness to put our house in </w:t>
      </w:r>
      <w:r>
        <w:rPr>
          <w:rFonts w:ascii="Times" w:hAnsi="Times" w:eastAsia="Times"/>
          <w:b w:val="0"/>
          <w:i w:val="0"/>
          <w:color w:val="000000"/>
          <w:sz w:val="18"/>
        </w:rPr>
        <w:t>order.</w:t>
      </w:r>
    </w:p>
    <w:p>
      <w:pPr>
        <w:autoSpaceDN w:val="0"/>
        <w:autoSpaceDE w:val="0"/>
        <w:widowControl/>
        <w:spacing w:line="24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Examples are not wanting in history when even fully armed warriors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shrunk before superior might and contingencies have arisen in the present war when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bravest among the British, French and Greek soldiers have had to evacuate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battle-field in Europe because they were overwhelmed by superior armaments—but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when our poor, unarmed and helpless peasants, encumbered with crying babes, flee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homes unable to protect them from armed goondas, the British officials perhaps </w:t>
      </w:r>
      <w:r>
        <w:rPr>
          <w:rFonts w:ascii="Times" w:hAnsi="Times" w:eastAsia="Times"/>
          <w:b w:val="0"/>
          <w:i w:val="0"/>
          <w:color w:val="000000"/>
          <w:sz w:val="18"/>
        </w:rPr>
        <w:t>smile in contempt at our cowardice.</w:t>
      </w:r>
    </w:p>
    <w:p>
      <w:pPr>
        <w:autoSpaceDN w:val="0"/>
        <w:autoSpaceDE w:val="0"/>
        <w:widowControl/>
        <w:spacing w:line="24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Every British civilian in England is armed today for protecting his hearth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home against the enemy, but in India even lathi-training was forbidden by decree. 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people have been deliberately disarmed and emasculated in order to keep them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perpetually cowed and at the mercy of their armed masters. The British hate the Nazis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merely challenging their world mastery and Miss Rathbone expects us to kiss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hand of her people in servility for having riveted chains on ours. A government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mustbe judged not by the pretensions of its spokesmen but by its actual and effective </w:t>
      </w:r>
      <w:r>
        <w:rPr>
          <w:rFonts w:ascii="Times" w:hAnsi="Times" w:eastAsia="Times"/>
          <w:b w:val="0"/>
          <w:i w:val="0"/>
          <w:color w:val="000000"/>
          <w:sz w:val="18"/>
        </w:rPr>
        <w:t>contribution to the well-being of the people.</w:t>
      </w:r>
    </w:p>
    <w:p>
      <w:pPr>
        <w:autoSpaceDN w:val="0"/>
        <w:autoSpaceDE w:val="0"/>
        <w:widowControl/>
        <w:spacing w:line="24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not so much because the British are foreigners that they are unwelcome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us and have found no place in our hearts as because while pretending to be trustees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our welfare they have betrayed the great trust and have sacrificed the happiness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millions of India to bloat the pockets of a few capitalists at home. I should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thought that the decent Britisher would at least keep silent at these wrongs and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grateful to us for our inaction, but that he should add insult to injury and pour salt over </w:t>
      </w:r>
      <w:r>
        <w:rPr>
          <w:rFonts w:ascii="Times" w:hAnsi="Times" w:eastAsia="Times"/>
          <w:b w:val="0"/>
          <w:i w:val="0"/>
          <w:color w:val="000000"/>
          <w:sz w:val="18"/>
        </w:rPr>
        <w:t>our wounds passes all bounds of decency.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The Indian  Annual  Regist er</w:t>
      </w:r>
      <w:r>
        <w:rPr>
          <w:rFonts w:ascii="Times" w:hAnsi="Times" w:eastAsia="Times"/>
          <w:b w:val="0"/>
          <w:i w:val="0"/>
          <w:color w:val="000000"/>
          <w:sz w:val="18"/>
        </w:rPr>
        <w:t>, Vol. II, pp. 202-3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80 : 28 DECEMBER, 1940 - 17 AUGUST, 1941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487</w:t>
      </w:r>
    </w:p>
    <w:p>
      <w:pPr>
        <w:sectPr>
          <w:pgSz w:w="9360" w:h="12960"/>
          <w:pgMar w:top="54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XIV</w:t>
      </w:r>
    </w:p>
    <w:p>
      <w:pPr>
        <w:autoSpaceDN w:val="0"/>
        <w:autoSpaceDE w:val="0"/>
        <w:widowControl/>
        <w:spacing w:line="260" w:lineRule="exact" w:before="5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>DISCUSSION WITH K. M. MUNSHI AND OTHERS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66" w:lineRule="exact" w:before="9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9 to 11 a.m.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June 12, 1941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MUNSHI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(a) War is coming on India’s frontiers, when the internal machinery of </w:t>
      </w:r>
      <w:r>
        <w:rPr>
          <w:rFonts w:ascii="Times" w:hAnsi="Times" w:eastAsia="Times"/>
          <w:b w:val="0"/>
          <w:i w:val="0"/>
          <w:color w:val="000000"/>
          <w:sz w:val="18"/>
        </w:rPr>
        <w:t>order will be weakened.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(b) Pakistan is in action and will be so for some time in the shape of </w:t>
      </w:r>
      <w:r>
        <w:rPr>
          <w:rFonts w:ascii="Times" w:hAnsi="Times" w:eastAsia="Times"/>
          <w:b w:val="0"/>
          <w:i w:val="0"/>
          <w:color w:val="000000"/>
          <w:sz w:val="18"/>
        </w:rPr>
        <w:t>premeditated riots.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(c)   Pakistan can only be conceded on our dead bodies.</w:t>
      </w:r>
    </w:p>
    <w:p>
      <w:pPr>
        <w:autoSpaceDN w:val="0"/>
        <w:autoSpaceDE w:val="0"/>
        <w:widowControl/>
        <w:spacing w:line="24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(d) The question of freedom and of the territorial integrity of India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academic. The real question is whether in the coming years of trouble we will have </w:t>
      </w:r>
      <w:r>
        <w:rPr>
          <w:rFonts w:ascii="Times" w:hAnsi="Times" w:eastAsia="Times"/>
          <w:b w:val="0"/>
          <w:i w:val="0"/>
          <w:color w:val="000000"/>
          <w:sz w:val="18"/>
        </w:rPr>
        <w:t>strength enough to protect our homes, lives, etc., from internal disturbances.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(e)  Few Congressmen can follow the programme of self-immolation. I will </w:t>
      </w:r>
      <w:r>
        <w:rPr>
          <w:rFonts w:ascii="Times" w:hAnsi="Times" w:eastAsia="Times"/>
          <w:b w:val="0"/>
          <w:i w:val="0"/>
          <w:color w:val="000000"/>
          <w:sz w:val="18"/>
        </w:rPr>
        <w:t>only lead to hypocrisy in the Congress or make other elements more powerful.</w:t>
      </w:r>
    </w:p>
    <w:p>
      <w:pPr>
        <w:autoSpaceDN w:val="0"/>
        <w:autoSpaceDE w:val="0"/>
        <w:widowControl/>
        <w:spacing w:line="24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(f)  If Congressmen can’t take any part in this way, then what are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do? They must cease to play any effective part in the most acute problem of the </w:t>
      </w:r>
      <w:r>
        <w:rPr>
          <w:rFonts w:ascii="Times" w:hAnsi="Times" w:eastAsia="Times"/>
          <w:b w:val="0"/>
          <w:i w:val="0"/>
          <w:color w:val="000000"/>
          <w:sz w:val="18"/>
        </w:rPr>
        <w:t>day.</w:t>
      </w:r>
    </w:p>
    <w:p>
      <w:pPr>
        <w:autoSpaceDN w:val="0"/>
        <w:tabs>
          <w:tab w:pos="5670" w:val="left"/>
        </w:tabs>
        <w:autoSpaceDE w:val="0"/>
        <w:widowControl/>
        <w:spacing w:line="28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discussed the general situation.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12 Noon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GANDHIJI</w:t>
      </w:r>
      <w:r>
        <w:rPr>
          <w:rFonts w:ascii="Times" w:hAnsi="Times" w:eastAsia="Times"/>
          <w:b w:val="0"/>
          <w:i w:val="0"/>
          <w:color w:val="000000"/>
          <w:sz w:val="18"/>
        </w:rPr>
        <w:t>: (a) I do not expect any settlement with Government.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(b)   Jinnah is not likely to settle; and the riots will grow.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(c)   Congress as constituted at present can have no place in riots. At the same </w:t>
      </w:r>
      <w:r>
        <w:rPr>
          <w:rFonts w:ascii="Times" w:hAnsi="Times" w:eastAsia="Times"/>
          <w:b w:val="0"/>
          <w:i w:val="0"/>
          <w:color w:val="000000"/>
          <w:sz w:val="18"/>
        </w:rPr>
        <w:t>time it will be extinct if it does not tackle the riot situation.</w:t>
      </w:r>
    </w:p>
    <w:p>
      <w:pPr>
        <w:autoSpaceDN w:val="0"/>
        <w:autoSpaceDE w:val="0"/>
        <w:widowControl/>
        <w:spacing w:line="24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(d)  If I continue, with even some men, it may enable the masses, in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conceivable event when they are tired of the present methods, to seek me outfor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solution. Anyway, we may leave behind us a tradition which will help the country in </w:t>
      </w:r>
      <w:r>
        <w:rPr>
          <w:rFonts w:ascii="Times" w:hAnsi="Times" w:eastAsia="Times"/>
          <w:b w:val="0"/>
          <w:i w:val="0"/>
          <w:color w:val="000000"/>
          <w:sz w:val="18"/>
        </w:rPr>
        <w:t>future.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(e)   Any attempt to organize violent self-defense will attract an attack on the </w:t>
      </w:r>
      <w:r>
        <w:rPr>
          <w:rFonts w:ascii="Times" w:hAnsi="Times" w:eastAsia="Times"/>
          <w:b w:val="0"/>
          <w:i w:val="0"/>
          <w:color w:val="000000"/>
          <w:sz w:val="18"/>
        </w:rPr>
        <w:t>Congress by Government. The problem is an all-India one and cannot be ignored.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MUNSHI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I do not want to part from you. But you should tell me what I should do </w:t>
      </w:r>
      <w:r>
        <w:rPr>
          <w:rFonts w:ascii="Times" w:hAnsi="Times" w:eastAsia="Times"/>
          <w:b w:val="0"/>
          <w:i w:val="0"/>
          <w:color w:val="000000"/>
          <w:sz w:val="18"/>
        </w:rPr>
        <w:t>in view of my limitations and the situation.</w:t>
      </w:r>
    </w:p>
    <w:p>
      <w:pPr>
        <w:autoSpaceDN w:val="0"/>
        <w:autoSpaceDE w:val="0"/>
        <w:widowControl/>
        <w:spacing w:line="24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GANDHIJI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As for the Congress some people must get out to have a free hand.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will be dangerous for the organization to do anything in the riots, for it will give </w:t>
      </w:r>
      <w:r>
        <w:rPr>
          <w:rFonts w:ascii="Times" w:hAnsi="Times" w:eastAsia="Times"/>
          <w:b w:val="0"/>
          <w:i w:val="0"/>
          <w:color w:val="000000"/>
          <w:sz w:val="18"/>
        </w:rPr>
        <w:t>Government an opportunity to destroy it.</w:t>
      </w:r>
    </w:p>
    <w:p>
      <w:pPr>
        <w:autoSpaceDN w:val="0"/>
        <w:autoSpaceDE w:val="0"/>
        <w:widowControl/>
        <w:spacing w:line="266" w:lineRule="exact" w:before="20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3.00 to 5.00 p.m</w:t>
      </w:r>
      <w:r>
        <w:rPr>
          <w:rFonts w:ascii="Times" w:hAnsi="Times" w:eastAsia="Times"/>
          <w:b w:val="0"/>
          <w:i w:val="0"/>
          <w:color w:val="000000"/>
          <w:sz w:val="20"/>
        </w:rPr>
        <w:t>.)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Rajendra Babu and Mathura Babu described the conditions in Bihar.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RAJENDRA BABU</w:t>
      </w:r>
      <w:r>
        <w:rPr>
          <w:rFonts w:ascii="Times" w:hAnsi="Times" w:eastAsia="Times"/>
          <w:b w:val="0"/>
          <w:i w:val="0"/>
          <w:color w:val="000000"/>
          <w:sz w:val="18"/>
        </w:rPr>
        <w:t>: (a) I am losing my hold over Bihar.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(b)    The Muslims are frankly aggressive.</w:t>
      </w:r>
    </w:p>
    <w:p>
      <w:pPr>
        <w:autoSpaceDN w:val="0"/>
        <w:autoSpaceDE w:val="0"/>
        <w:widowControl/>
        <w:spacing w:line="240" w:lineRule="exact" w:before="2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>”Statement to the Press”, 15-6-1941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(c)     The Hindus are equally aggressive, and are organizing themselves.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(d)     The Hindu Mahasabha is gaining ground.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(e)     The Peace Brigade does not appeal to Congressmen and few will be found </w:t>
      </w:r>
      <w:r>
        <w:rPr>
          <w:rFonts w:ascii="Times" w:hAnsi="Times" w:eastAsia="Times"/>
          <w:b w:val="0"/>
          <w:i w:val="0"/>
          <w:color w:val="000000"/>
          <w:sz w:val="18"/>
        </w:rPr>
        <w:t>to follow it.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GANDHIJI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I admit that the Peace Brigade idea is not likely to attract </w:t>
      </w:r>
      <w:r>
        <w:rPr>
          <w:rFonts w:ascii="Times" w:hAnsi="Times" w:eastAsia="Times"/>
          <w:b w:val="0"/>
          <w:i w:val="0"/>
          <w:color w:val="000000"/>
          <w:sz w:val="18"/>
        </w:rPr>
        <w:t>Congressmen. Even Mahadev has got no response in Ahmedabad so far.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Shri Gopichand Bhargava described the position in Punjab.</w:t>
      </w:r>
    </w:p>
    <w:p>
      <w:pPr>
        <w:autoSpaceDN w:val="0"/>
        <w:autoSpaceDE w:val="0"/>
        <w:widowControl/>
        <w:spacing w:line="24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RAJENDRA BABU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These are preliminary skirmishes, in my opinion, to see how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Muslim community is affected. Very soon, the full force of the campaign will </w:t>
      </w:r>
      <w:r>
        <w:rPr>
          <w:rFonts w:ascii="Times" w:hAnsi="Times" w:eastAsia="Times"/>
          <w:b w:val="0"/>
          <w:i w:val="0"/>
          <w:color w:val="000000"/>
          <w:sz w:val="18"/>
        </w:rPr>
        <w:t>perhaps begin.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MUNSHI</w:t>
      </w:r>
      <w:r>
        <w:rPr>
          <w:rFonts w:ascii="Times" w:hAnsi="Times" w:eastAsia="Times"/>
          <w:b w:val="0"/>
          <w:i w:val="0"/>
          <w:color w:val="000000"/>
          <w:sz w:val="18"/>
        </w:rPr>
        <w:t>:  It’s a civil war. An effective part must be played by the Congress.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RAJENDRA BABU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Not a single Mussalman leader is coming forward to condemn </w:t>
      </w:r>
      <w:r>
        <w:rPr>
          <w:rFonts w:ascii="Times" w:hAnsi="Times" w:eastAsia="Times"/>
          <w:b w:val="0"/>
          <w:i w:val="0"/>
          <w:color w:val="000000"/>
          <w:sz w:val="18"/>
        </w:rPr>
        <w:t>the Muslim atrocities, nor will he join in saying that we should immolate ourselves.</w:t>
      </w:r>
    </w:p>
    <w:p>
      <w:pPr>
        <w:autoSpaceDN w:val="0"/>
        <w:autoSpaceDE w:val="0"/>
        <w:widowControl/>
        <w:spacing w:line="266" w:lineRule="exact" w:before="20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9.30 to 11.00 a.m., June 13, 1941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GANDHIJI</w:t>
      </w:r>
      <w:r>
        <w:rPr>
          <w:rFonts w:ascii="Times" w:hAnsi="Times" w:eastAsia="Times"/>
          <w:b w:val="0"/>
          <w:i w:val="0"/>
          <w:color w:val="000000"/>
          <w:sz w:val="18"/>
        </w:rPr>
        <w:t>: (a)  Congress as an institution cannot organize violent self-defence.</w:t>
      </w:r>
    </w:p>
    <w:p>
      <w:pPr>
        <w:autoSpaceDN w:val="0"/>
        <w:autoSpaceDE w:val="0"/>
        <w:widowControl/>
        <w:spacing w:line="24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(b)   At the same time it may become necessary for the Congress to encourage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efforts of those who conscientiously believe that this ‘war’ should be stopped in </w:t>
      </w:r>
      <w:r>
        <w:rPr>
          <w:rFonts w:ascii="Times" w:hAnsi="Times" w:eastAsia="Times"/>
          <w:b w:val="0"/>
          <w:i w:val="0"/>
          <w:color w:val="000000"/>
          <w:sz w:val="18"/>
        </w:rPr>
        <w:t>some other way.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(c)   He can always insist on force being used in self-defence or in a decent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manner. For instance, shrines, women and children may not be touched in any case.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Dr. Gopichand then stated the Punjab situation.</w:t>
      </w:r>
    </w:p>
    <w:p>
      <w:pPr>
        <w:autoSpaceDN w:val="0"/>
        <w:autoSpaceDE w:val="0"/>
        <w:widowControl/>
        <w:spacing w:line="24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Punjab, the northern part is predominantly Muslim, central Sikh,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eastern Hindu. So there is scarcely any equality. But the real quarrel is between </w:t>
      </w:r>
      <w:r>
        <w:rPr>
          <w:rFonts w:ascii="Times" w:hAnsi="Times" w:eastAsia="Times"/>
          <w:b w:val="0"/>
          <w:i w:val="0"/>
          <w:color w:val="000000"/>
          <w:sz w:val="18"/>
        </w:rPr>
        <w:t>agriculturists and non-agriculturists. Muslim attitude discussed.</w:t>
      </w:r>
    </w:p>
    <w:p>
      <w:pPr>
        <w:autoSpaceDN w:val="0"/>
        <w:autoSpaceDE w:val="0"/>
        <w:widowControl/>
        <w:spacing w:line="272" w:lineRule="exact" w:before="1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(</w:t>
      </w:r>
      <w:r>
        <w:rPr>
          <w:rFonts w:ascii="Times" w:hAnsi="Times" w:eastAsia="Times"/>
          <w:b w:val="0"/>
          <w:i/>
          <w:color w:val="000000"/>
          <w:sz w:val="20"/>
        </w:rPr>
        <w:t>2.30 p.m.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Discussed the reaction of leading Muslim Congressmen to the modification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principle of non-violent defence in (a) international matters and (b) in domestic </w:t>
      </w:r>
      <w:r>
        <w:rPr>
          <w:rFonts w:ascii="Times" w:hAnsi="Times" w:eastAsia="Times"/>
          <w:b w:val="0"/>
          <w:i w:val="0"/>
          <w:color w:val="000000"/>
          <w:sz w:val="18"/>
        </w:rPr>
        <w:t>disputes.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GANDHIJI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Maulana accepted that violent defence is necessary in (a) but would </w:t>
      </w:r>
      <w:r>
        <w:rPr>
          <w:rFonts w:ascii="Times" w:hAnsi="Times" w:eastAsia="Times"/>
          <w:b w:val="0"/>
          <w:i w:val="0"/>
          <w:color w:val="000000"/>
          <w:sz w:val="18"/>
        </w:rPr>
        <w:t>not accept it for (b).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DR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GOPICHAND BHARGAVA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Asaf Ali had said that Gandhiji’s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regarding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non-violent self-defence to Bhogilal was not a correct interpretation of the Congress </w:t>
      </w:r>
      <w:r>
        <w:rPr>
          <w:rFonts w:ascii="Times" w:hAnsi="Times" w:eastAsia="Times"/>
          <w:b w:val="0"/>
          <w:i w:val="0"/>
          <w:color w:val="000000"/>
          <w:sz w:val="18"/>
        </w:rPr>
        <w:t>creed, which only dealt with the movement for swaraj, not with internal affairs.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GANDHIJI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But he sided with Maulana in opposing the use of violent defence in </w:t>
      </w:r>
      <w:r>
        <w:rPr>
          <w:rFonts w:ascii="Times" w:hAnsi="Times" w:eastAsia="Times"/>
          <w:b w:val="0"/>
          <w:i w:val="0"/>
          <w:color w:val="000000"/>
          <w:sz w:val="18"/>
        </w:rPr>
        <w:t>internal matters.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MUNSHI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They don’t want the Congress Hindus to defend violently; they can’t </w:t>
      </w:r>
      <w:r>
        <w:rPr>
          <w:rFonts w:ascii="Times" w:hAnsi="Times" w:eastAsia="Times"/>
          <w:b w:val="0"/>
          <w:i w:val="0"/>
          <w:color w:val="000000"/>
          <w:sz w:val="18"/>
        </w:rPr>
        <w:t>stop the Muslims from violent aggression. The result is that the Hindus will be</w:t>
      </w:r>
    </w:p>
    <w:p>
      <w:pPr>
        <w:autoSpaceDN w:val="0"/>
        <w:autoSpaceDE w:val="0"/>
        <w:widowControl/>
        <w:spacing w:line="240" w:lineRule="exact" w:before="2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Bhogilal Lala”, 21-5-1941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80 : 28 DECEMBER, 1940 - 17 AUGUST, 1941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489</w:t>
      </w:r>
    </w:p>
    <w:p>
      <w:pPr>
        <w:sectPr>
          <w:pgSz w:w="9360" w:h="12960"/>
          <w:pgMar w:top="54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divided and unable to oppose the Muslims in a civil war.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RAJENDRA BABU</w:t>
      </w:r>
      <w:r>
        <w:rPr>
          <w:rFonts w:ascii="Times" w:hAnsi="Times" w:eastAsia="Times"/>
          <w:b w:val="0"/>
          <w:i w:val="0"/>
          <w:color w:val="000000"/>
          <w:sz w:val="18"/>
        </w:rPr>
        <w:t>: The Muslim Congressmen now outside may be consulted.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GANDHIJI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It is not necessary. Khan Saheb is for pure non-violence; Maulana </w:t>
      </w:r>
      <w:r>
        <w:rPr>
          <w:rFonts w:ascii="Times" w:hAnsi="Times" w:eastAsia="Times"/>
          <w:b w:val="0"/>
          <w:i w:val="0"/>
          <w:color w:val="000000"/>
          <w:sz w:val="18"/>
        </w:rPr>
        <w:t>also is.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Bombay position discussed.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GANDHIJI</w:t>
      </w:r>
      <w:r>
        <w:rPr>
          <w:rFonts w:ascii="Times" w:hAnsi="Times" w:eastAsia="Times"/>
          <w:b w:val="0"/>
          <w:i w:val="0"/>
          <w:color w:val="000000"/>
          <w:sz w:val="18"/>
        </w:rPr>
        <w:t>: I have thought over the whole question. For Munshi the path is this: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(a)   If he can throw himself heart and soul in the Peace Brigade, he would be </w:t>
      </w:r>
      <w:r>
        <w:rPr>
          <w:rFonts w:ascii="Times" w:hAnsi="Times" w:eastAsia="Times"/>
          <w:b w:val="0"/>
          <w:i w:val="0"/>
          <w:color w:val="000000"/>
          <w:sz w:val="18"/>
        </w:rPr>
        <w:t>able to work it up very well.</w:t>
      </w:r>
    </w:p>
    <w:p>
      <w:pPr>
        <w:autoSpaceDN w:val="0"/>
        <w:autoSpaceDE w:val="0"/>
        <w:widowControl/>
        <w:spacing w:line="24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(b)  If he can’t he may retire into the Himalayas or somewhere for a few months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watch the situation and find out what way his mind works and whether he could </w:t>
      </w:r>
      <w:r>
        <w:rPr>
          <w:rFonts w:ascii="Times" w:hAnsi="Times" w:eastAsia="Times"/>
          <w:b w:val="0"/>
          <w:i w:val="0"/>
          <w:color w:val="000000"/>
          <w:sz w:val="18"/>
        </w:rPr>
        <w:t>adopt the first course.</w:t>
      </w:r>
    </w:p>
    <w:p>
      <w:pPr>
        <w:autoSpaceDN w:val="0"/>
        <w:autoSpaceDE w:val="0"/>
        <w:widowControl/>
        <w:spacing w:line="24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(c)  If he comes to the conclusion that the first course is not possible,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leave the Congress and organize the Hindus for violent self-defence. Whatever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course you may take, our personal relations will remain the same and I will take the </w:t>
      </w:r>
      <w:r>
        <w:rPr>
          <w:rFonts w:ascii="Times" w:hAnsi="Times" w:eastAsia="Times"/>
          <w:b w:val="0"/>
          <w:i w:val="0"/>
          <w:color w:val="000000"/>
          <w:sz w:val="18"/>
        </w:rPr>
        <w:t>same interest in you as now.</w:t>
      </w:r>
    </w:p>
    <w:p>
      <w:pPr>
        <w:autoSpaceDN w:val="0"/>
        <w:autoSpaceDE w:val="0"/>
        <w:widowControl/>
        <w:spacing w:line="24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MUNSHI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As you know my attachment for you, I do not want to part from you.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will think over the alternatives with my wife and let you know. But of one thing I am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positive; I cannot retire in the way you mention. I am in public life for years. When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God willed that I should be out of jail at this time when I feel my country, community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culture are in danger, I cannot forgive myself if I shrink back. (I broke down </w:t>
      </w:r>
      <w:r>
        <w:rPr>
          <w:rFonts w:ascii="Times" w:hAnsi="Times" w:eastAsia="Times"/>
          <w:b w:val="0"/>
          <w:i w:val="0"/>
          <w:color w:val="000000"/>
          <w:sz w:val="18"/>
        </w:rPr>
        <w:t>here.)</w:t>
      </w:r>
    </w:p>
    <w:p>
      <w:pPr>
        <w:autoSpaceDN w:val="0"/>
        <w:tabs>
          <w:tab w:pos="550" w:val="left"/>
        </w:tabs>
        <w:autoSpaceDE w:val="0"/>
        <w:widowControl/>
        <w:spacing w:line="250" w:lineRule="exact" w:before="3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is out of question. If, however, you think that the interest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or the country requires my abstention from public life I am willing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(a)   to go back to jail; or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(b)   retire into exclusive professional activities.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GANDHIJI</w:t>
      </w:r>
      <w:r>
        <w:rPr>
          <w:rFonts w:ascii="Times" w:hAnsi="Times" w:eastAsia="Times"/>
          <w:b w:val="0"/>
          <w:i w:val="0"/>
          <w:color w:val="000000"/>
          <w:sz w:val="18"/>
        </w:rPr>
        <w:t>: I do not want you to go to jail nor to retire into practice,</w:t>
      </w:r>
    </w:p>
    <w:p>
      <w:pPr>
        <w:autoSpaceDN w:val="0"/>
        <w:autoSpaceDE w:val="0"/>
        <w:widowControl/>
        <w:spacing w:line="24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MUNSHI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Then as regards the first course, my whole being protests against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idea. If I undertake it, I must take it up thoroughly and offer myself at the first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instance. I feel that I can’t do it: (a) I haven’t that spiritual strength; (b) I know it’s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useless and I won’t take it up hypocritically. My inner urge is my country and culture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 in danger. I want to fight for them, so far as I can, though I know it won’t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much, as I have neither the health nor the ability to do anything effective. But I will </w:t>
      </w:r>
      <w:r>
        <w:rPr>
          <w:rFonts w:ascii="Times" w:hAnsi="Times" w:eastAsia="Times"/>
          <w:b w:val="0"/>
          <w:i w:val="0"/>
          <w:color w:val="000000"/>
          <w:sz w:val="18"/>
        </w:rPr>
        <w:t>struggle to acquire the necessary spirituality for the first course.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(c)  Bombay Congressmen still believe that Gandhiji will work a miracle; </w:t>
      </w:r>
      <w:r>
        <w:rPr>
          <w:rFonts w:ascii="Times" w:hAnsi="Times" w:eastAsia="Times"/>
          <w:b w:val="0"/>
          <w:i w:val="0"/>
          <w:color w:val="000000"/>
          <w:sz w:val="18"/>
        </w:rPr>
        <w:t>Congress will get into power; so they must retain their vested interest.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(d)   Scarcely anyone will be found to immolate himself.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(e)   Several Congressmen helped and do help new organizations which defend </w:t>
      </w:r>
      <w:r>
        <w:rPr>
          <w:rFonts w:ascii="Times" w:hAnsi="Times" w:eastAsia="Times"/>
          <w:b w:val="0"/>
          <w:i w:val="0"/>
          <w:color w:val="000000"/>
          <w:sz w:val="18"/>
        </w:rPr>
        <w:t>their localities violently.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(f)   The Muslims have their mosques and their organization. In riots, for the </w:t>
      </w:r>
      <w:r>
        <w:rPr>
          <w:rFonts w:ascii="Times" w:hAnsi="Times" w:eastAsia="Times"/>
          <w:b w:val="0"/>
          <w:i w:val="0"/>
          <w:color w:val="000000"/>
          <w:sz w:val="18"/>
        </w:rPr>
        <w:t>first few days, the Hindus are at a disadvantage.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(g)   Peace Brigades in Bombay will not succeed, as it is an industrial town </w:t>
      </w:r>
      <w:r>
        <w:rPr>
          <w:rFonts w:ascii="Times" w:hAnsi="Times" w:eastAsia="Times"/>
          <w:b w:val="0"/>
          <w:i w:val="0"/>
          <w:color w:val="000000"/>
          <w:sz w:val="18"/>
        </w:rPr>
        <w:t>with an underworld which would not mind killing anybody.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GANDHIJI</w:t>
      </w:r>
      <w:r>
        <w:rPr>
          <w:rFonts w:ascii="Times" w:hAnsi="Times" w:eastAsia="Times"/>
          <w:b w:val="0"/>
          <w:i w:val="0"/>
          <w:color w:val="000000"/>
          <w:sz w:val="18"/>
        </w:rPr>
        <w:t>: Your freedom may by itself be effective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KRIPALANI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It is necessary at this stage that some Congressmen should go out </w:t>
      </w:r>
      <w:r>
        <w:rPr>
          <w:rFonts w:ascii="Times" w:hAnsi="Times" w:eastAsia="Times"/>
          <w:b w:val="0"/>
          <w:i w:val="0"/>
          <w:color w:val="000000"/>
          <w:sz w:val="18"/>
        </w:rPr>
        <w:t>and do the work which the institution cannot do.</w:t>
      </w:r>
    </w:p>
    <w:p>
      <w:pPr>
        <w:autoSpaceDN w:val="0"/>
        <w:autoSpaceDE w:val="0"/>
        <w:widowControl/>
        <w:spacing w:line="24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GANDHIJI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If Munshi can’t take to the first course, it is in the interests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that he should go out and do as he is prompted to do. I will issue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statement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clear his position. He should also discuss the matters with his Congress </w:t>
      </w:r>
      <w:r>
        <w:rPr>
          <w:rFonts w:ascii="Times" w:hAnsi="Times" w:eastAsia="Times"/>
          <w:b w:val="0"/>
          <w:i w:val="0"/>
          <w:color w:val="000000"/>
          <w:sz w:val="18"/>
        </w:rPr>
        <w:t>friends and see whether they would join him in going out and organizing defence.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Dr. Gopichand Bhargava read out the passage in Bhogilal Lala’s letter giving </w:t>
      </w:r>
      <w:r>
        <w:rPr>
          <w:rFonts w:ascii="Times" w:hAnsi="Times" w:eastAsia="Times"/>
          <w:b w:val="0"/>
          <w:i w:val="0"/>
          <w:color w:val="000000"/>
          <w:sz w:val="18"/>
        </w:rPr>
        <w:t>local option.</w:t>
      </w:r>
    </w:p>
    <w:p>
      <w:pPr>
        <w:autoSpaceDN w:val="0"/>
        <w:autoSpaceDE w:val="0"/>
        <w:widowControl/>
        <w:spacing w:line="24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was inclined to the view that the Congress workers in Bombay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consider whether they want the right of violent self-defence. Rajendra Babu </w:t>
      </w:r>
      <w:r>
        <w:rPr>
          <w:rFonts w:ascii="Times" w:hAnsi="Times" w:eastAsia="Times"/>
          <w:b w:val="0"/>
          <w:i w:val="0"/>
          <w:color w:val="000000"/>
          <w:sz w:val="18"/>
        </w:rPr>
        <w:t>pointed out that that would destroy the integrity of the Congress.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Munshi concurred. The idea was given up.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GANDHIJI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(to Munshi): You go to Bombay and come back after seeing your </w:t>
      </w:r>
      <w:r>
        <w:rPr>
          <w:rFonts w:ascii="Times" w:hAnsi="Times" w:eastAsia="Times"/>
          <w:b w:val="0"/>
          <w:i w:val="0"/>
          <w:color w:val="000000"/>
          <w:sz w:val="18"/>
        </w:rPr>
        <w:t>friends, etc. Then we shall finally decide.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MUNSHI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This is a new idea. Going out is not so easy and I shall have to discuss </w:t>
      </w:r>
      <w:r>
        <w:rPr>
          <w:rFonts w:ascii="Times" w:hAnsi="Times" w:eastAsia="Times"/>
          <w:b w:val="0"/>
          <w:i w:val="0"/>
          <w:color w:val="000000"/>
          <w:sz w:val="18"/>
        </w:rPr>
        <w:t>the matter with my wife.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GANDHIJI</w:t>
      </w:r>
      <w:r>
        <w:rPr>
          <w:rFonts w:ascii="Times" w:hAnsi="Times" w:eastAsia="Times"/>
          <w:b w:val="0"/>
          <w:i w:val="0"/>
          <w:color w:val="000000"/>
          <w:sz w:val="18"/>
        </w:rPr>
        <w:t>: I have told her to help you in your work, whatever it is.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MUNSHI</w:t>
      </w:r>
      <w:r>
        <w:rPr>
          <w:rFonts w:ascii="Times" w:hAnsi="Times" w:eastAsia="Times"/>
          <w:b w:val="0"/>
          <w:i w:val="0"/>
          <w:color w:val="000000"/>
          <w:sz w:val="18"/>
        </w:rPr>
        <w:t>: But she may prefer to be with you than with me.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GANDHIJI</w:t>
      </w:r>
      <w:r>
        <w:rPr>
          <w:rFonts w:ascii="Times" w:hAnsi="Times" w:eastAsia="Times"/>
          <w:b w:val="0"/>
          <w:i w:val="0"/>
          <w:color w:val="000000"/>
          <w:sz w:val="18"/>
        </w:rPr>
        <w:t>: I know she will be with you.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Pilgri mage to Freedo m</w:t>
      </w:r>
      <w:r>
        <w:rPr>
          <w:rFonts w:ascii="Times" w:hAnsi="Times" w:eastAsia="Times"/>
          <w:b w:val="0"/>
          <w:i w:val="0"/>
          <w:color w:val="000000"/>
          <w:sz w:val="18"/>
        </w:rPr>
        <w:t>, pp. 411-5</w:t>
      </w:r>
    </w:p>
    <w:p>
      <w:pPr>
        <w:autoSpaceDN w:val="0"/>
        <w:autoSpaceDE w:val="0"/>
        <w:widowControl/>
        <w:spacing w:line="266" w:lineRule="exact" w:before="38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XV</w:t>
      </w:r>
    </w:p>
    <w:p>
      <w:pPr>
        <w:autoSpaceDN w:val="0"/>
        <w:autoSpaceDE w:val="0"/>
        <w:widowControl/>
        <w:spacing w:line="260" w:lineRule="exact" w:before="13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>K. M. MUNSHI’S STATEMENT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60" w:lineRule="exact" w:before="116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had the benefit of detailed discussion with Gandhiji and many friends 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present situation in the country. After mature deliberation, I feel that the interests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country demand that, with my views on the question of self-defence, I should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continue any longer to be a member of the Congress. Any other course would neither </w:t>
      </w:r>
      <w:r>
        <w:rPr>
          <w:rFonts w:ascii="Times" w:hAnsi="Times" w:eastAsia="Times"/>
          <w:b w:val="0"/>
          <w:i w:val="0"/>
          <w:color w:val="000000"/>
          <w:sz w:val="18"/>
        </w:rPr>
        <w:t>be honourable for me nor fair to the country or the Congress.</w:t>
      </w:r>
    </w:p>
    <w:p>
      <w:pPr>
        <w:autoSpaceDN w:val="0"/>
        <w:autoSpaceDE w:val="0"/>
        <w:widowControl/>
        <w:spacing w:line="240" w:lineRule="exact" w:before="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would not think of my offering satyagraha in the present uncertain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enfeebled condition of my health. I could not think of working a Peace Brigade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Bombay, not having the requisite spiritual strength. At the same time to pursue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 other than that of helping to arrest the progress of the blood feud that is going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before one’s eyes is flying away from duty. I feel that in the dark days which lie </w:t>
      </w:r>
      <w:r>
        <w:rPr>
          <w:rFonts w:ascii="Times" w:hAnsi="Times" w:eastAsia="Times"/>
          <w:b w:val="0"/>
          <w:i w:val="0"/>
          <w:color w:val="000000"/>
          <w:sz w:val="18"/>
        </w:rPr>
        <w:t>ahead of India I would be of no use to the country unless I pursued the path of duty in</w:t>
      </w:r>
    </w:p>
    <w:p>
      <w:pPr>
        <w:autoSpaceDN w:val="0"/>
        <w:autoSpaceDE w:val="0"/>
        <w:widowControl/>
        <w:spacing w:line="240" w:lineRule="exact" w:before="2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“Reply to British Women’s Appeal”, 15-6-1941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80 : 28 DECEMBER, 1940 - 17 AUGUST, 1941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491</w:t>
      </w:r>
    </w:p>
    <w:p>
      <w:pPr>
        <w:sectPr>
          <w:pgSz w:w="9360" w:h="12960"/>
          <w:pgMar w:top="54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light which God has been pleased to vouchsafe to me.</w:t>
      </w:r>
    </w:p>
    <w:p>
      <w:pPr>
        <w:autoSpaceDN w:val="0"/>
        <w:autoSpaceDE w:val="0"/>
        <w:widowControl/>
        <w:spacing w:line="22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This decision has been rendered rather difficult by the personal bond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subsists between Gandhiji and several leading Congressmen on the one hand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myself [on the other], but I would not be worthy of their confidence if I remained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Congress with a mental reservation on the cardinal point of Congress faith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understands it. My only satisfaction has been that Gandhiji, with his usual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generosity, has helped me to reach a decision which is consistent with my own view </w:t>
      </w:r>
      <w:r>
        <w:rPr>
          <w:rFonts w:ascii="Times" w:hAnsi="Times" w:eastAsia="Times"/>
          <w:b w:val="0"/>
          <w:i w:val="0"/>
          <w:color w:val="000000"/>
          <w:sz w:val="18"/>
        </w:rPr>
        <w:t>as to the direction in which immediate duty lies.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Pilgri mage to Freedo m</w:t>
      </w:r>
      <w:r>
        <w:rPr>
          <w:rFonts w:ascii="Times" w:hAnsi="Times" w:eastAsia="Times"/>
          <w:b w:val="0"/>
          <w:i w:val="0"/>
          <w:color w:val="000000"/>
          <w:sz w:val="18"/>
        </w:rPr>
        <w:t>, pp. 416-7</w:t>
      </w:r>
    </w:p>
    <w:p>
      <w:pPr>
        <w:autoSpaceDN w:val="0"/>
        <w:autoSpaceDE w:val="0"/>
        <w:widowControl/>
        <w:spacing w:line="266" w:lineRule="exact" w:before="38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XVI</w:t>
      </w:r>
    </w:p>
    <w:p>
      <w:pPr>
        <w:autoSpaceDN w:val="0"/>
        <w:autoSpaceDE w:val="0"/>
        <w:widowControl/>
        <w:spacing w:line="260" w:lineRule="exact" w:before="13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>“MR. GANDHI’S ADMISSION”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tabs>
          <w:tab w:pos="550" w:val="left"/>
          <w:tab w:pos="2530" w:val="left"/>
        </w:tabs>
        <w:autoSpaceDE w:val="0"/>
        <w:widowControl/>
        <w:spacing w:line="220" w:lineRule="exact" w:before="11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Gandhi, in an interview with an American news agency, makes a candid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significant admission. When asked how many of his followers who are now in </w:t>
      </w:r>
      <w:r>
        <w:rPr>
          <w:rFonts w:ascii="Times" w:hAnsi="Times" w:eastAsia="Times"/>
          <w:b w:val="0"/>
          <w:i w:val="0"/>
          <w:color w:val="000000"/>
          <w:sz w:val="18"/>
        </w:rPr>
        <w:t>jail sincerely subscribe to his own belief that violence can never be right, he replies: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“I do not mind it being said that the majority are non-violent only out of policy.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the weakest part of my campaign. . . .” Impartial observers of Mr. Gandhi’s civil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disobedience campaign have suspected as much from the beginning, and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suspicion has been confirmed of late by the departure from Mr. Gandhi’s ranks of men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like Mr. Munshi and Dr. Satyapal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Mr. Gandhi himself has now publicly recognized,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for the first time, that the non-violent slogan is being exploited politically.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admits by implication that such exploitation is distasteful to him, and, indeed, </w:t>
      </w:r>
      <w:r>
        <w:rPr>
          <w:rFonts w:ascii="Times" w:hAnsi="Times" w:eastAsia="Times"/>
          <w:b w:val="0"/>
          <w:i w:val="0"/>
          <w:color w:val="000000"/>
          <w:sz w:val="18"/>
        </w:rPr>
        <w:t>weakens his campaign.</w:t>
      </w:r>
    </w:p>
    <w:p>
      <w:pPr>
        <w:autoSpaceDN w:val="0"/>
        <w:autoSpaceDE w:val="0"/>
        <w:widowControl/>
        <w:spacing w:line="22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When the campaign was first launched, it was widely believed that only those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 were in full agreement with Mr. Gandhi’s interpretation of non-violence should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offer themselves for jail. And yet, as we now know, a majority submitted their names,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out of conviction, but “only out of policy”—some of them through a sense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loyalty to the party organization, others from more questionable motives. Nor can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escape the largest share of the blame for allowing this inconsistency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develop. He is personally responsible for sanctioning the names of satyagrahis,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reasonable to suppose that in some instances at least he accepted nominees who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knew did not fulfil the conditions which he himself had laid down. If the presence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jail of those who went “only out of policy” has weakened Mr. Gandhi’s campaign,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then Mr. Gandhi has proved that he is among his own worst enemies. Either he has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been lax in interpreting his own rules of satyagraha or he has been deceived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majority of those whose names were submitted. Mr. Gandhi can best say which of </w:t>
      </w:r>
      <w:r>
        <w:rPr>
          <w:rFonts w:ascii="Times" w:hAnsi="Times" w:eastAsia="Times"/>
          <w:b w:val="0"/>
          <w:i w:val="0"/>
          <w:color w:val="000000"/>
          <w:sz w:val="18"/>
        </w:rPr>
        <w:t>these alternatives is the right one.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The Times of India</w:t>
      </w:r>
      <w:r>
        <w:rPr>
          <w:rFonts w:ascii="Times" w:hAnsi="Times" w:eastAsia="Times"/>
          <w:b w:val="0"/>
          <w:i w:val="0"/>
          <w:color w:val="000000"/>
          <w:sz w:val="18"/>
        </w:rPr>
        <w:t>, 29-7-1941</w:t>
      </w:r>
    </w:p>
    <w:p>
      <w:pPr>
        <w:autoSpaceDN w:val="0"/>
        <w:autoSpaceDE w:val="0"/>
        <w:widowControl/>
        <w:spacing w:line="220" w:lineRule="exact" w:before="840" w:after="0"/>
        <w:ind w:left="55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“The Times of India”, 31-7-1941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Who had resigned from the Congress party on July 14, 1941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sectPr w:rsidR="00FC693F" w:rsidRPr="0006063C" w:rsidSect="00034616">
      <w:pgSz w:w="9360" w:h="12960"/>
      <w:pgMar w:top="544" w:right="1404" w:bottom="478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