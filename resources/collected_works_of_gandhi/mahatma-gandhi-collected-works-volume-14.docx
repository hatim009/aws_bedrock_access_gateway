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1. CABLE T0 G. K. GOKHALE</w:t>
      </w:r>
    </w:p>
    <w:p>
      <w:pPr>
        <w:autoSpaceDN w:val="0"/>
        <w:autoSpaceDE w:val="0"/>
        <w:widowControl/>
        <w:spacing w:line="266" w:lineRule="exact" w:before="126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26, 1913</w:t>
      </w:r>
    </w:p>
    <w:p>
      <w:pPr>
        <w:autoSpaceDN w:val="0"/>
        <w:tabs>
          <w:tab w:pos="710" w:val="left"/>
          <w:tab w:pos="1590" w:val="left"/>
          <w:tab w:pos="2130" w:val="left"/>
          <w:tab w:pos="3470" w:val="left"/>
          <w:tab w:pos="4190" w:val="left"/>
          <w:tab w:pos="4930" w:val="left"/>
          <w:tab w:pos="6290" w:val="left"/>
        </w:tabs>
        <w:autoSpaceDE w:val="0"/>
        <w:widowControl/>
        <w:spacing w:line="212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PRAY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ASSURE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EXCELLENCY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FROM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YOUR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KNOWLEDGE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OF</w:t>
      </w:r>
    </w:p>
    <w:p>
      <w:pPr>
        <w:autoSpaceDN w:val="0"/>
        <w:tabs>
          <w:tab w:pos="530" w:val="left"/>
          <w:tab w:pos="890" w:val="left"/>
          <w:tab w:pos="1810" w:val="left"/>
          <w:tab w:pos="2350" w:val="left"/>
          <w:tab w:pos="3710" w:val="left"/>
          <w:tab w:pos="5170" w:val="left"/>
          <w:tab w:pos="61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WOULD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EVERYTHING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CONCEIVABLY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POSSIBLE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FOR</w:t>
      </w:r>
    </w:p>
    <w:p>
      <w:pPr>
        <w:autoSpaceDN w:val="0"/>
        <w:tabs>
          <w:tab w:pos="510" w:val="left"/>
          <w:tab w:pos="1110" w:val="left"/>
          <w:tab w:pos="2310" w:val="left"/>
          <w:tab w:pos="2910" w:val="left"/>
          <w:tab w:pos="4370" w:val="left"/>
          <w:tab w:pos="4710" w:val="left"/>
          <w:tab w:pos="5590" w:val="left"/>
          <w:tab w:pos="62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EMBARRASS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GOVERNMENT.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ASSURE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YOU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HIS</w:t>
      </w:r>
    </w:p>
    <w:p>
      <w:pPr>
        <w:autoSpaceDN w:val="0"/>
        <w:autoSpaceDE w:val="0"/>
        <w:widowControl/>
        <w:spacing w:line="230" w:lineRule="exact" w:before="1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UNFLINCHING ADVOCACY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HAS CREATED SILENT SUBTLE INFLUENCE FAVOUR</w:t>
      </w:r>
    </w:p>
    <w:p>
      <w:pPr>
        <w:autoSpaceDN w:val="0"/>
        <w:tabs>
          <w:tab w:pos="1330" w:val="left"/>
          <w:tab w:pos="3090" w:val="left"/>
          <w:tab w:pos="4370" w:val="left"/>
          <w:tab w:pos="53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BRITISH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CONNECTION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WHICH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DECLARATION</w:t>
      </w:r>
    </w:p>
    <w:p>
      <w:pPr>
        <w:autoSpaceDN w:val="0"/>
        <w:tabs>
          <w:tab w:pos="670" w:val="left"/>
          <w:tab w:pos="2210" w:val="left"/>
          <w:tab w:pos="3210" w:val="left"/>
          <w:tab w:pos="4390" w:val="left"/>
          <w:tab w:pos="5290" w:val="left"/>
          <w:tab w:pos="62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NO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COMMISSIONS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COULD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POSSIBLY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DONE.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HIS</w:t>
      </w:r>
    </w:p>
    <w:p>
      <w:pPr>
        <w:autoSpaceDN w:val="0"/>
        <w:tabs>
          <w:tab w:pos="1530" w:val="left"/>
          <w:tab w:pos="2910" w:val="left"/>
          <w:tab w:pos="4630" w:val="left"/>
          <w:tab w:pos="5270" w:val="left"/>
          <w:tab w:pos="59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UNEQUIVOCAL,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COURAGEOUS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PRONOUNCEMENT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SINCE-</w:t>
      </w:r>
    </w:p>
    <w:p>
      <w:pPr>
        <w:autoSpaceDN w:val="0"/>
        <w:tabs>
          <w:tab w:pos="710" w:val="left"/>
          <w:tab w:pos="1590" w:val="left"/>
          <w:tab w:pos="2770" w:val="left"/>
          <w:tab w:pos="3950" w:val="left"/>
          <w:tab w:pos="5210" w:val="left"/>
          <w:tab w:pos="59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RITY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WHICH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PRODUCED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PROPOUND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IMPRESSION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UPON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EURO-</w:t>
      </w:r>
    </w:p>
    <w:p>
      <w:pPr>
        <w:autoSpaceDN w:val="0"/>
        <w:tabs>
          <w:tab w:pos="910" w:val="left"/>
          <w:tab w:pos="2030" w:val="left"/>
          <w:tab w:pos="2710" w:val="left"/>
          <w:tab w:pos="4030" w:val="left"/>
          <w:tab w:pos="5130" w:val="left"/>
          <w:tab w:pos="60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PEANS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INDIANS.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EXPECTING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HOURLY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REPLY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FROM</w:t>
      </w:r>
    </w:p>
    <w:p>
      <w:pPr>
        <w:autoSpaceDN w:val="0"/>
        <w:tabs>
          <w:tab w:pos="1190" w:val="left"/>
          <w:tab w:pos="2190" w:val="left"/>
          <w:tab w:pos="3430" w:val="left"/>
          <w:tab w:pos="4550" w:val="left"/>
          <w:tab w:pos="59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INTERIOR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ABOUT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PROPOSED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PRIVATE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INTERVIEW.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OTHER</w:t>
      </w:r>
    </w:p>
    <w:p>
      <w:pPr>
        <w:autoSpaceDN w:val="0"/>
        <w:tabs>
          <w:tab w:pos="790" w:val="left"/>
          <w:tab w:pos="2030" w:val="left"/>
          <w:tab w:pos="3090" w:val="left"/>
          <w:tab w:pos="3690" w:val="left"/>
          <w:tab w:pos="4650" w:val="left"/>
          <w:tab w:pos="5270" w:val="left"/>
          <w:tab w:pos="60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LOCAL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INFLUENCES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WORKING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FAVOUR.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YOU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KNOW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INTE-</w:t>
      </w:r>
    </w:p>
    <w:p>
      <w:pPr>
        <w:autoSpaceDN w:val="0"/>
        <w:tabs>
          <w:tab w:pos="830" w:val="left"/>
          <w:tab w:pos="1650" w:val="left"/>
          <w:tab w:pos="2370" w:val="left"/>
          <w:tab w:pos="3830" w:val="left"/>
          <w:tab w:pos="4990" w:val="left"/>
          <w:tab w:pos="57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RIOR’S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REPLY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SAYS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GOVERNMENT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INTENDED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MAKE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COMMIS-</w:t>
      </w:r>
    </w:p>
    <w:p>
      <w:pPr>
        <w:autoSpaceDN w:val="0"/>
        <w:tabs>
          <w:tab w:pos="690" w:val="left"/>
          <w:tab w:pos="1910" w:val="left"/>
          <w:tab w:pos="2650" w:val="left"/>
          <w:tab w:pos="3390" w:val="left"/>
          <w:tab w:pos="3990" w:val="left"/>
          <w:tab w:pos="4630" w:val="left"/>
          <w:tab w:pos="56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IMPARTIAL;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DID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CONSULT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PLANTERS</w:t>
      </w:r>
    </w:p>
    <w:p>
      <w:pPr>
        <w:autoSpaceDN w:val="0"/>
        <w:tabs>
          <w:tab w:pos="670" w:val="left"/>
          <w:tab w:pos="2070" w:val="left"/>
          <w:tab w:pos="2710" w:val="left"/>
          <w:tab w:pos="3210" w:val="left"/>
          <w:tab w:pos="4410" w:val="left"/>
          <w:tab w:pos="4830" w:val="left"/>
          <w:tab w:pos="58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TIME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APPOINTMENT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STOP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INTERVIEW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GRANTED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OTHER-</w:t>
      </w:r>
    </w:p>
    <w:p>
      <w:pPr>
        <w:autoSpaceDN w:val="0"/>
        <w:tabs>
          <w:tab w:pos="730" w:val="left"/>
          <w:tab w:pos="1830" w:val="left"/>
          <w:tab w:pos="2750" w:val="left"/>
          <w:tab w:pos="3990" w:val="left"/>
          <w:tab w:pos="4830" w:val="left"/>
          <w:tab w:pos="58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WISE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PUBLICLY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BEFORE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MARCHING,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SHALL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ASSUME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GOVERN</w:t>
      </w:r>
    </w:p>
    <w:p>
      <w:pPr>
        <w:autoSpaceDN w:val="0"/>
        <w:tabs>
          <w:tab w:pos="930" w:val="left"/>
          <w:tab w:pos="2410" w:val="left"/>
          <w:tab w:pos="3670" w:val="left"/>
          <w:tab w:pos="4650" w:val="left"/>
          <w:tab w:pos="57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MENT’S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IMPARTIALITY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WITHDRAW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CHARGE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PARTISAN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CHARAC-</w:t>
      </w:r>
    </w:p>
    <w:p>
      <w:pPr>
        <w:autoSpaceDN w:val="0"/>
        <w:tabs>
          <w:tab w:pos="630" w:val="left"/>
          <w:tab w:pos="1310" w:val="left"/>
          <w:tab w:pos="2350" w:val="left"/>
          <w:tab w:pos="3350" w:val="left"/>
          <w:tab w:pos="4150" w:val="left"/>
          <w:tab w:pos="57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FORSAKE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MAKING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GOOD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FUNDAMENTAL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POSITION,</w:t>
      </w:r>
    </w:p>
    <w:p>
      <w:pPr>
        <w:autoSpaceDN w:val="0"/>
        <w:tabs>
          <w:tab w:pos="670" w:val="left"/>
          <w:tab w:pos="1230" w:val="left"/>
          <w:tab w:pos="2390" w:val="left"/>
          <w:tab w:pos="3290" w:val="left"/>
          <w:tab w:pos="3730" w:val="left"/>
          <w:tab w:pos="4850" w:val="left"/>
          <w:tab w:pos="54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SENTIMENT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SHOULD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FORMALLY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[OR]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INFORMALLY</w:t>
      </w:r>
    </w:p>
    <w:p>
      <w:pPr>
        <w:autoSpaceDN w:val="0"/>
        <w:tabs>
          <w:tab w:pos="1270" w:val="left"/>
          <w:tab w:pos="2450" w:val="left"/>
          <w:tab w:pos="3110" w:val="left"/>
          <w:tab w:pos="3730" w:val="left"/>
          <w:tab w:pos="4930" w:val="left"/>
          <w:tab w:pos="63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CONSULTED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RESPECTED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APPEASING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COMMUNITY.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IN</w:t>
      </w:r>
    </w:p>
    <w:p>
      <w:pPr>
        <w:autoSpaceDN w:val="0"/>
        <w:tabs>
          <w:tab w:pos="1050" w:val="left"/>
          <w:tab w:pos="1910" w:val="left"/>
          <w:tab w:pos="3010" w:val="left"/>
          <w:tab w:pos="4230" w:val="left"/>
          <w:tab w:pos="57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PRESENT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TENSION,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SUSPICION,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INDIGNATION,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REQUEST</w:t>
      </w:r>
    </w:p>
    <w:p>
      <w:pPr>
        <w:autoSpaceDN w:val="0"/>
        <w:tabs>
          <w:tab w:pos="1350" w:val="left"/>
          <w:tab w:pos="1950" w:val="left"/>
          <w:tab w:pos="2670" w:val="left"/>
          <w:tab w:pos="3750" w:val="left"/>
          <w:tab w:pos="4710" w:val="left"/>
          <w:tab w:pos="5330" w:val="left"/>
          <w:tab w:pos="60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NOMINATION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ADDITION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MEMBER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SIDE,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PLAN-</w:t>
      </w:r>
    </w:p>
    <w:p>
      <w:pPr>
        <w:autoSpaceDN w:val="0"/>
        <w:tabs>
          <w:tab w:pos="750" w:val="left"/>
          <w:tab w:pos="1770" w:val="left"/>
          <w:tab w:pos="2630" w:val="left"/>
          <w:tab w:pos="3870" w:val="left"/>
          <w:tab w:pos="4570" w:val="left"/>
          <w:tab w:pos="55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HAVING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RIGHT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NOMINATE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THEIRS.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APPREHEND</w:t>
      </w:r>
    </w:p>
    <w:p>
      <w:pPr>
        <w:autoSpaceDN w:val="0"/>
        <w:tabs>
          <w:tab w:pos="610" w:val="left"/>
          <w:tab w:pos="1910" w:val="left"/>
          <w:tab w:pos="3230" w:val="left"/>
          <w:tab w:pos="4510" w:val="left"/>
          <w:tab w:pos="55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NO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DIFFICULTY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REGARDING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DISCHARGE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PASSIVE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RESISTANCE</w:t>
      </w:r>
    </w:p>
    <w:p>
      <w:pPr>
        <w:autoSpaceDN w:val="0"/>
        <w:tabs>
          <w:tab w:pos="1150" w:val="left"/>
          <w:tab w:pos="1710" w:val="left"/>
          <w:tab w:pos="2350" w:val="left"/>
          <w:tab w:pos="3270" w:val="left"/>
          <w:tab w:pos="3770" w:val="left"/>
          <w:tab w:pos="4710" w:val="left"/>
          <w:tab w:pos="56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PRISONERS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ASKING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CALLED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PASSIVE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RESISTERS,</w:t>
      </w:r>
    </w:p>
    <w:p>
      <w:pPr>
        <w:autoSpaceDN w:val="0"/>
        <w:tabs>
          <w:tab w:pos="390" w:val="left"/>
          <w:tab w:pos="1030" w:val="left"/>
          <w:tab w:pos="2210" w:val="left"/>
          <w:tab w:pos="3270" w:val="left"/>
          <w:tab w:pos="3890" w:val="left"/>
          <w:tab w:pos="5130" w:val="left"/>
          <w:tab w:pos="60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ANY,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CONVICTED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VIOLENCE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STOP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EVERYBODY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ADMITS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ABSO-</w:t>
      </w:r>
    </w:p>
    <w:p>
      <w:pPr>
        <w:autoSpaceDN w:val="0"/>
        <w:tabs>
          <w:tab w:pos="810" w:val="left"/>
          <w:tab w:pos="2070" w:val="left"/>
          <w:tab w:pos="3430" w:val="left"/>
          <w:tab w:pos="4690" w:val="left"/>
          <w:tab w:pos="56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LUTE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NECESSITY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DISCHARGE.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“PRETORIA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NEWS”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STRONGLY</w:t>
      </w:r>
    </w:p>
    <w:p>
      <w:pPr>
        <w:autoSpaceDN w:val="0"/>
        <w:tabs>
          <w:tab w:pos="810" w:val="left"/>
          <w:tab w:pos="2230" w:val="left"/>
          <w:tab w:pos="3110" w:val="left"/>
          <w:tab w:pos="4050" w:val="left"/>
          <w:tab w:pos="4890" w:val="left"/>
          <w:tab w:pos="54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URGES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GOVERNMENT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ACCEPT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PRAYER.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COULD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EXCELLENCY</w:t>
      </w:r>
    </w:p>
    <w:p>
      <w:pPr>
        <w:autoSpaceDN w:val="0"/>
        <w:tabs>
          <w:tab w:pos="1090" w:val="left"/>
          <w:tab w:pos="1870" w:val="left"/>
          <w:tab w:pos="3250" w:val="left"/>
          <w:tab w:pos="3950" w:val="left"/>
          <w:tab w:pos="4930" w:val="left"/>
          <w:tab w:pos="58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POSSIBLY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URGE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ACCEPTANCE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MIDDLE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COURSE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WHICH,</w:t>
      </w:r>
    </w:p>
    <w:p>
      <w:pPr>
        <w:autoSpaceDN w:val="0"/>
        <w:tabs>
          <w:tab w:pos="1130" w:val="left"/>
          <w:tab w:pos="2330" w:val="left"/>
          <w:tab w:pos="3010" w:val="left"/>
          <w:tab w:pos="4210" w:val="left"/>
          <w:tab w:pos="5190" w:val="left"/>
          <w:tab w:pos="60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WITHOUT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IMPAIRING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PRINCIPLE,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WOULD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CAUSE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GOV-</w:t>
      </w:r>
    </w:p>
    <w:p>
      <w:pPr>
        <w:autoSpaceDN w:val="0"/>
        <w:tabs>
          <w:tab w:pos="1050" w:val="left"/>
          <w:tab w:pos="1550" w:val="left"/>
          <w:tab w:pos="2190" w:val="left"/>
          <w:tab w:pos="3150" w:val="left"/>
          <w:tab w:pos="4190" w:val="left"/>
          <w:tab w:pos="5210" w:val="left"/>
          <w:tab w:pos="58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ERNMENT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LOSS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DIGNITY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PRESTIGE,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SMOOTHS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WAY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FUTURE</w:t>
      </w:r>
    </w:p>
    <w:p>
      <w:pPr>
        <w:autoSpaceDN w:val="0"/>
        <w:tabs>
          <w:tab w:pos="1270" w:val="left"/>
          <w:tab w:pos="2630" w:val="left"/>
          <w:tab w:pos="3250" w:val="left"/>
          <w:tab w:pos="4170" w:val="left"/>
          <w:tab w:pos="4810" w:val="left"/>
          <w:tab w:pos="5470" w:val="left"/>
          <w:tab w:pos="61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PERMANENT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SETTLEMENT.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TRYING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SIDE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YOU</w:t>
      </w:r>
    </w:p>
    <w:p>
      <w:pPr>
        <w:autoSpaceDN w:val="0"/>
        <w:autoSpaceDE w:val="0"/>
        <w:widowControl/>
        <w:spacing w:line="320" w:lineRule="exact" w:before="3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is to Lord Hardinge’s speech at Madras on November 24.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“Lord Hardinge’s Speech, 3-12-1913.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14 : 26 DECEMBER, 1913 - 20 MAY, 1915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</w:t>
      </w:r>
    </w:p>
    <w:p>
      <w:pPr>
        <w:sectPr>
          <w:pgSz w:w="9360" w:h="12960"/>
          <w:pgMar w:top="726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93"/>
        <w:gridCol w:w="593"/>
        <w:gridCol w:w="593"/>
        <w:gridCol w:w="593"/>
        <w:gridCol w:w="593"/>
        <w:gridCol w:w="593"/>
        <w:gridCol w:w="593"/>
        <w:gridCol w:w="593"/>
        <w:gridCol w:w="593"/>
        <w:gridCol w:w="593"/>
        <w:gridCol w:w="593"/>
      </w:tblGrid>
      <w:tr>
        <w:trPr>
          <w:trHeight w:hRule="exact" w:val="228"/>
        </w:trPr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SHOULD 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YOURS 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SEE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THAT </w:t>
            </w:r>
          </w:p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IF </w:t>
            </w:r>
          </w:p>
        </w:tc>
        <w:tc>
          <w:tcPr>
            <w:tcW w:type="dxa" w:w="1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FORTUNATELY 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WE </w:t>
            </w:r>
          </w:p>
        </w:tc>
        <w:tc>
          <w:tcPr>
            <w:tcW w:type="dxa" w:w="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ENABLED</w:t>
            </w:r>
          </w:p>
        </w:tc>
      </w:tr>
      <w:tr>
        <w:trPr>
          <w:trHeight w:hRule="exact" w:val="268"/>
        </w:trPr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ACCEPT </w:t>
            </w:r>
          </w:p>
        </w:tc>
        <w:tc>
          <w:tcPr>
            <w:tcW w:type="dxa" w:w="1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COMMISSION 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 </w:t>
            </w:r>
          </w:p>
        </w:tc>
        <w:tc>
          <w:tcPr>
            <w:tcW w:type="dxa" w:w="1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SUSPEND 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STRUGGLE. 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NO </w:t>
            </w:r>
          </w:p>
        </w:tc>
        <w:tc>
          <w:tcPr>
            <w:tcW w:type="dxa" w:w="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DOUBT 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LEFT</w:t>
            </w:r>
          </w:p>
        </w:tc>
      </w:tr>
    </w:tbl>
    <w:p>
      <w:pPr>
        <w:autoSpaceDN w:val="0"/>
        <w:autoSpaceDE w:val="0"/>
        <w:widowControl/>
        <w:spacing w:line="218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COMMISSION   COVERING    ALL    GRIEVANCES.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46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Servants of India Society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2. CABLE TO G. K. GOKHALE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16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152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26, 1913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24"/>
        <w:gridCol w:w="724"/>
        <w:gridCol w:w="724"/>
        <w:gridCol w:w="724"/>
        <w:gridCol w:w="724"/>
        <w:gridCol w:w="724"/>
        <w:gridCol w:w="724"/>
        <w:gridCol w:w="724"/>
        <w:gridCol w:w="724"/>
      </w:tblGrid>
      <w:tr>
        <w:trPr>
          <w:trHeight w:hRule="exact" w:val="268"/>
        </w:trPr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OATH 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INCLUDES 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NOT 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0" w:right="1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FIRST </w:t>
            </w:r>
          </w:p>
        </w:tc>
        <w:tc>
          <w:tcPr>
            <w:tcW w:type="dxa" w:w="1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JANUARY. </w:t>
            </w:r>
          </w:p>
        </w:tc>
        <w:tc>
          <w:tcPr>
            <w:tcW w:type="dxa" w:w="1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ALREADY 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PROMISED</w:t>
            </w:r>
          </w:p>
        </w:tc>
      </w:tr>
      <w:tr>
        <w:trPr>
          <w:trHeight w:hRule="exact" w:val="258"/>
        </w:trPr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CLERGY </w:t>
            </w:r>
          </w:p>
        </w:tc>
        <w:tc>
          <w:tcPr>
            <w:tcW w:type="dxa" w:w="1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REASONABLE </w:t>
            </w:r>
          </w:p>
        </w:tc>
        <w:tc>
          <w:tcPr>
            <w:tcW w:type="dxa" w:w="1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POSTPONEMENT. </w:t>
            </w:r>
          </w:p>
        </w:tc>
        <w:tc>
          <w:tcPr>
            <w:tcW w:type="dxa" w:w="10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NOTHING 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FROM 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INTERIOR</w:t>
            </w:r>
          </w:p>
        </w:tc>
      </w:tr>
    </w:tbl>
    <w:p>
      <w:pPr>
        <w:autoSpaceDN w:val="0"/>
        <w:autoSpaceDE w:val="0"/>
        <w:widowControl/>
        <w:spacing w:line="212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YET.</w:t>
      </w:r>
    </w:p>
    <w:p>
      <w:pPr>
        <w:autoSpaceDN w:val="0"/>
        <w:autoSpaceDE w:val="0"/>
        <w:widowControl/>
        <w:spacing w:line="266" w:lineRule="exact" w:before="46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Servants of India Society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3. CABLE TO G. K. GOKHALE</w:t>
      </w:r>
    </w:p>
    <w:p>
      <w:pPr>
        <w:autoSpaceDN w:val="0"/>
        <w:autoSpaceDE w:val="0"/>
        <w:widowControl/>
        <w:spacing w:line="266" w:lineRule="exact" w:before="16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26, 1913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ERVINDIA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OONA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ITY</w:t>
      </w:r>
    </w:p>
    <w:p>
      <w:pPr>
        <w:autoSpaceDN w:val="0"/>
        <w:tabs>
          <w:tab w:pos="670" w:val="left"/>
          <w:tab w:pos="1370" w:val="left"/>
          <w:tab w:pos="2290" w:val="left"/>
          <w:tab w:pos="2770" w:val="left"/>
          <w:tab w:pos="3530" w:val="left"/>
          <w:tab w:pos="4330" w:val="left"/>
          <w:tab w:pos="4870" w:val="left"/>
          <w:tab w:pos="5170" w:val="left"/>
          <w:tab w:pos="5970" w:val="left"/>
        </w:tabs>
        <w:autoSpaceDE w:val="0"/>
        <w:widowControl/>
        <w:spacing w:line="230" w:lineRule="exact" w:before="1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WEST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DELIVER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CABLE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FOUND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YOURS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ABOUT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FUNDS</w:t>
      </w:r>
    </w:p>
    <w:p>
      <w:pPr>
        <w:autoSpaceDN w:val="0"/>
        <w:tabs>
          <w:tab w:pos="650" w:val="left"/>
          <w:tab w:pos="1650" w:val="left"/>
          <w:tab w:pos="2590" w:val="left"/>
          <w:tab w:pos="3190" w:val="left"/>
          <w:tab w:pos="4110" w:val="left"/>
          <w:tab w:pos="4770" w:val="left"/>
          <w:tab w:pos="5530" w:val="left"/>
          <w:tab w:pos="635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REPLIED.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REASON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ASKING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YOU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HOLD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FUNDS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IS</w:t>
      </w:r>
    </w:p>
    <w:p>
      <w:pPr>
        <w:autoSpaceDN w:val="0"/>
        <w:tabs>
          <w:tab w:pos="790" w:val="left"/>
          <w:tab w:pos="1710" w:val="left"/>
          <w:tab w:pos="2510" w:val="left"/>
          <w:tab w:pos="3070" w:val="left"/>
          <w:tab w:pos="3950" w:val="left"/>
          <w:tab w:pos="557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NONE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KNOWS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LIMIT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LOCAL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GOVERNMENT’S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REPRESSIVE</w:t>
      </w:r>
    </w:p>
    <w:p>
      <w:pPr>
        <w:autoSpaceDN w:val="0"/>
        <w:tabs>
          <w:tab w:pos="990" w:val="left"/>
          <w:tab w:pos="1670" w:val="left"/>
          <w:tab w:pos="2290" w:val="left"/>
          <w:tab w:pos="3090" w:val="left"/>
          <w:tab w:pos="4090" w:val="left"/>
          <w:tab w:pos="4730" w:val="left"/>
          <w:tab w:pos="543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METHOD.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MARTIAL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LAW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SEIZE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EVERYTHING</w:t>
      </w:r>
    </w:p>
    <w:p>
      <w:pPr>
        <w:autoSpaceDN w:val="0"/>
        <w:tabs>
          <w:tab w:pos="1330" w:val="left"/>
          <w:tab w:pos="2350" w:val="left"/>
          <w:tab w:pos="3010" w:val="left"/>
          <w:tab w:pos="3670" w:val="left"/>
          <w:tab w:pos="4850" w:val="left"/>
          <w:tab w:pos="613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EVERYBODY.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MARTIAL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LAW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SERIOUSLY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SUGGESTED.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BET-</w:t>
      </w:r>
    </w:p>
    <w:p>
      <w:pPr>
        <w:autoSpaceDN w:val="0"/>
        <w:tabs>
          <w:tab w:pos="510" w:val="left"/>
          <w:tab w:pos="1630" w:val="left"/>
          <w:tab w:pos="1990" w:val="left"/>
          <w:tab w:pos="2570" w:val="left"/>
          <w:tab w:pos="3250" w:val="left"/>
          <w:tab w:pos="3990" w:val="left"/>
          <w:tab w:pos="4570" w:val="left"/>
          <w:tab w:pos="5210" w:val="left"/>
          <w:tab w:pos="563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THEREFORE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YOU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HOLD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FUNDS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REQUIRED.</w:t>
      </w:r>
    </w:p>
    <w:p>
      <w:pPr>
        <w:autoSpaceDN w:val="0"/>
        <w:tabs>
          <w:tab w:pos="1310" w:val="left"/>
          <w:tab w:pos="2570" w:val="left"/>
          <w:tab w:pos="3610" w:val="left"/>
          <w:tab w:pos="4310" w:val="left"/>
          <w:tab w:pos="585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MOVEMENT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SPREADING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BEYOND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EXPECTATION.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REMAIN</w:t>
      </w:r>
    </w:p>
    <w:p>
      <w:pPr>
        <w:autoSpaceDN w:val="0"/>
        <w:tabs>
          <w:tab w:pos="1030" w:val="left"/>
          <w:tab w:pos="1510" w:val="left"/>
          <w:tab w:pos="2350" w:val="left"/>
          <w:tab w:pos="2930" w:val="left"/>
          <w:tab w:pos="3590" w:val="left"/>
          <w:tab w:pos="4430" w:val="left"/>
          <w:tab w:pos="5110" w:val="left"/>
          <w:tab w:pos="557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BESIEGED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PEOPLE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DAY.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MARCH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POSTPONED</w:t>
      </w:r>
    </w:p>
    <w:p>
      <w:pPr>
        <w:autoSpaceDN w:val="0"/>
        <w:autoSpaceDE w:val="0"/>
        <w:widowControl/>
        <w:spacing w:line="320" w:lineRule="exact" w:before="2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Gokhale, in reply, cabled the next day: “I repeated yesterday Viceroy your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cable asking him support, suggested middle course. He replies, many thanks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telegram, repeating substance Lord Crewe,”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in reply to the following cable of the same date from Gokhale: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“Cable urgent if oath includes 1st January as definite date renewal. Has interview been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granted.”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Gokhale’s cable dated December 26 read: “Cabling tomorrow seven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thousand Bombay one thousand Madras.”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6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6"/>
        <w:ind w:left="0" w:right="0"/>
      </w:pPr>
    </w:p>
    <w:p>
      <w:pPr>
        <w:autoSpaceDN w:val="0"/>
        <w:tabs>
          <w:tab w:pos="930" w:val="left"/>
          <w:tab w:pos="2150" w:val="left"/>
          <w:tab w:pos="3050" w:val="left"/>
          <w:tab w:pos="3850" w:val="left"/>
          <w:tab w:pos="4270" w:val="left"/>
          <w:tab w:pos="4970" w:val="left"/>
          <w:tab w:pos="5450" w:val="left"/>
          <w:tab w:pos="6230" w:val="left"/>
        </w:tabs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ALMOST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CERTAINLY.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WHILST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HOPE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PEACE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AM</w:t>
      </w:r>
    </w:p>
    <w:p>
      <w:pPr>
        <w:autoSpaceDN w:val="0"/>
        <w:tabs>
          <w:tab w:pos="690" w:val="left"/>
          <w:tab w:pos="1590" w:val="left"/>
          <w:tab w:pos="3150" w:val="left"/>
          <w:tab w:pos="4410" w:val="left"/>
          <w:tab w:pos="565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FIXING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PRELIMINARIES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NECESSARY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PROVIDING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PROBABLY</w:t>
      </w:r>
    </w:p>
    <w:p>
      <w:pPr>
        <w:autoSpaceDN w:val="0"/>
        <w:tabs>
          <w:tab w:pos="750" w:val="left"/>
          <w:tab w:pos="2030" w:val="left"/>
          <w:tab w:pos="3270" w:val="left"/>
          <w:tab w:pos="4230" w:val="left"/>
          <w:tab w:pos="5150" w:val="left"/>
          <w:tab w:pos="591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FIVE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THOUSAND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MARCHERS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WHOSE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RANKS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SWELL,</w:t>
      </w:r>
    </w:p>
    <w:p>
      <w:pPr>
        <w:autoSpaceDN w:val="0"/>
        <w:tabs>
          <w:tab w:pos="1050" w:val="left"/>
          <w:tab w:pos="2290" w:val="left"/>
          <w:tab w:pos="2830" w:val="left"/>
          <w:tab w:pos="4070" w:val="left"/>
          <w:tab w:pos="4730" w:val="left"/>
          <w:tab w:pos="613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TWENTY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THOUSAND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MOURNING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BUT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DETERMINED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MEN</w:t>
      </w:r>
    </w:p>
    <w:p>
      <w:pPr>
        <w:autoSpaceDN w:val="0"/>
        <w:tabs>
          <w:tab w:pos="910" w:val="left"/>
          <w:tab w:pos="1930" w:val="left"/>
          <w:tab w:pos="2450" w:val="left"/>
          <w:tab w:pos="3670" w:val="left"/>
          <w:tab w:pos="4350" w:val="left"/>
          <w:tab w:pos="5090" w:val="left"/>
          <w:tab w:pos="5430" w:val="left"/>
        </w:tabs>
        <w:autoSpaceDE w:val="0"/>
        <w:widowControl/>
        <w:spacing w:line="22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WOMEN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PROCEED.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ATTENDING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MASS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MEETING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MARITZBURG</w:t>
      </w:r>
    </w:p>
    <w:p>
      <w:pPr>
        <w:autoSpaceDN w:val="0"/>
        <w:tabs>
          <w:tab w:pos="1210" w:val="left"/>
          <w:tab w:pos="2470" w:val="left"/>
          <w:tab w:pos="3210" w:val="left"/>
          <w:tab w:pos="4110" w:val="left"/>
          <w:tab w:pos="4910" w:val="left"/>
          <w:tab w:pos="607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SATURDAY.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ARRANGING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YOUR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CABLES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REPEATED.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WILL</w:t>
      </w:r>
    </w:p>
    <w:p>
      <w:pPr>
        <w:autoSpaceDN w:val="0"/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GIVE      PROMPTEST     ATTENTION   CABLE     INSTRUCTIONS.</w:t>
      </w:r>
    </w:p>
    <w:p>
      <w:pPr>
        <w:autoSpaceDN w:val="0"/>
        <w:autoSpaceDE w:val="0"/>
        <w:widowControl/>
        <w:spacing w:line="266" w:lineRule="exact" w:before="6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Servants of India Society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4. LETTER TO MARSHALL CAMPBELL</w:t>
      </w:r>
    </w:p>
    <w:p>
      <w:pPr>
        <w:autoSpaceDN w:val="0"/>
        <w:autoSpaceDE w:val="0"/>
        <w:widowControl/>
        <w:spacing w:line="266" w:lineRule="exact" w:before="126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110, 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IELD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TREET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0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26, 1913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MR. MARSHALL CAMPBELL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learnt only two or three days ago that you had returned from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England. Will you allow me to tell you how deeply concerned I was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when I learnt that your men were among the first to strike on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coast? At an important meeting, when I was actually asked why 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would not advocate a strike on the sugar plantations also, I replied that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we were endeavouring to confine the area to the collieries only, in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hope that the strike on the collieries would be a sufficient demons-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tration to secure relief. Whilst I was at Newcastle organizing relief for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collieries’ men who had come out, I was asked by my co-workers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 Durban what answer to give to the coastal Indians who wanted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join the movement, and I emphatically told them that the time was not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ripe for them to do so. Later, too, when I was again approached, 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made the same statement and one of my last letters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before my arrest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was that, as we were so much indebted to you for your efforts to bring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about the repeal of the £3 tax legislation, your men should be the last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to be called out; but I am absolutely certain that after my arrest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workers found it impossible to control the men and the movement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became not only spontaneous, but it assumed gigantic proportions. 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would like you to enter into our feelings. Had I been free and assisted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 calling out the men, I must freely admit that I would have certainly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“Speech at Maritzburg”, 27-12-1913.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Chairman, Board of Directors, Natal Estates, Ltd.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These are not available.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14 : 26 DECEMBER, 1913 - 20 MAY, 1915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</w:t>
      </w:r>
    </w:p>
    <w:p>
      <w:pPr>
        <w:sectPr>
          <w:pgSz w:w="9360" w:h="12960"/>
          <w:pgMar w:top="556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endeavoured to call out your men also; but, as I have already stated, </w:t>
      </w:r>
      <w:r>
        <w:rPr>
          <w:rFonts w:ascii="Times" w:hAnsi="Times" w:eastAsia="Times"/>
          <w:b w:val="0"/>
          <w:i w:val="0"/>
          <w:color w:val="000000"/>
          <w:sz w:val="22"/>
        </w:rPr>
        <w:t>yours would have been the last estate.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you know, in this struggle for honour and self-respect,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relief of the distress of my dumb and helpless countrymen,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indentured Indians, it was not possible for us to consider or confine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extent of our sufferings. In this struggle we have not hesitated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invite our own women and children to suffer and lose their all,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we could not very well be expected to consider the interests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individual friends and sympathisers. In all our strugglesof this nature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innocent as well as the guilty suffer. I hope, therefore, that neither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countrymen nor I have forfeited the valuable co-operation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andsympathy which you have always extended. I may state that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 now carrying on delicate negotiations with General Smuts, in spite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his rejection of our prayer, and if you have the leisure and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 yourself in the negotiations, and if you would appoint a time </w:t>
      </w:r>
      <w:r>
        <w:rPr>
          <w:rFonts w:ascii="Times" w:hAnsi="Times" w:eastAsia="Times"/>
          <w:b w:val="0"/>
          <w:i w:val="0"/>
          <w:color w:val="000000"/>
          <w:sz w:val="22"/>
        </w:rPr>
        <w:t>and place, I would come over and discuss the situation.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Both Messrs Kallenbach and Polak, who have pleasant recollec-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tions of the luncheon you gave in honour of Mr. Gokhale, associate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in the sentiments I have expressed.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86" w:after="302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I am, etc.,</w:t>
      </w:r>
    </w:p>
    <w:p>
      <w:pPr>
        <w:sectPr>
          <w:pgSz w:w="9360" w:h="12960"/>
          <w:pgMar w:top="524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84" w:lineRule="exact" w:before="0" w:after="0"/>
        <w:ind w:left="10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ON</w:t>
      </w:r>
      <w:r>
        <w:rPr>
          <w:rFonts w:ascii="Times" w:hAnsi="Times" w:eastAsia="Times"/>
          <w:b w:val="0"/>
          <w:i w:val="0"/>
          <w:color w:val="000000"/>
          <w:sz w:val="20"/>
        </w:rPr>
        <w:t>. 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ARSHALL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AMPBELL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OUNT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DGECOMBE</w:t>
      </w:r>
    </w:p>
    <w:p>
      <w:pPr>
        <w:sectPr>
          <w:type w:val="continuous"/>
          <w:pgSz w:w="9360" w:h="12960"/>
          <w:pgMar w:top="524" w:right="1394" w:bottom="468" w:left="1440" w:header="720" w:footer="720" w:gutter="0"/>
          <w:cols w:num="2" w:equalWidth="0">
            <w:col w:w="3992" w:space="0"/>
            <w:col w:w="2534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592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24" w:right="1394" w:bottom="468" w:left="1440" w:header="720" w:footer="720" w:gutter="0"/>
          <w:cols w:num="2" w:equalWidth="0">
            <w:col w:w="3992" w:space="0"/>
            <w:col w:w="2534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Natal Mercury, </w:t>
      </w:r>
      <w:r>
        <w:rPr>
          <w:rFonts w:ascii="Times" w:hAnsi="Times" w:eastAsia="Times"/>
          <w:b w:val="0"/>
          <w:i w:val="0"/>
          <w:color w:val="000000"/>
          <w:sz w:val="22"/>
        </w:rPr>
        <w:t>5-1-1914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5. INTERVIEW TO REUTER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6" w:lineRule="exact" w:before="146" w:after="0"/>
        <w:ind w:left="3910" w:right="0" w:firstLine="17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</w:t>
      </w:r>
      <w:r>
        <w:rPr>
          <w:rFonts w:ascii="Times" w:hAnsi="Times" w:eastAsia="Times"/>
          <w:b w:val="0"/>
          <w:i/>
          <w:color w:val="000000"/>
          <w:sz w:val="22"/>
        </w:rPr>
        <w:t>December 27, 1913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128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Gandhi, interviewed by Reuter on the subject of the reply received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Government,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said that there seemed in it a tone of conciliation of which he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trying to take advantage. He would not state anything beyond saying that he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placed himself in private communication with the Government, but he thought </w:t>
      </w:r>
      <w:r>
        <w:rPr>
          <w:rFonts w:ascii="Times" w:hAnsi="Times" w:eastAsia="Times"/>
          <w:b w:val="0"/>
          <w:i w:val="0"/>
          <w:color w:val="000000"/>
          <w:sz w:val="18"/>
        </w:rPr>
        <w:t>that a way out of the deadlock was possible, and that, without any loss of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Marshall Campbell’s reply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footnotes to “Letter to Marshall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Campbell”, 1-1-1914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reproduced in </w:t>
      </w:r>
      <w:r>
        <w:rPr>
          <w:rFonts w:ascii="Times" w:hAnsi="Times" w:eastAsia="Times"/>
          <w:b w:val="0"/>
          <w:i/>
          <w:color w:val="000000"/>
          <w:sz w:val="18"/>
        </w:rPr>
        <w:t>lndian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31-12-1913.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“Lord Hardinge’s Speech”, 3-12-1913.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24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prestige or dignity, Government could respond to the earnest prayer of the Indian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community for the representation of its interests. The Government’s declaration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it, at any rate, did not intend the Commission to bear a partisan character was a </w:t>
      </w:r>
      <w:r>
        <w:rPr>
          <w:rFonts w:ascii="Times" w:hAnsi="Times" w:eastAsia="Times"/>
          <w:b w:val="0"/>
          <w:i w:val="0"/>
          <w:color w:val="000000"/>
          <w:sz w:val="18"/>
        </w:rPr>
        <w:t>hopeful sign.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added that he wanted to assure the Europeans in South Africa that he felt just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much for the Europeans as for his own countrymen, regarding the sufferings to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undergone by them both in a struggle of this gigantic nature; and that, realizing fully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sense of responsibility, he would leave no stone unturned to avoid a revival of </w:t>
      </w:r>
      <w:r>
        <w:rPr>
          <w:rFonts w:ascii="Times" w:hAnsi="Times" w:eastAsia="Times"/>
          <w:b w:val="0"/>
          <w:i w:val="0"/>
          <w:color w:val="000000"/>
          <w:sz w:val="18"/>
        </w:rPr>
        <w:t>passive resistance.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claimed to rank amongst the staunchest loyalists alike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ImperialGovernment as to the Union Government and, his loyalty being rather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Constitution than to persons, was unaffected by acts of the Government, however </w:t>
      </w:r>
      <w:r>
        <w:rPr>
          <w:rFonts w:ascii="Times" w:hAnsi="Times" w:eastAsia="Times"/>
          <w:b w:val="0"/>
          <w:i w:val="0"/>
          <w:color w:val="000000"/>
          <w:sz w:val="18"/>
        </w:rPr>
        <w:t>harsh he might consider them to be.</w:t>
      </w:r>
    </w:p>
    <w:p>
      <w:pPr>
        <w:autoSpaceDN w:val="0"/>
        <w:autoSpaceDE w:val="0"/>
        <w:widowControl/>
        <w:spacing w:line="260" w:lineRule="exact" w:before="2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He, therefore, begged the citizens of South Africa to believe him in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declaration that he would leave nothing, short of compromising his own conscience,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undone to avoid a recrudescence of the sufferings. On his release from imprisonment,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was deeply pained to learn that employers on the coast, for some of whom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entertained high regard, had to suffer losses. He only hoped that the Government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appreciate the private communication which he had made, and that the </w:t>
      </w:r>
      <w:r>
        <w:rPr>
          <w:rFonts w:ascii="Times" w:hAnsi="Times" w:eastAsia="Times"/>
          <w:b w:val="0"/>
          <w:i w:val="0"/>
          <w:color w:val="000000"/>
          <w:sz w:val="18"/>
        </w:rPr>
        <w:t>European public would lend their support even though it might be on trust.</w:t>
      </w:r>
    </w:p>
    <w:p>
      <w:pPr>
        <w:autoSpaceDN w:val="0"/>
        <w:autoSpaceDE w:val="0"/>
        <w:widowControl/>
        <w:spacing w:line="294" w:lineRule="exact" w:before="11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Natal Mercury, </w:t>
      </w:r>
      <w:r>
        <w:rPr>
          <w:rFonts w:ascii="Times" w:hAnsi="Times" w:eastAsia="Times"/>
          <w:b w:val="0"/>
          <w:i w:val="0"/>
          <w:color w:val="000000"/>
          <w:sz w:val="22"/>
        </w:rPr>
        <w:t>27-12-1913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6. CABLE TO G. K. GOKHALE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6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152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27, 1913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</w:tblGrid>
      <w:tr>
        <w:trPr>
          <w:trHeight w:hRule="exact" w:val="288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WILL </w:t>
            </w:r>
          </w:p>
        </w:tc>
        <w:tc>
          <w:tcPr>
            <w:tcW w:type="dxa" w:w="13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CERTAINLY </w:t>
            </w:r>
          </w:p>
        </w:tc>
        <w:tc>
          <w:tcPr>
            <w:tcW w:type="dxa" w:w="1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POSTPONE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TILL </w:t>
            </w:r>
          </w:p>
        </w:tc>
        <w:tc>
          <w:tcPr>
            <w:tcW w:type="dxa" w:w="1308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ROBERTSON’S </w:t>
            </w:r>
          </w:p>
        </w:tc>
        <w:tc>
          <w:tcPr>
            <w:tcW w:type="dxa" w:w="111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ARRIVAL. 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MAY</w:t>
            </w:r>
          </w:p>
        </w:tc>
      </w:tr>
      <w:tr>
        <w:trPr>
          <w:trHeight w:hRule="exact" w:val="260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WE 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GIVE 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PUBLIC </w:t>
            </w:r>
          </w:p>
        </w:tc>
        <w:tc>
          <w:tcPr>
            <w:tcW w:type="dxa" w:w="1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RECEPTION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STOP </w:t>
            </w:r>
          </w:p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 </w:t>
            </w:r>
          </w:p>
        </w:tc>
        <w:tc>
          <w:tcPr>
            <w:tcW w:type="dxa" w:w="8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EVENT </w:t>
            </w:r>
          </w:p>
        </w:tc>
        <w:tc>
          <w:tcPr>
            <w:tcW w:type="dxa" w:w="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PRESENT </w:t>
            </w:r>
          </w:p>
        </w:tc>
        <w:tc>
          <w:tcPr>
            <w:tcW w:type="dxa" w:w="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NEGO-</w:t>
            </w:r>
          </w:p>
        </w:tc>
      </w:tr>
      <w:tr>
        <w:trPr>
          <w:trHeight w:hRule="exact" w:val="304"/>
        </w:trPr>
        <w:tc>
          <w:tcPr>
            <w:tcW w:type="dxa" w:w="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TIATIONS 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FAILING 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MAY 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WE </w:t>
            </w:r>
          </w:p>
        </w:tc>
        <w:tc>
          <w:tcPr>
            <w:tcW w:type="dxa" w:w="1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ANNOUNCE 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WE </w:t>
            </w:r>
          </w:p>
        </w:tc>
        <w:tc>
          <w:tcPr>
            <w:tcW w:type="dxa" w:w="12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AWAITING </w:t>
            </w:r>
          </w:p>
        </w:tc>
        <w:tc>
          <w:tcPr>
            <w:tcW w:type="dxa" w:w="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ARRIVAL</w:t>
            </w:r>
          </w:p>
        </w:tc>
      </w:tr>
    </w:tbl>
    <w:p>
      <w:pPr>
        <w:autoSpaceDN w:val="0"/>
        <w:autoSpaceDE w:val="0"/>
        <w:widowControl/>
        <w:spacing w:line="220" w:lineRule="exact" w:before="32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had reference to the following cable which Gandhiji received the same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day from Gokhale: “Understand if Robertson starts twenty-ninth will reach about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eighth. But arrangements departure suspended pending your definite promise that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will have at least one week there before you renew struggle. Viceroy meanwhile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undertaking move Lord Crewe secure adjournment Commission till end week. Do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promise? Cable explicitly. You certainly entitled if your present negotiations fail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announce reason postponement struggle, also to abstain from participation inquiry if </w:t>
      </w:r>
      <w:r>
        <w:rPr>
          <w:rFonts w:ascii="Times" w:hAnsi="Times" w:eastAsia="Times"/>
          <w:b w:val="0"/>
          <w:i w:val="0"/>
          <w:color w:val="000000"/>
          <w:sz w:val="18"/>
        </w:rPr>
        <w:t>Commission not adjourned. Public reception Robertson desirable.”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the </w:t>
      </w:r>
      <w:r>
        <w:rPr>
          <w:rFonts w:ascii="Times" w:hAnsi="Times" w:eastAsia="Times"/>
          <w:b w:val="0"/>
          <w:i w:val="0"/>
          <w:color w:val="000000"/>
          <w:sz w:val="18"/>
        </w:rPr>
        <w:t>following item.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14 : 26 DECEMBER, 1913 - 20 MAY, 1915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</w:t>
      </w:r>
    </w:p>
    <w:p>
      <w:pPr>
        <w:sectPr>
          <w:pgSz w:w="9360" w:h="12960"/>
          <w:pgMar w:top="55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96"/>
        <w:gridCol w:w="1096"/>
        <w:gridCol w:w="1096"/>
        <w:gridCol w:w="1096"/>
        <w:gridCol w:w="1096"/>
        <w:gridCol w:w="1096"/>
      </w:tblGrid>
      <w:tr>
        <w:trPr>
          <w:trHeight w:hRule="exact" w:val="228"/>
        </w:trPr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BEFORE </w:t>
            </w:r>
          </w:p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RECOMMENCING. </w:t>
            </w:r>
          </w:p>
        </w:tc>
        <w:tc>
          <w:tcPr>
            <w:tcW w:type="dxa" w:w="1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MEANWHILE </w:t>
            </w:r>
          </w:p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WE 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SHALL 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REFRAIN</w:t>
            </w:r>
          </w:p>
        </w:tc>
      </w:tr>
      <w:tr>
        <w:trPr>
          <w:trHeight w:hRule="exact" w:val="340"/>
        </w:trPr>
        <w:tc>
          <w:tcPr>
            <w:tcW w:type="dxa" w:w="2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GIVING   EVIDENCE.</w:t>
            </w:r>
          </w:p>
        </w:tc>
        <w:tc>
          <w:tcPr>
            <w:tcW w:type="dxa" w:w="1096"/>
            <w:vMerge/>
            <w:tcBorders/>
          </w:tcPr>
          <w:p/>
        </w:tc>
        <w:tc>
          <w:tcPr>
            <w:tcW w:type="dxa" w:w="1096"/>
            <w:vMerge/>
            <w:tcBorders/>
          </w:tcPr>
          <w:p/>
        </w:tc>
        <w:tc>
          <w:tcPr>
            <w:tcW w:type="dxa" w:w="1096"/>
            <w:vMerge/>
            <w:tcBorders/>
          </w:tcPr>
          <w:p/>
        </w:tc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30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ANDHI</w:t>
            </w:r>
          </w:p>
        </w:tc>
      </w:tr>
      <w:tr>
        <w:trPr>
          <w:trHeight w:hRule="exact" w:val="430"/>
        </w:trPr>
        <w:tc>
          <w:tcPr>
            <w:tcW w:type="dxa" w:w="2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0" w:after="0"/>
              <w:ind w:left="5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Servants of India Society</w:t>
            </w:r>
          </w:p>
        </w:tc>
        <w:tc>
          <w:tcPr>
            <w:tcW w:type="dxa" w:w="1096"/>
            <w:vMerge/>
            <w:tcBorders/>
          </w:tcPr>
          <w:p/>
        </w:tc>
        <w:tc>
          <w:tcPr>
            <w:tcW w:type="dxa" w:w="1096"/>
            <w:vMerge/>
            <w:tcBorders/>
          </w:tcPr>
          <w:p/>
        </w:tc>
        <w:tc>
          <w:tcPr>
            <w:tcW w:type="dxa" w:w="1096"/>
            <w:vMerge/>
            <w:tcBorders/>
          </w:tcPr>
          <w:p/>
        </w:tc>
        <w:tc>
          <w:tcPr>
            <w:tcW w:type="dxa" w:w="1096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92" w:lineRule="exact" w:before="262" w:after="0"/>
        <w:ind w:left="16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7. CABLE TO G. K. GOKHALE</w:t>
      </w:r>
    </w:p>
    <w:p>
      <w:pPr>
        <w:autoSpaceDN w:val="0"/>
        <w:autoSpaceDE w:val="0"/>
        <w:widowControl/>
        <w:spacing w:line="266" w:lineRule="exact" w:before="66" w:after="0"/>
        <w:ind w:left="0" w:right="9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9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27, 1913</w:t>
      </w:r>
    </w:p>
    <w:p>
      <w:pPr>
        <w:autoSpaceDN w:val="0"/>
        <w:tabs>
          <w:tab w:pos="270" w:val="left"/>
          <w:tab w:pos="1150" w:val="left"/>
          <w:tab w:pos="2050" w:val="left"/>
          <w:tab w:pos="2830" w:val="left"/>
          <w:tab w:pos="3450" w:val="left"/>
          <w:tab w:pos="3990" w:val="left"/>
          <w:tab w:pos="4670" w:val="left"/>
          <w:tab w:pos="5410" w:val="left"/>
        </w:tabs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PROMISE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SUSPEND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MARCH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UPTO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WEEK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AFTER.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ROBERTSON’S </w:t>
      </w:r>
    </w:p>
    <w:p>
      <w:pPr>
        <w:autoSpaceDN w:val="0"/>
        <w:tabs>
          <w:tab w:pos="1150" w:val="left"/>
          <w:tab w:pos="2410" w:val="left"/>
          <w:tab w:pos="3070" w:val="left"/>
          <w:tab w:pos="4130" w:val="left"/>
          <w:tab w:pos="5450" w:val="left"/>
          <w:tab w:pos="5950" w:val="left"/>
        </w:tabs>
        <w:autoSpaceDE w:val="0"/>
        <w:widowControl/>
        <w:spacing w:line="230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ARRIVAL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PROVIDED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LEAVES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TWENTY-NINTH.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MEAN-</w:t>
      </w:r>
    </w:p>
    <w:p>
      <w:pPr>
        <w:autoSpaceDN w:val="0"/>
        <w:tabs>
          <w:tab w:pos="910" w:val="left"/>
          <w:tab w:pos="1650" w:val="left"/>
          <w:tab w:pos="2730" w:val="left"/>
          <w:tab w:pos="3470" w:val="left"/>
          <w:tab w:pos="4010" w:val="left"/>
          <w:tab w:pos="5230" w:val="left"/>
          <w:tab w:pos="60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 WHILE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HOPE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PRESSURE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EXERCISED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PROM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INDIA</w:t>
      </w:r>
    </w:p>
    <w:p>
      <w:pPr>
        <w:autoSpaceDN w:val="0"/>
        <w:tabs>
          <w:tab w:pos="1150" w:val="left"/>
          <w:tab w:pos="2470" w:val="left"/>
          <w:tab w:pos="3090" w:val="left"/>
          <w:tab w:pos="4250" w:val="left"/>
          <w:tab w:pos="55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ENGLAND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REGARDING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PROPOSAL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SUBMITTED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YESTERDAY</w:t>
      </w:r>
    </w:p>
    <w:p>
      <w:pPr>
        <w:autoSpaceDN w:val="0"/>
        <w:tabs>
          <w:tab w:pos="730" w:val="left"/>
          <w:tab w:pos="1710" w:val="left"/>
          <w:tab w:pos="2830" w:val="left"/>
          <w:tab w:pos="3710" w:val="left"/>
          <w:tab w:pos="4630" w:val="left"/>
          <w:tab w:pos="57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ASKING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GENERAL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SMUTS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GRANT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REQUEST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WITHOUT</w:t>
      </w:r>
    </w:p>
    <w:p>
      <w:pPr>
        <w:autoSpaceDN w:val="0"/>
        <w:tabs>
          <w:tab w:pos="1250" w:val="left"/>
          <w:tab w:pos="2670" w:val="left"/>
          <w:tab w:pos="3770" w:val="left"/>
          <w:tab w:pos="4470" w:val="left"/>
          <w:tab w:pos="57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REFERENCE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ROBERTSON’S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ARRIVAL.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MISS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HOBHOUSE,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STAUNCH</w:t>
      </w:r>
    </w:p>
    <w:p>
      <w:pPr>
        <w:autoSpaceDN w:val="0"/>
        <w:tabs>
          <w:tab w:pos="850" w:val="left"/>
          <w:tab w:pos="2310" w:val="left"/>
          <w:tab w:pos="2910" w:val="left"/>
          <w:tab w:pos="3550" w:val="left"/>
          <w:tab w:pos="4370" w:val="left"/>
          <w:tab w:pos="5270" w:val="left"/>
          <w:tab w:pos="57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FRIEND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GOVERNMENT,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JUST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WIRED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ASKING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SUSPEND</w:t>
      </w:r>
    </w:p>
    <w:p>
      <w:pPr>
        <w:autoSpaceDN w:val="0"/>
        <w:tabs>
          <w:tab w:pos="850" w:val="left"/>
          <w:tab w:pos="1470" w:val="left"/>
          <w:tab w:pos="2050" w:val="left"/>
          <w:tab w:pos="2470" w:val="left"/>
          <w:tab w:pos="3910" w:val="left"/>
          <w:tab w:pos="5070" w:val="left"/>
          <w:tab w:pos="62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MARCH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INTERVENING.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SIMILARLY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SYMPATHY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BE-</w:t>
      </w:r>
    </w:p>
    <w:p>
      <w:pPr>
        <w:autoSpaceDN w:val="0"/>
        <w:tabs>
          <w:tab w:pos="530" w:val="left"/>
          <w:tab w:pos="1390" w:val="left"/>
          <w:tab w:pos="2090" w:val="left"/>
          <w:tab w:pos="2690" w:val="left"/>
          <w:tab w:pos="3670" w:val="left"/>
          <w:tab w:pos="4570" w:val="left"/>
          <w:tab w:pos="5150" w:val="left"/>
          <w:tab w:pos="55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GAINED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HERE.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POSITION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SHOULD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DISTURBED</w:t>
      </w:r>
    </w:p>
    <w:p>
      <w:pPr>
        <w:autoSpaceDN w:val="0"/>
        <w:tabs>
          <w:tab w:pos="830" w:val="left"/>
          <w:tab w:pos="1290" w:val="left"/>
          <w:tab w:pos="2250" w:val="left"/>
          <w:tab w:pos="2710" w:val="left"/>
          <w:tab w:pos="3390" w:val="left"/>
          <w:tab w:pos="4210" w:val="left"/>
          <w:tab w:pos="5030" w:val="left"/>
          <w:tab w:pos="60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EITHER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VICEROY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LORD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CREWE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PRESSURE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FROM</w:t>
      </w:r>
    </w:p>
    <w:p>
      <w:pPr>
        <w:autoSpaceDN w:val="0"/>
        <w:tabs>
          <w:tab w:pos="870" w:val="left"/>
          <w:tab w:pos="2330" w:val="left"/>
          <w:tab w:pos="2850" w:val="left"/>
          <w:tab w:pos="4010" w:val="left"/>
          <w:tab w:pos="4990" w:val="left"/>
          <w:tab w:pos="60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UNION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GOVERNMENT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HAPPENED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DURING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PASSAGE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IMMI-</w:t>
      </w:r>
    </w:p>
    <w:p>
      <w:pPr>
        <w:autoSpaceDN w:val="0"/>
        <w:tabs>
          <w:tab w:pos="1070" w:val="left"/>
          <w:tab w:pos="1750" w:val="left"/>
          <w:tab w:pos="2290" w:val="left"/>
          <w:tab w:pos="3210" w:val="left"/>
          <w:tab w:pos="4470" w:val="left"/>
          <w:tab w:pos="53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GRATION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EITHER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APPROVING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GOVERNMENT</w:t>
      </w:r>
    </w:p>
    <w:p>
      <w:pPr>
        <w:autoSpaceDN w:val="0"/>
        <w:tabs>
          <w:tab w:pos="930" w:val="left"/>
          <w:tab w:pos="1450" w:val="left"/>
          <w:tab w:pos="2870" w:val="left"/>
          <w:tab w:pos="3630" w:val="left"/>
          <w:tab w:pos="4190" w:val="left"/>
          <w:tab w:pos="4970" w:val="left"/>
          <w:tab w:pos="5790" w:val="left"/>
          <w:tab w:pos="6430" w:val="left"/>
        </w:tabs>
        <w:autoSpaceDE w:val="0"/>
        <w:widowControl/>
        <w:spacing w:line="230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ACTION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CONDEMNING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OURS.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YOUR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REPLY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HERETO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320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in response to Gokhale’s suggestion contained in a cable dated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27th reading: “Please make no public mention Viceroy moving Lord Crewe secure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adjournment or what you will do if adjournment not granted this to avoid appearance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threat. Confine announcement for the present statement you postpone renewal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struggle pending arrival Robertson and one week after. Say, if necessary, you do this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under strong pressure from India.”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Gokhale sent two cables the following day. The first cable was: “Have just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sent following wire Viceroy: ‘Gandhi promises not renew struggle till Sir Benjamin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has had one week there after arrival. I have given Gandhi to understand Sir Benjamin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starts immediately.’ Impossible now Robertson start tomorrow. He must have at least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one day hand over charge after receiving Viceroy’s orders, and another for journey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Nagpur to Bombay.”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second said: “Viceroy wires: ‘In view promise given by Gandhi and my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intense desire secure peaceful settlement, Robertson will leave first January arriving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Durban about eleventh. Have asked Lord Crewe endeavour arrange with Union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Government short postponement meeting Commission.’ Viceroy wants you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communicate freely with Robertson on arrival. He goes [to] give fullest assistance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community. Viceroy, however, thinks it desirable you should know that if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community resort passive resistance or violence, Robertson will immediately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dissociate himself.” For the full text of the Viceroy’s cable to Gokhale,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Viceryo’s Telegram to G. K. Gokhale”, 28-12-1913.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66" w:right="134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tabs>
          <w:tab w:pos="810" w:val="left"/>
          <w:tab w:pos="2110" w:val="left"/>
          <w:tab w:pos="2930" w:val="left"/>
          <w:tab w:pos="3530" w:val="left"/>
          <w:tab w:pos="4770" w:val="left"/>
          <w:tab w:pos="5770" w:val="left"/>
        </w:tabs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WILL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ANNOUNCE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VICEROY’S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DESIRE,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BECAUSE</w:t>
      </w:r>
    </w:p>
    <w:p>
      <w:pPr>
        <w:autoSpaceDN w:val="0"/>
        <w:tabs>
          <w:tab w:pos="1250" w:val="left"/>
          <w:tab w:pos="2250" w:val="left"/>
          <w:tab w:pos="2810" w:val="left"/>
          <w:tab w:pos="3570" w:val="left"/>
          <w:tab w:pos="4810" w:val="left"/>
          <w:tab w:pos="57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ROBERTSON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COMING,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SUSPENDED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MARCH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WITHOUT</w:t>
      </w:r>
    </w:p>
    <w:p>
      <w:pPr>
        <w:autoSpaceDN w:val="0"/>
        <w:tabs>
          <w:tab w:pos="1350" w:val="left"/>
          <w:tab w:pos="2550" w:val="left"/>
          <w:tab w:pos="3050" w:val="left"/>
          <w:tab w:pos="4350" w:val="left"/>
          <w:tab w:pos="4870" w:val="left"/>
          <w:tab w:pos="58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COMMITTING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OURSELVES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COMMISSION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PRESENT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CONSTI-</w:t>
      </w:r>
    </w:p>
    <w:p>
      <w:pPr>
        <w:autoSpaceDN w:val="0"/>
        <w:tabs>
          <w:tab w:pos="60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TUTED     AND     WITHOUT     TAKING     PART     AT     ITS     SITTINGS.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THIS</w:t>
      </w:r>
    </w:p>
    <w:p>
      <w:pPr>
        <w:autoSpaceDN w:val="0"/>
        <w:tabs>
          <w:tab w:pos="2630" w:val="left"/>
          <w:tab w:pos="3630" w:val="left"/>
          <w:tab w:pos="4530" w:val="left"/>
          <w:tab w:pos="5170" w:val="left"/>
          <w:tab w:pos="62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ANNOUNCEMENT WILL 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 MADE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UNTIL 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DES-PAIRED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OF</w:t>
      </w:r>
    </w:p>
    <w:p>
      <w:pPr>
        <w:autoSpaceDN w:val="0"/>
        <w:tabs>
          <w:tab w:pos="1770" w:val="left"/>
          <w:tab w:pos="2770" w:val="left"/>
          <w:tab w:pos="3890" w:val="left"/>
          <w:tab w:pos="4690" w:val="left"/>
          <w:tab w:pos="5310" w:val="left"/>
          <w:tab w:pos="6290" w:val="left"/>
        </w:tabs>
        <w:autoSpaceDE w:val="0"/>
        <w:widowControl/>
        <w:spacing w:line="230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NEGOTIATIONS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SMUTS.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ANDREWS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BE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FULLY    HONOURED.    SO     WILL     ROBERTSON.</w:t>
      </w:r>
    </w:p>
    <w:p>
      <w:pPr>
        <w:autoSpaceDN w:val="0"/>
        <w:autoSpaceDE w:val="0"/>
        <w:widowControl/>
        <w:spacing w:line="266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Servants of India Society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8. SPEECH AT MARITZBURG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16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ARITZBURG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32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December 27, 1913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Gandhi, in a speech of noteworthy moderation, intimated that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negotiations of an important character were proceeding in connection with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grievances of the Indians. Indians had, he said, to await the final issue of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negotiations. He counselled them to be ready, as it might happen that they would be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called upon to join in the march from Durban to the Transvaal to court arrest. He did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not anticipate that the march would commence on January 1. It might not take place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until January 15. And in the event of such a march taking place, they had to make all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necessary arrangements for commissariat, which was a matter of very great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importance. He claimed, in the course of his speech, that they were simply seeking to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obtain the elementary rights of humanity and ordinary justice.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94" w:lineRule="exact" w:before="11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31-12-1913</w:t>
      </w:r>
    </w:p>
    <w:p>
      <w:pPr>
        <w:autoSpaceDN w:val="0"/>
        <w:autoSpaceDE w:val="0"/>
        <w:widowControl/>
        <w:spacing w:line="320" w:lineRule="exact" w:before="14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Charles Frere Andrews ( 1871-1940); British missionary who took great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interest in Viswabharati, University founded by Tagore; his devoted services for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many years in the cause of the Indian people, especially those in distress or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difficulty, won him the name “Deenabandhu”, friend of the poor; he was deeply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attached to Gandhiji.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spoke at a meeting attended by about 1,000 Indians. This report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was reproduced in </w:t>
      </w: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</w:t>
      </w:r>
      <w:r>
        <w:rPr>
          <w:rFonts w:ascii="Times" w:hAnsi="Times" w:eastAsia="Times"/>
          <w:b w:val="0"/>
          <w:i/>
          <w:color w:val="000000"/>
          <w:sz w:val="18"/>
        </w:rPr>
        <w:t>The</w:t>
      </w:r>
      <w:r>
        <w:rPr>
          <w:rFonts w:ascii="Times" w:hAnsi="Times" w:eastAsia="Times"/>
          <w:b w:val="0"/>
          <w:i/>
          <w:color w:val="000000"/>
          <w:sz w:val="18"/>
        </w:rPr>
        <w:t>Natal Mercury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Parsee Rustomjee and H. S. L. Polak also addressed the gathering.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14 : 26 DECEMBER, 1913 - 20 MAY, 1915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</w:t>
      </w:r>
    </w:p>
    <w:p>
      <w:pPr>
        <w:sectPr>
          <w:pgSz w:w="9360" w:h="12960"/>
          <w:pgMar w:top="56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9. TELEGRAM TO MINISTER OF INTERIOR</w:t>
      </w:r>
    </w:p>
    <w:p>
      <w:pPr>
        <w:autoSpaceDN w:val="0"/>
        <w:autoSpaceDE w:val="0"/>
        <w:widowControl/>
        <w:spacing w:line="266" w:lineRule="exact" w:before="126" w:after="0"/>
        <w:ind w:left="0" w:right="6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54" w:after="0"/>
        <w:ind w:left="0" w:right="6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29, 1913</w:t>
      </w:r>
    </w:p>
    <w:p>
      <w:pPr>
        <w:autoSpaceDN w:val="0"/>
        <w:tabs>
          <w:tab w:pos="630" w:val="left"/>
          <w:tab w:pos="1510" w:val="left"/>
          <w:tab w:pos="2570" w:val="left"/>
          <w:tab w:pos="3170" w:val="left"/>
          <w:tab w:pos="3590" w:val="left"/>
          <w:tab w:pos="3950" w:val="left"/>
          <w:tab w:pos="5010" w:val="left"/>
          <w:tab w:pos="6050" w:val="left"/>
        </w:tabs>
        <w:autoSpaceDE w:val="0"/>
        <w:widowControl/>
        <w:spacing w:line="230" w:lineRule="exact" w:before="2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BEG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THANK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MINISTER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WIRE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VENTURE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SUGGEST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THAT</w:t>
      </w:r>
    </w:p>
    <w:p>
      <w:pPr>
        <w:autoSpaceDN w:val="0"/>
        <w:tabs>
          <w:tab w:pos="610" w:val="left"/>
          <w:tab w:pos="1550" w:val="left"/>
          <w:tab w:pos="2010" w:val="left"/>
          <w:tab w:pos="3070" w:val="left"/>
          <w:tab w:pos="3550" w:val="left"/>
          <w:tab w:pos="4610" w:val="left"/>
          <w:tab w:pos="5230" w:val="left"/>
          <w:tab w:pos="61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ONE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MEMBER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SELECTED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PLANTERS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OTHERS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AND</w:t>
      </w:r>
    </w:p>
    <w:p>
      <w:pPr>
        <w:autoSpaceDN w:val="0"/>
        <w:tabs>
          <w:tab w:pos="650" w:val="left"/>
          <w:tab w:pos="1170" w:val="left"/>
          <w:tab w:pos="2070" w:val="left"/>
          <w:tab w:pos="3430" w:val="left"/>
          <w:tab w:pos="4090" w:val="left"/>
          <w:tab w:pos="4810" w:val="left"/>
          <w:tab w:pos="56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ONE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INDIAN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COMMUNITY.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ALLAY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SUSPICION</w:t>
      </w:r>
    </w:p>
    <w:p>
      <w:pPr>
        <w:autoSpaceDN w:val="0"/>
        <w:tabs>
          <w:tab w:pos="590" w:val="left"/>
          <w:tab w:pos="1230" w:val="left"/>
          <w:tab w:pos="1650" w:val="left"/>
          <w:tab w:pos="2110" w:val="left"/>
          <w:tab w:pos="3050" w:val="left"/>
          <w:tab w:pos="3490" w:val="left"/>
          <w:tab w:pos="5010" w:val="left"/>
          <w:tab w:pos="61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EARNEST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GOVERNMENT’S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INTENTION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NOT </w:t>
      </w:r>
    </w:p>
    <w:p>
      <w:pPr>
        <w:autoSpaceDN w:val="0"/>
        <w:tabs>
          <w:tab w:pos="1210" w:val="left"/>
          <w:tab w:pos="2090" w:val="left"/>
          <w:tab w:pos="3310" w:val="left"/>
          <w:tab w:pos="3790" w:val="left"/>
          <w:tab w:pos="4830" w:val="left"/>
          <w:tab w:pos="58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DISREGARD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INDIAN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SENTIMENT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MATTERS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VITALLY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AFFECT-</w:t>
      </w:r>
    </w:p>
    <w:p>
      <w:pPr>
        <w:autoSpaceDN w:val="0"/>
        <w:tabs>
          <w:tab w:pos="610" w:val="left"/>
          <w:tab w:pos="1510" w:val="left"/>
          <w:tab w:pos="2870" w:val="left"/>
          <w:tab w:pos="3430" w:val="left"/>
          <w:tab w:pos="4250" w:val="left"/>
          <w:tab w:pos="5050" w:val="left"/>
          <w:tab w:pos="59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INDIAN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COMMUNITY.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SHALL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MAKE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PUBLIC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STATE- </w:t>
      </w:r>
    </w:p>
    <w:p>
      <w:pPr>
        <w:autoSpaceDN w:val="0"/>
        <w:tabs>
          <w:tab w:pos="770" w:val="left"/>
          <w:tab w:pos="1510" w:val="left"/>
          <w:tab w:pos="2070" w:val="left"/>
          <w:tab w:pos="2970" w:val="left"/>
          <w:tab w:pos="3590" w:val="left"/>
          <w:tab w:pos="4830" w:val="left"/>
          <w:tab w:pos="53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ACCEPT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ASSURANCE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GOVERNMENT</w:t>
      </w:r>
    </w:p>
    <w:p>
      <w:pPr>
        <w:autoSpaceDN w:val="0"/>
        <w:tabs>
          <w:tab w:pos="750" w:val="left"/>
          <w:tab w:pos="1490" w:val="left"/>
          <w:tab w:pos="2090" w:val="left"/>
          <w:tab w:pos="2730" w:val="left"/>
          <w:tab w:pos="3650" w:val="left"/>
          <w:tab w:pos="4370" w:val="left"/>
          <w:tab w:pos="57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DID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INTEND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GIVE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COMMISSION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PARTISAN</w:t>
      </w:r>
    </w:p>
    <w:p>
      <w:pPr>
        <w:autoSpaceDN w:val="0"/>
        <w:tabs>
          <w:tab w:pos="1290" w:val="left"/>
          <w:tab w:pos="1930" w:val="left"/>
          <w:tab w:pos="2690" w:val="left"/>
          <w:tab w:pos="3250" w:val="left"/>
          <w:tab w:pos="3930" w:val="left"/>
          <w:tab w:pos="4990" w:val="left"/>
          <w:tab w:pos="60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CHARACTER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BUT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EARNEST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REQUEST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THEY</w:t>
      </w:r>
    </w:p>
    <w:p>
      <w:pPr>
        <w:autoSpaceDN w:val="0"/>
        <w:tabs>
          <w:tab w:pos="790" w:val="left"/>
          <w:tab w:pos="2030" w:val="left"/>
          <w:tab w:pos="3410" w:val="left"/>
          <w:tab w:pos="5050" w:val="left"/>
          <w:tab w:pos="56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HAVE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APPOINTED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ADDITIONAL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COMMISSIONERS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REPRESENT</w:t>
      </w:r>
    </w:p>
    <w:p>
      <w:pPr>
        <w:autoSpaceDN w:val="0"/>
        <w:tabs>
          <w:tab w:pos="450" w:val="left"/>
          <w:tab w:pos="1310" w:val="left"/>
          <w:tab w:pos="1890" w:val="left"/>
          <w:tab w:pos="2590" w:val="left"/>
          <w:tab w:pos="3350" w:val="left"/>
          <w:tab w:pos="3830" w:val="left"/>
          <w:tab w:pos="4890" w:val="left"/>
          <w:tab w:pos="5510" w:val="left"/>
          <w:tab w:pos="64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US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GIVING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SAME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RIGHT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PLANTERS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OTHERS.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I</w:t>
      </w:r>
    </w:p>
    <w:p>
      <w:pPr>
        <w:autoSpaceDN w:val="0"/>
        <w:tabs>
          <w:tab w:pos="730" w:val="left"/>
          <w:tab w:pos="1570" w:val="left"/>
          <w:tab w:pos="2350" w:val="left"/>
          <w:tab w:pos="2750" w:val="left"/>
          <w:tab w:pos="3610" w:val="left"/>
          <w:tab w:pos="4150" w:val="left"/>
          <w:tab w:pos="5290" w:val="left"/>
          <w:tab w:pos="62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MAY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SHALL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PREPARED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ADVISE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MY</w:t>
      </w:r>
    </w:p>
    <w:p>
      <w:pPr>
        <w:autoSpaceDN w:val="0"/>
        <w:tabs>
          <w:tab w:pos="1490" w:val="left"/>
          <w:tab w:pos="2430" w:val="left"/>
          <w:tab w:pos="2890" w:val="left"/>
          <w:tab w:pos="3830" w:val="left"/>
          <w:tab w:pos="4870" w:val="left"/>
          <w:tab w:pos="62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COUNTRYMEN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ACCEPT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SINGLE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MEMBER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COMMISSION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SIR</w:t>
      </w:r>
    </w:p>
    <w:p>
      <w:pPr>
        <w:autoSpaceDN w:val="0"/>
        <w:tabs>
          <w:tab w:pos="1090" w:val="left"/>
          <w:tab w:pos="2230" w:val="left"/>
          <w:tab w:pos="3070" w:val="left"/>
          <w:tab w:pos="3810" w:val="left"/>
          <w:tab w:pos="4850" w:val="left"/>
          <w:tab w:pos="53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WILLIAM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SOLOMON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SOLE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MEMBER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GOVERNMENT</w:t>
      </w:r>
    </w:p>
    <w:p>
      <w:pPr>
        <w:autoSpaceDN w:val="0"/>
        <w:tabs>
          <w:tab w:pos="810" w:val="left"/>
          <w:tab w:pos="1330" w:val="left"/>
          <w:tab w:pos="2050" w:val="left"/>
          <w:tab w:pos="2690" w:val="left"/>
          <w:tab w:pos="3530" w:val="left"/>
          <w:tab w:pos="4030" w:val="left"/>
          <w:tab w:pos="4950" w:val="left"/>
          <w:tab w:pos="60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COULD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THEIR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WAY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ACCEPT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HUMBLE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PROPOSAL.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FROM</w:t>
      </w:r>
    </w:p>
    <w:p>
      <w:pPr>
        <w:autoSpaceDN w:val="0"/>
        <w:tabs>
          <w:tab w:pos="590" w:val="left"/>
          <w:tab w:pos="1290" w:val="left"/>
          <w:tab w:pos="1750" w:val="left"/>
          <w:tab w:pos="2330" w:val="left"/>
          <w:tab w:pos="3090" w:val="left"/>
          <w:tab w:pos="3910" w:val="left"/>
          <w:tab w:pos="4550" w:val="left"/>
          <w:tab w:pos="5510" w:val="left"/>
          <w:tab w:pos="58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TONE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REPLY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DATED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24TH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INSTANT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ASSUME</w:t>
      </w:r>
    </w:p>
    <w:p>
      <w:pPr>
        <w:autoSpaceDN w:val="0"/>
        <w:tabs>
          <w:tab w:pos="730" w:val="left"/>
          <w:tab w:pos="1530" w:val="left"/>
          <w:tab w:pos="2430" w:val="left"/>
          <w:tab w:pos="2910" w:val="left"/>
          <w:tab w:pos="3430" w:val="left"/>
          <w:tab w:pos="4650" w:val="left"/>
          <w:tab w:pos="55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WOULD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DIFFICULTY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ABOUT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DISCHARGE-</w:t>
      </w:r>
    </w:p>
    <w:p>
      <w:pPr>
        <w:autoSpaceDN w:val="0"/>
        <w:tabs>
          <w:tab w:pos="590" w:val="left"/>
          <w:tab w:pos="1330" w:val="left"/>
          <w:tab w:pos="1970" w:val="left"/>
          <w:tab w:pos="2890" w:val="left"/>
          <w:tab w:pos="4150" w:val="left"/>
          <w:tab w:pos="5290" w:val="left"/>
          <w:tab w:pos="58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BONA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FIDE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PASSIVE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RESISTANCE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PRISONERS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PRESENT</w:t>
      </w:r>
    </w:p>
    <w:p>
      <w:pPr>
        <w:autoSpaceDN w:val="0"/>
        <w:tabs>
          <w:tab w:pos="1330" w:val="left"/>
          <w:tab w:pos="2770" w:val="left"/>
          <w:tab w:pos="3310" w:val="left"/>
          <w:tab w:pos="3870" w:val="left"/>
          <w:tab w:pos="4290" w:val="left"/>
          <w:tab w:pos="5150" w:val="left"/>
          <w:tab w:pos="60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UNDERGOING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IMPRISONMENT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BUT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CALLED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PASSIVE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RESIS-</w:t>
      </w:r>
    </w:p>
    <w:p>
      <w:pPr>
        <w:autoSpaceDN w:val="0"/>
        <w:tabs>
          <w:tab w:pos="670" w:val="left"/>
          <w:tab w:pos="1350" w:val="left"/>
          <w:tab w:pos="2010" w:val="left"/>
          <w:tab w:pos="2770" w:val="left"/>
          <w:tab w:pos="3490" w:val="left"/>
          <w:tab w:pos="4410" w:val="left"/>
          <w:tab w:pos="4910" w:val="left"/>
          <w:tab w:pos="60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WHO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GUILTY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VIOLENCE.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ALSO</w:t>
      </w:r>
    </w:p>
    <w:p>
      <w:pPr>
        <w:autoSpaceDN w:val="0"/>
        <w:tabs>
          <w:tab w:pos="790" w:val="left"/>
          <w:tab w:pos="1450" w:val="left"/>
          <w:tab w:pos="2690" w:val="left"/>
          <w:tab w:pos="3250" w:val="left"/>
          <w:tab w:pos="3930" w:val="left"/>
          <w:tab w:pos="5310" w:val="left"/>
          <w:tab w:pos="62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REFERENCE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COMMISSION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WOULD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BE</w:t>
      </w:r>
    </w:p>
    <w:p>
      <w:pPr>
        <w:autoSpaceDN w:val="0"/>
        <w:tabs>
          <w:tab w:pos="1050" w:val="left"/>
          <w:tab w:pos="1510" w:val="left"/>
          <w:tab w:pos="1970" w:val="left"/>
          <w:tab w:pos="2450" w:val="left"/>
          <w:tab w:pos="3430" w:val="left"/>
          <w:tab w:pos="3930" w:val="left"/>
          <w:tab w:pos="4890" w:val="left"/>
          <w:tab w:pos="5570" w:val="left"/>
          <w:tab w:pos="61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WIDENED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INCLUDE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INQUIRY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THE</w:t>
      </w:r>
    </w:p>
    <w:p>
      <w:pPr>
        <w:autoSpaceDN w:val="0"/>
        <w:tabs>
          <w:tab w:pos="1330" w:val="left"/>
          <w:tab w:pos="2010" w:val="left"/>
          <w:tab w:pos="2550" w:val="left"/>
          <w:tab w:pos="3370" w:val="left"/>
          <w:tab w:pos="3850" w:val="left"/>
          <w:tab w:pos="4350" w:val="left"/>
          <w:tab w:pos="4790" w:val="left"/>
          <w:tab w:pos="5490" w:val="left"/>
          <w:tab w:pos="62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GRIEVANCES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BRING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LINE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SIR</w:t>
      </w:r>
    </w:p>
    <w:p>
      <w:pPr>
        <w:autoSpaceDN w:val="0"/>
        <w:tabs>
          <w:tab w:pos="1050" w:val="left"/>
          <w:tab w:pos="2310" w:val="left"/>
          <w:tab w:pos="3590" w:val="left"/>
          <w:tab w:pos="4130" w:val="left"/>
          <w:tab w:pos="4770" w:val="left"/>
          <w:tab w:pos="58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WILLIAM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SOLOMON’S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STATEMENT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OPENING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SITTING.</w:t>
      </w:r>
    </w:p>
    <w:p>
      <w:pPr>
        <w:autoSpaceDN w:val="0"/>
        <w:tabs>
          <w:tab w:pos="650" w:val="left"/>
          <w:tab w:pos="1930" w:val="left"/>
          <w:tab w:pos="2710" w:val="left"/>
          <w:tab w:pos="3470" w:val="left"/>
          <w:tab w:pos="4030" w:val="left"/>
          <w:tab w:pos="4850" w:val="left"/>
          <w:tab w:pos="61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CONCESSION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MADE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SHALL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UNDERTAKE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SUS-</w:t>
      </w:r>
    </w:p>
    <w:p>
      <w:pPr>
        <w:autoSpaceDN w:val="0"/>
        <w:tabs>
          <w:tab w:pos="730" w:val="left"/>
          <w:tab w:pos="1670" w:val="left"/>
          <w:tab w:pos="2930" w:val="left"/>
          <w:tab w:pos="3970" w:val="left"/>
          <w:tab w:pos="4970" w:val="left"/>
          <w:tab w:pos="63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PEND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PASSIVE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RESISTANCE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PENDING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FINDING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COMMISSION.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IF</w:t>
      </w:r>
    </w:p>
    <w:p>
      <w:pPr>
        <w:autoSpaceDN w:val="0"/>
        <w:tabs>
          <w:tab w:pos="1430" w:val="left"/>
          <w:tab w:pos="1930" w:val="left"/>
          <w:tab w:pos="2530" w:val="left"/>
          <w:tab w:pos="3270" w:val="left"/>
          <w:tab w:pos="3830" w:val="left"/>
          <w:tab w:pos="5090" w:val="left"/>
          <w:tab w:pos="58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GOVERNMENT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VIEW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SUBMISSION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FAVOUR</w:t>
      </w:r>
    </w:p>
    <w:p>
      <w:pPr>
        <w:autoSpaceDN w:val="0"/>
        <w:tabs>
          <w:tab w:pos="370" w:val="left"/>
          <w:tab w:pos="1110" w:val="left"/>
          <w:tab w:pos="2590" w:val="left"/>
          <w:tab w:pos="3330" w:val="left"/>
          <w:tab w:pos="3950" w:val="left"/>
          <w:tab w:pos="5190" w:val="left"/>
          <w:tab w:pos="60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RESPECTFULLY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PRESS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INTERVIEW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WHICH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WILL</w:t>
      </w:r>
    </w:p>
    <w:p>
      <w:pPr>
        <w:autoSpaceDN w:val="0"/>
        <w:tabs>
          <w:tab w:pos="1330" w:val="left"/>
          <w:tab w:pos="2750" w:val="left"/>
          <w:tab w:pos="3870" w:val="left"/>
          <w:tab w:pos="4450" w:val="left"/>
          <w:tab w:pos="54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FACILITATE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SETTLEMENT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MATTERS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DETAIL.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SHORTHAND</w:t>
      </w:r>
    </w:p>
    <w:p>
      <w:pPr>
        <w:autoSpaceDN w:val="0"/>
        <w:tabs>
          <w:tab w:pos="750" w:val="left"/>
          <w:tab w:pos="1350" w:val="left"/>
          <w:tab w:pos="1770" w:val="left"/>
          <w:tab w:pos="2550" w:val="left"/>
          <w:tab w:pos="2990" w:val="left"/>
          <w:tab w:pos="3530" w:val="left"/>
          <w:tab w:pos="4670" w:val="left"/>
          <w:tab w:pos="5090" w:val="left"/>
          <w:tab w:pos="5510" w:val="left"/>
          <w:tab w:pos="59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NOTES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TAKEN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INTERVIEW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AVOID</w:t>
      </w:r>
    </w:p>
    <w:p>
      <w:pPr>
        <w:autoSpaceDN w:val="0"/>
        <w:tabs>
          <w:tab w:pos="630" w:val="left"/>
          <w:tab w:pos="1530" w:val="left"/>
          <w:tab w:pos="3530" w:val="left"/>
          <w:tab w:pos="3950" w:val="left"/>
          <w:tab w:pos="5370" w:val="left"/>
          <w:tab w:pos="62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FUTURE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MISUNDERSTANDING.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GOVERNMENT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COULD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EN-</w:t>
      </w:r>
    </w:p>
    <w:p>
      <w:pPr>
        <w:autoSpaceDN w:val="0"/>
        <w:tabs>
          <w:tab w:pos="790" w:val="left"/>
          <w:tab w:pos="1410" w:val="left"/>
          <w:tab w:pos="2710" w:val="left"/>
          <w:tab w:pos="4130" w:val="left"/>
          <w:tab w:pos="5130" w:val="left"/>
          <w:tab w:pos="61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ABLE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ANNOUNCE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ACCEPTANCE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PRAYER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BEFORE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NEW</w:t>
      </w:r>
    </w:p>
    <w:p>
      <w:pPr>
        <w:autoSpaceDN w:val="0"/>
        <w:tabs>
          <w:tab w:pos="830" w:val="left"/>
          <w:tab w:pos="1390" w:val="left"/>
          <w:tab w:pos="1790" w:val="left"/>
          <w:tab w:pos="2670" w:val="left"/>
          <w:tab w:pos="3610" w:val="left"/>
          <w:tab w:pos="4570" w:val="left"/>
          <w:tab w:pos="5190" w:val="left"/>
          <w:tab w:pos="57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YEAR’S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WOULD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RELIEVE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TENSION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COUNTRY</w:t>
      </w:r>
    </w:p>
    <w:p>
      <w:pPr>
        <w:autoSpaceDN w:val="0"/>
        <w:autoSpaceDE w:val="0"/>
        <w:widowControl/>
        <w:spacing w:line="240" w:lineRule="exact" w:before="2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1st  </w:t>
      </w:r>
      <w:r>
        <w:rPr>
          <w:rFonts w:ascii="Times" w:hAnsi="Times" w:eastAsia="Times"/>
          <w:b w:val="0"/>
          <w:i w:val="0"/>
          <w:color w:val="000000"/>
          <w:sz w:val="18"/>
        </w:rPr>
        <w:t>footnote of Telegram to Minister of Interior”, 25-12-1913.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26" w:right="137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92"/>
        <w:gridCol w:w="592"/>
        <w:gridCol w:w="592"/>
        <w:gridCol w:w="592"/>
        <w:gridCol w:w="592"/>
        <w:gridCol w:w="592"/>
        <w:gridCol w:w="592"/>
        <w:gridCol w:w="592"/>
        <w:gridCol w:w="592"/>
        <w:gridCol w:w="592"/>
        <w:gridCol w:w="592"/>
      </w:tblGrid>
      <w:tr>
        <w:trPr>
          <w:trHeight w:hRule="exact" w:val="228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MEN 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WOULD 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BE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ABLE 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LOOK </w:t>
            </w:r>
          </w:p>
        </w:tc>
        <w:tc>
          <w:tcPr>
            <w:tcW w:type="dxa" w:w="10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FORWARD 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NEW 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YEAR</w:t>
            </w:r>
          </w:p>
        </w:tc>
      </w:tr>
      <w:tr>
        <w:trPr>
          <w:trHeight w:hRule="exact" w:val="268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WITH 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HOPE 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FEEL </w:t>
            </w:r>
          </w:p>
        </w:tc>
        <w:tc>
          <w:tcPr>
            <w:tcW w:type="dxa" w:w="1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GRATEFUL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FOR </w:t>
            </w:r>
          </w:p>
        </w:tc>
        <w:tc>
          <w:tcPr>
            <w:tcW w:type="dxa" w:w="15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GOVERNMENT’S 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ACT</w:t>
            </w:r>
          </w:p>
        </w:tc>
      </w:tr>
    </w:tbl>
    <w:p>
      <w:pPr>
        <w:autoSpaceDN w:val="0"/>
        <w:autoSpaceDE w:val="0"/>
        <w:widowControl/>
        <w:spacing w:line="218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OF JUSTICE.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Colonial Office Records: 55l/46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10. CABLE TO G. K. GOKHALE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29, 1913</w:t>
      </w:r>
    </w:p>
    <w:p>
      <w:pPr>
        <w:autoSpaceDN w:val="0"/>
        <w:autoSpaceDE w:val="0"/>
        <w:widowControl/>
        <w:spacing w:line="266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ERVINDIA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OONA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ITY</w:t>
      </w:r>
    </w:p>
    <w:p>
      <w:pPr>
        <w:autoSpaceDN w:val="0"/>
        <w:tabs>
          <w:tab w:pos="510" w:val="left"/>
          <w:tab w:pos="1490" w:val="left"/>
          <w:tab w:pos="2150" w:val="left"/>
          <w:tab w:pos="2750" w:val="left"/>
          <w:tab w:pos="3750" w:val="left"/>
          <w:tab w:pos="4410" w:val="left"/>
          <w:tab w:pos="4830" w:val="left"/>
          <w:tab w:pos="5370" w:val="left"/>
          <w:tab w:pos="6090" w:val="left"/>
        </w:tabs>
        <w:autoSpaceDE w:val="0"/>
        <w:widowControl/>
        <w:spacing w:line="212" w:lineRule="exact" w:before="2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NO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FURTHER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WAY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POSSIBLE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STOP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MUST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LOSE</w:t>
      </w:r>
    </w:p>
    <w:p>
      <w:pPr>
        <w:autoSpaceDN w:val="0"/>
        <w:tabs>
          <w:tab w:pos="750" w:val="left"/>
          <w:tab w:pos="1750" w:val="left"/>
          <w:tab w:pos="2670" w:val="left"/>
          <w:tab w:pos="3850" w:val="left"/>
          <w:tab w:pos="4410" w:val="left"/>
          <w:tab w:pos="5170" w:val="left"/>
          <w:tab w:pos="56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LORD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CREWE’S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INDIA’S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SYMPATHY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MUST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CONTENT.</w:t>
      </w:r>
    </w:p>
    <w:p>
      <w:pPr>
        <w:autoSpaceDN w:val="0"/>
        <w:tabs>
          <w:tab w:pos="610" w:val="left"/>
          <w:tab w:pos="950" w:val="left"/>
          <w:tab w:pos="1650" w:val="left"/>
          <w:tab w:pos="2290" w:val="left"/>
          <w:tab w:pos="2990" w:val="left"/>
          <w:tab w:pos="3910" w:val="left"/>
          <w:tab w:pos="4430" w:val="left"/>
          <w:tab w:pos="4850" w:val="left"/>
          <w:tab w:pos="5490" w:val="left"/>
          <w:tab w:pos="59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HOPE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YOU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KINDLY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OVER-</w:t>
      </w:r>
    </w:p>
    <w:p>
      <w:pPr>
        <w:autoSpaceDN w:val="0"/>
        <w:tabs>
          <w:tab w:pos="1070" w:val="left"/>
          <w:tab w:pos="1950" w:val="left"/>
          <w:tab w:pos="2510" w:val="left"/>
          <w:tab w:pos="3090" w:val="left"/>
          <w:tab w:pos="3830" w:val="left"/>
          <w:tab w:pos="4470" w:val="left"/>
          <w:tab w:pos="56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ANXIOUS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ABOUT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US.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PERFECTLY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CHEERFUL</w:t>
      </w:r>
    </w:p>
    <w:p>
      <w:pPr>
        <w:autoSpaceDN w:val="0"/>
        <w:tabs>
          <w:tab w:pos="1150" w:val="left"/>
          <w:tab w:pos="1570" w:val="left"/>
          <w:tab w:pos="2350" w:val="left"/>
          <w:tab w:pos="2890" w:val="left"/>
          <w:tab w:pos="4150" w:val="left"/>
          <w:tab w:pos="4750" w:val="left"/>
          <w:tab w:pos="5410" w:val="left"/>
          <w:tab w:pos="59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SUFFERING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BARGAINED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SHALL</w:t>
      </w:r>
    </w:p>
    <w:p>
      <w:pPr>
        <w:autoSpaceDN w:val="0"/>
        <w:tabs>
          <w:tab w:pos="750" w:val="left"/>
          <w:tab w:pos="1210" w:val="left"/>
          <w:tab w:pos="1890" w:val="left"/>
          <w:tab w:pos="2870" w:val="left"/>
          <w:tab w:pos="3890" w:val="left"/>
          <w:tab w:pos="5010" w:val="left"/>
          <w:tab w:pos="59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TAKE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STOP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SERIOUS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ENOUGH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POSTPONE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MARCH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PEOPLE</w:t>
      </w:r>
    </w:p>
    <w:p>
      <w:pPr>
        <w:autoSpaceDN w:val="0"/>
        <w:tabs>
          <w:tab w:pos="910" w:val="left"/>
          <w:tab w:pos="2070" w:val="left"/>
          <w:tab w:pos="3130" w:val="left"/>
          <w:tab w:pos="4090" w:val="left"/>
          <w:tab w:pos="4710" w:val="left"/>
          <w:tab w:pos="60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DESPITE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WARNINGS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ALREADY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SELLING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FEW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BELONGINGS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ANTI-</w:t>
      </w:r>
    </w:p>
    <w:p>
      <w:pPr>
        <w:autoSpaceDN w:val="0"/>
        <w:tabs>
          <w:tab w:pos="1030" w:val="left"/>
          <w:tab w:pos="1670" w:val="left"/>
          <w:tab w:pos="2510" w:val="left"/>
          <w:tab w:pos="2970" w:val="left"/>
          <w:tab w:pos="3710" w:val="left"/>
          <w:tab w:pos="5070" w:val="left"/>
          <w:tab w:pos="59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CIPATION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STOP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WHERE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EARNESTNESS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DESPITE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WITH-</w:t>
      </w:r>
    </w:p>
    <w:p>
      <w:pPr>
        <w:autoSpaceDN w:val="0"/>
        <w:tabs>
          <w:tab w:pos="1070" w:val="left"/>
          <w:tab w:pos="2110" w:val="left"/>
          <w:tab w:pos="2870" w:val="left"/>
          <w:tab w:pos="3750" w:val="left"/>
          <w:tab w:pos="4250" w:val="left"/>
          <w:tab w:pos="5030" w:val="left"/>
          <w:tab w:pos="57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DRAWAL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OUTSIDE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HELP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HOPE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STOP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SENDING</w:t>
      </w:r>
    </w:p>
    <w:p>
      <w:pPr>
        <w:autoSpaceDN w:val="0"/>
        <w:autoSpaceDE w:val="0"/>
        <w:widowControl/>
        <w:spacing w:line="230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STATEMENT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     LATER.</w:t>
      </w:r>
    </w:p>
    <w:p>
      <w:pPr>
        <w:autoSpaceDN w:val="0"/>
        <w:autoSpaceDE w:val="0"/>
        <w:widowControl/>
        <w:spacing w:line="266" w:lineRule="exact" w:before="16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National Archives of India: File No. 45 Courtesy: Servants of India Society</w:t>
      </w:r>
    </w:p>
    <w:p>
      <w:pPr>
        <w:autoSpaceDN w:val="0"/>
        <w:autoSpaceDE w:val="0"/>
        <w:widowControl/>
        <w:spacing w:line="320" w:lineRule="exact" w:before="16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the Minister of the Interior’s response to this representation,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“Telegram from Minister of Interior”, 5-1-1914 The subject matter of these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communications was covered in a secret despatch of December 31 addressed by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Governor-General to the Colonial Office, which incidentally threw light on Sir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William Solomon’s own reaction—apart from the Government’s—to Gandhiji’s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proposals for reconstituting the Commission.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>”Telegram from Minister of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Interior”, 5-1-1914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the following item.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14 : 26 DECEMBER, 1913 - 20 MAY, 1915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</w:t>
      </w:r>
    </w:p>
    <w:p>
      <w:pPr>
        <w:sectPr>
          <w:pgSz w:w="9360" w:h="12960"/>
          <w:pgMar w:top="56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11. CABLE TO G. K. GOKHALE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7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29, 1913</w:t>
      </w:r>
    </w:p>
    <w:p>
      <w:pPr>
        <w:autoSpaceDN w:val="0"/>
        <w:autoSpaceDE w:val="0"/>
        <w:widowControl/>
        <w:spacing w:line="266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ERVINDIA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OONA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ITY</w:t>
      </w:r>
    </w:p>
    <w:p>
      <w:pPr>
        <w:autoSpaceDN w:val="0"/>
        <w:tabs>
          <w:tab w:pos="970" w:val="left"/>
          <w:tab w:pos="2050" w:val="left"/>
          <w:tab w:pos="3370" w:val="left"/>
          <w:tab w:pos="3870" w:val="left"/>
          <w:tab w:pos="4390" w:val="left"/>
          <w:tab w:pos="5370" w:val="left"/>
        </w:tabs>
        <w:autoSpaceDE w:val="0"/>
        <w:widowControl/>
        <w:spacing w:line="212" w:lineRule="exact" w:before="1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INDIANS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CONSIDER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COMMISSION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PRESENT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CONSTITUTED</w:t>
      </w:r>
    </w:p>
    <w:p>
      <w:pPr>
        <w:autoSpaceDN w:val="0"/>
        <w:tabs>
          <w:tab w:pos="1050" w:val="left"/>
          <w:tab w:pos="2070" w:val="left"/>
          <w:tab w:pos="3030" w:val="left"/>
          <w:tab w:pos="3950" w:val="left"/>
          <w:tab w:pos="5030" w:val="left"/>
          <w:tab w:pos="58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PACKED.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ALMOST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ENTIRE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SOUTH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AFRICAN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PRESS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AGREER </w:t>
      </w:r>
    </w:p>
    <w:p>
      <w:pPr>
        <w:autoSpaceDN w:val="0"/>
        <w:tabs>
          <w:tab w:pos="1730" w:val="left"/>
          <w:tab w:pos="2730" w:val="left"/>
          <w:tab w:pos="4230" w:val="left"/>
          <w:tab w:pos="4830" w:val="left"/>
          <w:tab w:pos="54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EASONABLENESS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INDIAN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SUGGESTIONS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ADDITIONAL </w:t>
      </w:r>
    </w:p>
    <w:p>
      <w:pPr>
        <w:autoSpaceDN w:val="0"/>
        <w:tabs>
          <w:tab w:pos="1370" w:val="left"/>
          <w:tab w:pos="2350" w:val="left"/>
          <w:tab w:pos="3190" w:val="left"/>
          <w:tab w:pos="4130" w:val="left"/>
          <w:tab w:pos="54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MEMBERSHIP.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ESSELEN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WYLIE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KNOWN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GENERALLY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ADMITTEDTO </w:t>
      </w:r>
    </w:p>
    <w:p>
      <w:pPr>
        <w:autoSpaceDN w:val="0"/>
        <w:tabs>
          <w:tab w:pos="630" w:val="left"/>
          <w:tab w:pos="1670" w:val="left"/>
          <w:tab w:pos="3010" w:val="left"/>
          <w:tab w:pos="4430" w:val="left"/>
          <w:tab w:pos="59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AMONG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STRONGEST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VIOLENTEST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ANTI-ASIATIC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PARTI- </w:t>
      </w:r>
    </w:p>
    <w:p>
      <w:pPr>
        <w:autoSpaceDN w:val="0"/>
        <w:tabs>
          <w:tab w:pos="690" w:val="left"/>
          <w:tab w:pos="1350" w:val="left"/>
          <w:tab w:pos="2650" w:val="left"/>
          <w:tab w:pos="3890" w:val="left"/>
          <w:tab w:pos="52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SANS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STOP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COMMISSION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ACCORDING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CHAIRMAN’S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INTRODUCTORY</w:t>
      </w:r>
    </w:p>
    <w:p>
      <w:pPr>
        <w:autoSpaceDN w:val="0"/>
        <w:tabs>
          <w:tab w:pos="1210" w:val="left"/>
          <w:tab w:pos="2750" w:val="left"/>
          <w:tab w:pos="3350" w:val="left"/>
          <w:tab w:pos="4070" w:val="left"/>
          <w:tab w:pos="5070" w:val="left"/>
          <w:tab w:pos="5810" w:val="left"/>
          <w:tab w:pos="62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STATEMENT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INVESTIGATING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MATTERS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FACTS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tabs>
          <w:tab w:pos="1570" w:val="left"/>
          <w:tab w:pos="2150" w:val="left"/>
          <w:tab w:pos="2830" w:val="left"/>
          <w:tab w:pos="3670" w:val="left"/>
          <w:tab w:pos="4350" w:val="left"/>
          <w:tab w:pos="4810" w:val="left"/>
          <w:tab w:pos="61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ILL-TREATMENT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BUT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ALSO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POLICY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GRIEVANCES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STOP</w:t>
      </w:r>
    </w:p>
    <w:p>
      <w:pPr>
        <w:autoSpaceDN w:val="0"/>
        <w:tabs>
          <w:tab w:pos="950" w:val="left"/>
          <w:tab w:pos="2090" w:val="left"/>
          <w:tab w:pos="3230" w:val="left"/>
          <w:tab w:pos="4510" w:val="left"/>
          <w:tab w:pos="4990" w:val="left"/>
          <w:tab w:pos="60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THOUGH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INTEGRITY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CHAIRMAN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UNDOUBTED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COULDN’T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CON-</w:t>
      </w:r>
    </w:p>
    <w:p>
      <w:pPr>
        <w:autoSpaceDN w:val="0"/>
        <w:tabs>
          <w:tab w:pos="690" w:val="left"/>
          <w:tab w:pos="2010" w:val="left"/>
          <w:tab w:pos="3010" w:val="left"/>
          <w:tab w:pos="3910" w:val="left"/>
          <w:tab w:pos="5210" w:val="left"/>
          <w:tab w:pos="58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TROL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COLLEAGUES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MATTERS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POLICY.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COMMISSION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MERELY</w:t>
      </w:r>
    </w:p>
    <w:p>
      <w:pPr>
        <w:autoSpaceDN w:val="0"/>
        <w:tabs>
          <w:tab w:pos="1050" w:val="left"/>
          <w:tab w:pos="1670" w:val="left"/>
          <w:tab w:pos="2810" w:val="left"/>
          <w:tab w:pos="3530" w:val="left"/>
          <w:tab w:pos="4030" w:val="left"/>
          <w:tab w:pos="5290" w:val="left"/>
          <w:tab w:pos="60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JUDICIAL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BUT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POLITICAL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ALSO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EVIDENCED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FROM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VERY</w:t>
      </w:r>
    </w:p>
    <w:p>
      <w:pPr>
        <w:autoSpaceDN w:val="0"/>
        <w:autoSpaceDE w:val="0"/>
        <w:widowControl/>
        <w:spacing w:line="320" w:lineRule="exact" w:before="1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sent in response to the following cable, dated December 28,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Gokhale: “Necessary now explain country your position. Best course you</w:t>
      </w:r>
    </w:p>
    <w:p>
      <w:pPr>
        <w:autoSpaceDN w:val="0"/>
        <w:tabs>
          <w:tab w:pos="2450" w:val="left"/>
          <w:tab w:pos="3510" w:val="left"/>
          <w:tab w:pos="619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cable me immediately 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publication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compact connected statement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four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hundred words or more if necessary first detailing your objections Esselen Wylie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and explaining your reasons distrusting Commission generally. Secondly feeling</w:t>
      </w:r>
    </w:p>
    <w:p>
      <w:pPr>
        <w:autoSpaceDN w:val="0"/>
        <w:tabs>
          <w:tab w:pos="1110" w:val="left"/>
          <w:tab w:pos="2850" w:val="left"/>
          <w:tab w:pos="3470" w:val="left"/>
          <w:tab w:pos="4710" w:val="left"/>
          <w:tab w:pos="593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and advice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friendly Europeans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South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Africa about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Commission.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Thirdly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describing briefly but effectively cruel treatment passive resistance prisoners,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including ladies gaol. Fourthly any other circumstances stirring indignation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community before meeting Sunday. Fifthly declaration made at meeting and 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reasons for same. Sixthly any negotiations going on to which public reference may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be made. Seventhly present position and prospects. And lastly any message you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would like send India. Let statement be conciliatory but firm in tone, appreciative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Viceroy’s support so far and calculated inspire hope this country. Statement should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arrive here Tuesday morning without fail.” On December 30, at 9.30 a.m., Gandhiji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received a cable from Gokhale saying: “Publishing statement with additions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important details previous cables.” Gokhale released the statement to the Press on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December 31 and sent Gandhiji the following cable: “Have issued statement today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after editing and incorporating into it portions some previous cables. Statements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sentiments wholly yours, language occasionally altered suit requirements here.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Expect will have excellent effect. Bombay cabled seven thousand yesterday, Madras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cabling one thousand. Had intended seeing Robertson Bombay tomorrow before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departure, but doctor forbids. Sending him special note our case with Shastri.” For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text of the statement issued by Gokhale,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“Statement issued by G.K. Gokhale”,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31-12-1913.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6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tabs>
          <w:tab w:pos="1230" w:val="left"/>
          <w:tab w:pos="1910" w:val="left"/>
          <w:tab w:pos="2810" w:val="left"/>
          <w:tab w:pos="3850" w:val="left"/>
          <w:tab w:pos="4870" w:val="left"/>
          <w:tab w:pos="5510" w:val="left"/>
          <w:tab w:pos="6250" w:val="left"/>
        </w:tabs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PERSONNEL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STOP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INDIAN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POSITION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ALWAYS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IN-</w:t>
      </w:r>
    </w:p>
    <w:p>
      <w:pPr>
        <w:autoSpaceDN w:val="0"/>
        <w:tabs>
          <w:tab w:pos="630" w:val="left"/>
          <w:tab w:pos="1170" w:val="left"/>
          <w:tab w:pos="2630" w:val="left"/>
          <w:tab w:pos="3430" w:val="left"/>
          <w:tab w:pos="4710" w:val="left"/>
          <w:tab w:pos="56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SIST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COMMUNITY’S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CONSULTED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EITHER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FORMALLY</w:t>
      </w:r>
    </w:p>
    <w:p>
      <w:pPr>
        <w:autoSpaceDN w:val="0"/>
        <w:tabs>
          <w:tab w:pos="510" w:val="left"/>
          <w:tab w:pos="1850" w:val="left"/>
          <w:tab w:pos="3090" w:val="left"/>
          <w:tab w:pos="4130" w:val="left"/>
          <w:tab w:pos="5150" w:val="left"/>
          <w:tab w:pos="63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INFORMALLY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REGARDING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MATTERS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VITALLY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AFFECTING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IT</w:t>
      </w:r>
    </w:p>
    <w:p>
      <w:pPr>
        <w:autoSpaceDN w:val="0"/>
        <w:tabs>
          <w:tab w:pos="570" w:val="left"/>
          <w:tab w:pos="930" w:val="left"/>
          <w:tab w:pos="2310" w:val="left"/>
          <w:tab w:pos="4370" w:val="left"/>
          <w:tab w:pos="4790" w:val="left"/>
          <w:tab w:pos="55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STOP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CONSTITUTING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PRESENT COMMISSION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INDIAN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SENTIMENT</w:t>
      </w:r>
    </w:p>
    <w:p>
      <w:pPr>
        <w:autoSpaceDN w:val="0"/>
        <w:tabs>
          <w:tab w:pos="650" w:val="left"/>
          <w:tab w:pos="1410" w:val="left"/>
          <w:tab w:pos="2050" w:val="left"/>
          <w:tab w:pos="3310" w:val="left"/>
          <w:tab w:pos="3930" w:val="left"/>
          <w:tab w:pos="57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CONSULTED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BUT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CONTEMPTUOUSLY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IGNORED</w:t>
      </w:r>
    </w:p>
    <w:p>
      <w:pPr>
        <w:autoSpaceDN w:val="0"/>
        <w:tabs>
          <w:tab w:pos="750" w:val="left"/>
          <w:tab w:pos="1750" w:val="left"/>
          <w:tab w:pos="2730" w:val="left"/>
          <w:tab w:pos="3990" w:val="left"/>
          <w:tab w:pos="52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STOP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DURING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RECENT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DEADLOCK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EUROPEAN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RAILWAYMEN’S</w:t>
      </w:r>
    </w:p>
    <w:p>
      <w:pPr>
        <w:autoSpaceDN w:val="0"/>
        <w:tabs>
          <w:tab w:pos="1370" w:val="left"/>
          <w:tab w:pos="2070" w:val="left"/>
          <w:tab w:pos="3310" w:val="left"/>
          <w:tab w:pos="4310" w:val="left"/>
          <w:tab w:pos="5150" w:val="left"/>
          <w:tab w:pos="62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GRIEVANCES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PERMITTED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CHOOSE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THEIR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NOMINEE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BY</w:t>
      </w:r>
    </w:p>
    <w:p>
      <w:pPr>
        <w:autoSpaceDN w:val="0"/>
        <w:tabs>
          <w:tab w:pos="1370" w:val="left"/>
          <w:tab w:pos="2030" w:val="left"/>
          <w:tab w:pos="2570" w:val="left"/>
          <w:tab w:pos="3510" w:val="left"/>
          <w:tab w:pos="4110" w:val="left"/>
          <w:tab w:pos="52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REFERENDUM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STOP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MERELY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ASK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INFORMAL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CONSULTATION</w:t>
      </w:r>
    </w:p>
    <w:p>
      <w:pPr>
        <w:autoSpaceDN w:val="0"/>
        <w:tabs>
          <w:tab w:pos="650" w:val="left"/>
          <w:tab w:pos="1450" w:val="left"/>
          <w:tab w:pos="2310" w:val="left"/>
          <w:tab w:pos="3510" w:val="left"/>
          <w:tab w:pos="4310" w:val="left"/>
          <w:tab w:pos="5310" w:val="left"/>
          <w:tab w:pos="60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STOP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AGAIN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BEFORE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DISCHARGE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THREE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LEADERS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WERE</w:t>
      </w:r>
    </w:p>
    <w:p>
      <w:pPr>
        <w:autoSpaceDN w:val="0"/>
        <w:tabs>
          <w:tab w:pos="610" w:val="left"/>
          <w:tab w:pos="1730" w:val="left"/>
          <w:tab w:pos="2730" w:val="left"/>
          <w:tab w:pos="3930" w:val="left"/>
          <w:tab w:pos="4550" w:val="left"/>
          <w:tab w:pos="5790" w:val="left"/>
          <w:tab w:pos="62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INFORMED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REASONS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THEREFORE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CONSULTED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tabs>
          <w:tab w:pos="1250" w:val="left"/>
          <w:tab w:pos="1850" w:val="left"/>
          <w:tab w:pos="2670" w:val="left"/>
          <w:tab w:pos="3730" w:val="left"/>
          <w:tab w:pos="4430" w:val="left"/>
          <w:tab w:pos="55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COMMISSION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STOP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SCORES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MEETINGS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PRIOR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DISCHARGE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PROTESTED</w:t>
      </w:r>
    </w:p>
    <w:p>
      <w:pPr>
        <w:autoSpaceDN w:val="0"/>
        <w:tabs>
          <w:tab w:pos="1510" w:val="left"/>
          <w:tab w:pos="2430" w:val="left"/>
          <w:tab w:pos="3250" w:val="left"/>
          <w:tab w:pos="3930" w:val="left"/>
          <w:tab w:pos="5030" w:val="left"/>
          <w:tab w:pos="57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NOMINATIONS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WHICH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WERE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IGNORED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STOP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PEOPLE’S</w:t>
      </w:r>
    </w:p>
    <w:p>
      <w:pPr>
        <w:autoSpaceDN w:val="0"/>
        <w:tabs>
          <w:tab w:pos="1470" w:val="left"/>
          <w:tab w:pos="2170" w:val="left"/>
          <w:tab w:pos="3070" w:val="left"/>
          <w:tab w:pos="3870" w:val="left"/>
          <w:tab w:pos="4810" w:val="left"/>
          <w:tab w:pos="60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INDIGNATION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WHITE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OWING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FLOGGINGS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SEEN</w:t>
      </w:r>
    </w:p>
    <w:p>
      <w:pPr>
        <w:autoSpaceDN w:val="0"/>
        <w:tabs>
          <w:tab w:pos="710" w:val="left"/>
          <w:tab w:pos="1350" w:val="left"/>
          <w:tab w:pos="1990" w:val="left"/>
          <w:tab w:pos="3070" w:val="left"/>
          <w:tab w:pos="3870" w:val="left"/>
          <w:tab w:pos="4550" w:val="left"/>
          <w:tab w:pos="54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THEIR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OWN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EYES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SHOOTING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WHICH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BELIEVE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UNJUSTIFIED</w:t>
      </w:r>
    </w:p>
    <w:p>
      <w:pPr>
        <w:autoSpaceDN w:val="0"/>
        <w:tabs>
          <w:tab w:pos="1050" w:val="left"/>
          <w:tab w:pos="2430" w:val="left"/>
          <w:tab w:pos="3770" w:val="left"/>
          <w:tab w:pos="4670" w:val="left"/>
          <w:tab w:pos="58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REPORTS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HARROWING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TREATMENT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GAOLS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WHEREON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PASSIVE</w:t>
      </w:r>
    </w:p>
    <w:p>
      <w:pPr>
        <w:autoSpaceDN w:val="0"/>
        <w:tabs>
          <w:tab w:pos="1190" w:val="left"/>
          <w:tab w:pos="1930" w:val="left"/>
          <w:tab w:pos="2910" w:val="left"/>
          <w:tab w:pos="3990" w:val="left"/>
          <w:tab w:pos="4950" w:val="left"/>
          <w:tab w:pos="58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RESISTERS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RESORT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HUNGER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STRIKE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SECURE</w:t>
      </w:r>
    </w:p>
    <w:p>
      <w:pPr>
        <w:autoSpaceDN w:val="0"/>
        <w:tabs>
          <w:tab w:pos="1570" w:val="left"/>
          <w:tab w:pos="2830" w:val="left"/>
          <w:tab w:pos="4390" w:val="left"/>
          <w:tab w:pos="55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ORDINARILY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HUMANE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TREATMENT.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PRISON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TREATMENT</w:t>
      </w:r>
    </w:p>
    <w:p>
      <w:pPr>
        <w:autoSpaceDN w:val="0"/>
        <w:tabs>
          <w:tab w:pos="1170" w:val="left"/>
          <w:tab w:pos="2190" w:val="left"/>
          <w:tab w:pos="2770" w:val="left"/>
          <w:tab w:pos="3910" w:val="left"/>
          <w:tab w:pos="5110" w:val="left"/>
          <w:tab w:pos="62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INCLUDES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INSULTS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WARDERS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FREQUENT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ASSAULTS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BY</w:t>
      </w:r>
    </w:p>
    <w:p>
      <w:pPr>
        <w:autoSpaceDN w:val="0"/>
        <w:tabs>
          <w:tab w:pos="810" w:val="left"/>
          <w:tab w:pos="1970" w:val="left"/>
          <w:tab w:pos="2690" w:val="left"/>
          <w:tab w:pos="3650" w:val="left"/>
          <w:tab w:pos="4870" w:val="left"/>
          <w:tab w:pos="59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ZULU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WARDERS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SUPPLY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BLANKETS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SANDALS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SOCKS</w:t>
      </w:r>
    </w:p>
    <w:p>
      <w:pPr>
        <w:autoSpaceDN w:val="0"/>
        <w:tabs>
          <w:tab w:pos="850" w:val="left"/>
          <w:tab w:pos="1530" w:val="left"/>
          <w:tab w:pos="2150" w:val="left"/>
          <w:tab w:pos="2870" w:val="left"/>
          <w:tab w:pos="3670" w:val="left"/>
          <w:tab w:pos="4510" w:val="left"/>
          <w:tab w:pos="5470" w:val="left"/>
          <w:tab w:pos="59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BOOKS.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ALSO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BAD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FOOD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OFTEN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BADLY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COOKED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ZULUS</w:t>
      </w:r>
    </w:p>
    <w:p>
      <w:pPr>
        <w:autoSpaceDN w:val="0"/>
        <w:tabs>
          <w:tab w:pos="670" w:val="left"/>
          <w:tab w:pos="1310" w:val="left"/>
          <w:tab w:pos="2150" w:val="left"/>
          <w:tab w:pos="3550" w:val="left"/>
          <w:tab w:pos="4410" w:val="left"/>
          <w:tab w:pos="4910" w:val="left"/>
          <w:tab w:pos="54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STOP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INFUSE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INDIGNATION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ADDED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KNOWLEDGE </w:t>
      </w:r>
    </w:p>
    <w:p>
      <w:pPr>
        <w:autoSpaceDN w:val="0"/>
        <w:tabs>
          <w:tab w:pos="1630" w:val="left"/>
          <w:tab w:pos="2850" w:val="left"/>
          <w:tab w:pos="4370" w:val="left"/>
          <w:tab w:pos="5590" w:val="left"/>
          <w:tab w:pos="62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COMMUNITY’S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FEELINGS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COMPLETELY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IGNORED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tabs>
          <w:tab w:pos="1710" w:val="left"/>
          <w:tab w:pos="3230" w:val="left"/>
          <w:tab w:pos="4110" w:val="left"/>
          <w:tab w:pos="5190" w:val="left"/>
          <w:tab w:pos="61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CONSTITUTION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COMMISSION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STOP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PEOPLE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ALSO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FELT</w:t>
      </w:r>
    </w:p>
    <w:p>
      <w:pPr>
        <w:autoSpaceDN w:val="0"/>
        <w:tabs>
          <w:tab w:pos="750" w:val="left"/>
          <w:tab w:pos="1330" w:val="left"/>
          <w:tab w:pos="2690" w:val="left"/>
          <w:tab w:pos="4350" w:val="left"/>
          <w:tab w:pos="60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INDICATION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GOVERNMENT’S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DISINCLINATION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GIVE</w:t>
      </w:r>
    </w:p>
    <w:p>
      <w:pPr>
        <w:autoSpaceDN w:val="0"/>
        <w:tabs>
          <w:tab w:pos="750" w:val="left"/>
          <w:tab w:pos="1590" w:val="left"/>
          <w:tab w:pos="2890" w:val="left"/>
          <w:tab w:pos="3990" w:val="left"/>
          <w:tab w:pos="5450" w:val="left"/>
          <w:tab w:pos="61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FAIR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PLAY.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DISCHARGE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LEADERS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INTERPRETED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ACT</w:t>
      </w:r>
    </w:p>
    <w:p>
      <w:pPr>
        <w:autoSpaceDN w:val="0"/>
        <w:tabs>
          <w:tab w:pos="1030" w:val="left"/>
          <w:tab w:pos="1830" w:val="left"/>
          <w:tab w:pos="3290" w:val="left"/>
          <w:tab w:pos="4010" w:val="left"/>
          <w:tab w:pos="55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GRACE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BUT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CHALLENGE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COMMUNITY.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THEREFORE</w:t>
      </w:r>
    </w:p>
    <w:p>
      <w:pPr>
        <w:autoSpaceDN w:val="0"/>
        <w:tabs>
          <w:tab w:pos="1350" w:val="left"/>
          <w:tab w:pos="2890" w:val="left"/>
          <w:tab w:pos="4330" w:val="left"/>
          <w:tab w:pos="52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INSTEAD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PRIVATELY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APPLYING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ENLARGEMENT</w:t>
      </w:r>
    </w:p>
    <w:p>
      <w:pPr>
        <w:autoSpaceDN w:val="0"/>
        <w:tabs>
          <w:tab w:pos="1690" w:val="left"/>
          <w:tab w:pos="3390" w:val="left"/>
          <w:tab w:pos="4710" w:val="left"/>
          <w:tab w:pos="63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COMMISSION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COMMUNITY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OPENLY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DEMANDED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IT</w:t>
      </w:r>
    </w:p>
    <w:p>
      <w:pPr>
        <w:autoSpaceDN w:val="0"/>
        <w:tabs>
          <w:tab w:pos="1290" w:val="left"/>
          <w:tab w:pos="2290" w:val="left"/>
          <w:tab w:pos="3430" w:val="left"/>
          <w:tab w:pos="4570" w:val="left"/>
          <w:tab w:pos="56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SHOWING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WOULD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HAPPEN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EVENT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REJECTION</w:t>
      </w:r>
    </w:p>
    <w:p>
      <w:pPr>
        <w:autoSpaceDN w:val="0"/>
        <w:tabs>
          <w:tab w:pos="1170" w:val="left"/>
          <w:tab w:pos="1930" w:val="left"/>
          <w:tab w:pos="2990" w:val="left"/>
          <w:tab w:pos="3810" w:val="left"/>
          <w:tab w:pos="4370" w:val="left"/>
          <w:tab w:pos="51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DEMANDS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STOP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FEELING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CIRCUMSTANCES</w:t>
      </w:r>
    </w:p>
    <w:p>
      <w:pPr>
        <w:autoSpaceDN w:val="0"/>
        <w:tabs>
          <w:tab w:pos="1530" w:val="left"/>
          <w:tab w:pos="2690" w:val="left"/>
          <w:tab w:pos="4190" w:val="left"/>
          <w:tab w:pos="53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ACCEPTANCE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PRESENT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COMMISSION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IMPLIED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COMMUNITY’S</w:t>
      </w:r>
    </w:p>
    <w:p>
      <w:pPr>
        <w:autoSpaceDN w:val="0"/>
        <w:tabs>
          <w:tab w:pos="1310" w:val="left"/>
          <w:tab w:pos="2030" w:val="left"/>
          <w:tab w:pos="3090" w:val="left"/>
          <w:tab w:pos="3870" w:val="left"/>
          <w:tab w:pos="4990" w:val="left"/>
          <w:tab w:pos="60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SURRENDER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SELF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RESPECT.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MASS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MEETING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TWENTY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FIRST</w:t>
      </w:r>
    </w:p>
    <w:p>
      <w:pPr>
        <w:autoSpaceDN w:val="0"/>
        <w:tabs>
          <w:tab w:pos="1310" w:val="left"/>
          <w:tab w:pos="1950" w:val="left"/>
          <w:tab w:pos="3230" w:val="left"/>
          <w:tab w:pos="4390" w:val="left"/>
          <w:tab w:pos="53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ACTUATED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RELIGIOUS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FERVOUR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PASSED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RESOLUTIONS</w:t>
      </w:r>
    </w:p>
    <w:p>
      <w:pPr>
        <w:autoSpaceDN w:val="0"/>
        <w:tabs>
          <w:tab w:pos="1050" w:val="left"/>
          <w:tab w:pos="1910" w:val="left"/>
          <w:tab w:pos="2650" w:val="left"/>
          <w:tab w:pos="3650" w:val="left"/>
          <w:tab w:pos="4730" w:val="left"/>
          <w:tab w:pos="61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TAKING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OATH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ACCEPT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PRESENT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COMMISSION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BUT</w:t>
      </w:r>
    </w:p>
    <w:p>
      <w:pPr>
        <w:autoSpaceDN w:val="0"/>
        <w:tabs>
          <w:tab w:pos="1050" w:val="left"/>
          <w:tab w:pos="2330" w:val="left"/>
          <w:tab w:pos="3370" w:val="left"/>
          <w:tab w:pos="4370" w:val="left"/>
          <w:tab w:pos="56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REVIVE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STRUGGLE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UNLESS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ABOVE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DEMANDS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AFFECTING</w:t>
      </w:r>
    </w:p>
    <w:p>
      <w:pPr>
        <w:autoSpaceDN w:val="0"/>
        <w:tabs>
          <w:tab w:pos="970" w:val="left"/>
          <w:tab w:pos="2250" w:val="left"/>
          <w:tab w:pos="3510" w:val="left"/>
          <w:tab w:pos="4370" w:val="left"/>
          <w:tab w:pos="58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VITAL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PRINCIPLE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GRANTED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STOP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COMMUNITY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DEEPLY</w:t>
      </w:r>
    </w:p>
    <w:p>
      <w:pPr>
        <w:autoSpaceDN w:val="0"/>
        <w:tabs>
          <w:tab w:pos="1190" w:val="left"/>
          <w:tab w:pos="1890" w:val="left"/>
          <w:tab w:pos="3130" w:val="left"/>
          <w:tab w:pos="3690" w:val="left"/>
          <w:tab w:pos="4670" w:val="left"/>
          <w:tab w:pos="58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GRATEFUL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SUSTAINED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REASON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VICEROY’S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HUMAN</w:t>
      </w:r>
    </w:p>
    <w:p>
      <w:pPr>
        <w:autoSpaceDN w:val="0"/>
        <w:tabs>
          <w:tab w:pos="1050" w:val="left"/>
          <w:tab w:pos="2190" w:val="left"/>
          <w:tab w:pos="3030" w:val="left"/>
          <w:tab w:pos="3770" w:val="left"/>
          <w:tab w:pos="54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SPEECH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MADRAS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EXCELLENCY’S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SUBSEQUENT</w:t>
      </w:r>
    </w:p>
    <w:p>
      <w:pPr>
        <w:autoSpaceDN w:val="0"/>
        <w:tabs>
          <w:tab w:pos="1270" w:val="left"/>
          <w:tab w:pos="2530" w:val="left"/>
          <w:tab w:pos="3210" w:val="left"/>
          <w:tab w:pos="4070" w:val="left"/>
          <w:tab w:pos="5090" w:val="left"/>
          <w:tab w:pos="58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PERSISTENT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ADVOCACY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CAUSE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SUPPORT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FROM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INDIAN</w:t>
      </w:r>
    </w:p>
    <w:p>
      <w:pPr>
        <w:autoSpaceDN w:val="0"/>
        <w:tabs>
          <w:tab w:pos="1170" w:val="left"/>
          <w:tab w:pos="2190" w:val="left"/>
          <w:tab w:pos="2990" w:val="left"/>
          <w:tab w:pos="3910" w:val="left"/>
          <w:tab w:pos="5230" w:val="left"/>
          <w:tab w:pos="58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ENGLISH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PUBLIC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CONSOLED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DURING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14 : 26 DECEMBER, 1913 - 20 MAY, 1915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</w:t>
      </w:r>
    </w:p>
    <w:p>
      <w:pPr>
        <w:sectPr>
          <w:pgSz w:w="9360" w:h="12960"/>
          <w:pgMar w:top="566" w:right="137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tabs>
          <w:tab w:pos="1090" w:val="left"/>
          <w:tab w:pos="1910" w:val="left"/>
          <w:tab w:pos="2630" w:val="left"/>
          <w:tab w:pos="3830" w:val="left"/>
          <w:tab w:pos="4830" w:val="left"/>
          <w:tab w:pos="5590" w:val="left"/>
        </w:tabs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TERRIBLE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CRISIS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STOP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EUROPEAN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FRIENDS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PRESENTLY</w:t>
      </w:r>
    </w:p>
    <w:p>
      <w:pPr>
        <w:autoSpaceDN w:val="0"/>
        <w:tabs>
          <w:tab w:pos="1810" w:val="left"/>
          <w:tab w:pos="2970" w:val="left"/>
          <w:tab w:pos="4350" w:val="left"/>
          <w:tab w:pos="54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ENDEAVOURING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REMOVE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DEADLOCK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SECURE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ACCEPTANCE</w:t>
      </w:r>
    </w:p>
    <w:p>
      <w:pPr>
        <w:autoSpaceDN w:val="0"/>
        <w:tabs>
          <w:tab w:pos="1510" w:val="left"/>
          <w:tab w:pos="2470" w:val="left"/>
          <w:tab w:pos="3110" w:val="left"/>
          <w:tab w:pos="4730" w:val="left"/>
          <w:tab w:pos="54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COMMUNITY’S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PRAYER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CONSULTATION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ADDITIONAL</w:t>
      </w:r>
    </w:p>
    <w:p>
      <w:pPr>
        <w:autoSpaceDN w:val="0"/>
        <w:tabs>
          <w:tab w:pos="1290" w:val="left"/>
          <w:tab w:pos="2870" w:val="left"/>
          <w:tab w:pos="3670" w:val="left"/>
          <w:tab w:pos="4430" w:val="left"/>
          <w:tab w:pos="5170" w:val="left"/>
          <w:tab w:pos="60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IMPARTIAL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NOMINATIONS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STOP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BUT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HOPE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INDIA</w:t>
      </w:r>
    </w:p>
    <w:p>
      <w:pPr>
        <w:autoSpaceDN w:val="0"/>
        <w:tabs>
          <w:tab w:pos="990" w:val="left"/>
          <w:tab w:pos="2610" w:val="left"/>
          <w:tab w:pos="3850" w:val="left"/>
          <w:tab w:pos="4750" w:val="left"/>
          <w:tab w:pos="59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WILL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EFFECTIVELY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SUPPORT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PRAYER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WHICH</w:t>
      </w:r>
    </w:p>
    <w:p>
      <w:pPr>
        <w:autoSpaceDN w:val="0"/>
        <w:tabs>
          <w:tab w:pos="1770" w:val="left"/>
          <w:tab w:pos="3250" w:val="left"/>
          <w:tab w:pos="5110" w:val="left"/>
          <w:tab w:pos="61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UNIVERSALLY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ADMITTED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INTRINSICALLY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JUST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STOP</w:t>
      </w:r>
    </w:p>
    <w:p>
      <w:pPr>
        <w:autoSpaceDN w:val="0"/>
        <w:tabs>
          <w:tab w:pos="1310" w:val="left"/>
          <w:tab w:pos="2030" w:val="left"/>
          <w:tab w:pos="2850" w:val="left"/>
          <w:tab w:pos="3810" w:val="left"/>
          <w:tab w:pos="4430" w:val="left"/>
          <w:tab w:pos="52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EXCEPTION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TAKEN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FORM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PRESENTATION</w:t>
      </w:r>
    </w:p>
    <w:p>
      <w:pPr>
        <w:autoSpaceDN w:val="0"/>
        <w:tabs>
          <w:tab w:pos="1090" w:val="left"/>
          <w:tab w:pos="1770" w:val="left"/>
          <w:tab w:pos="2390" w:val="left"/>
          <w:tab w:pos="3430" w:val="left"/>
          <w:tab w:pos="3990" w:val="left"/>
          <w:tab w:pos="5230" w:val="left"/>
          <w:tab w:pos="58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THEREOF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BUT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CANNOT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HAMPERED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PRESENT</w:t>
      </w:r>
    </w:p>
    <w:p>
      <w:pPr>
        <w:autoSpaceDN w:val="0"/>
        <w:tabs>
          <w:tab w:pos="1130" w:val="left"/>
          <w:tab w:pos="2330" w:val="left"/>
          <w:tab w:pos="2950" w:val="left"/>
          <w:tab w:pos="3790" w:val="left"/>
          <w:tab w:pos="55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CRITICAL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JUNCTURE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MERE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CONSIDERATIONS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ETIQUETTE</w:t>
      </w:r>
    </w:p>
    <w:p>
      <w:pPr>
        <w:autoSpaceDN w:val="0"/>
        <w:tabs>
          <w:tab w:pos="730" w:val="left"/>
          <w:tab w:pos="1330" w:val="left"/>
          <w:tab w:pos="2110" w:val="left"/>
          <w:tab w:pos="2810" w:val="left"/>
          <w:tab w:pos="3370" w:val="left"/>
          <w:tab w:pos="4630" w:val="left"/>
          <w:tab w:pos="52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STOP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MUST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PENALIZED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GOVERNMENT’S</w:t>
      </w:r>
    </w:p>
    <w:p>
      <w:pPr>
        <w:autoSpaceDN w:val="0"/>
        <w:tabs>
          <w:tab w:pos="1230" w:val="left"/>
          <w:tab w:pos="2410" w:val="left"/>
          <w:tab w:pos="3190" w:val="left"/>
          <w:tab w:pos="4670" w:val="left"/>
          <w:tab w:pos="61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CRIMINAL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BLUNDER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CONSULTING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COMMUNITY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AND</w:t>
      </w:r>
    </w:p>
    <w:p>
      <w:pPr>
        <w:autoSpaceDN w:val="0"/>
        <w:tabs>
          <w:tab w:pos="1330" w:val="left"/>
          <w:tab w:pos="2430" w:val="left"/>
          <w:tab w:pos="2990" w:val="left"/>
          <w:tab w:pos="3910" w:val="left"/>
          <w:tab w:pos="53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APPOINTING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MEMBERS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WHOSE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NOMINATION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GOVERNMENT</w:t>
      </w:r>
    </w:p>
    <w:p>
      <w:pPr>
        <w:autoSpaceDN w:val="0"/>
        <w:tabs>
          <w:tab w:pos="850" w:val="left"/>
          <w:tab w:pos="1730" w:val="left"/>
          <w:tab w:pos="2790" w:val="left"/>
          <w:tab w:pos="3730" w:val="left"/>
          <w:tab w:pos="4770" w:val="left"/>
          <w:tab w:pos="53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MUST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KNOWN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WOULD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TREMENDOUS</w:t>
      </w:r>
    </w:p>
    <w:p>
      <w:pPr>
        <w:autoSpaceDN w:val="0"/>
        <w:tabs>
          <w:tab w:pos="1410" w:val="left"/>
          <w:tab w:pos="2250" w:val="left"/>
          <w:tab w:pos="2990" w:val="left"/>
          <w:tab w:pos="4090" w:val="left"/>
          <w:tab w:pos="4770" w:val="left"/>
          <w:tab w:pos="60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OPPOSITION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STOP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WOULD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PREPARED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LEAD</w:t>
      </w:r>
    </w:p>
    <w:p>
      <w:pPr>
        <w:autoSpaceDN w:val="0"/>
        <w:tabs>
          <w:tab w:pos="1270" w:val="left"/>
          <w:tab w:pos="2310" w:val="left"/>
          <w:tab w:pos="3010" w:val="left"/>
          <w:tab w:pos="4670" w:val="left"/>
          <w:tab w:pos="59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EVIDENCE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BEFORE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SIR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WILLIAM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SOLOMON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ALONE</w:t>
      </w:r>
    </w:p>
    <w:p>
      <w:pPr>
        <w:autoSpaceDN w:val="0"/>
        <w:tabs>
          <w:tab w:pos="910" w:val="left"/>
          <w:tab w:pos="2070" w:val="left"/>
          <w:tab w:pos="3150" w:val="left"/>
          <w:tab w:pos="4390" w:val="left"/>
          <w:tab w:pos="56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WHO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SHOULD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SIMPLY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ENQUIRE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CHARGES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FLOGGING</w:t>
      </w:r>
    </w:p>
    <w:p>
      <w:pPr>
        <w:autoSpaceDN w:val="0"/>
        <w:tabs>
          <w:tab w:pos="750" w:val="left"/>
          <w:tab w:pos="1890" w:val="left"/>
          <w:tab w:pos="2770" w:val="left"/>
          <w:tab w:pos="4450" w:val="left"/>
          <w:tab w:pos="54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ACTS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MILITARY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ILL-TREATMENT.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BUT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COMMUNITY</w:t>
      </w:r>
    </w:p>
    <w:p>
      <w:pPr>
        <w:autoSpaceDN w:val="0"/>
        <w:tabs>
          <w:tab w:pos="870" w:val="left"/>
          <w:tab w:pos="2250" w:val="left"/>
          <w:tab w:pos="3450" w:val="left"/>
          <w:tab w:pos="4890" w:val="left"/>
          <w:tab w:pos="57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MORE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INTERESTED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REMOVAL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GRIEVANCES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PROVING</w:t>
      </w:r>
    </w:p>
    <w:p>
      <w:pPr>
        <w:autoSpaceDN w:val="0"/>
        <w:tabs>
          <w:tab w:pos="1590" w:val="left"/>
          <w:tab w:pos="2270" w:val="left"/>
          <w:tab w:pos="3270" w:val="left"/>
          <w:tab w:pos="4170" w:val="left"/>
          <w:tab w:pos="56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ILL-TREATMENT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STOP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FINALLY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ASSURE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COUNTRYMEN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SITUATION</w:t>
      </w:r>
    </w:p>
    <w:p>
      <w:pPr>
        <w:autoSpaceDN w:val="0"/>
        <w:tabs>
          <w:tab w:pos="550" w:val="left"/>
          <w:tab w:pos="1790" w:val="left"/>
          <w:tab w:pos="2590" w:val="left"/>
          <w:tab w:pos="3310" w:val="left"/>
          <w:tab w:pos="4410" w:val="left"/>
          <w:tab w:pos="5010" w:val="left"/>
          <w:tab w:pos="57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DESPERATE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ATTEMPT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PART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LEADERS</w:t>
      </w:r>
    </w:p>
    <w:p>
      <w:pPr>
        <w:autoSpaceDN w:val="0"/>
        <w:tabs>
          <w:tab w:pos="790" w:val="left"/>
          <w:tab w:pos="1270" w:val="left"/>
          <w:tab w:pos="1810" w:val="left"/>
          <w:tab w:pos="2930" w:val="left"/>
          <w:tab w:pos="3890" w:val="left"/>
          <w:tab w:pos="4670" w:val="left"/>
          <w:tab w:pos="56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EVEN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INCLINED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DEPART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FROM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ESSENCE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DEMANDS</w:t>
      </w:r>
    </w:p>
    <w:p>
      <w:pPr>
        <w:autoSpaceDN w:val="0"/>
        <w:tabs>
          <w:tab w:pos="890" w:val="left"/>
          <w:tab w:pos="1750" w:val="left"/>
          <w:tab w:pos="2490" w:val="left"/>
          <w:tab w:pos="3250" w:val="left"/>
          <w:tab w:pos="4130" w:val="left"/>
          <w:tab w:pos="4770" w:val="left"/>
          <w:tab w:pos="5630" w:val="left"/>
          <w:tab w:pos="61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WOULD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RESULT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THEIR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KILLED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JUSTLY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STOP</w:t>
      </w:r>
    </w:p>
    <w:p>
      <w:pPr>
        <w:autoSpaceDN w:val="0"/>
        <w:tabs>
          <w:tab w:pos="1010" w:val="left"/>
          <w:tab w:pos="1770" w:val="left"/>
          <w:tab w:pos="2330" w:val="left"/>
          <w:tab w:pos="3230" w:val="left"/>
          <w:tab w:pos="3750" w:val="left"/>
          <w:tab w:pos="54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GENERAL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SMUTS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REPLIED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COMMUNICATION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ASKINGTHAT </w:t>
      </w:r>
    </w:p>
    <w:p>
      <w:pPr>
        <w:autoSpaceDN w:val="0"/>
        <w:autoSpaceDE w:val="0"/>
        <w:widowControl/>
        <w:spacing w:line="212" w:lineRule="exact" w:before="48" w:after="24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PROPOSALS MAY BE SUBMITTED IN WRITING PROMISING        CONSIDERATION.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91"/>
        <w:gridCol w:w="1091"/>
        <w:gridCol w:w="1091"/>
        <w:gridCol w:w="1091"/>
        <w:gridCol w:w="1091"/>
        <w:gridCol w:w="1091"/>
      </w:tblGrid>
      <w:tr>
        <w:trPr>
          <w:trHeight w:hRule="exact" w:val="260"/>
        </w:trPr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HAVE 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WIRED 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PROPOSAL 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WHICH 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 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2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HOLD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OFFERS     HONOURABLE    VIA      MEDIA.</w:t>
      </w:r>
    </w:p>
    <w:p>
      <w:pPr>
        <w:autoSpaceDN w:val="0"/>
        <w:autoSpaceDE w:val="0"/>
        <w:widowControl/>
        <w:spacing w:line="266" w:lineRule="exact" w:before="126" w:after="0"/>
        <w:ind w:left="0" w:right="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National Archives of India: File No. 45 Courtesy: Servants of India Society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0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66" w:right="137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12. INTERVIEW TO “THE NATAL MERCURY”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29, 1913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1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[G</w:t>
      </w:r>
      <w:r>
        <w:rPr>
          <w:rFonts w:ascii="Times" w:hAnsi="Times" w:eastAsia="Times"/>
          <w:b w:val="0"/>
          <w:i w:val="0"/>
          <w:color w:val="000000"/>
          <w:sz w:val="18"/>
        </w:rPr>
        <w:t>ANDHIJI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:] The effect of the Indian Congress resolutions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received certainly strengthens our position, because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has given its powerful and unanimous support, and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expressed entire approval of our prayer that Indian interests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represented on the Commission. I can therefore only hope that,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Congress’s support, and what with the efforts that are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by influential European friends today to induce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to concede our prayer—which has been hailed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South African Press as being just in itself— that this prayer will </w:t>
      </w:r>
      <w:r>
        <w:rPr>
          <w:rFonts w:ascii="Times" w:hAnsi="Times" w:eastAsia="Times"/>
          <w:b w:val="0"/>
          <w:i w:val="0"/>
          <w:color w:val="000000"/>
          <w:sz w:val="22"/>
        </w:rPr>
        <w:t>be granted by the Government.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Unless we have a satisfactory reply in reference to our prayer,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be possible for us to take any part in the Commission; but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now, at the request of friends who have intervened, and in view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 that I am still in telegraphic communication with the Government,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decided not to proceed with the contemplated march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Pretoria on January 1, but that we shall wait until we know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left no stone unturned to arrive at an honourable settlement,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there is no hope of such a settlement being concluded.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present, the march is only suspended; but all the evidence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receiving day by day forces the gravity of the situation on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attention. I see poor men are already making preparations, and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go and tell them that the march is not to be proceeded with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January 1 are not even believed. I am therefore endeavouring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circulate a leaflet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signed by myself informing everyone that we are </w:t>
      </w:r>
      <w:r>
        <w:rPr>
          <w:rFonts w:ascii="Times" w:hAnsi="Times" w:eastAsia="Times"/>
          <w:b w:val="0"/>
          <w:i w:val="0"/>
          <w:color w:val="000000"/>
          <w:sz w:val="22"/>
        </w:rPr>
        <w:t>suspending the march for the time being.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Asked if it was intended to call out the Indians on strike again on January 1,</w:t>
      </w:r>
    </w:p>
    <w:p>
      <w:pPr>
        <w:autoSpaceDN w:val="0"/>
        <w:autoSpaceDE w:val="0"/>
        <w:widowControl/>
        <w:spacing w:line="220" w:lineRule="exact" w:before="3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was interviewed by a representative of </w:t>
      </w:r>
      <w:r>
        <w:rPr>
          <w:rFonts w:ascii="Times" w:hAnsi="Times" w:eastAsia="Times"/>
          <w:b w:val="0"/>
          <w:i/>
          <w:color w:val="000000"/>
          <w:sz w:val="18"/>
        </w:rPr>
        <w:t>The Natal Mercury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about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effect of the Indian National Congress resolutions on the South African question.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These resolutions, adopted at the Karachi session, December 26-28, protested against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treatment still meted out to Indians in South Africa, declared that the people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British dominions which refused Indians the rights of British citizens should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ineligible for appointments in India, and demanded the abolition of indentured </w:t>
      </w:r>
      <w:r>
        <w:rPr>
          <w:rFonts w:ascii="Times" w:hAnsi="Times" w:eastAsia="Times"/>
          <w:b w:val="0"/>
          <w:i w:val="0"/>
          <w:color w:val="000000"/>
          <w:sz w:val="18"/>
        </w:rPr>
        <w:t>labour.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not available.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14 : 26 DECEMBER, 1913 - 20 MAY, 1915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</w:t>
      </w:r>
    </w:p>
    <w:p>
      <w:pPr>
        <w:sectPr>
          <w:pgSz w:w="9360" w:h="12960"/>
          <w:pgMar w:top="7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said: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not calling out the men on January l. But, we shall leave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stone unturned to bring about a strike, only with a view to bringing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imprisonment, and nothing else, if all the endeavours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for a settlement with the Government come to naught.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hoping that the contemplated march will not be necessary, and there </w:t>
      </w:r>
      <w:r>
        <w:rPr>
          <w:rFonts w:ascii="Times" w:hAnsi="Times" w:eastAsia="Times"/>
          <w:b w:val="0"/>
          <w:i w:val="0"/>
          <w:color w:val="000000"/>
          <w:sz w:val="22"/>
        </w:rPr>
        <w:t>are reasons for my thinking that it may not be; but the communi-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cations that are in my possession are of such a delicate nature that it is </w:t>
      </w:r>
      <w:r>
        <w:rPr>
          <w:rFonts w:ascii="Times" w:hAnsi="Times" w:eastAsia="Times"/>
          <w:b w:val="0"/>
          <w:i w:val="0"/>
          <w:color w:val="000000"/>
          <w:sz w:val="22"/>
        </w:rPr>
        <w:t>not possible for me to say anything further at this stage.</w:t>
      </w:r>
    </w:p>
    <w:p>
      <w:pPr>
        <w:autoSpaceDN w:val="0"/>
        <w:autoSpaceDE w:val="0"/>
        <w:widowControl/>
        <w:spacing w:line="260" w:lineRule="exact" w:before="48" w:after="0"/>
        <w:ind w:left="10" w:right="5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proceeded to say that he was pained deeply that the indignation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Indians was aggravated by the stories of distress by the passive resisters released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gaol. He proceeded to detail allegations of “brutal and barbarous treatment”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Durban Gaol—that assaults were committed by Native warders on passive resisters,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complaints were unheeded, and that many of the prisoners were suffering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dysentery. It was also alleged that they were given unwashed prison clothing to wear,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denied the use of books, and were chaffed by responsible officers. Prisoners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stated to have been even bathed in sheep-dip after taking their bath, while allegations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made that many prisoners had to hunger-strike before their religious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susceptibilities were respected. All these allegations Mr. Gandhi was reducing to </w:t>
      </w:r>
      <w:r>
        <w:rPr>
          <w:rFonts w:ascii="Times" w:hAnsi="Times" w:eastAsia="Times"/>
          <w:b w:val="0"/>
          <w:i w:val="0"/>
          <w:color w:val="000000"/>
          <w:sz w:val="18"/>
        </w:rPr>
        <w:t>affidavits, to be sent to the Government for investigation.</w:t>
      </w:r>
    </w:p>
    <w:p>
      <w:pPr>
        <w:autoSpaceDN w:val="0"/>
        <w:autoSpaceDE w:val="0"/>
        <w:widowControl/>
        <w:spacing w:line="294" w:lineRule="exact" w:before="19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Natal Mercury, </w:t>
      </w:r>
      <w:r>
        <w:rPr>
          <w:rFonts w:ascii="Times" w:hAnsi="Times" w:eastAsia="Times"/>
          <w:b w:val="0"/>
          <w:i w:val="0"/>
          <w:color w:val="000000"/>
          <w:sz w:val="22"/>
        </w:rPr>
        <w:t>30-12-1913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13. CABLE TO G. K. GOKHALE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4590" w:val="left"/>
          <w:tab w:pos="5670" w:val="left"/>
        </w:tabs>
        <w:autoSpaceDE w:val="0"/>
        <w:widowControl/>
        <w:spacing w:line="294" w:lineRule="exact" w:before="98" w:after="96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[D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December 30, 1913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ERVINDIA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OONA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ITY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5"/>
        <w:gridCol w:w="545"/>
        <w:gridCol w:w="545"/>
        <w:gridCol w:w="545"/>
        <w:gridCol w:w="545"/>
        <w:gridCol w:w="545"/>
        <w:gridCol w:w="545"/>
        <w:gridCol w:w="545"/>
        <w:gridCol w:w="545"/>
        <w:gridCol w:w="545"/>
        <w:gridCol w:w="545"/>
        <w:gridCol w:w="545"/>
      </w:tblGrid>
      <w:tr>
        <w:trPr>
          <w:trHeight w:hRule="exact" w:val="288"/>
        </w:trPr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TRUST 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ME </w:t>
            </w:r>
          </w:p>
        </w:tc>
        <w:tc>
          <w:tcPr>
            <w:tcW w:type="dxa" w:w="44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</w:t>
            </w:r>
          </w:p>
        </w:tc>
        <w:tc>
          <w:tcPr>
            <w:tcW w:type="dxa" w:w="39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DIE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MAKE 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GOOD </w:t>
            </w:r>
          </w:p>
        </w:tc>
        <w:tc>
          <w:tcPr>
            <w:tcW w:type="dxa" w:w="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WORD </w:t>
            </w:r>
          </w:p>
        </w:tc>
        <w:tc>
          <w:tcPr>
            <w:tcW w:type="dxa" w:w="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GIVENBY 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 </w:t>
            </w:r>
          </w:p>
        </w:tc>
      </w:tr>
      <w:tr>
        <w:trPr>
          <w:trHeight w:hRule="exact" w:val="260"/>
        </w:trPr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MY </w:t>
            </w:r>
          </w:p>
        </w:tc>
        <w:tc>
          <w:tcPr>
            <w:tcW w:type="dxa" w:w="15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3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NAME.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HAVE </w:t>
            </w:r>
          </w:p>
        </w:tc>
        <w:tc>
          <w:tcPr>
            <w:tcW w:type="dxa" w:w="1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3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NOT </w:t>
            </w:r>
          </w:p>
        </w:tc>
        <w:tc>
          <w:tcPr>
            <w:tcW w:type="dxa" w:w="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GIVEN </w:t>
            </w:r>
          </w:p>
        </w:tc>
        <w:tc>
          <w:tcPr>
            <w:tcW w:type="dxa" w:w="14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REASONS</w:t>
            </w:r>
          </w:p>
        </w:tc>
      </w:tr>
      <w:tr>
        <w:trPr>
          <w:trHeight w:hRule="exact" w:val="304"/>
        </w:trPr>
        <w:tc>
          <w:tcPr>
            <w:tcW w:type="dxa" w:w="1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POSTPONEMENT </w:t>
            </w:r>
          </w:p>
        </w:tc>
        <w:tc>
          <w:tcPr>
            <w:tcW w:type="dxa" w:w="8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1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BUT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TOLD </w:t>
            </w:r>
          </w:p>
        </w:tc>
        <w:tc>
          <w:tcPr>
            <w:tcW w:type="dxa" w:w="1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PUBLIC 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WE </w:t>
            </w:r>
          </w:p>
        </w:tc>
        <w:tc>
          <w:tcPr>
            <w:tcW w:type="dxa" w:w="93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SHALL </w:t>
            </w:r>
          </w:p>
        </w:tc>
        <w:tc>
          <w:tcPr>
            <w:tcW w:type="dxa" w:w="92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SUSPEND</w:t>
            </w:r>
          </w:p>
        </w:tc>
      </w:tr>
    </w:tbl>
    <w:p>
      <w:pPr>
        <w:autoSpaceDN w:val="0"/>
        <w:autoSpaceDE w:val="0"/>
        <w:widowControl/>
        <w:spacing w:line="220" w:lineRule="exact" w:before="246" w:after="0"/>
        <w:ind w:left="10" w:right="5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message was conveyed through Reuter. Gokhale had cabled Gandhiji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previous day: “Reuter wires you have announced 15th as date renewal. Robertson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leaving first and arriving about 11th. Delay starting due to your promise reaching 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only 28th and Viceroy’s orders reaching Robertson only yesterday afternoon.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hands over charge today and leaves Nagpur tomorrow. I have guaranteed that you will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wait one week after Robertson’s arrival and feel confident you will make my word </w:t>
      </w:r>
      <w:r>
        <w:rPr>
          <w:rFonts w:ascii="Times" w:hAnsi="Times" w:eastAsia="Times"/>
          <w:b w:val="0"/>
          <w:i w:val="0"/>
          <w:color w:val="000000"/>
          <w:sz w:val="18"/>
        </w:rPr>
        <w:t>good.”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38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tabs>
          <w:tab w:pos="950" w:val="left"/>
          <w:tab w:pos="1510" w:val="left"/>
          <w:tab w:pos="2090" w:val="left"/>
          <w:tab w:pos="3330" w:val="left"/>
          <w:tab w:pos="4510" w:val="left"/>
          <w:tab w:pos="5490" w:val="left"/>
          <w:tab w:pos="6230" w:val="left"/>
        </w:tabs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MARCH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UP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FIFTEENTH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EARLIEST.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ASSURE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YOU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WE</w:t>
      </w:r>
    </w:p>
    <w:p>
      <w:pPr>
        <w:autoSpaceDN w:val="0"/>
        <w:tabs>
          <w:tab w:pos="1030" w:val="left"/>
          <w:tab w:pos="1990" w:val="left"/>
          <w:tab w:pos="2850" w:val="left"/>
          <w:tab w:pos="3850" w:val="left"/>
          <w:tab w:pos="4810" w:val="left"/>
          <w:tab w:pos="59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SHALL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WAIT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WEEK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EVEN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LONGER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AFTER</w:t>
      </w:r>
    </w:p>
    <w:p>
      <w:pPr>
        <w:autoSpaceDN w:val="0"/>
        <w:tabs>
          <w:tab w:pos="1590" w:val="left"/>
          <w:tab w:pos="2830" w:val="left"/>
          <w:tab w:pos="3730" w:val="left"/>
          <w:tab w:pos="4750" w:val="left"/>
          <w:tab w:pos="59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ROBERTSON’S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ARRIVAL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STOP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AFTER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RECEIPT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SMUTS’</w:t>
      </w:r>
    </w:p>
    <w:p>
      <w:pPr>
        <w:autoSpaceDN w:val="0"/>
        <w:tabs>
          <w:tab w:pos="870" w:val="left"/>
          <w:tab w:pos="1770" w:val="left"/>
          <w:tab w:pos="2590" w:val="left"/>
          <w:tab w:pos="3130" w:val="left"/>
          <w:tab w:pos="4710" w:val="left"/>
          <w:tab w:pos="55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FINAL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REPLY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SATISFACTORY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ANNOUNCE</w:t>
      </w:r>
    </w:p>
    <w:p>
      <w:pPr>
        <w:autoSpaceDN w:val="0"/>
        <w:tabs>
          <w:tab w:pos="1350" w:val="left"/>
          <w:tab w:pos="2370" w:val="left"/>
          <w:tab w:pos="3330" w:val="left"/>
          <w:tab w:pos="3890" w:val="left"/>
          <w:tab w:pos="51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STATEMENT.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PROPOSE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SAYING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VICEROY’S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REPRESENTATIVE</w:t>
      </w:r>
    </w:p>
    <w:p>
      <w:pPr>
        <w:autoSpaceDN w:val="0"/>
        <w:tabs>
          <w:tab w:pos="1010" w:val="left"/>
          <w:tab w:pos="1490" w:val="left"/>
          <w:tab w:pos="2290" w:val="left"/>
          <w:tab w:pos="2970" w:val="left"/>
          <w:tab w:pos="3510" w:val="left"/>
          <w:tab w:pos="4770" w:val="left"/>
          <w:tab w:pos="5370" w:val="left"/>
          <w:tab w:pos="62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COMING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DEFERENCE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SHALL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DO</w:t>
      </w:r>
    </w:p>
    <w:p>
      <w:pPr>
        <w:autoSpaceDN w:val="0"/>
        <w:tabs>
          <w:tab w:pos="1130" w:val="left"/>
          <w:tab w:pos="1990" w:val="left"/>
          <w:tab w:pos="2590" w:val="left"/>
          <w:tab w:pos="3290" w:val="left"/>
          <w:tab w:pos="4030" w:val="left"/>
          <w:tab w:pos="55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NOTHING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UNTIL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OPPORTUNITY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EXAMINING</w:t>
      </w:r>
    </w:p>
    <w:p>
      <w:pPr>
        <w:autoSpaceDN w:val="0"/>
        <w:tabs>
          <w:tab w:pos="1230" w:val="left"/>
          <w:tab w:pos="1970" w:val="left"/>
          <w:tab w:pos="2870" w:val="left"/>
          <w:tab w:pos="4090" w:val="left"/>
          <w:tab w:pos="4750" w:val="left"/>
          <w:tab w:pos="56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SITUATION.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PRESS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CABLES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ANNOUNCE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YOU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ABSENT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CONGRESS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ILL      HEALTH.      PLEASE   ENLIGHTEN   US.</w:t>
      </w:r>
    </w:p>
    <w:p>
      <w:pPr>
        <w:autoSpaceDN w:val="0"/>
        <w:autoSpaceDE w:val="0"/>
        <w:widowControl/>
        <w:spacing w:line="266" w:lineRule="exact" w:before="4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National Archives of India: File No. 45 Courtesy: Servants of India Society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14. LETTER TO “THE NATAL MERCURY”</w:t>
      </w:r>
    </w:p>
    <w:p>
      <w:pPr>
        <w:autoSpaceDN w:val="0"/>
        <w:autoSpaceDE w:val="0"/>
        <w:widowControl/>
        <w:spacing w:line="266" w:lineRule="exact" w:before="126" w:after="0"/>
        <w:ind w:left="0" w:right="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30, 1913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first leader in today’s issue of your paper invites a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statement from me, which I hope you will permit me to make.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imagine that a more potent reason for delaying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contemplated march is “to be found in the fact that the mass of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local Indian community could not be relied upon to join in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resuscitation of a form of conflict which recoiled most injuriously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upon the Indians themselves”. There are other inferences, also, you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have drawn from the delay, with which I shall not deal at present. I,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however, assure you that you are wrongly informed if you consider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that the mass of the local Indian community is not to be relied upon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to join the march, if it has ever to be undertaken. On the contrary,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difficulty to-day is even to delay it and my co-workers and I have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been obliged to send special messengers and to issue special leaflets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 order to advise the people that the march must be postponed for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time being. I admit that speculation as to whether the mass of the local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Indian community will or will not join the march is fruitless, because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this will be, if it has to be, put to the test at no distant date. I give my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own view in order that the public may not be lulled into a sense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offalse belief that the movement is confined to a few only among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community.</w:t>
      </w:r>
    </w:p>
    <w:p>
      <w:pPr>
        <w:autoSpaceDN w:val="0"/>
        <w:autoSpaceDE w:val="0"/>
        <w:widowControl/>
        <w:spacing w:line="32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These are not available.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14 : 26 DECEMBER, 1913 - 20 MAY, 1915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</w:t>
      </w:r>
    </w:p>
    <w:p>
      <w:pPr>
        <w:sectPr>
          <w:pgSz w:w="9360" w:h="12960"/>
          <w:pgMar w:top="566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chief reason, therefore, for trespassing upon your courtesy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to inform the South African public through your columns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whilst the great National Congress that has just closed its session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Karachi was fully justified in asking, and was bound to ask, for full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citizen rights throughout the British Dominions for all the King’s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subjects, irrespective of caste, colour, or creed, and whilst they may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ought not to be bound by local considerations, we in South Africa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repeatedly made it clear that, as sane people [we] are bound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limit our ambition by local circumstances, we are bound to recognize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widespread prejudice, however unjustified it may be, and,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so, we have declared—and I venture to re-declare through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columns—that my co-workers and I shall not be party to any agitation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has for its object the free and unrestricted immigration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Indians into the Union or the attainment of the political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franchise in the near future. That these rights may come in time will,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suppose, be admitted by all; but when they do come, they will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obtained by forcing the pace, as passive resistance is undoubtedly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calculated to do, but by otherwise educating public opinion, and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 community so acquitting itself in the discharge of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obligations that flow from citizenship of the British Empire as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rights given to them as a matter of course. Meanwhile, so far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advice counts for anything, I can only suggest that the efforts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 community should be concentrated upon gaining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regaining every lost civil right or every such right at present withheld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community; and I hold that even this will not happen unless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ready to make an effective protest against our civic destruction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means of passive resistance, and unless through our self-suffering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demonstrated to the European public that we are a people that </w:t>
      </w:r>
      <w:r>
        <w:rPr>
          <w:rFonts w:ascii="Times" w:hAnsi="Times" w:eastAsia="Times"/>
          <w:b w:val="0"/>
          <w:i w:val="0"/>
          <w:color w:val="000000"/>
          <w:sz w:val="22"/>
        </w:rPr>
        <w:t>cherishes its honour and self respect as dearly as any people on earth.</w:t>
      </w:r>
    </w:p>
    <w:p>
      <w:pPr>
        <w:autoSpaceDN w:val="0"/>
        <w:autoSpaceDE w:val="0"/>
        <w:widowControl/>
        <w:spacing w:line="220" w:lineRule="exact" w:before="126" w:after="2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 etc.,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60"/>
        <w:gridCol w:w="3260"/>
      </w:tblGrid>
      <w:tr>
        <w:trPr>
          <w:trHeight w:hRule="exact" w:val="634"/>
        </w:trPr>
        <w:tc>
          <w:tcPr>
            <w:tcW w:type="dxa" w:w="4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The Natal Mercury,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31-12-1913</w:t>
            </w:r>
          </w:p>
        </w:tc>
        <w:tc>
          <w:tcPr>
            <w:tcW w:type="dxa" w:w="2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M. K. 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ANDHI</w:t>
            </w:r>
          </w:p>
        </w:tc>
      </w:tr>
    </w:tbl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15. HINDI AND TAMIL</w:t>
      </w:r>
    </w:p>
    <w:p>
      <w:pPr>
        <w:autoSpaceDN w:val="0"/>
        <w:autoSpaceDE w:val="0"/>
        <w:widowControl/>
        <w:spacing w:line="260" w:lineRule="exact" w:before="19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satyagraha campaign, as carried on this time and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continuing, has hardly a parallel in history. The real credit for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goes to the Hindi and Tamil speaking brothers and sisters living in this </w:t>
      </w:r>
      <w:r>
        <w:rPr>
          <w:rFonts w:ascii="Times" w:hAnsi="Times" w:eastAsia="Times"/>
          <w:b w:val="0"/>
          <w:i w:val="0"/>
          <w:color w:val="000000"/>
          <w:sz w:val="22"/>
        </w:rPr>
        <w:t>country. Their sacrifice has been the highest of all. Some of them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have even lost their lives, killed by the bullets of the white soldiers. As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 tribute to their memory, we have decided to give Hindi and Tamil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news in this paper. Some years ago, we used to bring out this paper in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these two languages as well, but we had to discontinue the practice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owing to some difficulties.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Those difficulties are not yet over.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yet, we resume publication in these languages for the duration of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struggle, that being, in our judgment, the least that we must do, even at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some inconvenience to ourselves, in honour of communities whose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members have made such sacrifices in a struggle of this kind. It is not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with a commercial motive that we are publishing in these languages.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Whether or not to continue the practice after the struggle is over we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can only decide in the light of the circumstances then prevailing.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31-12-1913</w:t>
      </w:r>
    </w:p>
    <w:p>
      <w:pPr>
        <w:autoSpaceDN w:val="0"/>
        <w:autoSpaceDE w:val="0"/>
        <w:widowControl/>
        <w:spacing w:line="292" w:lineRule="exact" w:before="4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16. CABLE TO G. K. GOKHALE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166" w:after="0"/>
        <w:ind w:left="0" w:right="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5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31, 1913</w:t>
      </w:r>
    </w:p>
    <w:p>
      <w:pPr>
        <w:autoSpaceDN w:val="0"/>
        <w:autoSpaceDE w:val="0"/>
        <w:widowControl/>
        <w:spacing w:line="266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ERVINDIA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OONA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ITY</w:t>
      </w:r>
    </w:p>
    <w:p>
      <w:pPr>
        <w:autoSpaceDN w:val="0"/>
        <w:tabs>
          <w:tab w:pos="1490" w:val="left"/>
          <w:tab w:pos="2490" w:val="left"/>
          <w:tab w:pos="3490" w:val="left"/>
          <w:tab w:pos="4670" w:val="left"/>
          <w:tab w:pos="5670" w:val="left"/>
        </w:tabs>
        <w:autoSpaceDE w:val="0"/>
        <w:widowControl/>
        <w:spacing w:line="212" w:lineRule="exact" w:before="2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SUGGESTION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POLAK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GOING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LONDON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FULLY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WEIGHED.</w:t>
      </w:r>
    </w:p>
    <w:p>
      <w:pPr>
        <w:autoSpaceDN w:val="0"/>
        <w:tabs>
          <w:tab w:pos="670" w:val="left"/>
          <w:tab w:pos="1510" w:val="left"/>
          <w:tab w:pos="2030" w:val="left"/>
          <w:tab w:pos="2770" w:val="left"/>
          <w:tab w:pos="3550" w:val="left"/>
          <w:tab w:pos="4130" w:val="left"/>
          <w:tab w:pos="4770" w:val="left"/>
          <w:tab w:pos="56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HAD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HOPED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ABLE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SEND.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THINK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SITUATION </w:t>
      </w:r>
    </w:p>
    <w:p>
      <w:pPr>
        <w:autoSpaceDN w:val="0"/>
        <w:tabs>
          <w:tab w:pos="1150" w:val="left"/>
          <w:tab w:pos="1770" w:val="left"/>
          <w:tab w:pos="2910" w:val="left"/>
          <w:tab w:pos="3730" w:val="left"/>
          <w:tab w:pos="4230" w:val="left"/>
          <w:tab w:pos="56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DEMANDS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PRESENCE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HERE.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COMMISSION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ENLARGED</w:t>
      </w:r>
    </w:p>
    <w:p>
      <w:pPr>
        <w:autoSpaceDN w:val="0"/>
        <w:tabs>
          <w:tab w:pos="550" w:val="left"/>
          <w:tab w:pos="1310" w:val="left"/>
          <w:tab w:pos="1830" w:val="left"/>
          <w:tab w:pos="2590" w:val="left"/>
          <w:tab w:pos="3330" w:val="left"/>
          <w:tab w:pos="4530" w:val="left"/>
          <w:tab w:pos="5010" w:val="left"/>
          <w:tab w:pos="59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MUST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GIVE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EVIDENCE.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MARCH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UNDER</w:t>
      </w:r>
    </w:p>
    <w:p>
      <w:pPr>
        <w:autoSpaceDN w:val="0"/>
        <w:tabs>
          <w:tab w:pos="1010" w:val="left"/>
          <w:tab w:pos="2010" w:val="left"/>
          <w:tab w:pos="3110" w:val="left"/>
          <w:tab w:pos="4530" w:val="left"/>
          <w:tab w:pos="5210" w:val="left"/>
          <w:tab w:pos="60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TAKEN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EVERY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LEADER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NECESSARY.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MADE</w:t>
      </w:r>
    </w:p>
    <w:p>
      <w:pPr>
        <w:autoSpaceDN w:val="0"/>
        <w:autoSpaceDE w:val="0"/>
        <w:widowControl/>
        <w:spacing w:line="320" w:lineRule="exact" w:before="3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Publication of Hindi and Tamil columns was suspended in 1906 owing to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difficulty in securing the “services of the necessary editors and compositors”;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“Our Tamil and Hindi Columns”, 3-2-1906.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in response to a cable Gandhiji had received earlier in the day from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Gokhale: “I have promised Ramsay MacDonald that Polak would send him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immediately full statement on indenture system and three pounds tax, also fairly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detailed account of our strike and methods adopted suppress it. MacDonald hopes raise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questions debate address, so Polak must send statement earliest possible. You have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not replied my suggestion about Polak going England beginning February. Strongly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think it indispensable.”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footnote I to “Cable to G. K. Gokhale”, 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22-12-1913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14 : 26 DECEMBER, 1913 - 20 MAY, 1915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</w:t>
      </w:r>
    </w:p>
    <w:p>
      <w:pPr>
        <w:sectPr>
          <w:pgSz w:w="9360" w:h="12960"/>
          <w:pgMar w:top="524" w:right="138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304"/>
        <w:gridCol w:w="1304"/>
        <w:gridCol w:w="1304"/>
        <w:gridCol w:w="1304"/>
        <w:gridCol w:w="1304"/>
      </w:tblGrid>
      <w:tr>
        <w:trPr>
          <w:trHeight w:hRule="exact" w:val="236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SOLEMN 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DECLARATION. 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FULL 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STATEMENT 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PREPARING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DESPATCH    MACDONALD.     SEVEN        THOUSAND         RECEIVED.</w:t>
      </w:r>
    </w:p>
    <w:p>
      <w:pPr>
        <w:autoSpaceDN w:val="0"/>
        <w:autoSpaceDE w:val="0"/>
        <w:widowControl/>
        <w:spacing w:line="266" w:lineRule="exact" w:before="126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2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National Archives of India: File No. 45 Courtesy: Servants of India Society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17. LETTER TO MARSHALL CAMPBELL</w:t>
      </w:r>
    </w:p>
    <w:p>
      <w:pPr>
        <w:autoSpaceDN w:val="0"/>
        <w:autoSpaceDE w:val="0"/>
        <w:widowControl/>
        <w:spacing w:line="266" w:lineRule="exact" w:before="16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110, 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IELD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TREET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Januay 1, 1914</w:t>
      </w:r>
    </w:p>
    <w:p>
      <w:pPr>
        <w:autoSpaceDN w:val="0"/>
        <w:autoSpaceDE w:val="0"/>
        <w:widowControl/>
        <w:spacing w:line="212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MARSHALL CAMPBELL,</w:t>
      </w:r>
    </w:p>
    <w:p>
      <w:pPr>
        <w:autoSpaceDN w:val="0"/>
        <w:autoSpaceDE w:val="0"/>
        <w:widowControl/>
        <w:spacing w:line="280" w:lineRule="exact" w:before="15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much obliged to you for your letter of the 30th ultimo,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for frankly expressing your feelings. I see that recent events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caused a breach between my friends and myself which must be left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and future uniform conduct on my part to heal. I can only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my assurance that I know of no agent who has been permitted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encourage or advise violence.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is the essence of passive resistance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free from violent methods even under circumstances the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provoking. I know you will permit me to say that neither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Gokhale’s acceptance nor the Indian Committee’s acceptance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hospitality can be allowed to interfere with what Mr. Gokhale or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might consider to be our public duty.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strike and the subsequent courting of imprisonment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intended to be a protest against the general treatment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indentured Indians, but against the Government’s breach of promise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to India’s greatest representative, and the injustice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perpetuating a cruel tax which has been so universally condemned. </w:t>
      </w:r>
      <w:r>
        <w:rPr>
          <w:rFonts w:ascii="Times" w:hAnsi="Times" w:eastAsia="Times"/>
          <w:b w:val="0"/>
          <w:i w:val="0"/>
          <w:color w:val="000000"/>
          <w:sz w:val="22"/>
        </w:rPr>
        <w:t>Passive resistance, which your letter seems to condemn in unmeasured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his letter dated December 30, Marshall Campbell had written, </w:t>
      </w:r>
      <w:r>
        <w:rPr>
          <w:rFonts w:ascii="Times" w:hAnsi="Times" w:eastAsia="Times"/>
          <w:b w:val="0"/>
          <w:i/>
          <w:color w:val="000000"/>
          <w:sz w:val="18"/>
        </w:rPr>
        <w:t>inter alia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“. . . I may add that they [indentured labourers] were only induced to come out by grave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threats of personal violence made by persons whom I believe to be your agents, two </w:t>
      </w:r>
      <w:r>
        <w:rPr>
          <w:rFonts w:ascii="Times" w:hAnsi="Times" w:eastAsia="Times"/>
          <w:b w:val="0"/>
          <w:i w:val="0"/>
          <w:color w:val="000000"/>
          <w:sz w:val="18"/>
        </w:rPr>
        <w:t>of whom were arrested and fined.”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had reference to Marshall Campbell’s remarks in his letter: “Mr.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Gokhale and your Committee accepted my hospitality, and ate of my salt less than 12 </w:t>
      </w:r>
      <w:r>
        <w:rPr>
          <w:rFonts w:ascii="Times" w:hAnsi="Times" w:eastAsia="Times"/>
          <w:b w:val="0"/>
          <w:i w:val="0"/>
          <w:color w:val="000000"/>
          <w:sz w:val="18"/>
        </w:rPr>
        <w:t>months ago, and between 10,000 and 15,000 Victoria County Indians did the same.”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6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terms,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been the only weapon of the community for securing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redress of grievances for the last six years, and whilst each stage of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its commencement has evoked such condemnation as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seen fit to pronounce, reflection that, as time went on, public men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give to the struggle, justified it in their estimation. In a large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measure it brought about the relief for which the weapon was used.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time it has covered a larger range, it has caused much greater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 both in intensity and extent, and has, therefore, called forth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great, though not unexpected, outburst of indignation, especially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parties immediately affected. It is hoped that the Government will,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deciding upon the proposals submitted to them after the utmost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consideration, be guided by wisdom and justice rather than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expedience. Should it, therefore, be otherwise, and should they reject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prayer, much as I dislike it, I fear that a recrudescence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 is inevitable. Posterity alone will be able to judge as to the </w:t>
      </w:r>
      <w:r>
        <w:rPr>
          <w:rFonts w:ascii="Times" w:hAnsi="Times" w:eastAsia="Times"/>
          <w:b w:val="0"/>
          <w:i w:val="0"/>
          <w:color w:val="000000"/>
          <w:sz w:val="22"/>
        </w:rPr>
        <w:t>wisdom or otherwise of those who are at present guiding the Indians.</w:t>
      </w:r>
    </w:p>
    <w:p>
      <w:pPr>
        <w:autoSpaceDN w:val="0"/>
        <w:autoSpaceDE w:val="0"/>
        <w:widowControl/>
        <w:spacing w:line="220" w:lineRule="exact" w:before="1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 etc.,</w:t>
      </w:r>
    </w:p>
    <w:p>
      <w:pPr>
        <w:autoSpaceDN w:val="0"/>
        <w:autoSpaceDE w:val="0"/>
        <w:widowControl/>
        <w:spacing w:line="266" w:lineRule="exact" w:before="42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94" w:lineRule="exact" w:before="19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Natal Mercury, </w:t>
      </w:r>
      <w:r>
        <w:rPr>
          <w:rFonts w:ascii="Times" w:hAnsi="Times" w:eastAsia="Times"/>
          <w:b w:val="0"/>
          <w:i w:val="0"/>
          <w:color w:val="000000"/>
          <w:sz w:val="22"/>
        </w:rPr>
        <w:t>5-1-1914</w:t>
      </w:r>
    </w:p>
    <w:p>
      <w:pPr>
        <w:autoSpaceDN w:val="0"/>
        <w:autoSpaceDE w:val="0"/>
        <w:widowControl/>
        <w:spacing w:line="220" w:lineRule="exact" w:before="236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Campbell had observed: “If anything, it, in my opinion, aggravates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unfortunate blunder of your policy. More than this, no movement can be successful,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however high the ideals of its founders, if it involves the suffering of innocent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guilty alike; the inherent injustice of such an effect must work its ruin, and you will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pardon me if I say quite frankly, though as a friend, that many of those you lead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realizing the weakness of your policy more and more every day, and are coming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conclusion that to use a large body of, in the main, contented but ignorant people,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namely, the indentured labourers, by inflaming their passions with high words, false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hopes incapable of realization, and violent threats, as a tool for procuring political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rights by which most of them will never benefit, even if they are ever attained, to put </w:t>
      </w:r>
      <w:r>
        <w:rPr>
          <w:rFonts w:ascii="Times" w:hAnsi="Times" w:eastAsia="Times"/>
          <w:b w:val="0"/>
          <w:i w:val="0"/>
          <w:color w:val="000000"/>
          <w:sz w:val="18"/>
        </w:rPr>
        <w:t>it very mildly, is not a policy dictated by wisdom and far-sightedness.”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14 : 26 DECEMBER, 1913 - 20 MAY, 1915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</w:t>
      </w:r>
    </w:p>
    <w:p>
      <w:pPr>
        <w:sectPr>
          <w:pgSz w:w="9360" w:h="12960"/>
          <w:pgMar w:top="53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18. CABLE TO G. K. GOKHALE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4" w:lineRule="exact" w:before="148" w:after="0"/>
        <w:ind w:left="4950" w:right="0" w:firstLine="7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January 1, 1914</w:t>
      </w:r>
    </w:p>
    <w:p>
      <w:pPr>
        <w:autoSpaceDN w:val="0"/>
        <w:autoSpaceDE w:val="0"/>
        <w:widowControl/>
        <w:spacing w:line="266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ERVINDIA</w:t>
      </w:r>
    </w:p>
    <w:p>
      <w:pPr>
        <w:autoSpaceDN w:val="0"/>
        <w:autoSpaceDE w:val="0"/>
        <w:widowControl/>
        <w:spacing w:line="266" w:lineRule="exact" w:before="34" w:after="78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OONA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ITY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1"/>
        <w:gridCol w:w="931"/>
        <w:gridCol w:w="931"/>
        <w:gridCol w:w="931"/>
        <w:gridCol w:w="931"/>
        <w:gridCol w:w="931"/>
        <w:gridCol w:w="931"/>
      </w:tblGrid>
      <w:tr>
        <w:trPr>
          <w:trHeight w:hRule="exact" w:val="314"/>
        </w:trPr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“UMTALI” 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EXPECTED 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8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HOURLY</w:t>
            </w:r>
          </w:p>
        </w:tc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CABLE 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STATE 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8" w:after="0"/>
              <w:ind w:left="0" w:right="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HEALTH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MANYANXIOUS    INQUIRIES.</w:t>
      </w:r>
    </w:p>
    <w:p>
      <w:pPr>
        <w:autoSpaceDN w:val="0"/>
        <w:autoSpaceDE w:val="0"/>
        <w:widowControl/>
        <w:spacing w:line="266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National Archives of India: File No. 45 Courtesy: Servants of India Society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19. CABLE TO G. K. GOKHALE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2, 1914</w:t>
      </w:r>
    </w:p>
    <w:p>
      <w:pPr>
        <w:autoSpaceDN w:val="0"/>
        <w:autoSpaceDE w:val="0"/>
        <w:widowControl/>
        <w:spacing w:line="266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ERVINDIA</w:t>
      </w:r>
    </w:p>
    <w:p>
      <w:pPr>
        <w:autoSpaceDN w:val="0"/>
        <w:autoSpaceDE w:val="0"/>
        <w:widowControl/>
        <w:spacing w:line="266" w:lineRule="exact" w:before="34" w:after="78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OONA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ITY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1"/>
        <w:gridCol w:w="931"/>
        <w:gridCol w:w="931"/>
        <w:gridCol w:w="931"/>
        <w:gridCol w:w="931"/>
        <w:gridCol w:w="931"/>
        <w:gridCol w:w="931"/>
      </w:tblGrid>
      <w:tr>
        <w:trPr>
          <w:trHeight w:hRule="exact" w:val="314"/>
        </w:trPr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ANDREWS 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PEARSON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DULY 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8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HONOURED.</w:t>
            </w:r>
          </w:p>
        </w:tc>
        <w:tc>
          <w:tcPr>
            <w:tcW w:type="dxa" w:w="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4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FEELING 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8" w:after="0"/>
              <w:ind w:left="0" w:right="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WELL.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THEY      SEND   LOVE.    ROUGH     PASSAGE.</w:t>
      </w:r>
    </w:p>
    <w:p>
      <w:pPr>
        <w:autoSpaceDN w:val="0"/>
        <w:autoSpaceDE w:val="0"/>
        <w:widowControl/>
        <w:spacing w:line="266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National Archives of India: File No. 45  Courtesy: Servants of India Society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1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evidently in reply to Gokhale’s cable of December 31, 1913, </w:t>
      </w:r>
      <w:r>
        <w:rPr>
          <w:rFonts w:ascii="Times" w:hAnsi="Times" w:eastAsia="Times"/>
          <w:b w:val="0"/>
          <w:i w:val="0"/>
          <w:color w:val="000000"/>
          <w:sz w:val="18"/>
        </w:rPr>
        <w:t>inquiring if C. F. Andrews and W. W. Pearson had arrived.</w:t>
      </w:r>
    </w:p>
    <w:p>
      <w:pPr>
        <w:autoSpaceDN w:val="0"/>
        <w:tabs>
          <w:tab w:pos="550" w:val="left"/>
          <w:tab w:pos="730" w:val="left"/>
        </w:tabs>
        <w:autoSpaceDE w:val="0"/>
        <w:widowControl/>
        <w:spacing w:line="23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1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Umtali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due to arrive on December 28; but it had encountered stormy </w:t>
      </w:r>
      <w:r>
        <w:rPr>
          <w:rFonts w:ascii="Times" w:hAnsi="Times" w:eastAsia="Times"/>
          <w:b w:val="0"/>
          <w:i w:val="0"/>
          <w:color w:val="000000"/>
          <w:sz w:val="18"/>
        </w:rPr>
        <w:t>weather and actually reached Durban harbour five days later, on January 2.</w:t>
      </w:r>
    </w:p>
    <w:p>
      <w:pPr>
        <w:autoSpaceDN w:val="0"/>
        <w:autoSpaceDE w:val="0"/>
        <w:widowControl/>
        <w:spacing w:line="220" w:lineRule="exact" w:before="10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William Winstanley Pearson; had worked in Bengal as a missionary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collaborated with Andrews in Y.M.C.A. work; for some time, teacher at Santiniketan; </w:t>
      </w:r>
      <w:r>
        <w:rPr>
          <w:rFonts w:ascii="Times" w:hAnsi="Times" w:eastAsia="Times"/>
          <w:b w:val="0"/>
          <w:i w:val="0"/>
          <w:color w:val="000000"/>
          <w:sz w:val="18"/>
        </w:rPr>
        <w:t>in South Africa, studied the conditions of Indian labour on Natal Sugar estates.</w:t>
      </w:r>
    </w:p>
    <w:p>
      <w:pPr>
        <w:autoSpaceDN w:val="0"/>
        <w:autoSpaceDE w:val="0"/>
        <w:widowControl/>
        <w:spacing w:line="220" w:lineRule="exact" w:before="10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 the Wharf were Gandhiji, several Indian associates, H. S. L. Polak, A. H.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West and a number of European clergymen including the Rev. Archdeacon Gregson.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landing, Andrews greeted Polak and asked: “Where is Mr. Gandhi?” Polak turned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slight ascetic figure, dressed in a white </w:t>
      </w:r>
      <w:r>
        <w:rPr>
          <w:rFonts w:ascii="Times" w:hAnsi="Times" w:eastAsia="Times"/>
          <w:b w:val="0"/>
          <w:i/>
          <w:color w:val="000000"/>
          <w:sz w:val="18"/>
        </w:rPr>
        <w:t>dhoti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kurta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such coarse material as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indentured labourer might wear. Andrews bent swiftly down and touched Gandhi’s feet. </w:t>
      </w:r>
      <w:r>
        <w:rPr>
          <w:rFonts w:ascii="Times" w:hAnsi="Times" w:eastAsia="Times"/>
          <w:b w:val="0"/>
          <w:i/>
          <w:color w:val="000000"/>
          <w:sz w:val="18"/>
        </w:rPr>
        <w:t>Charles Freer Andrews</w:t>
      </w:r>
      <w:r>
        <w:rPr>
          <w:rFonts w:ascii="Times" w:hAnsi="Times" w:eastAsia="Times"/>
          <w:b w:val="0"/>
          <w:i w:val="0"/>
          <w:color w:val="000000"/>
          <w:sz w:val="18"/>
        </w:rPr>
        <w:t>,.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20. CABLE TO G. K. GOKHALE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206" w:after="0"/>
        <w:ind w:left="0" w:right="6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6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2, 1914</w:t>
      </w:r>
    </w:p>
    <w:p>
      <w:pPr>
        <w:autoSpaceDN w:val="0"/>
        <w:tabs>
          <w:tab w:pos="750" w:val="left"/>
          <w:tab w:pos="1550" w:val="left"/>
          <w:tab w:pos="2130" w:val="left"/>
          <w:tab w:pos="2690" w:val="left"/>
          <w:tab w:pos="3930" w:val="left"/>
          <w:tab w:pos="4730" w:val="left"/>
          <w:tab w:pos="5490" w:val="left"/>
          <w:tab w:pos="6290" w:val="left"/>
        </w:tabs>
        <w:autoSpaceDE w:val="0"/>
        <w:widowControl/>
        <w:spacing w:line="212" w:lineRule="exact" w:before="2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REV.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ANDREWS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REV.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W.</w:t>
      </w:r>
    </w:p>
    <w:p>
      <w:pPr>
        <w:autoSpaceDN w:val="0"/>
        <w:tabs>
          <w:tab w:pos="1190" w:val="left"/>
          <w:tab w:pos="2110" w:val="left"/>
          <w:tab w:pos="3290" w:val="left"/>
          <w:tab w:pos="4110" w:val="left"/>
          <w:tab w:pos="5030" w:val="left"/>
          <w:tab w:pos="63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PEARSON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ARRIVED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WERE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ACCORDED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</w:t>
      </w:r>
    </w:p>
    <w:p>
      <w:pPr>
        <w:autoSpaceDN w:val="0"/>
        <w:tabs>
          <w:tab w:pos="810" w:val="left"/>
          <w:tab w:pos="1890" w:val="left"/>
          <w:tab w:pos="3150" w:val="left"/>
          <w:tab w:pos="3750" w:val="left"/>
          <w:tab w:pos="4450" w:val="left"/>
          <w:tab w:pos="54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MOST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CORDIAL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RECEPTION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INDIAN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COMMUNITY.</w:t>
      </w:r>
    </w:p>
    <w:p>
      <w:pPr>
        <w:autoSpaceDN w:val="0"/>
        <w:tabs>
          <w:tab w:pos="790" w:val="left"/>
          <w:tab w:pos="1490" w:val="left"/>
          <w:tab w:pos="1950" w:val="left"/>
          <w:tab w:pos="2750" w:val="left"/>
          <w:tab w:pos="3690" w:val="left"/>
          <w:tab w:pos="4790" w:val="left"/>
          <w:tab w:pos="5410" w:val="left"/>
          <w:tab w:pos="60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THEY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VERY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ROUGH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PASSAGE.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NOW</w:t>
      </w:r>
    </w:p>
    <w:p>
      <w:pPr>
        <w:autoSpaceDN w:val="0"/>
        <w:tabs>
          <w:tab w:pos="870" w:val="left"/>
          <w:tab w:pos="1330" w:val="left"/>
          <w:tab w:pos="2170" w:val="left"/>
          <w:tab w:pos="2730" w:val="left"/>
          <w:tab w:pos="3790" w:val="left"/>
          <w:tab w:pos="4250" w:val="left"/>
          <w:tab w:pos="4810" w:val="left"/>
          <w:tab w:pos="62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TRYING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SECURE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ADDITION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COMMISSIONOF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 </w:t>
      </w:r>
    </w:p>
    <w:p>
      <w:pPr>
        <w:autoSpaceDN w:val="0"/>
        <w:tabs>
          <w:tab w:pos="1170" w:val="left"/>
          <w:tab w:pos="2170" w:val="left"/>
          <w:tab w:pos="3690" w:val="left"/>
          <w:tab w:pos="5050" w:val="left"/>
          <w:tab w:pos="59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LEAST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EUROPEAN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MEMBER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WHOSE</w:t>
      </w:r>
    </w:p>
    <w:p>
      <w:pPr>
        <w:autoSpaceDN w:val="0"/>
        <w:tabs>
          <w:tab w:pos="1630" w:val="left"/>
          <w:tab w:pos="2370" w:val="left"/>
          <w:tab w:pos="3310" w:val="left"/>
          <w:tab w:pos="4850" w:val="left"/>
          <w:tab w:pos="56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IMPARTIALITY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CONFIDENCE.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PLANTERS,</w:t>
      </w:r>
    </w:p>
    <w:p>
      <w:pPr>
        <w:autoSpaceDN w:val="0"/>
        <w:tabs>
          <w:tab w:pos="530" w:val="left"/>
          <w:tab w:pos="1870" w:val="left"/>
          <w:tab w:pos="2570" w:val="left"/>
          <w:tab w:pos="3170" w:val="left"/>
          <w:tab w:pos="3770" w:val="left"/>
          <w:tab w:pos="4990" w:val="left"/>
          <w:tab w:pos="56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NECESSARY,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ALLOWED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NOMINATE</w:t>
      </w:r>
    </w:p>
    <w:p>
      <w:pPr>
        <w:autoSpaceDN w:val="0"/>
        <w:tabs>
          <w:tab w:pos="690" w:val="left"/>
          <w:tab w:pos="1270" w:val="left"/>
          <w:tab w:pos="2090" w:val="left"/>
          <w:tab w:pos="2830" w:val="left"/>
          <w:tab w:pos="3230" w:val="left"/>
          <w:tab w:pos="4450" w:val="left"/>
          <w:tab w:pos="5230" w:val="left"/>
          <w:tab w:pos="60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ONE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THEIR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SIDE.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SINCERELY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HOPE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INDIA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WILL</w:t>
      </w:r>
    </w:p>
    <w:p>
      <w:pPr>
        <w:autoSpaceDN w:val="0"/>
        <w:tabs>
          <w:tab w:pos="1030" w:val="left"/>
          <w:tab w:pos="1570" w:val="left"/>
          <w:tab w:pos="2110" w:val="left"/>
          <w:tab w:pos="2870" w:val="left"/>
          <w:tab w:pos="3650" w:val="left"/>
          <w:tab w:pos="4330" w:val="left"/>
          <w:tab w:pos="5010" w:val="left"/>
          <w:tab w:pos="5710" w:val="left"/>
          <w:tab w:pos="62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SUPPORT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THIS.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PRAY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ASK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BE</w:t>
      </w:r>
    </w:p>
    <w:p>
      <w:pPr>
        <w:autoSpaceDN w:val="0"/>
        <w:tabs>
          <w:tab w:pos="1630" w:val="left"/>
          <w:tab w:pos="2250" w:val="left"/>
          <w:tab w:pos="2970" w:val="left"/>
          <w:tab w:pos="4170" w:val="left"/>
          <w:tab w:pos="4830" w:val="left"/>
          <w:tab w:pos="62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OVER-ANXIOUS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ACCOUNT.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DISCOVERED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ON</w:t>
      </w:r>
    </w:p>
    <w:p>
      <w:pPr>
        <w:autoSpaceDN w:val="0"/>
        <w:tabs>
          <w:tab w:pos="790" w:val="left"/>
          <w:tab w:pos="1930" w:val="left"/>
          <w:tab w:pos="2810" w:val="left"/>
          <w:tab w:pos="3370" w:val="left"/>
          <w:tab w:pos="4350" w:val="left"/>
          <w:tab w:pos="5490" w:val="left"/>
          <w:tab w:pos="61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OUR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RELEASE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LARGE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NUMBER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OUR</w:t>
      </w:r>
    </w:p>
    <w:p>
      <w:pPr>
        <w:autoSpaceDN w:val="0"/>
        <w:tabs>
          <w:tab w:pos="1550" w:val="left"/>
          <w:tab w:pos="2430" w:val="left"/>
          <w:tab w:pos="3550" w:val="left"/>
          <w:tab w:pos="5130" w:val="left"/>
          <w:tab w:pos="62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COMMUNITY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SHOWN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UNEXPECTED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POWERS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OF</w:t>
      </w:r>
    </w:p>
    <w:p>
      <w:pPr>
        <w:autoSpaceDN w:val="0"/>
        <w:tabs>
          <w:tab w:pos="1350" w:val="left"/>
          <w:tab w:pos="2050" w:val="left"/>
          <w:tab w:pos="3310" w:val="left"/>
          <w:tab w:pos="4030" w:val="left"/>
          <w:tab w:pos="4650" w:val="left"/>
          <w:tab w:pos="54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ENDURANCE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SUFFERING,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WERE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ASTONISHED</w:t>
      </w:r>
    </w:p>
    <w:p>
      <w:pPr>
        <w:autoSpaceDN w:val="0"/>
        <w:tabs>
          <w:tab w:pos="530" w:val="left"/>
          <w:tab w:pos="1150" w:val="left"/>
          <w:tab w:pos="2370" w:val="left"/>
          <w:tab w:pos="2990" w:val="left"/>
          <w:tab w:pos="3970" w:val="left"/>
          <w:tab w:pos="4890" w:val="left"/>
          <w:tab w:pos="54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UNLOOKED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ABILITY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SHOWN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INDENTURED</w:t>
      </w:r>
    </w:p>
    <w:p>
      <w:pPr>
        <w:autoSpaceDN w:val="0"/>
        <w:tabs>
          <w:tab w:pos="1050" w:val="left"/>
          <w:tab w:pos="2190" w:val="left"/>
          <w:tab w:pos="3390" w:val="left"/>
          <w:tab w:pos="4750" w:val="left"/>
          <w:tab w:pos="5350" w:val="left"/>
          <w:tab w:pos="60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INDIANS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WITHOUT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EFFECTIVE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LEADERSHIP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ACT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WITH</w:t>
      </w:r>
    </w:p>
    <w:p>
      <w:pPr>
        <w:autoSpaceDN w:val="0"/>
        <w:tabs>
          <w:tab w:pos="1730" w:val="left"/>
          <w:tab w:pos="2450" w:val="left"/>
          <w:tab w:pos="3730" w:val="left"/>
          <w:tab w:pos="4350" w:val="left"/>
          <w:tab w:pos="5030" w:val="left"/>
          <w:tab w:pos="59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DETERMINATION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DISCIPLINE.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QUITE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CHEER-</w:t>
      </w:r>
    </w:p>
    <w:p>
      <w:pPr>
        <w:autoSpaceDN w:val="0"/>
        <w:tabs>
          <w:tab w:pos="650" w:val="left"/>
          <w:tab w:pos="1170" w:val="left"/>
          <w:tab w:pos="1850" w:val="left"/>
          <w:tab w:pos="3050" w:val="left"/>
          <w:tab w:pos="4270" w:val="left"/>
          <w:tab w:pos="4910" w:val="left"/>
          <w:tab w:pos="56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FUL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CALAMITY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PREPARING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AWAITING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EVENTS.</w:t>
      </w:r>
    </w:p>
    <w:p>
      <w:pPr>
        <w:autoSpaceDN w:val="0"/>
        <w:autoSpaceDE w:val="0"/>
        <w:widowControl/>
        <w:spacing w:line="294" w:lineRule="exact" w:before="20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Times of India, </w:t>
      </w:r>
      <w:r>
        <w:rPr>
          <w:rFonts w:ascii="Times" w:hAnsi="Times" w:eastAsia="Times"/>
          <w:b w:val="0"/>
          <w:i w:val="0"/>
          <w:color w:val="000000"/>
          <w:sz w:val="22"/>
        </w:rPr>
        <w:t>5-1-1914</w:t>
      </w:r>
    </w:p>
    <w:p>
      <w:pPr>
        <w:autoSpaceDN w:val="0"/>
        <w:autoSpaceDE w:val="0"/>
        <w:widowControl/>
        <w:spacing w:line="240" w:lineRule="exact" w:before="2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cable was reportedly sent after a meeting of Andrews and the Indian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leaders. He had asked Gandhiji: “Isn’t it simply a question of Indians’ honour?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Gandhi’s eyes flashed. ‘Yes!’ he said vehemently, ‘That is it, that is it. That is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real point at issue.’ ‘Then’, said Andrews, ‘I am sure you are right to stand out. There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must be no sacrifice of honour.’ He and Gandhi were friends from that hour; within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two or three days they were ‘Mohan’ and ‘Charlie’ to one another.”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Charles Freer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Andrews</w:t>
      </w:r>
      <w:r>
        <w:rPr>
          <w:rFonts w:ascii="Times" w:hAnsi="Times" w:eastAsia="Times"/>
          <w:b w:val="0"/>
          <w:i w:val="0"/>
          <w:color w:val="000000"/>
          <w:sz w:val="18"/>
        </w:rPr>
        <w:t>,.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14 : 26 DECEMBER, 1913 - 20 MAY, 1915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</w:t>
      </w:r>
    </w:p>
    <w:p>
      <w:pPr>
        <w:sectPr>
          <w:pgSz w:w="9360" w:h="12960"/>
          <w:pgMar w:top="526" w:right="137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21. CABLE TO G. K. GOKHALE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3, 1914</w:t>
      </w:r>
    </w:p>
    <w:p>
      <w:pPr>
        <w:autoSpaceDN w:val="0"/>
        <w:autoSpaceDE w:val="0"/>
        <w:widowControl/>
        <w:spacing w:line="266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ERVINDIA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OONA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ITY</w:t>
      </w:r>
    </w:p>
    <w:p>
      <w:pPr>
        <w:autoSpaceDN w:val="0"/>
        <w:tabs>
          <w:tab w:pos="1250" w:val="left"/>
          <w:tab w:pos="2010" w:val="left"/>
          <w:tab w:pos="3350" w:val="left"/>
          <w:tab w:pos="4670" w:val="left"/>
          <w:tab w:pos="6230" w:val="left"/>
        </w:tabs>
        <w:autoSpaceDE w:val="0"/>
        <w:widowControl/>
        <w:spacing w:line="212" w:lineRule="exact" w:before="1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GODFREY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INFORMED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QUESTION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KNOWLEDGE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ILL</w:t>
      </w:r>
    </w:p>
    <w:p>
      <w:pPr>
        <w:autoSpaceDN w:val="0"/>
        <w:tabs>
          <w:tab w:pos="1230" w:val="left"/>
          <w:tab w:pos="2150" w:val="left"/>
          <w:tab w:pos="2850" w:val="left"/>
          <w:tab w:pos="3750" w:val="left"/>
          <w:tab w:pos="4830" w:val="left"/>
          <w:tab w:pos="56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DIGESTED.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ASKED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PLACE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HIMSELF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YOUR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DISPOSAL.</w:t>
      </w:r>
    </w:p>
    <w:p>
      <w:pPr>
        <w:autoSpaceDN w:val="0"/>
        <w:tabs>
          <w:tab w:pos="970" w:val="left"/>
          <w:tab w:pos="1810" w:val="left"/>
          <w:tab w:pos="2590" w:val="left"/>
          <w:tab w:pos="3630" w:val="left"/>
          <w:tab w:pos="5030" w:val="left"/>
          <w:tab w:pos="56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PLEASE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TAKE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DURING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SUSPENSION.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SUMMARY</w:t>
      </w:r>
    </w:p>
    <w:p>
      <w:pPr>
        <w:autoSpaceDN w:val="0"/>
        <w:tabs>
          <w:tab w:pos="1030" w:val="left"/>
          <w:tab w:pos="2190" w:val="left"/>
          <w:tab w:pos="3130" w:val="left"/>
          <w:tab w:pos="3730" w:val="left"/>
          <w:tab w:pos="4470" w:val="left"/>
          <w:tab w:pos="5190" w:val="left"/>
          <w:tab w:pos="60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REUTER.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ANDREWS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WANTS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PASS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WEEK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WITH</w:t>
      </w:r>
    </w:p>
    <w:p>
      <w:pPr>
        <w:autoSpaceDN w:val="0"/>
        <w:tabs>
          <w:tab w:pos="710" w:val="left"/>
          <w:tab w:pos="1810" w:val="left"/>
          <w:tab w:pos="2650" w:val="left"/>
          <w:tab w:pos="3750" w:val="left"/>
          <w:tab w:pos="4810" w:val="left"/>
          <w:tab w:pos="56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HIM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PHOENIX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AGREED.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SUBJECT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YOUR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SANCTION</w:t>
      </w:r>
    </w:p>
    <w:p>
      <w:pPr>
        <w:autoSpaceDN w:val="0"/>
        <w:tabs>
          <w:tab w:pos="710" w:val="left"/>
          <w:tab w:pos="1750" w:val="left"/>
          <w:tab w:pos="2730" w:val="left"/>
          <w:tab w:pos="3550" w:val="left"/>
          <w:tab w:pos="4090" w:val="left"/>
          <w:tab w:pos="5030" w:val="left"/>
          <w:tab w:pos="56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FEEL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HARILAL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SHOULD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COME.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VOWED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STRUGGLE</w:t>
      </w:r>
    </w:p>
    <w:p>
      <w:pPr>
        <w:autoSpaceDN w:val="0"/>
        <w:tabs>
          <w:tab w:pos="1210" w:val="left"/>
          <w:tab w:pos="1810" w:val="left"/>
          <w:tab w:pos="2970" w:val="left"/>
          <w:tab w:pos="4030" w:val="left"/>
          <w:tab w:pos="4630" w:val="left"/>
          <w:tab w:pos="59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THROUGH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RESISTER.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SHOULD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PERMITTED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FULFIL</w:t>
      </w:r>
    </w:p>
    <w:p>
      <w:pPr>
        <w:autoSpaceDN w:val="0"/>
        <w:tabs>
          <w:tab w:pos="1410" w:val="left"/>
          <w:tab w:pos="2010" w:val="left"/>
          <w:tab w:pos="3030" w:val="left"/>
          <w:tab w:pos="3830" w:val="left"/>
          <w:tab w:pos="4710" w:val="left"/>
          <w:tab w:pos="61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OBLIGATION.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OPINION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GAOL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EXPERIENCES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SUB-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STANTIAL     EDUCATION.</w:t>
      </w:r>
    </w:p>
    <w:p>
      <w:pPr>
        <w:autoSpaceDN w:val="0"/>
        <w:autoSpaceDE w:val="0"/>
        <w:widowControl/>
        <w:spacing w:line="266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National Archives of India: File No. 45 Courtesy: Servants of India Society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22. SPEECH AT RECEPTION TO C. F. ANDREWS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4, 1914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4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Gandhi said that, for the past twenty years, it had invariably been his duty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to act the part of interpreter of the chairman’s speech when it was delivered in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Hindi or Gujarati language. He had been asked to do soon this occasion. The chairman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had said that the small purse of gold represented the hearty sympathy of their people</w:t>
      </w:r>
    </w:p>
    <w:p>
      <w:pPr>
        <w:autoSpaceDN w:val="0"/>
        <w:autoSpaceDE w:val="0"/>
        <w:widowControl/>
        <w:spacing w:line="320" w:lineRule="exact" w:before="1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in reply to the following cable dated January 2 from Gokhale: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“Robertson started yesterday. Communicated your intention giving reception arrival.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He, however, thinks best plan small deputation meet him demonstration might cause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misunderstanding. He has sent message he will do his best for community. Papers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announce Godfrey arrived Bombay cable how far he is trustworthy. Am suffering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accumulation fluid cavity heart result extreme exhaustion system. Must lie bed several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days. Your statement published yesterday made up of various cables and elaborated to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nearly two thousand words. Bringing public opinion strongly round your side. Has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Reuter cabled summary.”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Sunday morning, Andrews and Pearson were given a reception by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Indian Hawkers’ Association at the Surat Hindu Association Dharmashala in Victoria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Street. Gandhiji was given a purse of £60 as donation to passive resistance funds.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for the movement. They might not all be able to go to prison, but they wished to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show that they were heart and soul in the movement. The Hindus of Durban extended a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warm welcome to their guests from India. When the announcement was made in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papers of their coming, it gave a new hope to them in a time of darkness. They felt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that the hand of God was upon their movement. The chairman mentioned one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grievance which he was desirous of bringing to the notice of Messrs Andrews and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Pearson. That was the fact that many of their caste fellows, who had the right of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domicile, had been refused admittance by the Immigration Officer, who took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advantage of some slight flaw in their evidence and sent them back to India, away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their friends, to face poverty there.</w:t>
      </w:r>
    </w:p>
    <w:p>
      <w:pPr>
        <w:autoSpaceDN w:val="0"/>
        <w:autoSpaceDE w:val="0"/>
        <w:widowControl/>
        <w:spacing w:line="294" w:lineRule="exact" w:before="7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7-1-1914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23. LETTER TO MANILAL GANDHI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110, 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IELD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TREET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44" w:lineRule="exact" w:before="22" w:after="0"/>
        <w:ind w:left="4950" w:right="0" w:firstLine="7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January 4, 1914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BOY,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delighted to receive your letter. In the first place, 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my discharge I have had not a minute’s rest and I hardly get full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sleep any day. In the second place, there were so many to whom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have written, that I thought I would neglect you all and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understand the reason why; but your letter compels me to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you. I think that, on your discharge,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will see both mother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Ramdas is looking well and has done well. Devdas has proved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hero. He has developed a sense of responsibility which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unexpected. Purbhoodas did almost equally well, but he is not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quick as Devdas. All the women folk are well and are looking forward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meeting you all. I am sorry that you were not able to read much.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that, if you approach the Magistrate for more books, he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grant you the permission and you may remind him that you had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books you desired granted to you at Johannesburg and elsewhere.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be pleased to hear that I had become a most industrious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 at Bloemfontein and I was sincerely sorry to have my studies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interrupted. I gave about eight hours a day to solid reading and </w:t>
      </w:r>
      <w:r>
        <w:rPr>
          <w:rFonts w:ascii="Times" w:hAnsi="Times" w:eastAsia="Times"/>
          <w:b w:val="0"/>
          <w:i w:val="0"/>
          <w:color w:val="000000"/>
          <w:sz w:val="22"/>
        </w:rPr>
        <w:t>writing, principally Tamil. The authorities kindly gave me every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Manilal Gandhi was serving a three months’ sentence for participating in </w:t>
      </w:r>
      <w:r>
        <w:rPr>
          <w:rFonts w:ascii="Times" w:hAnsi="Times" w:eastAsia="Times"/>
          <w:b w:val="0"/>
          <w:i w:val="0"/>
          <w:color w:val="000000"/>
          <w:sz w:val="18"/>
        </w:rPr>
        <w:t>the passive resistance movement.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14 : 26 DECEMBER, 1913 - 20 MAY, 1915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</w:t>
      </w:r>
    </w:p>
    <w:p>
      <w:pPr>
        <w:sectPr>
          <w:pgSz w:w="9360" w:h="12960"/>
          <w:pgMar w:top="55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facility. Jamnadas arrived, as you perhaps knew, before you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imprisoned. He is in Christiana. Harilal may return shortly. The </w:t>
      </w:r>
      <w:r>
        <w:rPr>
          <w:rFonts w:ascii="Times" w:hAnsi="Times" w:eastAsia="Times"/>
          <w:b w:val="0"/>
          <w:i w:val="0"/>
          <w:color w:val="000000"/>
          <w:sz w:val="22"/>
        </w:rPr>
        <w:t>money was sent to Medh’s father. With love from us all.</w:t>
      </w:r>
    </w:p>
    <w:p>
      <w:pPr>
        <w:autoSpaceDN w:val="0"/>
        <w:autoSpaceDE w:val="0"/>
        <w:widowControl/>
        <w:spacing w:line="220" w:lineRule="exact" w:before="12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4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microfilm of the original in Gandhiji’s hand: C. W. 5687 Courtesy: </w:t>
      </w:r>
      <w:r>
        <w:rPr>
          <w:rFonts w:ascii="Times" w:hAnsi="Times" w:eastAsia="Times"/>
          <w:b w:val="0"/>
          <w:i w:val="0"/>
          <w:color w:val="000000"/>
          <w:sz w:val="18"/>
        </w:rPr>
        <w:t>Louis Fischer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24. INTERVIEW TO REUTER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4, 1914</w:t>
      </w:r>
    </w:p>
    <w:p>
      <w:pPr>
        <w:autoSpaceDN w:val="0"/>
        <w:autoSpaceDE w:val="0"/>
        <w:widowControl/>
        <w:spacing w:line="260" w:lineRule="exact" w:before="21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Interviewed by Reuter with regard to the correspondence which has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exchanged between Senator Campbell, the well-known sugar planter, and Mr. Gandhi,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latter said that he had appealed to Mr. Campbell to continue his co-operation and </w:t>
      </w:r>
      <w:r>
        <w:rPr>
          <w:rFonts w:ascii="Times" w:hAnsi="Times" w:eastAsia="Times"/>
          <w:b w:val="0"/>
          <w:i w:val="0"/>
          <w:color w:val="000000"/>
          <w:sz w:val="18"/>
        </w:rPr>
        <w:t>sympathy.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Campbell in reply stated that he adhered to his opinion that the three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pound tax should be repealed and still supported Indians seeking redress from harsh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administration and the licensing laws, bus that nevertheless he appealed to Mr.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 to desist from lawlessness and not to refuse to accept a Commission </w:t>
      </w:r>
      <w:r>
        <w:rPr>
          <w:rFonts w:ascii="Times" w:hAnsi="Times" w:eastAsia="Times"/>
          <w:b w:val="0"/>
          <w:i w:val="0"/>
          <w:color w:val="000000"/>
          <w:sz w:val="18"/>
        </w:rPr>
        <w:t>composed of men with judicial minds and of known integrity.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replied that the strike and the subsequent courting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imprisonment were a protest against the Government’s breach of the promise to Mr.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Gokhale and the three pound tax, not against the general treatment of indentured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Indians. He feared a recrudescence of former measures if the Government rejected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Indians’ prayers.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15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5-1-1914</w:t>
      </w:r>
    </w:p>
    <w:p>
      <w:pPr>
        <w:autoSpaceDN w:val="0"/>
        <w:autoSpaceDE w:val="0"/>
        <w:widowControl/>
        <w:spacing w:line="240" w:lineRule="exact" w:before="2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Marshall Campbell”, 1-1-1914.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3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25.  LETTER  TO EMILY HOBHOUSE</w:t>
      </w:r>
    </w:p>
    <w:p>
      <w:pPr>
        <w:autoSpaceDN w:val="0"/>
        <w:autoSpaceDE w:val="0"/>
        <w:widowControl/>
        <w:spacing w:line="266" w:lineRule="exact" w:before="16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110 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IELD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TREET</w:t>
      </w:r>
      <w:r>
        <w:rPr>
          <w:rFonts w:ascii="Times" w:hAnsi="Times" w:eastAsia="Times"/>
          <w:b w:val="0"/>
          <w:i w:val="0"/>
          <w:color w:val="000000"/>
          <w:sz w:val="20"/>
        </w:rPr>
        <w:t>, 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5, 1914</w:t>
      </w:r>
    </w:p>
    <w:p>
      <w:pPr>
        <w:autoSpaceDN w:val="0"/>
        <w:autoSpaceDE w:val="0"/>
        <w:widowControl/>
        <w:spacing w:line="240" w:lineRule="exact" w:before="8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MISS HOBHOUSE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80" w:lineRule="exact" w:before="112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a perfect pleasure to have received your very kind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generous letter. Had I known how to approach you before,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undoubt-edly have endeavoured to enlist your large heart in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behalf. It was during the Boer war that I came to admire your selfless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devotion to Truth, and I have often felt how nice it would be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cause could plead before you for admission; and it is evident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 that your first telegram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uttering a note of warning was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answer to that yearning. I am loathe to write to you on this question,as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Miss Mol-teno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told me how feeble you are now in health. She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enough to read to me a part of Miss Greene’s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letter, telling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most pathetic tones how it was the duty of those who loved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refrain from imposing fresh burdens on you. I am, therefore, torn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conflicting emotions. But, as Miss Molteno, who knows  you better </w:t>
      </w:r>
      <w:r>
        <w:rPr>
          <w:rFonts w:ascii="Times" w:hAnsi="Times" w:eastAsia="Times"/>
          <w:b w:val="0"/>
          <w:i w:val="0"/>
          <w:color w:val="000000"/>
          <w:sz w:val="22"/>
        </w:rPr>
        <w:t>assures me that [</w:t>
      </w:r>
      <w:r>
        <w:rPr>
          <w:rFonts w:ascii="Times" w:hAnsi="Times" w:eastAsia="Times"/>
          <w:b w:val="0"/>
          <w:i/>
          <w:color w:val="000000"/>
          <w:sz w:val="22"/>
        </w:rPr>
        <w:t>sic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to expect you now not to interest yourself in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 is to misjudge you and to aggravate your illness, because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would, she says, fret about us without being enabled by us to render </w:t>
      </w:r>
      <w:r>
        <w:rPr>
          <w:rFonts w:ascii="Times" w:hAnsi="Times" w:eastAsia="Times"/>
          <w:b w:val="0"/>
          <w:i w:val="0"/>
          <w:color w:val="000000"/>
          <w:sz w:val="22"/>
        </w:rPr>
        <w:t>your assistance effective.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your health permits and if the climate on the North Coast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Natal would not be too trying for you, I would esteem it a privilege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could take rest on the little settlement at Phoenix where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</w:t>
      </w:r>
    </w:p>
    <w:p>
      <w:pPr>
        <w:autoSpaceDN w:val="0"/>
        <w:autoSpaceDE w:val="0"/>
        <w:widowControl/>
        <w:spacing w:line="220" w:lineRule="exact" w:before="348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Miss Emily Hobhouse, the daughter of Lord Hobhouse, who at the time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Boer War, moved among the Boer women and encouraged them to stand up against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concentration camps 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Antyaj Conference, Nagpur”, 25-12-1920 </w:t>
      </w:r>
      <w:r>
        <w:rPr>
          <w:rFonts w:ascii="Times" w:hAnsi="Times" w:eastAsia="Times"/>
          <w:b w:val="0"/>
          <w:i w:val="0"/>
          <w:color w:val="000000"/>
          <w:sz w:val="18"/>
        </w:rPr>
        <w:t>and “Speech at Commonwealth of India League”, 12-11-1931.</w:t>
      </w:r>
    </w:p>
    <w:p>
      <w:pPr>
        <w:autoSpaceDN w:val="0"/>
        <w:autoSpaceDE w:val="0"/>
        <w:widowControl/>
        <w:spacing w:line="220" w:lineRule="exact" w:before="20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December 27, 1913, which read: “Kindly postpone the rally by fifteen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days on  the plea of an humble woman like me.”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“Cable to G.K. Gokhale”, </w:t>
      </w:r>
      <w:r>
        <w:rPr>
          <w:rFonts w:ascii="Times" w:hAnsi="Times" w:eastAsia="Times"/>
          <w:b w:val="0"/>
          <w:i w:val="0"/>
          <w:color w:val="000000"/>
          <w:sz w:val="18"/>
        </w:rPr>
        <w:t>17-12-1913.</w:t>
      </w:r>
    </w:p>
    <w:p>
      <w:pPr>
        <w:autoSpaceDN w:val="0"/>
        <w:autoSpaceDE w:val="0"/>
        <w:widowControl/>
        <w:spacing w:line="220" w:lineRule="exact" w:before="100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Elizabeth Mari (Betty) Molteno (1852-1927); eldest daughter of Sir John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Charles Molteno, the first Prime Minister of Cape Colony; she did her best for the </w:t>
      </w:r>
      <w:r>
        <w:rPr>
          <w:rFonts w:ascii="Times" w:hAnsi="Times" w:eastAsia="Times"/>
          <w:b w:val="0"/>
          <w:i w:val="0"/>
          <w:color w:val="000000"/>
          <w:sz w:val="18"/>
        </w:rPr>
        <w:t>Indians in  South Africa.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Alice Greene, sister of Graham Greene, was a friend and companion of Miss </w:t>
      </w:r>
      <w:r>
        <w:rPr>
          <w:rFonts w:ascii="Times" w:hAnsi="Times" w:eastAsia="Times"/>
          <w:b w:val="0"/>
          <w:i w:val="0"/>
          <w:color w:val="000000"/>
          <w:sz w:val="18"/>
        </w:rPr>
        <w:t>Molteno.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14 : 26 DECEMBER, 1913 - 20 MAY, 1915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</w:t>
      </w:r>
    </w:p>
    <w:p>
      <w:pPr>
        <w:sectPr>
          <w:pgSz w:w="9360" w:h="12960"/>
          <w:pgMar w:top="726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2" w:lineRule="exact" w:before="8" w:after="0"/>
        <w:ind w:left="10" w:right="82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Opinion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published. Miss Molteno knows the settlement well.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situated about eighty feet above sea-level and is exposed to certain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winds which sweep across the hills that overlook the settlement and </w:t>
      </w:r>
      <w:r>
        <w:rPr>
          <w:rFonts w:ascii="Times" w:hAnsi="Times" w:eastAsia="Times"/>
          <w:b w:val="0"/>
          <w:i w:val="0"/>
          <w:color w:val="000000"/>
          <w:sz w:val="22"/>
        </w:rPr>
        <w:t>purify the atmosphere. The scenery around is certainly very char-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ming, the site is beautifully isolated, there is no bustle or noise,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miles from the nearest station and I venture to think that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loving hands to administer to your wants, and nothing would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personally greater pleasure than, if I were free, to be able to wait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you and nurse you. You will, I hope, consider this offer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coming from the heart and without the slightest hesitation accept it if </w:t>
      </w:r>
      <w:r>
        <w:rPr>
          <w:rFonts w:ascii="Times" w:hAnsi="Times" w:eastAsia="Times"/>
          <w:b w:val="0"/>
          <w:i w:val="0"/>
          <w:color w:val="000000"/>
          <w:sz w:val="22"/>
        </w:rPr>
        <w:t>you can.</w:t>
      </w:r>
    </w:p>
    <w:p>
      <w:pPr>
        <w:autoSpaceDN w:val="0"/>
        <w:autoSpaceDE w:val="0"/>
        <w:widowControl/>
        <w:spacing w:line="294" w:lineRule="exact" w:before="6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will not weary you with copies of correspondence and details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question. I enclose the telegrams exchanged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Smuts and myself, which speak for themselves.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accepted what we could get in matters of detail, but,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of the Commission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we are solemnly bound to sacrifice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 for the principle of consultation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In striving to secure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recognition of an elementary right, if we must, for the time being,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forfeit public sympathy, we must be prepared to do so. Knowing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truth is on our side, past experience will enable us to have patience,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and, as days go on, the mists of ignorance will  be removed, the cloud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lift and I have no doubt that Truth will conquer. What we  have </w:t>
      </w:r>
      <w:r>
        <w:rPr>
          <w:rFonts w:ascii="Times" w:hAnsi="Times" w:eastAsia="Times"/>
          <w:b w:val="0"/>
          <w:i w:val="0"/>
          <w:color w:val="000000"/>
          <w:sz w:val="22"/>
        </w:rPr>
        <w:t>asked  for  is  the  smallest measure  and, if the Government obstina-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tely refuses to grant that measure of 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justice, surely it will be an indication of their disinclination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recognize the status of British Indians throughout the Union. Indeed, </w:t>
      </w:r>
      <w:r>
        <w:rPr>
          <w:rFonts w:ascii="Times" w:hAnsi="Times" w:eastAsia="Times"/>
          <w:b w:val="0"/>
          <w:i w:val="0"/>
          <w:color w:val="000000"/>
          <w:sz w:val="22"/>
        </w:rPr>
        <w:t>through my twenty years’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experience, I have been able to gather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an indication of the same spirit and it is really against that that </w:t>
      </w:r>
      <w:r>
        <w:rPr>
          <w:rFonts w:ascii="Times" w:hAnsi="Times" w:eastAsia="Times"/>
          <w:b w:val="0"/>
          <w:i w:val="0"/>
          <w:color w:val="000000"/>
          <w:sz w:val="22"/>
        </w:rPr>
        <w:t>we are fighting. In those matters to which Passive Resistance is direc-</w:t>
      </w:r>
      <w:r>
        <w:rPr>
          <w:rFonts w:ascii="Times" w:hAnsi="Times" w:eastAsia="Times"/>
          <w:b w:val="0"/>
          <w:i w:val="0"/>
          <w:color w:val="000000"/>
          <w:sz w:val="22"/>
        </w:rPr>
        <w:t>ted, I hold there can be no compromise. Could  Daniel have compro-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mised by bowing to one of the laws of Moses and the Persians and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others, or would the whole body of those laws have represented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influence of Satan and, therefore, been unacceptable </w:t>
      </w:r>
      <w:r>
        <w:rPr>
          <w:rFonts w:ascii="Times" w:hAnsi="Times" w:eastAsia="Times"/>
          <w:b w:val="0"/>
          <w:i/>
          <w:color w:val="000000"/>
          <w:sz w:val="22"/>
        </w:rPr>
        <w:t>in toto</w:t>
      </w:r>
      <w:r>
        <w:rPr>
          <w:rFonts w:ascii="Times" w:hAnsi="Times" w:eastAsia="Times"/>
          <w:b w:val="0"/>
          <w:i w:val="0"/>
          <w:color w:val="000000"/>
          <w:sz w:val="22"/>
        </w:rPr>
        <w:t>?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last paragraph of your letter seems to assume that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following the tactics of the high-souled militants of England. May I </w:t>
      </w:r>
      <w:r>
        <w:rPr>
          <w:rFonts w:ascii="Times" w:hAnsi="Times" w:eastAsia="Times"/>
          <w:b w:val="0"/>
          <w:i w:val="0"/>
          <w:color w:val="000000"/>
          <w:sz w:val="22"/>
        </w:rPr>
        <w:t>say that we have not only not copied  them, but, wherever it has been</w:t>
      </w:r>
    </w:p>
    <w:p>
      <w:pPr>
        <w:autoSpaceDN w:val="0"/>
        <w:autoSpaceDE w:val="0"/>
        <w:widowControl/>
        <w:spacing w:line="218" w:lineRule="exact" w:before="268" w:after="0"/>
        <w:ind w:left="550" w:right="302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Weekly published by Gandhiji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 Grievances Commission;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ibid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ibid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necessary, I have drawn a sharp distinction between their methods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ours? Indeed, I used to have long discussions with the followers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Mrs. Pankhurst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this very question. At no stage do we believe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use of physical force, but I am free to confess that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been encouraged, in the hour of our weakness, by the noble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example of devotion to duty and self-sacrifice that the militants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set, though we condemn their methods and tactics as suicidal and </w:t>
      </w:r>
      <w:r>
        <w:rPr>
          <w:rFonts w:ascii="Times" w:hAnsi="Times" w:eastAsia="Times"/>
          <w:b w:val="0"/>
          <w:i w:val="0"/>
          <w:color w:val="000000"/>
          <w:sz w:val="22"/>
        </w:rPr>
        <w:t>beneath the dignity of woman.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that God will restore you to health and spare you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a long year to continue your noble and unassuming work in the </w:t>
      </w:r>
      <w:r>
        <w:rPr>
          <w:rFonts w:ascii="Times" w:hAnsi="Times" w:eastAsia="Times"/>
          <w:b w:val="0"/>
          <w:i w:val="0"/>
          <w:color w:val="000000"/>
          <w:sz w:val="22"/>
        </w:rPr>
        <w:t>cause of Humanity.</w:t>
      </w:r>
    </w:p>
    <w:p>
      <w:pPr>
        <w:autoSpaceDN w:val="0"/>
        <w:autoSpaceDE w:val="0"/>
        <w:widowControl/>
        <w:spacing w:line="22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</w:t>
      </w:r>
    </w:p>
    <w:p>
      <w:pPr>
        <w:autoSpaceDN w:val="0"/>
        <w:autoSpaceDE w:val="0"/>
        <w:widowControl/>
        <w:spacing w:line="220" w:lineRule="exact" w:before="60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truly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ISS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OBHOUSE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OTTAGE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ENIL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ORTH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OWN</w:t>
      </w:r>
    </w:p>
    <w:p>
      <w:pPr>
        <w:autoSpaceDN w:val="0"/>
        <w:autoSpaceDE w:val="0"/>
        <w:widowControl/>
        <w:spacing w:line="240" w:lineRule="exact" w:before="174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C.W. 11345. Courtesy: E. S. Reddy, New York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26. LETTER TO “INDIAN OPINION”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After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January 5, 1914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autoSpaceDE w:val="0"/>
        <w:widowControl/>
        <w:spacing w:line="266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HE EDITOR</w:t>
      </w:r>
    </w:p>
    <w:p>
      <w:pPr>
        <w:autoSpaceDN w:val="0"/>
        <w:autoSpaceDE w:val="0"/>
        <w:widowControl/>
        <w:spacing w:line="244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>INDIAN OPINION</w:t>
      </w:r>
    </w:p>
    <w:p>
      <w:pPr>
        <w:autoSpaceDN w:val="0"/>
        <w:autoSpaceDE w:val="0"/>
        <w:widowControl/>
        <w:spacing w:line="260" w:lineRule="exact" w:before="14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give below a few facts known to me concerning Bhai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Hurbatsingh, who passed away on Monday last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believing that readers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would like to know them.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was in Volksrust gaol two months ago, it was sanctified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coming of Hurbatsingh. He was one of the batch of 37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so who, after waiting for a while in Charlestown, entered Volksrust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elected to go to gaol. When I saw Hurbatsingh among them, my </w:t>
      </w:r>
      <w:r>
        <w:rPr>
          <w:rFonts w:ascii="Times" w:hAnsi="Times" w:eastAsia="Times"/>
          <w:b w:val="0"/>
          <w:i w:val="0"/>
          <w:color w:val="000000"/>
          <w:sz w:val="22"/>
        </w:rPr>
        <w:t>heart overflowed with joy. I became introspective and reflected over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Emmeline Pankhurst (1858–1928), leader of the suffragette movement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England;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“Mrs. Pankhurst’s sacrifice”, 19-4-1913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Hurbatsingh died on January 5.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the following item.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14 : 26 DECEMBER, 1913 - 20 MAY, 1915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</w:t>
      </w:r>
    </w:p>
    <w:p>
      <w:pPr>
        <w:sectPr>
          <w:pgSz w:w="9360" w:h="12960"/>
          <w:pgMar w:top="52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had done. My heart was full because even a 70-year-old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him, who had spent 30 years in Natal as a labourer, had thought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India, India’s honour and of India’s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tapascharya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ancient times.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in his declining years, he preferred to endure the sufferings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 life rather than live in comfort. I grew sad as I reflected: “Dear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 of mine! If you have led your innocent brothers, unlearned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wise, into a wrong path, what a burden of sin will you have to bear?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 you discovered that you had made a mistake, what good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remorse do then? The men whom you had led to death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come back to life; those who, following your advice, endured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hardships of gaol-life, would never forget them.” At this thought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felt sad. But then I considered: “No blame would attach to you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acted sincerely in advising your brothers to go to gaol. Truly is it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without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yagna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this world would perish. But </w:t>
      </w:r>
      <w:r>
        <w:rPr>
          <w:rFonts w:ascii="Times" w:hAnsi="Times" w:eastAsia="Times"/>
          <w:b w:val="0"/>
          <w:i/>
          <w:color w:val="000000"/>
          <w:sz w:val="22"/>
        </w:rPr>
        <w:t>yagna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not merely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kindling wood and pouring ghee and other things into it. This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purify the air, but surely it will not purify the spirit. When we offer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bones to burn like wood, pouring out our blood like ghee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that they may burn, and sacrifice our flesh to the flames,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alone will be true </w:t>
      </w:r>
      <w:r>
        <w:rPr>
          <w:rFonts w:ascii="Times" w:hAnsi="Times" w:eastAsia="Times"/>
          <w:b w:val="0"/>
          <w:i/>
          <w:color w:val="000000"/>
          <w:sz w:val="22"/>
        </w:rPr>
        <w:t>yagna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and by such sacrifice will the earth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sustained. Without such </w:t>
      </w:r>
      <w:r>
        <w:rPr>
          <w:rFonts w:ascii="Times" w:hAnsi="Times" w:eastAsia="Times"/>
          <w:b w:val="0"/>
          <w:i/>
          <w:color w:val="000000"/>
          <w:sz w:val="22"/>
        </w:rPr>
        <w:t>yagna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such sacrifice of self, it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sustained. No peoplehas risen without self-sacrifice; can it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otherwise with us? Certainly not.” Reflecting thus, I saw that it was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for grief if an old Indian like Hurbatsingh went to gaol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India’s sake and died while in prison. I once asked Hurbatsingh why, </w:t>
      </w:r>
      <w:r>
        <w:rPr>
          <w:rFonts w:ascii="Times" w:hAnsi="Times" w:eastAsia="Times"/>
          <w:b w:val="0"/>
          <w:i w:val="0"/>
          <w:color w:val="000000"/>
          <w:sz w:val="22"/>
        </w:rPr>
        <w:t>in his extreme old age, he thought of going to gaol. In reply he said: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“When all of you, and the women too, are going to gaol, what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alone do outside? When you went to Charlestown, I decided to leave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small farm and follow you. When my friends came to gaol, I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the same.” “But, friend,” I asked, “What if you die while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gaol?” This wise Indian replied: “If I must, I shall. I am an old man; </w:t>
      </w:r>
      <w:r>
        <w:rPr>
          <w:rFonts w:ascii="Times" w:hAnsi="Times" w:eastAsia="Times"/>
          <w:b w:val="0"/>
          <w:i w:val="0"/>
          <w:color w:val="000000"/>
          <w:sz w:val="22"/>
        </w:rPr>
        <w:t>what is the good of my living on?”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veteran had been sentenced to imprisonment with hard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labour. When the first batch of prisoners during the first satyagraha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campaign was sentenced to simple imprisonment, the Government,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believe, hinted to the Courts not to award simple imprisonment to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satyagrahi. In consequence, after the first cases of simple </w:t>
      </w:r>
      <w:r>
        <w:rPr>
          <w:rFonts w:ascii="Times" w:hAnsi="Times" w:eastAsia="Times"/>
          <w:b w:val="0"/>
          <w:i w:val="0"/>
          <w:color w:val="000000"/>
          <w:sz w:val="22"/>
        </w:rPr>
        <w:t>imprisonment, no Indian received such sentence. Fortunately, in</w:t>
      </w:r>
    </w:p>
    <w:p>
      <w:pPr>
        <w:autoSpaceDN w:val="0"/>
        <w:autoSpaceDE w:val="0"/>
        <w:widowControl/>
        <w:spacing w:line="220" w:lineRule="exact" w:before="348" w:after="0"/>
        <w:ind w:left="550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Voluntary suffering as a means of self-purification, penance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Sacrifice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Volksrust the gaoler was kind to Hurbatsingh. The latter used to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garden, watering the plants, and his energy put the younger </w:t>
      </w:r>
      <w:r>
        <w:rPr>
          <w:rFonts w:ascii="Times" w:hAnsi="Times" w:eastAsia="Times"/>
          <w:b w:val="0"/>
          <w:i w:val="0"/>
          <w:color w:val="000000"/>
          <w:sz w:val="22"/>
        </w:rPr>
        <w:t>satyagrahis to shame.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there an Indian who will not shed tears of joy at the glorious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death of such an Indian? When Hurbatsingh’s body is carried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cremation ground, I do hope that every Indian will follow it on foot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up to the ground.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By paying this homage, we shall not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 the memory of the departed one but shall also honour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ourselves.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20" w:lineRule="exact" w:before="46" w:after="0"/>
        <w:ind w:left="0" w:right="13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</w:t>
      </w:r>
    </w:p>
    <w:p>
      <w:pPr>
        <w:autoSpaceDN w:val="0"/>
        <w:autoSpaceDE w:val="0"/>
        <w:widowControl/>
        <w:spacing w:line="220" w:lineRule="exact" w:before="40" w:after="0"/>
        <w:ind w:left="0" w:right="79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India’s bond-slave,</w:t>
      </w:r>
    </w:p>
    <w:p>
      <w:pPr>
        <w:autoSpaceDN w:val="0"/>
        <w:autoSpaceDE w:val="0"/>
        <w:widowControl/>
        <w:spacing w:line="266" w:lineRule="exact" w:before="4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ARAMCHAND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7-1-1914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27. IMMORTAL HURBATSINGH</w:t>
      </w:r>
    </w:p>
    <w:p>
      <w:pPr>
        <w:autoSpaceDN w:val="0"/>
        <w:autoSpaceDE w:val="0"/>
        <w:widowControl/>
        <w:spacing w:line="260" w:lineRule="exact" w:before="19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Hurbatsingh, an indentured Indian, 70 years old, with no kith or </w:t>
      </w:r>
      <w:r>
        <w:rPr>
          <w:rFonts w:ascii="Times" w:hAnsi="Times" w:eastAsia="Times"/>
          <w:b w:val="0"/>
          <w:i w:val="0"/>
          <w:color w:val="000000"/>
          <w:sz w:val="22"/>
        </w:rPr>
        <w:t>kin, gave up this earthly life on Monday. The whole Indian commu-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nity mourns for him. He who had not one relative in this wild,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forbidding land has today 150,000 Indians living here as his kinsmen.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death, which ordinarily no Indian would have heard of, will,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unusual circumstances of today, be known to the whole of India.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ask, why? The answer is that he was a satyagrahi; and as truth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eternal, even so a man who resolutely clings to truth is immortal.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one cannot hide the sun by covering it, truth also will come out,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 much one tries to hide it. Therefore, one who serves truth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in the smallest measure can never be eclipsed. An indentured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labourer of old days, Hurbatsingh did not have to pay the £3 tax; </w:t>
      </w:r>
      <w:r>
        <w:rPr>
          <w:rFonts w:ascii="Times" w:hAnsi="Times" w:eastAsia="Times"/>
          <w:b w:val="0"/>
          <w:i w:val="0"/>
          <w:color w:val="000000"/>
          <w:sz w:val="22"/>
        </w:rPr>
        <w:t>nevertheless, because the others came out, he too chose to do likewise.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His body has been buried. As soon as the fact was known,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request was made to the Government for its return. By the time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article is out, the request will have been granted. When received,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 will be cremated. We trust that every Indian will follow the </w:t>
      </w:r>
      <w:r>
        <w:rPr>
          <w:rFonts w:ascii="Times" w:hAnsi="Times" w:eastAsia="Times"/>
          <w:b w:val="0"/>
          <w:i w:val="0"/>
          <w:color w:val="000000"/>
          <w:sz w:val="22"/>
        </w:rPr>
        <w:t>funeral procession.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funeral procession on January 8 included Europeans and Indians of </w:t>
      </w:r>
      <w:r>
        <w:rPr>
          <w:rFonts w:ascii="Times" w:hAnsi="Times" w:eastAsia="Times"/>
          <w:b w:val="0"/>
          <w:i w:val="0"/>
          <w:color w:val="000000"/>
          <w:sz w:val="18"/>
        </w:rPr>
        <w:t>different faiths.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</w:t>
      </w:r>
      <w:r>
        <w:rPr>
          <w:rFonts w:ascii="Times" w:hAnsi="Times" w:eastAsia="Times"/>
          <w:b w:val="0"/>
          <w:i/>
          <w:color w:val="000000"/>
          <w:sz w:val="18"/>
        </w:rPr>
        <w:t>Satyagraha in South Africa</w:t>
      </w:r>
      <w:r>
        <w:rPr>
          <w:rFonts w:ascii="Times" w:hAnsi="Times" w:eastAsia="Times"/>
          <w:b w:val="0"/>
          <w:i w:val="0"/>
          <w:color w:val="000000"/>
          <w:sz w:val="18"/>
        </w:rPr>
        <w:t>, Ch. XLV.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14 : 26 DECEMBER, 1913 - 20 MAY, 1915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Hurbatsingh has achieved immortal fame by joining the </w:t>
      </w:r>
      <w:r>
        <w:rPr>
          <w:rFonts w:ascii="Times" w:hAnsi="Times" w:eastAsia="Times"/>
          <w:b w:val="0"/>
          <w:i w:val="0"/>
          <w:color w:val="000000"/>
          <w:sz w:val="22"/>
        </w:rPr>
        <w:t>struggle. We wish that all Indians have his courage and his under-</w:t>
      </w:r>
      <w:r>
        <w:rPr>
          <w:rFonts w:ascii="Times" w:hAnsi="Times" w:eastAsia="Times"/>
          <w:b w:val="0"/>
          <w:i w:val="0"/>
          <w:color w:val="000000"/>
          <w:sz w:val="22"/>
        </w:rPr>
        <w:t>standing.</w:t>
      </w:r>
    </w:p>
    <w:p>
      <w:pPr>
        <w:autoSpaceDN w:val="0"/>
        <w:autoSpaceDE w:val="0"/>
        <w:widowControl/>
        <w:spacing w:line="280" w:lineRule="exact" w:before="140" w:after="0"/>
        <w:ind w:left="550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7-1-1914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28. INTERVIEW TO “PRETORIA NEWS”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6" w:lineRule="exact" w:before="106" w:after="0"/>
        <w:ind w:left="4870" w:right="0" w:firstLine="6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[P</w:t>
      </w:r>
      <w:r>
        <w:rPr>
          <w:rFonts w:ascii="Times" w:hAnsi="Times" w:eastAsia="Times"/>
          <w:b w:val="0"/>
          <w:i w:val="0"/>
          <w:color w:val="000000"/>
          <w:sz w:val="16"/>
        </w:rPr>
        <w:t>RETORIA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January 9, 1914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[G</w:t>
      </w:r>
      <w:r>
        <w:rPr>
          <w:rFonts w:ascii="Times" w:hAnsi="Times" w:eastAsia="Times"/>
          <w:b w:val="0"/>
          <w:i w:val="0"/>
          <w:color w:val="000000"/>
          <w:sz w:val="18"/>
        </w:rPr>
        <w:t>ANDHIJI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:] I cannot tell you anything about the confidential </w:t>
      </w:r>
      <w:r>
        <w:rPr>
          <w:rFonts w:ascii="Times" w:hAnsi="Times" w:eastAsia="Times"/>
          <w:b w:val="0"/>
          <w:i w:val="0"/>
          <w:color w:val="000000"/>
          <w:sz w:val="22"/>
        </w:rPr>
        <w:t>negotiations which are proceeding at the present moment.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[</w:t>
      </w:r>
      <w:r>
        <w:rPr>
          <w:rFonts w:ascii="Times" w:hAnsi="Times" w:eastAsia="Times"/>
          <w:b w:val="0"/>
          <w:i w:val="0"/>
          <w:color w:val="000000"/>
          <w:sz w:val="14"/>
        </w:rPr>
        <w:t>REPORTER</w:t>
      </w:r>
      <w:r>
        <w:rPr>
          <w:rFonts w:ascii="Times" w:hAnsi="Times" w:eastAsia="Times"/>
          <w:b w:val="0"/>
          <w:i w:val="0"/>
          <w:color w:val="000000"/>
          <w:sz w:val="18"/>
        </w:rPr>
        <w:t>:] What about the Railway strike?</w:t>
      </w:r>
    </w:p>
    <w:p>
      <w:pPr>
        <w:autoSpaceDN w:val="0"/>
        <w:autoSpaceDE w:val="0"/>
        <w:widowControl/>
        <w:spacing w:line="220" w:lineRule="exact" w:before="30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Gandhiji, accompanied by C. F. Andrews, arrived in Pretoria on the morning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January 9, for negotiations with Smuts. A brief summary of those observations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appeared in </w:t>
      </w: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14-1-1914. The Governor-General, Lord Gladstone, </w:t>
      </w:r>
      <w:r>
        <w:rPr>
          <w:rFonts w:ascii="Times" w:hAnsi="Times" w:eastAsia="Times"/>
          <w:b w:val="0"/>
          <w:i w:val="0"/>
          <w:color w:val="000000"/>
          <w:sz w:val="18"/>
        </w:rPr>
        <w:t>forwarded to the Colonial Office, a clipping of the interview “in which”, he observed,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“Mr. Gandhi gave a personal assurance that he and his friends would refrain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resuming operations until the railway strike was settled.” In </w:t>
      </w:r>
      <w:r>
        <w:rPr>
          <w:rFonts w:ascii="Times" w:hAnsi="Times" w:eastAsia="Times"/>
          <w:b w:val="0"/>
          <w:i/>
          <w:color w:val="000000"/>
          <w:sz w:val="18"/>
        </w:rPr>
        <w:t>Charles Freer Andrews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8"/>
        </w:rPr>
        <w:t>pp. 95-6, there appears a report of this interview which puts it in its proper context: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“At Pretoria, the Editor of the </w:t>
      </w:r>
      <w:r>
        <w:rPr>
          <w:rFonts w:ascii="Times" w:hAnsi="Times" w:eastAsia="Times"/>
          <w:b w:val="0"/>
          <w:i/>
          <w:color w:val="000000"/>
          <w:sz w:val="18"/>
        </w:rPr>
        <w:t>Pretoria News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greeted Gandhi in friendly fashion. ‘Are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Indians going to join the General Strike?’ he asked. ‘No, certainly not,’ replied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Gandhi. ‘We are out for a clean fight. Passive resistance will be suspended.’ ‘May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publish that?’ ‘No—there is no need to do so.’ The Editor turned to Andrews. ‘Do </w:t>
      </w:r>
      <w:r>
        <w:rPr>
          <w:rFonts w:ascii="Times" w:hAnsi="Times" w:eastAsia="Times"/>
          <w:b w:val="0"/>
          <w:i w:val="0"/>
          <w:color w:val="000000"/>
          <w:sz w:val="18"/>
        </w:rPr>
        <w:t>persuade him, Mr. Andrews,’ he said. ‘There will be Martial Law within twelve hours.’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Andrews took his meaning; up and down they walked, outside the Editor’s office,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while he argued the point with Gandhi. ‘Of course, you are right to suspend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struggle,’ he said, ‘but if no one knows till afterwards, all the good effect will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lost—people will say you did it out of fear?’ At last Gandhi yielded: the message went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out, with all its power for good, to Cape Town and the world. A few minutes later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strikers cut the telegraph wires.” In </w:t>
      </w:r>
      <w:r>
        <w:rPr>
          <w:rFonts w:ascii="Times" w:hAnsi="Times" w:eastAsia="Times"/>
          <w:b w:val="0"/>
          <w:i/>
          <w:color w:val="000000"/>
          <w:sz w:val="18"/>
        </w:rPr>
        <w:t>Satyagraha in South Africa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Ch. XLVII, Gandhiji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has this to say on his refusal to embarrass the Government: “This decision of ours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created a deep impression, and was cabled to England by Reuter. Lord Ampthill cabled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congratulations from England. English friends in South Africa too appreciated 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decision. One of the secretaries of General Smuts jocularly said: ‘I do not like your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people, and do not care to assist them at all. But what am I to do? You help us in 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days of need. How can we lay hands upon you? I often wish you took to violence like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English strikers, and then we would know at once how to dispose of you. But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will not injure even the enemy. You desire victory by self-suffering alone and never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transgress your self-imposed limit of courtesy and chivalry. And that is what reduces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us to sheer helplessness.’ General Smuts also gave expression to similar </w:t>
      </w:r>
      <w:r>
        <w:rPr>
          <w:rFonts w:ascii="Times" w:hAnsi="Times" w:eastAsia="Times"/>
          <w:b w:val="0"/>
          <w:i w:val="0"/>
          <w:color w:val="000000"/>
          <w:sz w:val="18"/>
        </w:rPr>
        <w:t>sentiments.”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haven’t anything to do with the Railway strike.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know, but what is your attitude towards it?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 attitude. What attitude can we, a voteless and neglected </w:t>
      </w:r>
      <w:r>
        <w:rPr>
          <w:rFonts w:ascii="Times" w:hAnsi="Times" w:eastAsia="Times"/>
          <w:b w:val="0"/>
          <w:i w:val="0"/>
          <w:color w:val="000000"/>
          <w:sz w:val="22"/>
        </w:rPr>
        <w:t>people, have in such a crisis?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point is this, are you going to take advantage of the Governments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embarrassment at the present moment to revive your passive resistance and strike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movement?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Gandhi looked very thoughtful; he paused a moment and then said: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That has never been our policy.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Come, come, plain speaking. Never mind your policy in the past; what are you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going to do now?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myself I will be no party to embarrassing the Government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time like this, we shall follow the policy that we adopted during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Rand miners’ strike in July.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At that time we suspended all operations,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we shall do this again, if necessary. I am most anxious that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no confusion of issues between our case and the case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Railwaymen; such confusion might occur if we revived passive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resistance at this moment. In any case I mean to take no unfair </w:t>
      </w:r>
      <w:r>
        <w:rPr>
          <w:rFonts w:ascii="Times" w:hAnsi="Times" w:eastAsia="Times"/>
          <w:b w:val="0"/>
          <w:i w:val="0"/>
          <w:color w:val="000000"/>
          <w:sz w:val="22"/>
        </w:rPr>
        <w:t>advantage of the Government . . . 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hopeful that the negotiations now proceeding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representations of our European friends in South Africa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successfully avert any need for further passive resistance, but whatever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happens (this very emphatically) whether the Minister’s reply to us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favourable or unfavourable, </w:t>
      </w:r>
      <w:r>
        <w:rPr>
          <w:rFonts w:ascii="Times" w:hAnsi="Times" w:eastAsia="Times"/>
          <w:b w:val="0"/>
          <w:i/>
          <w:color w:val="000000"/>
          <w:sz w:val="22"/>
        </w:rPr>
        <w:t>we shall not resume operations until this</w:t>
      </w:r>
    </w:p>
    <w:p>
      <w:pPr>
        <w:autoSpaceDN w:val="0"/>
        <w:autoSpaceDE w:val="0"/>
        <w:widowControl/>
        <w:spacing w:line="27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Railway matter is settled; for that you have my personal assurance.</w:t>
      </w:r>
    </w:p>
    <w:p>
      <w:pPr>
        <w:autoSpaceDN w:val="0"/>
        <w:autoSpaceDE w:val="0"/>
        <w:widowControl/>
        <w:spacing w:line="294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Pretoria News, </w:t>
      </w:r>
      <w:r>
        <w:rPr>
          <w:rFonts w:ascii="Times" w:hAnsi="Times" w:eastAsia="Times"/>
          <w:b w:val="0"/>
          <w:i w:val="0"/>
          <w:color w:val="000000"/>
          <w:sz w:val="22"/>
        </w:rPr>
        <w:t>9-1-1914</w:t>
      </w:r>
    </w:p>
    <w:p>
      <w:pPr>
        <w:autoSpaceDN w:val="0"/>
        <w:autoSpaceDE w:val="0"/>
        <w:widowControl/>
        <w:spacing w:line="292" w:lineRule="exact" w:before="4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29. IMPORTANT ADVICE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heard that some Indians enter into a second indenture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expire of the first. Probably all friends know that there is no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to renew indenture. Once the £3 tax is removed, there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need for accepting a second term of indenture. While,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present struggle is in progress, [no one] should renew indenture </w:t>
      </w:r>
      <w:r>
        <w:rPr>
          <w:rFonts w:ascii="Times" w:hAnsi="Times" w:eastAsia="Times"/>
          <w:b w:val="0"/>
          <w:i w:val="0"/>
          <w:color w:val="000000"/>
          <w:sz w:val="22"/>
        </w:rPr>
        <w:t>and accept slavery by doing so. I hope every educated man will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“Riot in Johannesburg”, 12-7-1913.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Hindi translation of this also appeared in </w:t>
      </w: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>, 14-1-1914.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14 : 26 DECEMBER, 1913 - 20 MAY, 1915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it his duty to give this information to those who do not get or </w:t>
      </w:r>
      <w:r>
        <w:rPr>
          <w:rFonts w:ascii="Times" w:hAnsi="Times" w:eastAsia="Times"/>
          <w:b w:val="0"/>
          <w:i w:val="0"/>
          <w:color w:val="000000"/>
          <w:sz w:val="22"/>
        </w:rPr>
        <w:t>cannot read this paper.</w:t>
      </w:r>
    </w:p>
    <w:p>
      <w:pPr>
        <w:autoSpaceDN w:val="0"/>
        <w:autoSpaceDE w:val="0"/>
        <w:widowControl/>
        <w:spacing w:line="266" w:lineRule="exact" w:before="28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ARAMCHAND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94" w:lineRule="exact" w:before="1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14-1-1914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30. LETTER TO HERMANN KALLENBACH</w:t>
      </w:r>
    </w:p>
    <w:p>
      <w:pPr>
        <w:autoSpaceDN w:val="0"/>
        <w:autoSpaceDE w:val="0"/>
        <w:widowControl/>
        <w:spacing w:line="266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RETORIA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OX </w:t>
      </w:r>
      <w:r>
        <w:rPr>
          <w:rFonts w:ascii="Times" w:hAnsi="Times" w:eastAsia="Times"/>
          <w:b w:val="0"/>
          <w:i w:val="0"/>
          <w:color w:val="000000"/>
          <w:sz w:val="20"/>
        </w:rPr>
        <w:t>1156,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14, 1914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LOWER HOUSE,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4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 uncertainty of our stay here made me neglect correspon-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dence. And I have been continually with Mr. Andrews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rising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hour to bedtime talking about the question or religious topics. I often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to myself how nice it would have been if you could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here. But I am sure that it was the best thing for you not to have come.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would have been held up like us and what is worse, Mr. Andrews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never have talked with the same freedom if he had to talk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instead of one as now. He entirely lives the Indian life and loves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 among and with Indians. He had a two-hour interview (private)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Governor-General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he preached at the Cathedral here last </w:t>
      </w:r>
      <w:r>
        <w:rPr>
          <w:rFonts w:ascii="Times" w:hAnsi="Times" w:eastAsia="Times"/>
          <w:b w:val="0"/>
          <w:i w:val="0"/>
          <w:color w:val="000000"/>
          <w:sz w:val="22"/>
        </w:rPr>
        <w:t>Sunday.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4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being with Mrs. Gandhi I am free from all anxiety.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interview with Smuts has been indefinitely postponed. He had brief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talks with him but on the question. Sir Benjamin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due to arrive </w:t>
      </w:r>
      <w:r>
        <w:rPr>
          <w:rFonts w:ascii="Times" w:hAnsi="Times" w:eastAsia="Times"/>
          <w:b w:val="0"/>
          <w:i w:val="0"/>
          <w:color w:val="000000"/>
          <w:sz w:val="22"/>
        </w:rPr>
        <w:t>today. You may now write as if I am not coming there for some time.</w:t>
      </w:r>
    </w:p>
    <w:p>
      <w:pPr>
        <w:autoSpaceDN w:val="0"/>
        <w:autoSpaceDE w:val="0"/>
        <w:widowControl/>
        <w:spacing w:line="294" w:lineRule="exact" w:before="6" w:after="0"/>
        <w:ind w:left="4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20" w:lineRule="exact" w:before="86" w:after="0"/>
        <w:ind w:left="0" w:right="31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2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PPER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OUSE</w:t>
      </w:r>
    </w:p>
    <w:p>
      <w:pPr>
        <w:autoSpaceDN w:val="0"/>
        <w:autoSpaceDE w:val="0"/>
        <w:widowControl/>
        <w:spacing w:line="240" w:lineRule="exact" w:before="54" w:after="0"/>
        <w:ind w:left="4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Gandhi-Kallenbach Correspondence. Courtesy: National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Archives of India</w:t>
      </w:r>
    </w:p>
    <w:p>
      <w:pPr>
        <w:autoSpaceDN w:val="0"/>
        <w:autoSpaceDE w:val="0"/>
        <w:widowControl/>
        <w:spacing w:line="220" w:lineRule="exact" w:before="4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Charles Freer Andrews (1871-1940); British missionary who shared a deep </w:t>
      </w:r>
      <w:r>
        <w:rPr>
          <w:rFonts w:ascii="Times" w:hAnsi="Times" w:eastAsia="Times"/>
          <w:b w:val="0"/>
          <w:i w:val="0"/>
          <w:color w:val="000000"/>
          <w:sz w:val="18"/>
        </w:rPr>
        <w:t>friendship with Gandhiji; devoted many years of service in the cause of Indian people.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Sir Herbert John Gladstone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Sir Benjamin Robertson, who had been deputed to give evidence before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 Enquiry Commission set up by the Union Government on December 11, 1913, </w:t>
      </w:r>
      <w:r>
        <w:rPr>
          <w:rFonts w:ascii="Times" w:hAnsi="Times" w:eastAsia="Times"/>
          <w:b w:val="0"/>
          <w:i w:val="0"/>
          <w:color w:val="000000"/>
          <w:sz w:val="18"/>
        </w:rPr>
        <w:t>to inquire into the causes of the strike and consequent disturbances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31. INTERVIEW WITH GENERAL SMUTS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8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RETORIA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16, 1914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9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original proposal laid before General Smuts by Mr. Gandhi on Friday last </w:t>
      </w:r>
      <w:r>
        <w:rPr>
          <w:rFonts w:ascii="Times" w:hAnsi="Times" w:eastAsia="Times"/>
          <w:b w:val="0"/>
          <w:i w:val="0"/>
          <w:color w:val="000000"/>
          <w:sz w:val="18"/>
        </w:rPr>
        <w:t>was as follows: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asked for definite assurances on four points:</w:t>
      </w:r>
    </w:p>
    <w:p>
      <w:pPr>
        <w:autoSpaceDN w:val="0"/>
        <w:autoSpaceDE w:val="0"/>
        <w:widowControl/>
        <w:spacing w:line="220" w:lineRule="exact" w:before="40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(a) The £3 Tax: General Smuts enquired whether he would be satisfied if the payment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licence money were abolished, but the licence retained and no further alteration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made in the provisions of Natal Act 17 of 1895. Mr. Gandhi thought that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solution would meet his requirements, but he urged that if the licence were retained, it </w:t>
      </w:r>
      <w:r>
        <w:rPr>
          <w:rFonts w:ascii="Times" w:hAnsi="Times" w:eastAsia="Times"/>
          <w:b w:val="0"/>
          <w:i w:val="0"/>
          <w:color w:val="000000"/>
          <w:sz w:val="18"/>
        </w:rPr>
        <w:t>should be made a standing licence not subject to annual renewal.</w:t>
      </w:r>
    </w:p>
    <w:p>
      <w:pPr>
        <w:autoSpaceDN w:val="0"/>
        <w:autoSpaceDE w:val="0"/>
        <w:widowControl/>
        <w:spacing w:line="220" w:lineRule="exact" w:before="80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(b) The marriage question: He did not make it quite clear what precisely he desired,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General Smuts gathered that his expectations were not unreasonable, and that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probably be satisfied if statutory recognition of </w:t>
      </w:r>
      <w:r>
        <w:rPr>
          <w:rFonts w:ascii="Times" w:hAnsi="Times" w:eastAsia="Times"/>
          <w:b w:val="0"/>
          <w:i/>
          <w:color w:val="000000"/>
          <w:sz w:val="18"/>
        </w:rPr>
        <w:t>de</w:t>
      </w:r>
      <w:r>
        <w:rPr>
          <w:rFonts w:ascii="Times" w:hAnsi="Times" w:eastAsia="Times"/>
          <w:b w:val="0"/>
          <w:i/>
          <w:color w:val="000000"/>
          <w:sz w:val="18"/>
        </w:rPr>
        <w:t>facto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monogamous wives</w:t>
      </w:r>
    </w:p>
    <w:p>
      <w:pPr>
        <w:autoSpaceDN w:val="0"/>
        <w:autoSpaceDE w:val="0"/>
        <w:widowControl/>
        <w:spacing w:line="220" w:lineRule="exact" w:before="32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official version of what took place at the interview between Gandhiji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General Smuts on January 16 is extracted from a confidential despatch dated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January 22 which the Governor-General, Lord Gladstone, addressed to the Secretary of </w:t>
      </w:r>
      <w:r>
        <w:rPr>
          <w:rFonts w:ascii="Times" w:hAnsi="Times" w:eastAsia="Times"/>
          <w:b w:val="0"/>
          <w:i w:val="0"/>
          <w:color w:val="000000"/>
          <w:sz w:val="18"/>
        </w:rPr>
        <w:t>State for the Colonies. The Governor-General, referring to the developments, wrote: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“I am glad to be able to report that the prospects of an early settlement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principal points at issue between my Government and the Indian community in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country have distinctly improved during the past week. Obstacles which it would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imprudent to disregard still exist, and others, either unforeseen or only dimly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foreseen at present, may yet arise before mutually acceptable legislation can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passed. But on the whole the situation is more hopeful now than at any previous </w:t>
      </w:r>
      <w:r>
        <w:rPr>
          <w:rFonts w:ascii="Times" w:hAnsi="Times" w:eastAsia="Times"/>
          <w:b w:val="0"/>
          <w:i w:val="0"/>
          <w:color w:val="000000"/>
          <w:sz w:val="18"/>
        </w:rPr>
        <w:t>period of my term of office.</w:t>
      </w:r>
    </w:p>
    <w:p>
      <w:pPr>
        <w:autoSpaceDN w:val="0"/>
        <w:autoSpaceDE w:val="0"/>
        <w:widowControl/>
        <w:spacing w:line="220" w:lineRule="exact" w:before="2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“Numerous personal interviews have taken place between General Smuts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Gandhi, General Smuts and Sir Benjamin Robertson, and Sir Benjamin Robertson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Mr. Gandhi. Mr. Andrews also has had conversations both with the Minister and </w:t>
      </w:r>
      <w:r>
        <w:rPr>
          <w:rFonts w:ascii="Times" w:hAnsi="Times" w:eastAsia="Times"/>
          <w:b w:val="0"/>
          <w:i w:val="0"/>
          <w:color w:val="000000"/>
          <w:sz w:val="18"/>
        </w:rPr>
        <w:t>with Sir Benjamin Robertson. General Smuts has shown a most patient and concilia-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tory temper. In spite of a series of conflicts extending over many years, he retains a </w:t>
      </w:r>
      <w:r>
        <w:rPr>
          <w:rFonts w:ascii="Times" w:hAnsi="Times" w:eastAsia="Times"/>
          <w:b w:val="0"/>
          <w:i w:val="0"/>
          <w:color w:val="000000"/>
          <w:sz w:val="18"/>
        </w:rPr>
        <w:t>sympathetic interest in Mr. Gandhi as an unusual type of humanity, whose peculiar-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ities, however inconvenient they may be to the Minister, are not dovoid of attraction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the student. Sir Benjamin has proved himself tactful, judicious, and reasonable.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has established excellent relations not only with General Smuts but also with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Prime Minister, and is on friendly terms with the other members of the Cabinet whose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acquaintance he has made, while on Mr. Gandhi his firmness and shrewd common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sense would seem to have exercised a salutary restraining influence. It is no easy task </w:t>
      </w:r>
      <w:r>
        <w:rPr>
          <w:rFonts w:ascii="Times" w:hAnsi="Times" w:eastAsia="Times"/>
          <w:b w:val="0"/>
          <w:i w:val="0"/>
          <w:color w:val="000000"/>
          <w:sz w:val="18"/>
        </w:rPr>
        <w:t>for a European to conduct negotiations with Mr. Gandhi. The workings of his con-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science are inscrutable to the occidental mind and produce complications in wholly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unexpected places. His ethical and intellectual attitude, based a it appears to be on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curious compound of mysticism and astuteness, baffles the ordinary processes of </w:t>
      </w:r>
      <w:r>
        <w:rPr>
          <w:rFonts w:ascii="Times" w:hAnsi="Times" w:eastAsia="Times"/>
          <w:b w:val="0"/>
          <w:i w:val="0"/>
          <w:color w:val="000000"/>
          <w:sz w:val="18"/>
        </w:rPr>
        <w:t>thought. Nevertheless, a tolerably practical understanding has been reached.”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14 : 26 DECEMBER, 1913 - 20 MAY, 1915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</w:t>
      </w:r>
    </w:p>
    <w:p>
      <w:pPr>
        <w:sectPr>
          <w:pgSz w:w="9360" w:h="12960"/>
          <w:pgMar w:top="726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were accorded.</w:t>
      </w:r>
    </w:p>
    <w:p>
      <w:pPr>
        <w:autoSpaceDN w:val="0"/>
        <w:autoSpaceDE w:val="0"/>
        <w:widowControl/>
        <w:spacing w:line="240" w:lineRule="exact" w:before="80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(c) The admission of South Africa-born Indians into the Cape Province: Mr. Gandhi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did not press for legislation on this point but only for an assurance that the law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so administered that the education test would not be applied to such Indians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seeking to enter the Cape. This was to be subject to the understanding that only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small number would thus seek admission, and that if large numbers came forward,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education test should be applicable. I cannot vouch for the actual wording of the </w:t>
      </w:r>
      <w:r>
        <w:rPr>
          <w:rFonts w:ascii="Times" w:hAnsi="Times" w:eastAsia="Times"/>
          <w:b w:val="0"/>
          <w:i w:val="0"/>
          <w:color w:val="000000"/>
          <w:sz w:val="18"/>
        </w:rPr>
        <w:t>stipulation, but I believe that this was its substantial effect.</w:t>
      </w:r>
    </w:p>
    <w:p>
      <w:pPr>
        <w:autoSpaceDN w:val="0"/>
        <w:autoSpaceDE w:val="0"/>
        <w:widowControl/>
        <w:spacing w:line="240" w:lineRule="exact" w:before="80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(d) The declaration said to be required under the Orange Free State Law: General Smuts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pointed out that the Government had already in Mr. Gorges’ letter of the 19th August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(Cd. 7111, page 51) signified their willingness to accept Mr. Gandhi’s suggestion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point. Mr. Gandhi said that he did not so understand the relevant passage in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letter, but that a slight verbal amendment of its terms would meet the difficulty.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explained that if General Smuts would give him a clear assurance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writing on his four points, he would regard it as disposing of the whole general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question of Indian grievances. The Commission need not then consider general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grievances or policy. Its enquiry should in that case be limited to the occurrences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recent passive resistance campaign and the strike and the various allegations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that movement and the manner of its repression had given rise. On that basis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and his friends would be prepared to appear before the Commission and give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evidence. If the assurance were not forthcoming, they would still be willing to appear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before the Commission and give evidence on all matters included in the terms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reference, provided that either Sir James Rose-Innes or Mr. Schreiner were added to its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membership. In that event he would raise in detail the whole question of all Indian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grievances dating, I think, from 1885, and he let it be understood that his opening </w:t>
      </w:r>
      <w:r>
        <w:rPr>
          <w:rFonts w:ascii="Times" w:hAnsi="Times" w:eastAsia="Times"/>
          <w:b w:val="0"/>
          <w:i w:val="0"/>
          <w:color w:val="000000"/>
          <w:sz w:val="18"/>
        </w:rPr>
        <w:t>statement alone would occupy at least two days of the Commission’s time.</w:t>
      </w:r>
    </w:p>
    <w:p>
      <w:pPr>
        <w:autoSpaceDN w:val="0"/>
        <w:autoSpaceDE w:val="0"/>
        <w:widowControl/>
        <w:spacing w:line="24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If neither of his alternative proposals was accepted, he could have nothing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 with the Commission and must reserve complete freedom of action although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consider himself bound by his promise not to embarrass the Government by a </w:t>
      </w:r>
      <w:r>
        <w:rPr>
          <w:rFonts w:ascii="Times" w:hAnsi="Times" w:eastAsia="Times"/>
          <w:b w:val="0"/>
          <w:i w:val="0"/>
          <w:color w:val="000000"/>
          <w:sz w:val="18"/>
        </w:rPr>
        <w:t>renewal of passive resistance while the present industrial troubles remained unsettled.</w:t>
      </w:r>
    </w:p>
    <w:p>
      <w:pPr>
        <w:autoSpaceDN w:val="0"/>
        <w:autoSpaceDE w:val="0"/>
        <w:widowControl/>
        <w:spacing w:line="240" w:lineRule="exact" w:before="40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General Smuts pointed out the obvious objections to any interference with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present constitution of the Commission, and endeavoured to impress on Mr. Gandhi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how desirable it was in his own interests that instead of askingfor assurances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state his case on his four points of grievances before the Commission.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would be in a far stronger position to carry remedial legislation if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could base it on recommendations made by the Commission. From private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conversations with Sir William Solomon and Mr. Esselen, the Minister had gathered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conviction that remedial legislation would be recommended by the Commission, </w:t>
      </w:r>
      <w:r>
        <w:rPr>
          <w:rFonts w:ascii="Times" w:hAnsi="Times" w:eastAsia="Times"/>
          <w:b w:val="0"/>
          <w:i w:val="0"/>
          <w:color w:val="000000"/>
          <w:sz w:val="18"/>
        </w:rPr>
        <w:t>and Mr. Gandhi would therefore be ill-advised if he neglected the opportunity of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Lord Gladstone here observed: “It will be seen that only the first two of Mr. </w:t>
      </w:r>
      <w:r>
        <w:rPr>
          <w:rFonts w:ascii="Times" w:hAnsi="Times" w:eastAsia="Times"/>
          <w:b w:val="0"/>
          <w:i w:val="0"/>
          <w:color w:val="000000"/>
          <w:sz w:val="18"/>
        </w:rPr>
        <w:t>Gandhi’s points would involve fresh legislation.”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making his views on these points clear to the tribunal.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2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however insisted on the insuperable obligations of his vow,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General Smuts ended the interview by promising to consider his proposals and give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him an answer as soon as possible.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Colonial Office Records: 551/54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</w:t>
      </w:r>
      <w:r>
        <w:rPr>
          <w:rFonts w:ascii="Times" w:hAnsi="Times" w:eastAsia="Times"/>
          <w:b w:val="0"/>
          <w:i/>
          <w:color w:val="000000"/>
          <w:sz w:val="18"/>
        </w:rPr>
        <w:t>Satyagraha in South Africa</w:t>
      </w:r>
      <w:r>
        <w:rPr>
          <w:rFonts w:ascii="Times" w:hAnsi="Times" w:eastAsia="Times"/>
          <w:b w:val="0"/>
          <w:i w:val="0"/>
          <w:color w:val="000000"/>
          <w:sz w:val="18"/>
        </w:rPr>
        <w:t>, Ch. XLVIII, Gandhiji has reported Smuts’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observations as follows: “The Indians had demanded that a member should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co-opted to the Commission to represent Indian interests. But on this point General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Smuts would not give in. ‘That cannot be done,’ said he, ‘as it would be derogatory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Government’s prestige and I would be unable to carry out the desired reforms.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must understand that Mr. Esselen is our man, and would fall in with, not oppose,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Government’s wishes as regards reform. Colonel Wylie is a man of position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Natal and might even be considered anti-Indian. If therefore even he agrees to a repeal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£3 tax, the Government will have an easy task before them. Our troubles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manifold; we have not a moment to spare and therefore wish to set the Indian question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 rest. We have decided to grant your demands, but for this we must have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recommendation from the Commission. I understand your position too. You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solemnly declared that you will not lead evidence before it so long as there is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representative of the Indians sitting on the Commission. I do not mind if you do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tender evidence, but you should not organize any active propaganda to prevent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anyone who wishes to give evidence from doing so, and should suspend Satyagraha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interval. I believe that by so doing you will be serving your own interests as well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giving me a respite. As you will not tender evidence, you will not be able to prove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your allegations as regards ill treatment accorded to the Indian strikers. But that is for </w:t>
      </w:r>
      <w:r>
        <w:rPr>
          <w:rFonts w:ascii="Times" w:hAnsi="Times" w:eastAsia="Times"/>
          <w:b w:val="0"/>
          <w:i w:val="0"/>
          <w:color w:val="000000"/>
          <w:sz w:val="18"/>
        </w:rPr>
        <w:t>you to think Over.”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the rest of the despatch covering the subsequent course of negotiations, </w:t>
      </w:r>
      <w:r>
        <w:rPr>
          <w:rFonts w:ascii="Times" w:hAnsi="Times" w:eastAsia="Times"/>
          <w:b w:val="0"/>
          <w:i/>
          <w:color w:val="000000"/>
          <w:sz w:val="18"/>
        </w:rPr>
        <w:t>vide”</w:t>
      </w:r>
      <w:r>
        <w:rPr>
          <w:rFonts w:ascii="Times" w:hAnsi="Times" w:eastAsia="Times"/>
          <w:b w:val="0"/>
          <w:i w:val="0"/>
          <w:color w:val="000000"/>
          <w:sz w:val="18"/>
        </w:rPr>
        <w:t>Extract from Governor-General’s Despatch”, 22-1-1914</w:t>
      </w:r>
      <w:r>
        <w:rPr>
          <w:rFonts w:ascii="Times" w:hAnsi="Times" w:eastAsia="Times"/>
          <w:b w:val="0"/>
          <w:i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During the last days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negotiations, news reached Gandhiji that Kasturba was seriously ill in Durban.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moment, on January 21, when the talks had reached a deadlock over a phrase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General Smuts had wanted to insert in the proposed agreement, an urgent telegram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summoned Gandhiji to Durban; but Gandhiji refused to leave till the deadlock had been </w:t>
      </w:r>
      <w:r>
        <w:rPr>
          <w:rFonts w:ascii="Times" w:hAnsi="Times" w:eastAsia="Times"/>
          <w:b w:val="0"/>
          <w:i w:val="0"/>
          <w:color w:val="000000"/>
          <w:sz w:val="18"/>
        </w:rPr>
        <w:t>removed. Andrews recorded what happened during that critical night in these words: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“That night we talked till 1 a.m. Finally, an alternative phrase occurred to me.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difference seemed to be very slight, but Gandhi found it acceptable. ‘If General Smuts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will accept your phrase,’ he said as we went to bed, ‘then everything is finished.’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morning, saying nothing to Gandhi, I went to Smuts and at eight o’clock found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him alone. I told him Gandhi’s personal anxiety, and showed him the suggested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wording. ‘I don’t mind a bit,’ he said, ‘it makes no difference as far as I am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concerned.’ ‘Would you make the change and sign on the spot?’ ‘Certainly.”’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Charles </w:t>
      </w:r>
      <w:r>
        <w:rPr>
          <w:rFonts w:ascii="Times" w:hAnsi="Times" w:eastAsia="Times"/>
          <w:b w:val="0"/>
          <w:i/>
          <w:color w:val="000000"/>
          <w:sz w:val="18"/>
        </w:rPr>
        <w:t>Freer Andrews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pp. 96-7. The settlement reached, Gandhiji and Andrews left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Durban, by the 11 o’clock train, on January 22. According to the Governor-General’s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observations at the end of his despatch of January 22, 1914, the sentence inserted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Gandhiji’s suggestion was: “He also recognizes the motive which makes you </w:t>
      </w:r>
      <w:r>
        <w:rPr>
          <w:rFonts w:ascii="Times" w:hAnsi="Times" w:eastAsia="Times"/>
          <w:b w:val="0"/>
          <w:i w:val="0"/>
          <w:color w:val="000000"/>
          <w:sz w:val="18"/>
        </w:rPr>
        <w:t>unwilling to revive old sores by courting libel proceedings before another tribunal.”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Appendix “Letter from Minister of Interior”, 21-1-1914, paragraph 1.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</w:t>
      </w:r>
      <w:r>
        <w:rPr>
          <w:rFonts w:ascii="Times" w:hAnsi="Times" w:eastAsia="Times"/>
          <w:b w:val="0"/>
          <w:i w:val="0"/>
          <w:color w:val="000000"/>
          <w:sz w:val="18"/>
        </w:rPr>
        <w:t>the following item.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14 : 26 DECEMBER, 1913 - 20 MAY, 1915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</w:t>
      </w:r>
    </w:p>
    <w:p>
      <w:pPr>
        <w:sectPr>
          <w:pgSz w:w="9360" w:h="12960"/>
          <w:pgMar w:top="54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32. LETTER TO HERMANN KALLENBACH</w:t>
      </w:r>
    </w:p>
    <w:p>
      <w:pPr>
        <w:autoSpaceDN w:val="0"/>
        <w:autoSpaceDE w:val="0"/>
        <w:widowControl/>
        <w:spacing w:line="246" w:lineRule="exact" w:before="146" w:after="0"/>
        <w:ind w:left="3710" w:right="0" w:firstLine="9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RETORIA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OX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6522,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Saturday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</w:t>
      </w:r>
      <w:r>
        <w:rPr>
          <w:rFonts w:ascii="Times" w:hAnsi="Times" w:eastAsia="Times"/>
          <w:b w:val="0"/>
          <w:i/>
          <w:color w:val="000000"/>
          <w:sz w:val="22"/>
        </w:rPr>
        <w:t>January 17, 1914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LOWER HOUSE,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wire. You will have seen yesterday’s news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to Polak. The interview with Smuts as also with Robertson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good. I discussed the passive resistance points fully. I have not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just now to set them forth. But I shall try to do so in my next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letter. Mr. Andrews had nearly 1 hours with Sir Benjamin today.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meets an Indian deputation on Monday. Now we shall have to await </w:t>
      </w:r>
      <w:r>
        <w:rPr>
          <w:rFonts w:ascii="Times" w:hAnsi="Times" w:eastAsia="Times"/>
          <w:b w:val="0"/>
          <w:i w:val="0"/>
          <w:color w:val="000000"/>
          <w:sz w:val="22"/>
        </w:rPr>
        <w:t>events. Mr. Andrews is a wonderful man full of wonderful experi-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ences. I am most anxious to nurse Mrs. Gandhi. She needs it and asks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it. But I am still a prisoner and cannot give her the attention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like to. Lazarus may come there from Newcastle. If he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soothe him. Miss Schlesin wants instructions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ladies who are coming out. I have given them in full in my letter to </w:t>
      </w:r>
      <w:r>
        <w:rPr>
          <w:rFonts w:ascii="Times" w:hAnsi="Times" w:eastAsia="Times"/>
          <w:b w:val="0"/>
          <w:i w:val="0"/>
          <w:color w:val="000000"/>
          <w:sz w:val="22"/>
        </w:rPr>
        <w:t>Polak. I am, therefore, not writing to her separately. Please tell her so.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keep your eye on all who are to be discharged. They </w:t>
      </w:r>
      <w:r>
        <w:rPr>
          <w:rFonts w:ascii="Times" w:hAnsi="Times" w:eastAsia="Times"/>
          <w:b w:val="0"/>
          <w:i w:val="0"/>
          <w:color w:val="000000"/>
          <w:sz w:val="22"/>
        </w:rPr>
        <w:t>should be met at the gaol gates by someone responsible.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anxious to know all about Mr. Pearson from you.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66" w:lineRule="exact" w:before="48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PPER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OUSE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Gandhi-Kallenbach Correspondence. Courtesy: National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Archives of India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33. LETTER TO HERMANN KALLENBACH</w:t>
      </w:r>
    </w:p>
    <w:p>
      <w:pPr>
        <w:autoSpaceDN w:val="0"/>
        <w:autoSpaceDE w:val="0"/>
        <w:widowControl/>
        <w:spacing w:line="266" w:lineRule="exact" w:before="126" w:after="0"/>
        <w:ind w:left="3850" w:right="0" w:firstLine="8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RETORIA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OX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1156,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Sunday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</w:t>
      </w:r>
      <w:r>
        <w:rPr>
          <w:rFonts w:ascii="Times" w:hAnsi="Times" w:eastAsia="Times"/>
          <w:b w:val="0"/>
          <w:i/>
          <w:color w:val="000000"/>
          <w:sz w:val="22"/>
        </w:rPr>
        <w:t>January 18, 1914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LOWER HOUSE,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two letters.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the handwritten letter, all I wish to tell you is that I sensed </w:t>
      </w:r>
      <w:r>
        <w:rPr>
          <w:rFonts w:ascii="Times" w:hAnsi="Times" w:eastAsia="Times"/>
          <w:b w:val="0"/>
          <w:i w:val="0"/>
          <w:color w:val="000000"/>
          <w:sz w:val="22"/>
        </w:rPr>
        <w:t>your fear. You need not fear at all however. The result has been and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48" w:after="0"/>
        <w:ind w:left="10" w:right="14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reference to the interview with Smuts, which took place on Friday.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January 16;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“Interview with General Smuts”, 16-1-1914.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contents;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the preceding item.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contrary to that you have feared. All is gain for you and me.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that our difficulties in India will probably be less than we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expected. But as you say, you want me to discuss this when we meet. </w:t>
      </w:r>
      <w:r>
        <w:rPr>
          <w:rFonts w:ascii="Times" w:hAnsi="Times" w:eastAsia="Times"/>
          <w:b w:val="0"/>
          <w:i w:val="0"/>
          <w:color w:val="000000"/>
          <w:sz w:val="22"/>
        </w:rPr>
        <w:t>So I shall say no more.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pained to see. P. K. Naidoo’s letter. I look to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soothe them. The complaint is not without foundation, I fear, and Miss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Schlesin is probably at the back of it. But you are just the one to deal </w:t>
      </w:r>
      <w:r>
        <w:rPr>
          <w:rFonts w:ascii="Times" w:hAnsi="Times" w:eastAsia="Times"/>
          <w:b w:val="0"/>
          <w:i w:val="0"/>
          <w:color w:val="000000"/>
          <w:sz w:val="22"/>
        </w:rPr>
        <w:t>with the crisis.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endorse all you say regarding </w:t>
      </w:r>
      <w:r>
        <w:rPr>
          <w:rFonts w:ascii="Times" w:hAnsi="Times" w:eastAsia="Times"/>
          <w:b w:val="0"/>
          <w:i/>
          <w:color w:val="000000"/>
          <w:sz w:val="22"/>
        </w:rPr>
        <w:t>Indian Opinion.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paper can be turned out there, certainly it should be. In the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 that we have found, West’s presence is certainly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needed in Durban now. If the struggle revives we shall have to see.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at any time get out stuff printed at the </w:t>
      </w:r>
      <w:r>
        <w:rPr>
          <w:rFonts w:ascii="Times" w:hAnsi="Times" w:eastAsia="Times"/>
          <w:b w:val="0"/>
          <w:i/>
          <w:color w:val="000000"/>
          <w:sz w:val="22"/>
        </w:rPr>
        <w:t>Mercury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office.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current number is undoubtedly horrible nothing of it was printed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Phoenix, is it not so? I have already suggested to West that he might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shift to Phoenix. Neither Mr. Andrews nor Mr. Pearson require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guides. In all these matters however you should take the initiative.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Consult me by all means where necessary but you may ignore me too </w:t>
      </w:r>
      <w:r>
        <w:rPr>
          <w:rFonts w:ascii="Times" w:hAnsi="Times" w:eastAsia="Times"/>
          <w:b w:val="0"/>
          <w:i w:val="0"/>
          <w:color w:val="000000"/>
          <w:sz w:val="22"/>
        </w:rPr>
        <w:t>when there is no time for consultation.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pining to come down and nurse Mrs. Gandhi. But I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dare not do so just at present. I must treat this as of primary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importance. General Smuts now knows my domestic position and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hurry forward if he likes. In any case it cannot be long delayed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seeing that the industrial crisis is now practically over. Meanwhile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Andrews is moving forward. He has got a wonderful grasp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central position and he is pushing it forward with all the spiritual force </w:t>
      </w:r>
      <w:r>
        <w:rPr>
          <w:rFonts w:ascii="Times" w:hAnsi="Times" w:eastAsia="Times"/>
          <w:b w:val="0"/>
          <w:i w:val="0"/>
          <w:color w:val="000000"/>
          <w:sz w:val="22"/>
        </w:rPr>
        <w:t>he possesses.</w:t>
      </w:r>
    </w:p>
    <w:p>
      <w:pPr>
        <w:autoSpaceDN w:val="0"/>
        <w:autoSpaceDE w:val="0"/>
        <w:widowControl/>
        <w:spacing w:line="294" w:lineRule="exact" w:before="6" w:after="0"/>
        <w:ind w:left="4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66" w:lineRule="exact" w:before="128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PPER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OUSE</w:t>
      </w:r>
    </w:p>
    <w:p>
      <w:pPr>
        <w:autoSpaceDN w:val="0"/>
        <w:autoSpaceDE w:val="0"/>
        <w:widowControl/>
        <w:spacing w:line="240" w:lineRule="exact" w:before="2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Gandhi-Kallenbach Correspondence. Courtesy: National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Archives of India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0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14 : 26 DECEMBER, 1913 - 20 MAY, 1915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34. LETTER TO CHHAGANLAL GANDHI</w:t>
      </w:r>
    </w:p>
    <w:p>
      <w:pPr>
        <w:autoSpaceDN w:val="0"/>
        <w:autoSpaceDE w:val="0"/>
        <w:widowControl/>
        <w:spacing w:line="266" w:lineRule="exact" w:before="166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RETORIA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OX </w:t>
      </w:r>
      <w:r>
        <w:rPr>
          <w:rFonts w:ascii="Times" w:hAnsi="Times" w:eastAsia="Times"/>
          <w:b w:val="0"/>
          <w:i w:val="0"/>
          <w:color w:val="000000"/>
          <w:sz w:val="20"/>
        </w:rPr>
        <w:t>11[56],</w:t>
      </w:r>
    </w:p>
    <w:p>
      <w:pPr>
        <w:autoSpaceDN w:val="0"/>
        <w:autoSpaceDE w:val="0"/>
        <w:widowControl/>
        <w:spacing w:line="294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Sunday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January 18, 1914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2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CHHAGANLAL,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Herewith a cheque of £5.5 from the Khoja Youngmen’s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Association, Pretoria. Deposit it in the Satyagraha Fund. I will prepare </w:t>
      </w:r>
      <w:r>
        <w:rPr>
          <w:rFonts w:ascii="Times" w:hAnsi="Times" w:eastAsia="Times"/>
          <w:b w:val="0"/>
          <w:i w:val="0"/>
          <w:color w:val="000000"/>
          <w:sz w:val="22"/>
        </w:rPr>
        <w:t>the report and arrange to send it to you.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Mirza’s letter. I am surprised that he has gone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there. I have replied that he should work there diligently and abide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rules. Write to me about where he is staying and what work he is </w:t>
      </w:r>
      <w:r>
        <w:rPr>
          <w:rFonts w:ascii="Times" w:hAnsi="Times" w:eastAsia="Times"/>
          <w:b w:val="0"/>
          <w:i w:val="0"/>
          <w:color w:val="000000"/>
          <w:sz w:val="22"/>
        </w:rPr>
        <w:t>doing, etc.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Good work is being done here. Mr. Andrews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creating a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impression here.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a meeting here, he gave a speech dressed in a </w:t>
      </w:r>
      <w:r>
        <w:rPr>
          <w:rFonts w:ascii="Times" w:hAnsi="Times" w:eastAsia="Times"/>
          <w:b w:val="0"/>
          <w:i/>
          <w:color w:val="000000"/>
          <w:sz w:val="22"/>
        </w:rPr>
        <w:t>dhoti</w:t>
      </w:r>
      <w:r>
        <w:rPr>
          <w:rFonts w:ascii="Times" w:hAnsi="Times" w:eastAsia="Times"/>
          <w:b w:val="0"/>
          <w:i w:val="0"/>
          <w:color w:val="000000"/>
          <w:sz w:val="22"/>
        </w:rPr>
        <w:t>. At present, he is full of India. More when we meet.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want to print the English section of the paper there, do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any reservation. It depends on the convenience of you all.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Kallenbach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written to me in detail on the subject. I had suggested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be published from Durban in the expectation that the struggle </w:t>
      </w:r>
      <w:r>
        <w:rPr>
          <w:rFonts w:ascii="Times" w:hAnsi="Times" w:eastAsia="Times"/>
          <w:b w:val="0"/>
          <w:i w:val="0"/>
          <w:color w:val="000000"/>
          <w:sz w:val="22"/>
        </w:rPr>
        <w:t>will intensify soon.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S.N. 32886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2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contents it appears that this letter was written on the same Sunday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the one on which the letter to Hermann Kallenbach dated January 18, 1914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written.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Dr. J. Oldfield”, 13-11-1906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harles Freer Andrews (1871-1940); his services in the cause of the Indian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people, especially those in distress won him the name “Deenabandhu”, a friend of the </w:t>
      </w:r>
      <w:r>
        <w:rPr>
          <w:rFonts w:ascii="Times" w:hAnsi="Times" w:eastAsia="Times"/>
          <w:b w:val="0"/>
          <w:i w:val="0"/>
          <w:color w:val="000000"/>
          <w:sz w:val="18"/>
        </w:rPr>
        <w:t>poor.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Gandhiji’s speech at reception to C.F. Andrews, who arrived in South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Africa on January 2, 1914;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Reception to C.F. Andrews”, 4-1-1914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Hermann Kallenbach, a prosperous German architect of Johannesburg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85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35. LETTER TO HERMANN KALLENBACH</w:t>
      </w:r>
    </w:p>
    <w:p>
      <w:pPr>
        <w:autoSpaceDN w:val="0"/>
        <w:autoSpaceDE w:val="0"/>
        <w:widowControl/>
        <w:spacing w:line="244" w:lineRule="exact" w:before="148" w:after="0"/>
        <w:ind w:left="4830" w:right="0" w:hanging="1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RETORIA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OX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1156,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January 19, 1914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LOWER HOUSE,</w:t>
      </w:r>
    </w:p>
    <w:p>
      <w:pPr>
        <w:autoSpaceDN w:val="0"/>
        <w:autoSpaceDE w:val="0"/>
        <w:widowControl/>
        <w:spacing w:line="260" w:lineRule="exact" w:before="11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letters regularly now. If Mrs. Gandhi continue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improve, I would like to finish everything here and in Johannesburg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returning. I owe a visit to the Johannesburg people.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anxious. I hope you will study Mirza. I am glad the boys are </w:t>
      </w:r>
      <w:r>
        <w:rPr>
          <w:rFonts w:ascii="Times" w:hAnsi="Times" w:eastAsia="Times"/>
          <w:b w:val="0"/>
          <w:i w:val="0"/>
          <w:color w:val="000000"/>
          <w:sz w:val="22"/>
        </w:rPr>
        <w:t>now settling down to work.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return the letters you want me to. I shall certainly try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 the oil. But what if I pass Germiston by the night train. </w:t>
      </w:r>
      <w:r>
        <w:rPr>
          <w:rFonts w:ascii="Times" w:hAnsi="Times" w:eastAsia="Times"/>
          <w:b w:val="0"/>
          <w:i w:val="0"/>
          <w:color w:val="000000"/>
          <w:sz w:val="22"/>
        </w:rPr>
        <w:t>Remember, too, there is still martial law.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asked Lazarus to run down to Durban himself, but if he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not, you may certainly go there and see the people who receive </w:t>
      </w:r>
      <w:r>
        <w:rPr>
          <w:rFonts w:ascii="Times" w:hAnsi="Times" w:eastAsia="Times"/>
          <w:b w:val="0"/>
          <w:i w:val="0"/>
          <w:color w:val="000000"/>
          <w:sz w:val="22"/>
        </w:rPr>
        <w:t>rations, etc.</w:t>
      </w:r>
    </w:p>
    <w:p>
      <w:pPr>
        <w:autoSpaceDN w:val="0"/>
        <w:autoSpaceDE w:val="0"/>
        <w:widowControl/>
        <w:spacing w:line="260" w:lineRule="exact" w:before="40" w:after="2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Ephraim wrote to me too in the same strain as in the letter 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you. If his account is true, and it must be, Sir Benjamin is worse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Lord Emmott. He is a dangerous, weak and shifty man. He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dare talk in that strain to you and to me. Even Ephraim could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was frightening. We have to watch him. Fortunately,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passive resisters and we cannot be harmed by anybody but ourselves.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if we fear ourselves, one need fear no earthly power. He left a poor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impression on Mr. Andrews and me. I send you the letter received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also. Please show both to Polak, West and others. Andrews has seen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both. Do Christopher, Lazarus, Lazarus Gabriel and others come near </w:t>
      </w:r>
      <w:r>
        <w:rPr>
          <w:rFonts w:ascii="Times" w:hAnsi="Times" w:eastAsia="Times"/>
          <w:b w:val="0"/>
          <w:i w:val="0"/>
          <w:color w:val="000000"/>
          <w:sz w:val="22"/>
        </w:rPr>
        <w:t>you? How do you find the atmosphere in Durban?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618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there.</w:t>
            </w:r>
          </w:p>
        </w:tc>
        <w:tc>
          <w:tcPr>
            <w:tcW w:type="dxa" w:w="5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My task here is incomparably easier than that of the workers</w:t>
            </w:r>
          </w:p>
        </w:tc>
      </w:tr>
    </w:tbl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are you keeping mentally and bodily? I hope you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spending money uselessly. Remember your aim is poverty. Realize it </w:t>
      </w:r>
      <w:r>
        <w:rPr>
          <w:rFonts w:ascii="Times" w:hAnsi="Times" w:eastAsia="Times"/>
          <w:b w:val="0"/>
          <w:i w:val="0"/>
          <w:color w:val="000000"/>
          <w:sz w:val="22"/>
        </w:rPr>
        <w:t>whilst you have the resources.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Andrews is away just now at the Government House lunching.</w:t>
      </w:r>
    </w:p>
    <w:p>
      <w:pPr>
        <w:autoSpaceDN w:val="0"/>
        <w:autoSpaceDE w:val="0"/>
        <w:widowControl/>
        <w:spacing w:line="294" w:lineRule="exact" w:before="6" w:after="0"/>
        <w:ind w:left="4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PPER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OUSE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Gandhi-Kallenbach Correspondence. Courtesy: National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Archives of India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14 : 26 DECEMBER, 1913 - 20 MAY, 1915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</w:t>
      </w:r>
    </w:p>
    <w:p>
      <w:pPr>
        <w:sectPr>
          <w:pgSz w:w="9360" w:h="12960"/>
          <w:pgMar w:top="7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36. LETTER TO CHHAGANLAL GANDHI</w:t>
      </w:r>
    </w:p>
    <w:p>
      <w:pPr>
        <w:autoSpaceDN w:val="0"/>
        <w:autoSpaceDE w:val="0"/>
        <w:widowControl/>
        <w:spacing w:line="266" w:lineRule="exact" w:before="166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RETORIA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OX </w:t>
      </w:r>
      <w:r>
        <w:rPr>
          <w:rFonts w:ascii="Times" w:hAnsi="Times" w:eastAsia="Times"/>
          <w:b w:val="0"/>
          <w:i w:val="0"/>
          <w:color w:val="000000"/>
          <w:sz w:val="20"/>
        </w:rPr>
        <w:t>1156,</w:t>
      </w:r>
    </w:p>
    <w:p>
      <w:pPr>
        <w:autoSpaceDN w:val="0"/>
        <w:autoSpaceDE w:val="0"/>
        <w:widowControl/>
        <w:spacing w:line="294" w:lineRule="exact" w:before="32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Paush Vad 8, 1970, Monday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January 19, 1914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2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CHHAGANLAL,</w:t>
      </w:r>
    </w:p>
    <w:p>
      <w:pPr>
        <w:autoSpaceDN w:val="0"/>
        <w:autoSpaceDE w:val="0"/>
        <w:widowControl/>
        <w:spacing w:line="260" w:lineRule="exact" w:before="38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How nice it would have been if it was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to call a doctor for Ba. But no one is at fault in that. How </w:t>
      </w:r>
      <w:r>
        <w:rPr>
          <w:rFonts w:ascii="Times" w:hAnsi="Times" w:eastAsia="Times"/>
          <w:b w:val="0"/>
          <w:i w:val="0"/>
          <w:color w:val="000000"/>
          <w:sz w:val="22"/>
        </w:rPr>
        <w:t>can one find fault where all things are done in good faith?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be good for us if Mirza is really good and honest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stays with us. Train him affectionately. Same is true of Bhawani </w:t>
      </w:r>
      <w:r>
        <w:rPr>
          <w:rFonts w:ascii="Times" w:hAnsi="Times" w:eastAsia="Times"/>
          <w:b w:val="0"/>
          <w:i w:val="0"/>
          <w:color w:val="000000"/>
          <w:sz w:val="22"/>
        </w:rPr>
        <w:t>Dayal.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like it that we should employ paid compositors for . . 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work. Are so many of us not enough? You have done a good thing in </w:t>
      </w:r>
      <w:r>
        <w:rPr>
          <w:rFonts w:ascii="Times" w:hAnsi="Times" w:eastAsia="Times"/>
          <w:b w:val="0"/>
          <w:i w:val="0"/>
          <w:color w:val="000000"/>
          <w:sz w:val="22"/>
        </w:rPr>
        <w:t>making it a rule for the children [to work in the press].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Mismanagement of the newspaper is painful. I guess that Miss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Schlesin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responsible for it. I am somewhat disappointed with her.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she may not be responsible this time. It is necessary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to West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sort out the things. I have already written to her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and live in Phoenix. Check what Bhawani Dayal writes in Hindi </w:t>
      </w:r>
      <w:r>
        <w:rPr>
          <w:rFonts w:ascii="Times" w:hAnsi="Times" w:eastAsia="Times"/>
          <w:b w:val="0"/>
          <w:i w:val="0"/>
          <w:color w:val="000000"/>
          <w:sz w:val="22"/>
        </w:rPr>
        <w:t>and give it for printing.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Talk to Miss Schlesin about Johannesburg. Get the address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Narottam and write to him that we would stop sending him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he did not send the money. What you write is correct. 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too, do not approve of an agency. Whoever wants </w:t>
      </w: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subscribe toit directly. I, too, will write to Johannesburg from </w:t>
      </w:r>
      <w:r>
        <w:rPr>
          <w:rFonts w:ascii="Times" w:hAnsi="Times" w:eastAsia="Times"/>
          <w:b w:val="0"/>
          <w:i w:val="0"/>
          <w:color w:val="000000"/>
          <w:sz w:val="22"/>
        </w:rPr>
        <w:t>here. But to depend on me at present in such cases is useless.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Paush vad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8 in the Vikram Era 1970, i.e., the year 1914, corresponded to </w:t>
      </w:r>
      <w:r>
        <w:rPr>
          <w:rFonts w:ascii="Times" w:hAnsi="Times" w:eastAsia="Times"/>
          <w:b w:val="0"/>
          <w:i w:val="0"/>
          <w:color w:val="000000"/>
          <w:sz w:val="18"/>
        </w:rPr>
        <w:t>January 19 and was a Monday.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word here is illegible in the source.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Sonja Schlesin; a Jewish girl who joined Gandhiji as a steno-typist 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age of 16 and was his private secretary for many years; made herself useful to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Indian </w:t>
      </w:r>
      <w:r>
        <w:rPr>
          <w:rFonts w:ascii="Times" w:hAnsi="Times" w:eastAsia="Times"/>
          <w:b w:val="0"/>
          <w:i/>
          <w:color w:val="000000"/>
          <w:sz w:val="18"/>
        </w:rPr>
        <w:t>Opinion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; was ardently interested in the Indian cause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Albert H. West, Manager of the International Printing Press, Phoenix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make the change and sign on the spot?’ ‘Certainly.”’ </w:t>
      </w:r>
      <w:r>
        <w:rPr>
          <w:rFonts w:ascii="Times" w:hAnsi="Times" w:eastAsia="Times"/>
          <w:b w:val="0"/>
          <w:i/>
          <w:color w:val="000000"/>
          <w:sz w:val="18"/>
        </w:rPr>
        <w:t>Charles Freer Andrews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pp.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96-7. The settlement reached, Gandhiji and Andrews left for Durban, by the 11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o’clock train, on January 22. According to the Governor-General’s observations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end of his despatch of January 22, 1914, the sentence inserted at Gandhiji’s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suggestion was: “He also recognizes the motive which makes you unwilling to revive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old sores by courting libel proceedings before another tribunal.”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Minister of Interior”, 21-1-1914, paragraph 1.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the following item.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 there is an atmosphere of unity. We have not come across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single person trying to cause trouble in Pretoria where the conditions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always unsatisfactory. You will find this in my second report </w:t>
      </w:r>
      <w:r>
        <w:rPr>
          <w:rFonts w:ascii="Times" w:hAnsi="Times" w:eastAsia="Times"/>
          <w:b w:val="0"/>
          <w:i w:val="0"/>
          <w:color w:val="000000"/>
          <w:sz w:val="22"/>
        </w:rPr>
        <w:t>which I am about to send to you.</w:t>
      </w:r>
    </w:p>
    <w:p>
      <w:pPr>
        <w:autoSpaceDN w:val="0"/>
        <w:autoSpaceDE w:val="0"/>
        <w:widowControl/>
        <w:spacing w:line="220" w:lineRule="exact" w:before="6" w:after="2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2173"/>
        <w:gridCol w:w="2173"/>
        <w:gridCol w:w="2173"/>
      </w:tblGrid>
      <w:tr>
        <w:trPr>
          <w:trHeight w:hRule="exact" w:val="650"/>
        </w:trPr>
        <w:tc>
          <w:tcPr>
            <w:tcW w:type="dxa" w:w="5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4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the Gujarati original: S.N. 32888</w:t>
            </w:r>
          </w:p>
        </w:tc>
        <w:tc>
          <w:tcPr>
            <w:tcW w:type="dxa" w:w="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88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APU </w:t>
            </w:r>
          </w:p>
        </w:tc>
      </w:tr>
      <w:tr>
        <w:trPr>
          <w:trHeight w:hRule="exact" w:val="544"/>
        </w:trPr>
        <w:tc>
          <w:tcPr>
            <w:tcW w:type="dxa" w:w="5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192" w:after="0"/>
              <w:ind w:left="61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>37. LETTER TO SECRETARY FOR INTERIOR</w:t>
            </w:r>
          </w:p>
        </w:tc>
        <w:tc>
          <w:tcPr>
            <w:tcW w:type="dxa" w:w="2173"/>
            <w:vMerge/>
            <w:tcBorders/>
          </w:tcPr>
          <w:p/>
        </w:tc>
        <w:tc>
          <w:tcPr>
            <w:tcW w:type="dxa" w:w="2173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4" w:lineRule="exact" w:before="88" w:after="0"/>
        <w:ind w:left="4830" w:right="0" w:firstLine="7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RETORIA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January 21, 1914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autoSpaceDE w:val="0"/>
        <w:widowControl/>
        <w:spacing w:line="266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ECRETARY FOR THE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NTERIOR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RETORIA</w:t>
      </w:r>
    </w:p>
    <w:p>
      <w:pPr>
        <w:autoSpaceDN w:val="0"/>
        <w:autoSpaceDE w:val="0"/>
        <w:widowControl/>
        <w:spacing w:line="212" w:lineRule="exact" w:before="1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leaving for Phoenix I venture to express my thanks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Smuts for the patient and kindly interviews that he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pleased to grant me during a time of overwhelming pressure. </w:t>
      </w:r>
      <w:r>
        <w:rPr>
          <w:rFonts w:ascii="Times" w:hAnsi="Times" w:eastAsia="Times"/>
          <w:b w:val="0"/>
          <w:i w:val="0"/>
          <w:color w:val="000000"/>
          <w:sz w:val="22"/>
        </w:rPr>
        <w:t>My countrymen will remember with gratitude his great considera-</w:t>
      </w:r>
      <w:r>
        <w:rPr>
          <w:rFonts w:ascii="Times" w:hAnsi="Times" w:eastAsia="Times"/>
          <w:b w:val="0"/>
          <w:i w:val="0"/>
          <w:color w:val="000000"/>
          <w:sz w:val="22"/>
        </w:rPr>
        <w:t>tion.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that the Minister is unable to accept (with regard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 Enquiry Commission) either (1) my suggestion that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 representing Indian interests should be co-opted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questions of policy are enquired into; or (2) my suggestion that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second Commission, with Indian representation, should be appointed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deal with these questions only; the present Commission in that case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becoming purely judicial. I submitted a third proposal also, but this,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 of the Government’s decision, I need not state here. Had any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suggestions been viewed favourably by the Government, it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possible for my countrymen to assist the labours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Commission. But with regard to leading evidence before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Commission (which has a political as well as a judicial character)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conscientious scruples, and these have taken with them a solemn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religious form. I may state briefly that these scruples were based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strong feeling that the Indian community should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>either consulted or represented where questions of policy were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reproduced in </w:t>
      </w: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28-1-1914; also, a summary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found in </w:t>
      </w:r>
      <w:r>
        <w:rPr>
          <w:rFonts w:ascii="Times" w:hAnsi="Times" w:eastAsia="Times"/>
          <w:b w:val="0"/>
          <w:i/>
          <w:color w:val="000000"/>
          <w:sz w:val="18"/>
        </w:rPr>
        <w:t>Satyagraha in South Africa,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Ch. XLIX.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14 : 26 DECEMBER, 1913 - 20 MAY, 1915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concerned.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Minister, I observe, appreciates these scruples, and regards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as honourable, but is unable to alter his decision. As,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granting me the recent interviews he has been pleased to accept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principle of consultation, it enables me to advise my countrymen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hamper the labours of the Commission by any active propaganda,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not to render the position of the Government difficult by reviving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passive resistance, pending the result of the Commission and the </w:t>
      </w:r>
      <w:r>
        <w:rPr>
          <w:rFonts w:ascii="Times" w:hAnsi="Times" w:eastAsia="Times"/>
          <w:b w:val="0"/>
          <w:i w:val="0"/>
          <w:color w:val="000000"/>
          <w:sz w:val="22"/>
        </w:rPr>
        <w:t>introduction of legislation during the forthcoming session.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I am right in my interpretation of the Government’s attitude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principle of consultation, it would be further possible for us,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violating the spirit of the vow we have taken, to assist Sir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Benjamin Robertson, whom the Viceroy with gracious forethought has </w:t>
      </w:r>
      <w:r>
        <w:rPr>
          <w:rFonts w:ascii="Times" w:hAnsi="Times" w:eastAsia="Times"/>
          <w:b w:val="0"/>
          <w:i w:val="0"/>
          <w:color w:val="000000"/>
          <w:sz w:val="22"/>
        </w:rPr>
        <w:t>deputed to give evidence before the Commission.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word is here necessary on the question of allegations 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ill-treatment during the progress of the Indian strike in Natal. For the </w:t>
      </w:r>
      <w:r>
        <w:rPr>
          <w:rFonts w:ascii="Times" w:hAnsi="Times" w:eastAsia="Times"/>
          <w:b w:val="0"/>
          <w:i w:val="0"/>
          <w:color w:val="000000"/>
          <w:sz w:val="22"/>
        </w:rPr>
        <w:t>reasons above stated the avenue of proving these through the Com-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mission is closed to us. I am personally unwilling to challenge libel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proceedings by publishing the authentic evidence in our possession.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far rather refrain altogether from raking up old sores. I beg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assure the Minister that as passive resisters we endeavour to avoid as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in order that </w:t>
      </w:r>
      <w:r>
        <w:rPr>
          <w:rFonts w:ascii="Times" w:hAnsi="Times" w:eastAsia="Times"/>
          <w:b w:val="0"/>
          <w:i w:val="0"/>
          <w:color w:val="000000"/>
          <w:sz w:val="22"/>
        </w:rPr>
        <w:t>far as possible any resentment of personal wrongs.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our silence may not be mistaken, may I ask the Minister to recognize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motive and reciprocate by not leading evidence of a negative </w:t>
      </w:r>
      <w:r>
        <w:rPr>
          <w:rFonts w:ascii="Times" w:hAnsi="Times" w:eastAsia="Times"/>
          <w:b w:val="0"/>
          <w:i w:val="0"/>
          <w:color w:val="000000"/>
          <w:sz w:val="22"/>
        </w:rPr>
        <w:t>character before the Commission on the allegations in question.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Suspension of passive resistance moreover carries with it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prayer for the release of the bona-fide passive resistance prisoners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undergoing imprisonment either in the ordinary gaols 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mine compounds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have been declared as such.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Finally, it might not be out of place here to recapitulate the </w:t>
      </w:r>
      <w:r>
        <w:rPr>
          <w:rFonts w:ascii="Times" w:hAnsi="Times" w:eastAsia="Times"/>
          <w:b w:val="0"/>
          <w:i w:val="0"/>
          <w:color w:val="000000"/>
          <w:sz w:val="22"/>
        </w:rPr>
        <w:t>points on which relief has been sought. They are as follows: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8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(1)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Repeal of the £3 tax in such a manner as the Indians relieved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virtually occupy the same status as the indentured Indians </w:t>
      </w:r>
      <w:r>
        <w:rPr>
          <w:rFonts w:ascii="Times" w:hAnsi="Times" w:eastAsia="Times"/>
          <w:b w:val="0"/>
          <w:i w:val="0"/>
          <w:color w:val="000000"/>
          <w:sz w:val="22"/>
        </w:rPr>
        <w:t>discharged under the Natal Law 25 of 1891.</w:t>
      </w:r>
    </w:p>
    <w:p>
      <w:pPr>
        <w:autoSpaceDN w:val="0"/>
        <w:tabs>
          <w:tab w:pos="550" w:val="left"/>
        </w:tabs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The marriage question.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Satyagraha in South Africa</w:t>
      </w:r>
      <w:r>
        <w:rPr>
          <w:rFonts w:ascii="Times" w:hAnsi="Times" w:eastAsia="Times"/>
          <w:b w:val="0"/>
          <w:i w:val="0"/>
          <w:color w:val="000000"/>
          <w:sz w:val="18"/>
        </w:rPr>
        <w:t>, Ch. XLVIII.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Since all the passive resisters could not be accommodated in the gaols, the </w:t>
      </w:r>
      <w:r>
        <w:rPr>
          <w:rFonts w:ascii="Times" w:hAnsi="Times" w:eastAsia="Times"/>
          <w:b w:val="0"/>
          <w:i w:val="0"/>
          <w:color w:val="000000"/>
          <w:sz w:val="18"/>
        </w:rPr>
        <w:t>Government resorted to use of mine compounds for the purpose.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(These two are the points that, I have verbally submitted, require </w:t>
      </w:r>
      <w:r>
        <w:rPr>
          <w:rFonts w:ascii="Times" w:hAnsi="Times" w:eastAsia="Times"/>
          <w:b w:val="0"/>
          <w:i w:val="0"/>
          <w:color w:val="000000"/>
          <w:sz w:val="22"/>
        </w:rPr>
        <w:t>fresh legislation.)</w:t>
      </w:r>
    </w:p>
    <w:p>
      <w:pPr>
        <w:autoSpaceDN w:val="0"/>
        <w:tabs>
          <w:tab w:pos="550" w:val="left"/>
        </w:tabs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The Cape entry question.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(This requires only administrative relief, subject to the clear </w:t>
      </w:r>
      <w:r>
        <w:rPr>
          <w:rFonts w:ascii="Times" w:hAnsi="Times" w:eastAsia="Times"/>
          <w:b w:val="0"/>
          <w:i w:val="0"/>
          <w:color w:val="000000"/>
          <w:sz w:val="22"/>
        </w:rPr>
        <w:t>safeguards explained to the Minister.)</w:t>
      </w:r>
    </w:p>
    <w:p>
      <w:pPr>
        <w:autoSpaceDN w:val="0"/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(4) The Orange Free State question.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(This requires merely a verbal alteration in the assurance </w:t>
      </w:r>
      <w:r>
        <w:rPr>
          <w:rFonts w:ascii="Times" w:hAnsi="Times" w:eastAsia="Times"/>
          <w:b w:val="0"/>
          <w:i w:val="0"/>
          <w:color w:val="000000"/>
          <w:sz w:val="22"/>
        </w:rPr>
        <w:t>already given.)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(5)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assurance that existing laws specially affecting Indians will </w:t>
      </w:r>
      <w:r>
        <w:rPr>
          <w:rFonts w:ascii="Times" w:hAnsi="Times" w:eastAsia="Times"/>
          <w:b w:val="0"/>
          <w:i w:val="0"/>
          <w:color w:val="000000"/>
          <w:sz w:val="22"/>
        </w:rPr>
        <w:t>be administered justly and with due regard to vested rights.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venture to suggest that the Nos. 3, 4 and 5 present no special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difficulty, and that the needful relief might now be given on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points as an earnest of the good intentions of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>regarding the resident Indian population.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Minister, as I trust and hope, views my submission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favour, I shall be prepared to advise my countrymen in accordance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tenor of this letter.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12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have, etc.,</w:t>
      </w:r>
    </w:p>
    <w:p>
      <w:pPr>
        <w:autoSpaceDN w:val="0"/>
        <w:autoSpaceDE w:val="0"/>
        <w:widowControl/>
        <w:spacing w:line="266" w:lineRule="exact" w:before="42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94" w:lineRule="exact" w:before="11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Rand Daily Mail,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23-1-1914; </w:t>
      </w:r>
      <w:r>
        <w:rPr>
          <w:rFonts w:ascii="Times" w:hAnsi="Times" w:eastAsia="Times"/>
          <w:b w:val="0"/>
          <w:i w:val="0"/>
          <w:color w:val="000000"/>
          <w:sz w:val="18"/>
        </w:rPr>
        <w:t>also, Colonial Office Records: 551/54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38. LETTER TO RAOJIBHAI PATEL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RETORIA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32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Wednesday, Posha Vad 10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January 21, 1914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SHRI RAOJIBHAI,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thought of leaving this very day for Johannesburg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Andrews. But that was not to be. General Smuts’ reply to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is not satisfactory. I hope, if possible, to get it amended.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staying on tomorrow. If I get a satisfactory reply, though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not take it as concluding a settlement, it will be an important step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towards one. I haven’t the time to explain everything. I am leaving in </w:t>
      </w:r>
      <w:r>
        <w:rPr>
          <w:rFonts w:ascii="Times" w:hAnsi="Times" w:eastAsia="Times"/>
          <w:b w:val="0"/>
          <w:i w:val="0"/>
          <w:color w:val="000000"/>
          <w:sz w:val="22"/>
        </w:rPr>
        <w:t>a moment to see Sir Benjamin again.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surprised that Maganbhai’s complaint persists. If for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the Minister of the Interior’s reply,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Appendix XXI; also, </w:t>
      </w:r>
      <w:r>
        <w:rPr>
          <w:rFonts w:ascii="Times" w:hAnsi="Times" w:eastAsia="Times"/>
          <w:b w:val="0"/>
          <w:i/>
          <w:color w:val="000000"/>
          <w:sz w:val="18"/>
        </w:rPr>
        <w:t>Satyagraha in South Africa</w:t>
      </w:r>
      <w:r>
        <w:rPr>
          <w:rFonts w:ascii="Times" w:hAnsi="Times" w:eastAsia="Times"/>
          <w:b w:val="0"/>
          <w:i w:val="0"/>
          <w:color w:val="000000"/>
          <w:sz w:val="18"/>
        </w:rPr>
        <w:t>, Ch. XLIX.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14 : 26 DECEMBER, 1913 - 20 MAY, 1915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else, at least to observe the symptoms of his ailment, I wish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spend some time in Phoenix in complete peace. Do what you can.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get a satisfactory reply from General Smuts, I may hope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peace of mind. Take particular care to see that the boys resume </w:t>
      </w:r>
      <w:r>
        <w:rPr>
          <w:rFonts w:ascii="Times" w:hAnsi="Times" w:eastAsia="Times"/>
          <w:b w:val="0"/>
          <w:i w:val="0"/>
          <w:color w:val="000000"/>
          <w:sz w:val="22"/>
        </w:rPr>
        <w:t>their regular work.</w:t>
      </w:r>
    </w:p>
    <w:p>
      <w:pPr>
        <w:autoSpaceDN w:val="0"/>
        <w:autoSpaceDE w:val="0"/>
        <w:widowControl/>
        <w:spacing w:line="220" w:lineRule="exact" w:before="46" w:after="26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sectPr>
          <w:pgSz w:w="9360" w:h="12960"/>
          <w:pgMar w:top="524" w:right="139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sectPr>
          <w:type w:val="continuous"/>
          <w:pgSz w:w="9360" w:h="12960"/>
          <w:pgMar w:top="524" w:right="1392" w:bottom="468" w:left="1440" w:header="720" w:footer="720" w:gutter="0"/>
          <w:cols w:num="2" w:equalWidth="0">
            <w:col w:w="3757" w:space="0"/>
            <w:col w:w="2770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252"/>
        <w:ind w:left="0" w:right="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sectPr>
          <w:type w:val="nextColumn"/>
          <w:pgSz w:w="9360" w:h="12960"/>
          <w:pgMar w:top="524" w:right="1392" w:bottom="468" w:left="1440" w:header="720" w:footer="720" w:gutter="0"/>
          <w:cols w:num="2" w:equalWidth="0">
            <w:col w:w="3757" w:space="0"/>
            <w:col w:w="2770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Mahatma Gandhijina Patro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>Jivannu Parodh</w:t>
      </w:r>
    </w:p>
    <w:p>
      <w:pPr>
        <w:autoSpaceDN w:val="0"/>
        <w:autoSpaceDE w:val="0"/>
        <w:widowControl/>
        <w:spacing w:line="292" w:lineRule="exact" w:before="29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39. CABLE TO G. K. GOKHALE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22, 1914</w:t>
      </w:r>
    </w:p>
    <w:p>
      <w:pPr>
        <w:autoSpaceDN w:val="0"/>
        <w:tabs>
          <w:tab w:pos="1290" w:val="left"/>
          <w:tab w:pos="2910" w:val="left"/>
          <w:tab w:pos="4650" w:val="left"/>
          <w:tab w:pos="5610" w:val="left"/>
        </w:tabs>
        <w:autoSpaceDE w:val="0"/>
        <w:widowControl/>
        <w:spacing w:line="212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LETTERS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EXCHANGED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GOVERNMENT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SELF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PROMISING</w:t>
      </w:r>
    </w:p>
    <w:p>
      <w:pPr>
        <w:autoSpaceDN w:val="0"/>
        <w:tabs>
          <w:tab w:pos="1570" w:val="left"/>
          <w:tab w:pos="3090" w:val="left"/>
          <w:tab w:pos="4730" w:val="left"/>
          <w:tab w:pos="589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PROVISIONAL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AGREEMENT.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GOVERNMENT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UNABLE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ACCEPT</w:t>
      </w:r>
    </w:p>
    <w:p>
      <w:pPr>
        <w:autoSpaceDN w:val="0"/>
        <w:tabs>
          <w:tab w:pos="730" w:val="left"/>
          <w:tab w:pos="1290" w:val="left"/>
          <w:tab w:pos="2170" w:val="left"/>
          <w:tab w:pos="3550" w:val="left"/>
          <w:tab w:pos="4810" w:val="left"/>
          <w:tab w:pos="5730" w:val="left"/>
          <w:tab w:pos="6170" w:val="left"/>
        </w:tabs>
        <w:autoSpaceDE w:val="0"/>
        <w:widowControl/>
        <w:spacing w:line="22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THREE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COMMISSION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PROPOSALS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SUBMITTED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BUT</w:t>
      </w:r>
    </w:p>
    <w:p>
      <w:pPr>
        <w:autoSpaceDN w:val="0"/>
        <w:tabs>
          <w:tab w:pos="1150" w:val="left"/>
          <w:tab w:pos="2590" w:val="left"/>
          <w:tab w:pos="3770" w:val="left"/>
          <w:tab w:pos="4770" w:val="left"/>
          <w:tab w:pos="605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DECLARE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THEMSELVES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DESIROUS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SPEEDY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SOLUTION.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THEY</w:t>
      </w:r>
    </w:p>
    <w:p>
      <w:pPr>
        <w:autoSpaceDN w:val="0"/>
        <w:tabs>
          <w:tab w:pos="1070" w:val="left"/>
          <w:tab w:pos="2350" w:val="left"/>
          <w:tab w:pos="4090" w:val="left"/>
          <w:tab w:pos="4930" w:val="left"/>
          <w:tab w:pos="581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ACCEPT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PRINCIPLE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CONSULTATION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GIVE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FULLEST</w:t>
      </w:r>
    </w:p>
    <w:p>
      <w:pPr>
        <w:autoSpaceDN w:val="0"/>
        <w:tabs>
          <w:tab w:pos="1710" w:val="left"/>
          <w:tab w:pos="2390" w:val="left"/>
          <w:tab w:pos="3490" w:val="left"/>
          <w:tab w:pos="4450" w:val="left"/>
          <w:tab w:pos="5290" w:val="left"/>
          <w:tab w:pos="609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OPPORTUNITIES.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CANNOT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BREAK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VOW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GIVE</w:t>
      </w:r>
    </w:p>
    <w:p>
      <w:pPr>
        <w:autoSpaceDN w:val="0"/>
        <w:tabs>
          <w:tab w:pos="1170" w:val="left"/>
          <w:tab w:pos="1830" w:val="left"/>
          <w:tab w:pos="2610" w:val="left"/>
          <w:tab w:pos="3490" w:val="left"/>
          <w:tab w:pos="4790" w:val="left"/>
          <w:tab w:pos="573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EVIDENCE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BUT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ASSIST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ROBERTSON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WHERE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POSSIBLE.</w:t>
      </w:r>
    </w:p>
    <w:p>
      <w:pPr>
        <w:autoSpaceDN w:val="0"/>
        <w:tabs>
          <w:tab w:pos="1690" w:val="left"/>
          <w:tab w:pos="3490" w:val="left"/>
          <w:tab w:pos="4770" w:val="left"/>
          <w:tab w:pos="557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APPRECIATING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GOVERNMENT’S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POSITION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SUSPENDED</w:t>
      </w:r>
    </w:p>
    <w:p>
      <w:pPr>
        <w:autoSpaceDN w:val="0"/>
        <w:tabs>
          <w:tab w:pos="1030" w:val="left"/>
          <w:tab w:pos="2370" w:val="left"/>
          <w:tab w:pos="3430" w:val="left"/>
          <w:tab w:pos="4770" w:val="left"/>
          <w:tab w:pos="597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PASSIVE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RESISTANCE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HAVING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ASSURANCE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PROPOSED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LEGIS-</w:t>
      </w:r>
    </w:p>
    <w:p>
      <w:pPr>
        <w:autoSpaceDN w:val="0"/>
        <w:tabs>
          <w:tab w:pos="1230" w:val="left"/>
          <w:tab w:pos="2470" w:val="left"/>
          <w:tab w:pos="4250" w:val="left"/>
          <w:tab w:pos="553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LATION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DURING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FORTHCOMING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SESSION.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REGARDING</w:t>
      </w:r>
    </w:p>
    <w:p>
      <w:pPr>
        <w:autoSpaceDN w:val="0"/>
        <w:tabs>
          <w:tab w:pos="1530" w:val="left"/>
          <w:tab w:pos="2110" w:val="left"/>
          <w:tab w:pos="3130" w:val="left"/>
          <w:tab w:pos="4310" w:val="left"/>
          <w:tab w:pos="4970" w:val="left"/>
          <w:tab w:pos="605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ALLEGATIONS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PASSIVE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RESISTERS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REFRAIN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FROM</w:t>
      </w:r>
    </w:p>
    <w:p>
      <w:pPr>
        <w:autoSpaceDN w:val="0"/>
        <w:tabs>
          <w:tab w:pos="1210" w:val="left"/>
          <w:tab w:pos="1950" w:val="left"/>
          <w:tab w:pos="2830" w:val="left"/>
          <w:tab w:pos="3450" w:val="left"/>
          <w:tab w:pos="4810" w:val="left"/>
          <w:tab w:pos="555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REVIVING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SORES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PUBLISHING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AUTHENTIC</w:t>
      </w:r>
    </w:p>
    <w:p>
      <w:pPr>
        <w:autoSpaceDN w:val="0"/>
        <w:tabs>
          <w:tab w:pos="1150" w:val="left"/>
          <w:tab w:pos="2570" w:val="left"/>
          <w:tab w:pos="3790" w:val="left"/>
          <w:tab w:pos="4430" w:val="left"/>
          <w:tab w:pos="5370" w:val="left"/>
          <w:tab w:pos="603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EVIDENCE.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GOVERNMENT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RECOGNIZE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MOTIVE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THEM</w:t>
      </w:r>
    </w:p>
    <w:p>
      <w:pPr>
        <w:autoSpaceDN w:val="0"/>
        <w:tabs>
          <w:tab w:pos="870" w:val="left"/>
          <w:tab w:pos="1550" w:val="left"/>
          <w:tab w:pos="2070" w:val="left"/>
          <w:tab w:pos="3170" w:val="left"/>
          <w:tab w:pos="3710" w:val="left"/>
          <w:tab w:pos="5150" w:val="left"/>
          <w:tab w:pos="565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SELVES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GIVE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EVIDENCE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ALLEGATIONS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NEGATIVE</w:t>
      </w:r>
    </w:p>
    <w:p>
      <w:pPr>
        <w:autoSpaceDN w:val="0"/>
        <w:tabs>
          <w:tab w:pos="1390" w:val="left"/>
          <w:tab w:pos="2670" w:val="left"/>
          <w:tab w:pos="3390" w:val="left"/>
          <w:tab w:pos="4670" w:val="left"/>
          <w:tab w:pos="5330" w:val="left"/>
          <w:tab w:pos="613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CHARACTER.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RELEASING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PRISONERS.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NOW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SUB-</w:t>
      </w:r>
    </w:p>
    <w:p>
      <w:pPr>
        <w:autoSpaceDN w:val="0"/>
        <w:tabs>
          <w:tab w:pos="1050" w:val="left"/>
          <w:tab w:pos="1670" w:val="left"/>
          <w:tab w:pos="2650" w:val="left"/>
          <w:tab w:pos="3310" w:val="left"/>
          <w:tab w:pos="4810" w:val="left"/>
          <w:tab w:pos="623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MITTING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ACTION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RATIFICATION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COMMUNITY.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WE</w:t>
      </w:r>
    </w:p>
    <w:p>
      <w:pPr>
        <w:autoSpaceDN w:val="0"/>
        <w:tabs>
          <w:tab w:pos="970" w:val="left"/>
          <w:tab w:pos="2790" w:val="left"/>
          <w:tab w:pos="3830" w:val="left"/>
          <w:tab w:pos="557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TOOK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CONSIDERATION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EVERY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CIRCUMSTANCE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INCLUDING</w:t>
      </w:r>
    </w:p>
    <w:p>
      <w:pPr>
        <w:autoSpaceDN w:val="0"/>
        <w:tabs>
          <w:tab w:pos="870" w:val="left"/>
          <w:tab w:pos="1550" w:val="left"/>
          <w:tab w:pos="2730" w:val="left"/>
          <w:tab w:pos="3850" w:val="left"/>
          <w:tab w:pos="5190" w:val="left"/>
          <w:tab w:pos="599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YOURS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VICEROY’S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FEELINGS.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AGREEMENT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JOINT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WORK</w:t>
      </w:r>
    </w:p>
    <w:p>
      <w:pPr>
        <w:autoSpaceDN w:val="0"/>
        <w:tabs>
          <w:tab w:pos="1290" w:val="left"/>
          <w:tab w:pos="1690" w:val="left"/>
          <w:tab w:pos="2230" w:val="left"/>
          <w:tab w:pos="3510" w:val="left"/>
          <w:tab w:pos="4670" w:val="left"/>
          <w:tab w:pos="5570" w:val="left"/>
        </w:tabs>
        <w:autoSpaceDE w:val="0"/>
        <w:widowControl/>
        <w:spacing w:line="22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ANDREWS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SELF.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ANDREWS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PRESENT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LAST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INTERVIEW</w:t>
      </w:r>
    </w:p>
    <w:p>
      <w:pPr>
        <w:autoSpaceDN w:val="0"/>
        <w:autoSpaceDE w:val="0"/>
        <w:widowControl/>
        <w:spacing w:line="320" w:lineRule="exact" w:before="1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 extended version of this was published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Hindu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18"/>
        </w:rPr>
        <w:t>The Times of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India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January 24, 1914.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details of the proposals regarding the constitution of the Commission,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Mass Meeting”, 25-1-1914.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Andrews had held talks with Smuts and Sir Benjamin Robertson. On January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13, he had met the Governor-General in a private interview, a report of which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latter forwarded to the Colonial Office in the course of a despatch.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“Andrew’s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Interview with Governor-General”, 13-1-1914.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24" w:right="139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SMUTSEXPECT    BE    DURBAN      SATURDAY.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draft in Gandhiji’s hand: S.N. 5929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40. INTERVIEW TO “RAND DAILY MAIL”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23, 1914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40" w:lineRule="exact" w:before="1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Yesterday a </w:t>
      </w:r>
      <w:r>
        <w:rPr>
          <w:rFonts w:ascii="Times" w:hAnsi="Times" w:eastAsia="Times"/>
          <w:b w:val="0"/>
          <w:i/>
          <w:color w:val="000000"/>
          <w:sz w:val="18"/>
        </w:rPr>
        <w:t>Mail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representative asked Mr. M. K. Gandhi for a statement of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position at present. Mr. Gandhi—barefooted and clothed in white, an indication of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deep religious view now being taken of the Indian cause —has taken offices at 15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Anderson Street where he is in touch with his countrymen in prison, and with the rest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the world by wire and cable.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 w:val="0"/>
          <w:color w:val="000000"/>
          <w:sz w:val="16"/>
        </w:rPr>
        <w:t>GANDHIJI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:] I hope that the European public in South Africa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recognize the spirit in which the Indians are endeavouring to meet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serious deadlock that arose through non-representation of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interests on the Commission, and that they will also understand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reciprocate the attitude I am advising my countrymen to take </w:t>
      </w:r>
      <w:r>
        <w:rPr>
          <w:rFonts w:ascii="Times" w:hAnsi="Times" w:eastAsia="Times"/>
          <w:b w:val="0"/>
          <w:i w:val="0"/>
          <w:color w:val="000000"/>
          <w:sz w:val="22"/>
        </w:rPr>
        <w:t>up in connection with the allegations of ill-treatment during my incar-</w:t>
      </w:r>
      <w:r>
        <w:rPr>
          <w:rFonts w:ascii="Times" w:hAnsi="Times" w:eastAsia="Times"/>
          <w:b w:val="0"/>
          <w:i w:val="0"/>
          <w:color w:val="000000"/>
          <w:sz w:val="22"/>
        </w:rPr>
        <w:t>ceration.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Our suspension of passive resistance, and our refraining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taking any action regarding the allegations should leave the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Government free to calmly consider the five points that gave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rise to passive resistance on their merits, and which five points have,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opinion, commanded almost universal sympathy. No reasonable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can question our right to have Indian marriages recognized as </w:t>
      </w:r>
      <w:r>
        <w:rPr>
          <w:rFonts w:ascii="Times" w:hAnsi="Times" w:eastAsia="Times"/>
          <w:b w:val="0"/>
          <w:i w:val="0"/>
          <w:color w:val="000000"/>
          <w:sz w:val="22"/>
        </w:rPr>
        <w:t>legal, or our right to have the three pounds tax unconditionally repe-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aled. The other points of passive resistance, as I have already stated,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 only administrative solution. As you will observe from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letter, the points are exactly the same as they were enumerated in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Cachalia’s letter to the Government sent immediately before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revival of passive resistance last year. In conclusion, I would like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 that we appreciate the action of the Government in releasing our </w:t>
      </w:r>
      <w:r>
        <w:rPr>
          <w:rFonts w:ascii="Times" w:hAnsi="Times" w:eastAsia="Times"/>
          <w:b w:val="0"/>
          <w:i w:val="0"/>
          <w:color w:val="000000"/>
          <w:sz w:val="22"/>
        </w:rPr>
        <w:t>passive resistance prisoners.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Rand Daily Mail, </w:t>
      </w:r>
      <w:r>
        <w:rPr>
          <w:rFonts w:ascii="Times" w:hAnsi="Times" w:eastAsia="Times"/>
          <w:b w:val="0"/>
          <w:i w:val="0"/>
          <w:color w:val="000000"/>
          <w:sz w:val="22"/>
        </w:rPr>
        <w:t>24-1-1914</w:t>
      </w:r>
    </w:p>
    <w:p>
      <w:pPr>
        <w:autoSpaceDN w:val="0"/>
        <w:autoSpaceDE w:val="0"/>
        <w:widowControl/>
        <w:spacing w:line="220" w:lineRule="exact" w:before="24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the official version of the implications of the Provisional Settlement,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Appendix XX; for Gandhiji’s explanation of the spirit behind it,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Satyagraha </w:t>
      </w:r>
      <w:r>
        <w:rPr>
          <w:rFonts w:ascii="Times" w:hAnsi="Times" w:eastAsia="Times"/>
          <w:b w:val="0"/>
          <w:i/>
          <w:color w:val="000000"/>
          <w:sz w:val="18"/>
        </w:rPr>
        <w:t>in South Africa</w:t>
      </w:r>
      <w:r>
        <w:rPr>
          <w:rFonts w:ascii="Times" w:hAnsi="Times" w:eastAsia="Times"/>
          <w:b w:val="0"/>
          <w:i w:val="0"/>
          <w:color w:val="000000"/>
          <w:sz w:val="18"/>
        </w:rPr>
        <w:t>, Ch. XLIX.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14 : 26 DECEMBER, 1913 - 20 MAY, 1915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</w:t>
      </w:r>
    </w:p>
    <w:p>
      <w:pPr>
        <w:sectPr>
          <w:pgSz w:w="9360" w:h="12960"/>
          <w:pgMar w:top="548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41. LETTER TO BHAVANI DAYAL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OX </w:t>
      </w:r>
      <w:r>
        <w:rPr>
          <w:rFonts w:ascii="Times" w:hAnsi="Times" w:eastAsia="Times"/>
          <w:b w:val="0"/>
          <w:i w:val="0"/>
          <w:color w:val="000000"/>
          <w:sz w:val="20"/>
        </w:rPr>
        <w:t>1156,</w:t>
      </w:r>
    </w:p>
    <w:p>
      <w:pPr>
        <w:autoSpaceDN w:val="0"/>
        <w:autoSpaceDE w:val="0"/>
        <w:widowControl/>
        <w:spacing w:line="266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RETORIA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Friday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January 23, 1914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BHAVANI DAYAL,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 are well. I was very glad to hear about your excellent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performance in the gaol. I had received your message. Accommo-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dation is ready for you at Phoenix. You may stay there with your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family. You will get from Mr. Polak the information about the negoti-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ations that are going on for a settlement.</w:t>
      </w:r>
    </w:p>
    <w:p>
      <w:pPr>
        <w:autoSpaceDN w:val="0"/>
        <w:autoSpaceDE w:val="0"/>
        <w:widowControl/>
        <w:spacing w:line="220" w:lineRule="exact" w:before="86" w:after="0"/>
        <w:ind w:left="0" w:right="8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Bande Mataram from </w:t>
      </w:r>
    </w:p>
    <w:p>
      <w:pPr>
        <w:autoSpaceDN w:val="0"/>
        <w:autoSpaceDE w:val="0"/>
        <w:widowControl/>
        <w:spacing w:line="266" w:lineRule="exact" w:before="4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 in Gandhiji’s hand: C.W. 5689 Courtesy: Vishnu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Dutta Dayal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42. CABLE TO G. K. GOKHALE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or before </w:t>
      </w:r>
      <w:r>
        <w:rPr>
          <w:rFonts w:ascii="Times" w:hAnsi="Times" w:eastAsia="Times"/>
          <w:b w:val="0"/>
          <w:i/>
          <w:color w:val="000000"/>
          <w:sz w:val="22"/>
        </w:rPr>
        <w:t>January 25, 1914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1510" w:val="left"/>
          <w:tab w:pos="2950" w:val="left"/>
          <w:tab w:pos="4190" w:val="left"/>
          <w:tab w:pos="4890" w:val="left"/>
          <w:tab w:pos="5670" w:val="left"/>
        </w:tabs>
        <w:autoSpaceDE w:val="0"/>
        <w:widowControl/>
        <w:spacing w:line="212" w:lineRule="exact" w:before="2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PROVISIONAL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AGREEMENT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REACHED.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ASSISTING</w:t>
      </w:r>
    </w:p>
    <w:p>
      <w:pPr>
        <w:autoSpaceDN w:val="0"/>
        <w:tabs>
          <w:tab w:pos="1430" w:val="left"/>
          <w:tab w:pos="2410" w:val="left"/>
          <w:tab w:pos="3470" w:val="left"/>
          <w:tab w:pos="5050" w:val="left"/>
          <w:tab w:pos="57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COMMISSION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OWING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SOLEMN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DECLARATION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BUT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HELPING</w:t>
      </w:r>
    </w:p>
    <w:p>
      <w:pPr>
        <w:autoSpaceDN w:val="0"/>
        <w:tabs>
          <w:tab w:pos="1530" w:val="left"/>
          <w:tab w:pos="3070" w:val="left"/>
          <w:tab w:pos="4250" w:val="left"/>
          <w:tab w:pos="57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ROBERTSON.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SUSPENDING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PASSIVE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RESISTANCE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PENDING</w:t>
      </w:r>
    </w:p>
    <w:p>
      <w:pPr>
        <w:autoSpaceDN w:val="0"/>
        <w:tabs>
          <w:tab w:pos="1450" w:val="left"/>
          <w:tab w:pos="2390" w:val="left"/>
          <w:tab w:pos="3910" w:val="left"/>
          <w:tab w:pos="5050" w:val="left"/>
          <w:tab w:pos="59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LEGISLATION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WHICH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GOVERNMENT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PROMISES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AFTER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COMM-</w:t>
      </w:r>
    </w:p>
    <w:p>
      <w:pPr>
        <w:autoSpaceDN w:val="0"/>
        <w:tabs>
          <w:tab w:pos="1010" w:val="left"/>
          <w:tab w:pos="2250" w:val="left"/>
          <w:tab w:pos="2910" w:val="left"/>
          <w:tab w:pos="3970" w:val="left"/>
          <w:tab w:pos="56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ISSION.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PRINCIPLE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INDIAN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CONSULTATION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ACKNOW-</w:t>
      </w:r>
    </w:p>
    <w:p>
      <w:pPr>
        <w:autoSpaceDN w:val="0"/>
        <w:tabs>
          <w:tab w:pos="1310" w:val="left"/>
          <w:tab w:pos="3050" w:val="left"/>
          <w:tab w:pos="4590" w:val="left"/>
          <w:tab w:pos="56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LEDGED.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GOVERNMENT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ROBERTSON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BOTH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SATISFIED.</w:t>
      </w:r>
    </w:p>
    <w:p>
      <w:pPr>
        <w:autoSpaceDN w:val="0"/>
        <w:tabs>
          <w:tab w:pos="1210" w:val="left"/>
          <w:tab w:pos="2070" w:val="left"/>
          <w:tab w:pos="3290" w:val="left"/>
          <w:tab w:pos="4770" w:val="left"/>
          <w:tab w:pos="54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PRISONERS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RELEASED.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OPPORTUNITY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SETTLEMENT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NOW     MORE     FAVOURABLE.</w:t>
      </w:r>
    </w:p>
    <w:p>
      <w:pPr>
        <w:autoSpaceDN w:val="0"/>
        <w:autoSpaceDE w:val="0"/>
        <w:widowControl/>
        <w:spacing w:line="240" w:lineRule="exact" w:before="1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a draft with corrections in Gandhiji’s hand: S. N. 5928</w:t>
      </w:r>
    </w:p>
    <w:p>
      <w:pPr>
        <w:autoSpaceDN w:val="0"/>
        <w:autoSpaceDE w:val="0"/>
        <w:widowControl/>
        <w:spacing w:line="320" w:lineRule="exact" w:before="5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Bhavani Dayal was released on Saturday January 17, 1914; this letter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appears to have been written on the following Friday. He took over as Editor of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Hindi section of </w:t>
      </w: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its issue dated January 28.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explained the provisional agreement, soon after it was reached, at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 mass meeting on January 25;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following item. It is likely that this cable was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sent on or before January 25.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43. SPEECH AT MASS MEETING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6" w:lineRule="exact" w:before="146" w:after="0"/>
        <w:ind w:left="4750" w:right="0" w:firstLine="9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January 25, 1914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8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Mr. Gandhi, before proceeding to explain the terms of the provisional agree-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ment, announced that Mr. Andrews had received a letter from England preparing him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the death of his beloved mother, whom he had expected to meet on his arrival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England. He also added that Mr. Andrews was suffering fromfever due to the strain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 which he had worked in Pretoria in connection with the agreement. Not with </w:t>
      </w:r>
      <w:r>
        <w:rPr>
          <w:rFonts w:ascii="Times" w:hAnsi="Times" w:eastAsia="Times"/>
          <w:b w:val="0"/>
          <w:i w:val="0"/>
          <w:color w:val="000000"/>
          <w:sz w:val="18"/>
        </w:rPr>
        <w:t>standing these facts, Mr. Andrews had insisted on attending the meeting.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addressed the meeting at length, both in English and Hindustani;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remarks being subsequently rendered into Tamil. Mr. Gandhi said that those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whom he was addressing his remarks in English would, he hoped, have read what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been published in the papers, but he would give them the purport of the agreement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the Government. At the first interview he had had with General Smuts, he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placed before him three propositions, the acceptance of any one of which would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enabled the community to lead evidence before the Commission without violating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solemn declaration made some time ago on that very ground. These alternatives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either the Government should appoint another Commission and restrict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scope of the present Commission purely to a judicial inquiry into the allegations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been made as to ill-treatment and cruelty, while the other should go into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question of grievances, when the community would be able to lead its evidence before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both; or that a member should be co-opted to the Commission to represent Indian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interests who would sit specially on the Commission hearing the statement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grievances as apart from the allegations of cruelty, so that the functions of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Commission could clearly be divided into judicial and political; or that the scope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present Commission should be restricted purely to a judicial inquiry, and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before the community’s appearance before it, the Government should grant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community’s request in terms of Mr. Cachalia’s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namely, the five points (1)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repeal of the £3 tax; (2) the restoration of the status of Indian wives as it existed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before the Searle judgment; (3) the restoration of the right of South Africa-born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Indians to enter the Cape; (4) the removal of the little difficulty that still exists with </w:t>
      </w:r>
      <w:r>
        <w:rPr>
          <w:rFonts w:ascii="Times" w:hAnsi="Times" w:eastAsia="Times"/>
          <w:b w:val="0"/>
          <w:i w:val="0"/>
          <w:color w:val="000000"/>
          <w:sz w:val="18"/>
        </w:rPr>
        <w:t>reference to theracial bar regarding the Orange Free State; and (5) the question of the</w:t>
      </w:r>
    </w:p>
    <w:p>
      <w:pPr>
        <w:autoSpaceDN w:val="0"/>
        <w:autoSpaceDE w:val="0"/>
        <w:widowControl/>
        <w:spacing w:line="220" w:lineRule="exact" w:before="3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mass meeting of Indians numbering over 3,000 was held under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auspices of the Natal Indian Association to discuss the details of the provisional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agreement between Gandhiji and Smuts, and to take action thereon. Imam Abdul Cadir </w:t>
      </w:r>
      <w:r>
        <w:rPr>
          <w:rFonts w:ascii="Times" w:hAnsi="Times" w:eastAsia="Times"/>
          <w:b w:val="0"/>
          <w:i w:val="0"/>
          <w:color w:val="000000"/>
          <w:sz w:val="18"/>
        </w:rPr>
        <w:t>Bawazeer presided.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Secretary for Interior”, 12-9-1913.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14 : 26 DECEMBER, 1913 - 20 MAY, 1915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</w:t>
      </w:r>
    </w:p>
    <w:p>
      <w:pPr>
        <w:sectPr>
          <w:pgSz w:w="9360" w:h="12960"/>
          <w:pgMar w:top="7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just administration of existing laws with due regard to vested rights. The last three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points could be dealt with administratively; the first two only by amending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legislation, and he had ventured to submit to General Smuts the easiest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quickest way in which the matter could be dealt with. General Smuts had said that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consider the matter, and after he had considered and conferred with the Cabinet,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said, in the presence of Mr. Andrews, that the Government were willing to grant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these things, but wanted the Commission to sift them, and that they could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possibly, though they would gladly have met the community, meet them at that stage </w:t>
      </w:r>
      <w:r>
        <w:rPr>
          <w:rFonts w:ascii="Times" w:hAnsi="Times" w:eastAsia="Times"/>
          <w:b w:val="0"/>
          <w:i w:val="0"/>
          <w:color w:val="000000"/>
          <w:sz w:val="18"/>
        </w:rPr>
        <w:t>with reference to its propositions regarding the Commission.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Of course, that would create a deadlock, and that meant either passive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resistance and all that that meant, or it meant a suspension of passive resistance until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Government had had a chance, until the Commission had had a chance, of doing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what they proposed to do, and he had had no difficulty in coming to the conclusion,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after consultation always with Mr. Andrews, that the community could fairly suspend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passive resistance, seeing that the Government had taken up the, what he considered,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reasonable attitude, and seeing also that the Government were prepared to understand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appreciate that the community was bound by its solemn obligation not to take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part in the Commission, and not to resent that attitude on the part of the community,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and, as against that, he had suggested to General Smuts that, if the community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suspended passive resistance, it was only fair that Government should release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passive resistance prisoners then undergoing imprisonment. There then remained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very serious questions of the allegations of cruelty. What was to be done with regard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those if the community was not to lead evidence even with regard to the judicial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aspect of the Commission, and yet it seemed clear that in the present circumstances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could not lead evidence. It then meant that they should publish a book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containing the whole of the evidence in their possession, and challenge anybody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 wished to bring libel proceedings against the community, so that in defending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charge the community could prove its case. As a passive resister, it immediately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occurred to him that there should be no difficulty in dropping those proceedings.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avoid all irritation, and in the estimation of those who might think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themselves and who knew the history of passive resistance the community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stand justified. In any case, if the community could stand justified in the estimation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Government, and if the community could ask the Government to appreciate its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motive in not challenging libel proceedings, he felt that the community could ignore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what the world might say as to its being afraid now of coming to a court of law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because it had really no evidence, and that it had simply taken allegations to India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order to work on feeling there. They must tolerate such criticism from the world, for </w:t>
      </w:r>
      <w:r>
        <w:rPr>
          <w:rFonts w:ascii="Times" w:hAnsi="Times" w:eastAsia="Times"/>
          <w:b w:val="0"/>
          <w:i w:val="0"/>
          <w:color w:val="000000"/>
          <w:sz w:val="18"/>
        </w:rPr>
        <w:t>the world would have something to say against the best actions, but, if the Govern-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ment appreciated thecommunity’s attitude, he felt that, as passive resisters, it became </w:t>
      </w:r>
      <w:r>
        <w:rPr>
          <w:rFonts w:ascii="Times" w:hAnsi="Times" w:eastAsia="Times"/>
          <w:b w:val="0"/>
          <w:i w:val="0"/>
          <w:color w:val="000000"/>
          <w:sz w:val="18"/>
        </w:rPr>
        <w:t>them to act in that manner. They were not passive resisters of the purest type. They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60" w:lineRule="exact" w:before="0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had, for example, taken advantage of law and defended actions in law courts; pure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passive resisters would not have done that. But they had not yet reached the purest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stage of passive resistance. They must, however, keep such an ideal actively before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 and, perhaps, one day, they would have made such an approach to that state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would be considered perfect passive resisters. Till they had reached that stage,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could not call themselves perfect passive resisters, but they need not therefore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remain stationary, and he had felt that they might take that step in advance, and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come to the conclusion that that was a proposition that might be submitted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Government. The net effect of the letter written to him by the Government and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reply was, in his opinion, that they had accepted the principle of consultation,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hat recognized the motive of the community in dropping the question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allegations altogether, that they recognized the community’s motive in not leading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evidence before the Commission, that they had given an assurance that they wished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settle the matter in accordance with the community’s submission, and they wanted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do this through the Commission, but they felt that the community’s demands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 reasonable and had been so sanctified and strengthened by the suffering that it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undergone during the past months, that there should be no difficulty in securing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recommendation from the Commission. They felt, he thought, also confident because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presence of Sir Benjamin Robertson and because of the prestige that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behind Sir Benjamin Robertson, that he came not in his individual capacity but as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representative of the Viceroy, that as such his testimony before the Commission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bound to carry its due weight. And under those circumstances they need not worry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themselves thinking or fearing what might happen; and why need a passive resister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ever fear so long as he had the purest weapon in the world at his disposal? The future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lay entirely in their own hands, and, holding that future as firmly as ever, he had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hesitation in recommending the adoption of the agreement, and he hoped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meeting would approve the action they had taken. At the same time he had not bound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community. He had bound the community on occasions when he had gone with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clear mind and when he had known what the community had already asked for, but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occasion a new situation had arisen, and for that situation he certainly required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ratification of the community. He could not possibly bind the community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reference to this matter which he had not himself contemplated. He had therefore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stated to General Smuts that he was prepared to advise his countrymen in accordance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the tenor of his letter, but he had not bound the community, so that they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free agents entirely and might dismiss the agreement from their minds if they wished,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he believed that they might accept it—it was perfectly honourable, dignified,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save an amount of misery. What was more, they wanted, if they possibly could,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conciliate theViceroy. He had said that Viceroy or no Viceroy, Mr. Gokhale or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Gokhale, no matter what friends or the world said, if their consciences did not </w:t>
      </w:r>
      <w:r>
        <w:rPr>
          <w:rFonts w:ascii="Times" w:hAnsi="Times" w:eastAsia="Times"/>
          <w:b w:val="0"/>
          <w:i w:val="0"/>
          <w:color w:val="000000"/>
          <w:sz w:val="18"/>
        </w:rPr>
        <w:t>approve, if their oath did not approve, they could not accept their views, but when it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14 : 26 DECEMBER, 1913 - 20 MAY, 1915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49</w:t>
      </w:r>
    </w:p>
    <w:p>
      <w:pPr>
        <w:sectPr>
          <w:pgSz w:w="9360" w:h="12960"/>
          <w:pgMar w:top="55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was possible for them to keep their oath to satisfy their conscience, he thought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then they should go to the utmost length in meeting the wishes of their friends,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such a noble Viceroy, for whom, perhaps, there was no equal except perhaps, Lord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Ripon and Lord William Bentinck; and he did not know what the Viceroy might still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in store for them. But that was the picture one formed of the Viceroy, and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been strengthened by what Mr. Andrews had told him of his noble qualities.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ought to take into account the Viceroy’s wishes at that stage, seeing that it was </w:t>
      </w:r>
      <w:r>
        <w:rPr>
          <w:rFonts w:ascii="Times" w:hAnsi="Times" w:eastAsia="Times"/>
          <w:b w:val="0"/>
          <w:i w:val="0"/>
          <w:color w:val="000000"/>
          <w:sz w:val="18"/>
        </w:rPr>
        <w:t>possible for them to do so without violating their oath. Their distinguished country-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man, whom India had idolised, to whom they offered reverence, who, while lying on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sick bed, had yet worked for their cause and made it world-wide and had made India ring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end to end with that and nothing else—Mr. Gokhale—also desired it. Lord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Ampthill also had been saying: “They had a noble cause, they were bound to win; let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 now stay their hand; they had made sufficient demonstration; they had aroused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conscience of the United Kingdom; let them now even give their evidence under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protest before the Commission.” That view they bad been unable to accept, but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could accept the present arrangement. From every point of view, the agreement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good, dignified, and worthy of acceptance.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11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28-1-1914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44. CABLE TO G. K. GOKHALE</w:t>
      </w:r>
    </w:p>
    <w:p>
      <w:pPr>
        <w:autoSpaceDN w:val="0"/>
        <w:autoSpaceDE w:val="0"/>
        <w:widowControl/>
        <w:spacing w:line="284" w:lineRule="exact" w:before="108" w:after="192"/>
        <w:ind w:left="4830" w:right="0" w:firstLine="9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January 26, 1914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24"/>
        <w:gridCol w:w="724"/>
        <w:gridCol w:w="724"/>
        <w:gridCol w:w="724"/>
        <w:gridCol w:w="724"/>
        <w:gridCol w:w="724"/>
        <w:gridCol w:w="724"/>
        <w:gridCol w:w="724"/>
        <w:gridCol w:w="724"/>
      </w:tblGrid>
      <w:tr>
        <w:trPr>
          <w:trHeight w:hRule="exact" w:val="288"/>
        </w:trPr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INDIAN 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MASS 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MEETINGS 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AT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DURBAN, </w:t>
            </w:r>
          </w:p>
        </w:tc>
        <w:tc>
          <w:tcPr>
            <w:tcW w:type="dxa" w:w="1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PRETORIA, </w:t>
            </w:r>
          </w:p>
        </w:tc>
        <w:tc>
          <w:tcPr>
            <w:tcW w:type="dxa" w:w="1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JOHANNESBURG</w:t>
            </w:r>
          </w:p>
        </w:tc>
      </w:tr>
      <w:tr>
        <w:trPr>
          <w:trHeight w:hRule="exact" w:val="268"/>
        </w:trPr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 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OTHER 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CENTRES 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HAVE </w:t>
            </w:r>
          </w:p>
        </w:tc>
        <w:tc>
          <w:tcPr>
            <w:tcW w:type="dxa" w:w="1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UNANIMOUSLY </w:t>
            </w:r>
          </w:p>
        </w:tc>
        <w:tc>
          <w:tcPr>
            <w:tcW w:type="dxa" w:w="1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ENDORSED 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AGREE-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MENT.</w:t>
      </w:r>
    </w:p>
    <w:p>
      <w:pPr>
        <w:autoSpaceDN w:val="0"/>
        <w:autoSpaceDE w:val="0"/>
        <w:widowControl/>
        <w:spacing w:line="294" w:lineRule="exact" w:before="12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Times of India, </w:t>
      </w:r>
      <w:r>
        <w:rPr>
          <w:rFonts w:ascii="Times" w:hAnsi="Times" w:eastAsia="Times"/>
          <w:b w:val="0"/>
          <w:i w:val="0"/>
          <w:color w:val="000000"/>
          <w:sz w:val="22"/>
        </w:rPr>
        <w:t>28-1-1914</w:t>
      </w:r>
    </w:p>
    <w:p>
      <w:pPr>
        <w:autoSpaceDN w:val="0"/>
        <w:autoSpaceDE w:val="0"/>
        <w:widowControl/>
        <w:spacing w:line="220" w:lineRule="exact" w:before="132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After Polak, C.F. Andrews and Kallenbach had spoken, the following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resolu-tion was moved by Parsee Rustomjee and unanimously passed: “This mass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meeting of British Indians, held under the auspices of the Natal Indian Association,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after having heard the terms of the provisional agreement arrived at between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and Mr. Gandhi, hereby endorses Mr. Gandhiji’s action, and earnestly </w:t>
      </w:r>
      <w:r>
        <w:rPr>
          <w:rFonts w:ascii="Times" w:hAnsi="Times" w:eastAsia="Times"/>
          <w:b w:val="0"/>
          <w:i w:val="0"/>
          <w:color w:val="000000"/>
          <w:sz w:val="18"/>
        </w:rPr>
        <w:t>and respectfully hopes that the prayer of the Indian community, as set forth in Mr.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Gandhi’s letter, will be granted.”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45.  LETTER TO INDIAN GRIEVANCES COMMISSION</w:t>
      </w:r>
    </w:p>
    <w:p>
      <w:pPr>
        <w:autoSpaceDN w:val="0"/>
        <w:autoSpaceDE w:val="0"/>
        <w:widowControl/>
        <w:spacing w:line="244" w:lineRule="exact" w:before="148" w:after="0"/>
        <w:ind w:left="4770" w:right="0" w:firstLine="9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January 26, 1914.</w:t>
      </w:r>
    </w:p>
    <w:p>
      <w:pPr>
        <w:autoSpaceDN w:val="0"/>
        <w:autoSpaceDE w:val="0"/>
        <w:widowControl/>
        <w:spacing w:line="266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HAIRMAN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NDIAN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RIEVANCES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OMMISSION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</w:p>
    <w:p>
      <w:pPr>
        <w:autoSpaceDN w:val="0"/>
        <w:autoSpaceDE w:val="0"/>
        <w:widowControl/>
        <w:spacing w:line="212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[SIR,]</w:t>
      </w:r>
    </w:p>
    <w:p>
      <w:pPr>
        <w:autoSpaceDN w:val="0"/>
        <w:tabs>
          <w:tab w:pos="550" w:val="left"/>
          <w:tab w:pos="43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understand that our discharge from imprisonment,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18th ultimo, before the expiry of our respective sentences, was due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recommendation of the Indian Grievances Commission, to enable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 community to have such assistance as we were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givein order to prepare and place its case before the Commission. It 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a matter of deep and sincere regret that we are unable,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reasons already set forth in the correspondence between the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undersigned and the Minister of the Interior,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 whose tenor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the Commission is already acquainted, to avail ourselves of </w:t>
      </w:r>
      <w:r>
        <w:rPr>
          <w:rFonts w:ascii="Times" w:hAnsi="Times" w:eastAsia="Times"/>
          <w:b w:val="0"/>
          <w:i w:val="0"/>
          <w:color w:val="000000"/>
          <w:sz w:val="22"/>
        </w:rPr>
        <w:t>the opportunity for which we are indebted to it.</w:t>
      </w:r>
    </w:p>
    <w:p>
      <w:pPr>
        <w:autoSpaceDN w:val="0"/>
        <w:autoSpaceDE w:val="0"/>
        <w:widowControl/>
        <w:spacing w:line="260" w:lineRule="exact" w:before="40" w:after="786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earnestly trust that our refraining from appearing before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Commission, in the circumstances therein described, will not be </w:t>
      </w:r>
      <w:r>
        <w:rPr>
          <w:rFonts w:ascii="Times" w:hAnsi="Times" w:eastAsia="Times"/>
          <w:b w:val="0"/>
          <w:i w:val="0"/>
          <w:color w:val="000000"/>
          <w:sz w:val="22"/>
        </w:rPr>
        <w:t>regarded by it as an act of discourtesy.</w:t>
      </w:r>
    </w:p>
    <w:p>
      <w:pPr>
        <w:sectPr>
          <w:pgSz w:w="9360" w:h="12960"/>
          <w:pgMar w:top="726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28-1-1914</w:t>
      </w:r>
    </w:p>
    <w:p>
      <w:pPr>
        <w:sectPr>
          <w:type w:val="continuous"/>
          <w:pgSz w:w="9360" w:h="12960"/>
          <w:pgMar w:top="726" w:right="1394" w:bottom="468" w:left="1440" w:header="720" w:footer="720" w:gutter="0"/>
          <w:cols w:num="2" w:equalWidth="0">
            <w:col w:w="4036" w:space="0"/>
            <w:col w:w="2490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6" w:after="656"/>
        <w:ind w:left="934" w:right="1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20"/>
        </w:rPr>
        <w:t>H. S. L. 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OLAK </w:t>
      </w:r>
      <w:r>
        <w:rPr>
          <w:rFonts w:ascii="Times" w:hAnsi="Times" w:eastAsia="Times"/>
          <w:b w:val="0"/>
          <w:i w:val="0"/>
          <w:color w:val="000000"/>
          <w:sz w:val="20"/>
        </w:rPr>
        <w:t>H. K</w:t>
      </w:r>
      <w:r>
        <w:rPr>
          <w:rFonts w:ascii="Times" w:hAnsi="Times" w:eastAsia="Times"/>
          <w:b w:val="0"/>
          <w:i w:val="0"/>
          <w:color w:val="000000"/>
          <w:sz w:val="16"/>
        </w:rPr>
        <w:t>ALLENBACH</w:t>
      </w:r>
    </w:p>
    <w:p>
      <w:pPr>
        <w:sectPr>
          <w:type w:val="nextColumn"/>
          <w:pgSz w:w="9360" w:h="12960"/>
          <w:pgMar w:top="726" w:right="1394" w:bottom="468" w:left="1440" w:header="720" w:footer="720" w:gutter="0"/>
          <w:cols w:num="2" w:equalWidth="0">
            <w:col w:w="4036" w:space="0"/>
            <w:col w:w="2490" w:space="0"/>
          </w:cols>
          <w:docGrid w:linePitch="360"/>
        </w:sectPr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46. SMUTS-GANDHI CORRESPONDENCE</w:t>
      </w:r>
    </w:p>
    <w:p>
      <w:pPr>
        <w:autoSpaceDN w:val="0"/>
        <w:autoSpaceDE w:val="0"/>
        <w:widowControl/>
        <w:spacing w:line="260" w:lineRule="exact" w:before="158" w:after="22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Elsewhere in this issue is published a translation of these letters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which, we hope, every Indian will go through carefully. We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space or time to offer detailed comments in this number. The </w:t>
      </w:r>
      <w:r>
        <w:rPr>
          <w:rFonts w:ascii="Times" w:hAnsi="Times" w:eastAsia="Times"/>
          <w:b w:val="0"/>
          <w:i w:val="0"/>
          <w:color w:val="000000"/>
          <w:sz w:val="22"/>
        </w:rPr>
        <w:t>following is the upshot of the two letters: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63"/>
        <w:gridCol w:w="3263"/>
      </w:tblGrid>
      <w:tr>
        <w:trPr>
          <w:trHeight w:hRule="exact" w:val="1158"/>
        </w:trPr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0" w:lineRule="exact" w:before="0" w:after="0"/>
              <w:ind w:left="288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(1)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(2) </w:t>
            </w:r>
          </w:p>
        </w:tc>
        <w:tc>
          <w:tcPr>
            <w:tcW w:type="dxa" w:w="5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58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Not a single Indian must give evidence before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Commission.</w:t>
            </w:r>
          </w:p>
          <w:p>
            <w:pPr>
              <w:autoSpaceDN w:val="0"/>
              <w:autoSpaceDE w:val="0"/>
              <w:widowControl/>
              <w:spacing w:line="240" w:lineRule="exact" w:before="54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The Government has turned down the request for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enlargement of the Commission.</w:t>
            </w:r>
          </w:p>
        </w:tc>
      </w:tr>
    </w:tbl>
    <w:p>
      <w:pPr>
        <w:autoSpaceDN w:val="0"/>
        <w:autoSpaceDE w:val="0"/>
        <w:widowControl/>
        <w:spacing w:line="240" w:lineRule="exact" w:before="1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the following item.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14 : 26 DECEMBER, 1913 - 20 MAY, 1915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51</w:t>
      </w:r>
    </w:p>
    <w:p>
      <w:pPr>
        <w:sectPr>
          <w:type w:val="continuous"/>
          <w:pgSz w:w="9360" w:h="12960"/>
          <w:pgMar w:top="726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tabs>
          <w:tab w:pos="1110" w:val="left"/>
        </w:tabs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If, therefore, Indians gave evidence, it would mean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violation of the community’s pledge.</w:t>
      </w:r>
    </w:p>
    <w:p>
      <w:pPr>
        <w:autoSpaceDN w:val="0"/>
        <w:tabs>
          <w:tab w:pos="1110" w:val="left"/>
        </w:tabs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(4)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has recognized that our refusal to give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evidence before the Commission is based on conscientious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grounds.</w:t>
      </w:r>
    </w:p>
    <w:p>
      <w:pPr>
        <w:autoSpaceDN w:val="0"/>
        <w:tabs>
          <w:tab w:pos="1110" w:val="left"/>
        </w:tabs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(5)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refusal to produce, in another court, evidence 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flogging, etc., since we are unable to do so before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Commission, does not imply weakness on our part. On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contrary, we show ourselves the better satyagrahis for that.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The Government appreciates this attitude.</w:t>
      </w:r>
    </w:p>
    <w:p>
      <w:pPr>
        <w:autoSpaceDN w:val="0"/>
        <w:tabs>
          <w:tab w:pos="109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(6)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We have been pressing, in recent times, that the</w:t>
      </w:r>
    </w:p>
    <w:p>
      <w:pPr>
        <w:autoSpaceDN w:val="0"/>
        <w:autoSpaceDE w:val="0"/>
        <w:widowControl/>
        <w:spacing w:line="294" w:lineRule="exact" w:before="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Government should consult us in regard to measures</w:t>
      </w:r>
    </w:p>
    <w:p>
      <w:pPr>
        <w:autoSpaceDN w:val="0"/>
        <w:autoSpaceDE w:val="0"/>
        <w:widowControl/>
        <w:spacing w:line="294" w:lineRule="exact" w:before="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affecting us; this demand has been conceded.</w:t>
      </w:r>
    </w:p>
    <w:p>
      <w:pPr>
        <w:autoSpaceDN w:val="0"/>
        <w:tabs>
          <w:tab w:pos="109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(7)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In view of this, we shall be justified in placing our case</w:t>
      </w:r>
    </w:p>
    <w:p>
      <w:pPr>
        <w:autoSpaceDN w:val="0"/>
        <w:autoSpaceDE w:val="0"/>
        <w:widowControl/>
        <w:spacing w:line="294" w:lineRule="exact" w:before="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before Sir Benjamin Robertson.</w:t>
      </w:r>
    </w:p>
    <w:p>
      <w:pPr>
        <w:autoSpaceDN w:val="0"/>
        <w:tabs>
          <w:tab w:pos="1090" w:val="left"/>
        </w:tabs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(8)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has declared its intention to satisfy us by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conceding our demands and introducing necessary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amendments in the law, and it hopes to do so without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delay in the ensuing session of Parliament.</w:t>
      </w:r>
    </w:p>
    <w:p>
      <w:pPr>
        <w:autoSpaceDN w:val="0"/>
        <w:tabs>
          <w:tab w:pos="1090" w:val="left"/>
        </w:tabs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(9)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view of this, we should give an opportunity to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to carry out its intention and should postpone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resumption of satyagraha.</w:t>
      </w:r>
    </w:p>
    <w:p>
      <w:pPr>
        <w:autoSpaceDN w:val="0"/>
        <w:autoSpaceDE w:val="0"/>
        <w:widowControl/>
        <w:spacing w:line="240" w:lineRule="exact" w:before="54" w:after="0"/>
        <w:ind w:left="1090" w:right="34" w:hanging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(10) The Government is bound not to lead negative evidence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the Commission in regard to flogging and other </w:t>
      </w:r>
      <w:r>
        <w:rPr>
          <w:rFonts w:ascii="Times" w:hAnsi="Times" w:eastAsia="Times"/>
          <w:b w:val="0"/>
          <w:i w:val="0"/>
          <w:color w:val="000000"/>
          <w:sz w:val="22"/>
        </w:rPr>
        <w:t>repressive measures.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(11) The Government will release the satyagrahis now in gaol.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Government’s position is that whatever it intends to grant, it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will do through the Commission.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If the Government acts in this way, we may hope that this great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struggle is near its end. If it does not, we lose nothing. We shall be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able to show greater strength still. By taking the step we have done, we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have met the wishes of the Viceroy and have refrained from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provoking the local community; we shall not appear to have treated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advice of our friends and counsellors with contempt and, if we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have to resume the struggle, we shall make our satyagraha shine all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brighter in the world and expose more effectively the Union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Government’s misdeeds and iniquities.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28-1-1914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47. CABLE TO G. K. GOKHALE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86" w:after="0"/>
        <w:ind w:left="0" w:right="6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6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30, 1914</w:t>
      </w:r>
    </w:p>
    <w:p>
      <w:pPr>
        <w:autoSpaceDN w:val="0"/>
        <w:tabs>
          <w:tab w:pos="730" w:val="left"/>
          <w:tab w:pos="1770" w:val="left"/>
          <w:tab w:pos="2510" w:val="left"/>
          <w:tab w:pos="2790" w:val="left"/>
          <w:tab w:pos="3910" w:val="left"/>
          <w:tab w:pos="4690" w:val="left"/>
          <w:tab w:pos="5350" w:val="left"/>
          <w:tab w:pos="5690" w:val="left"/>
        </w:tabs>
        <w:autoSpaceDE w:val="0"/>
        <w:widowControl/>
        <w:spacing w:line="230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CONGRESS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MEETING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NUMBERED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LITTLE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OVER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HUNDRED</w:t>
      </w:r>
    </w:p>
    <w:p>
      <w:pPr>
        <w:autoSpaceDN w:val="0"/>
        <w:tabs>
          <w:tab w:pos="890" w:val="left"/>
          <w:tab w:pos="1830" w:val="left"/>
          <w:tab w:pos="2230" w:val="left"/>
          <w:tab w:pos="3210" w:val="left"/>
          <w:tab w:pos="4230" w:val="left"/>
          <w:tab w:pos="4830" w:val="left"/>
          <w:tab w:pos="59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PEOPLE.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OPINION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SHARPLY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DIVIDED.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MAJORITY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VOTED</w:t>
      </w:r>
    </w:p>
    <w:p>
      <w:pPr>
        <w:autoSpaceDN w:val="0"/>
        <w:tabs>
          <w:tab w:pos="1070" w:val="left"/>
          <w:tab w:pos="2190" w:val="left"/>
          <w:tab w:pos="3390" w:val="left"/>
          <w:tab w:pos="3930" w:val="left"/>
          <w:tab w:pos="4570" w:val="left"/>
          <w:tab w:pos="54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AGAINST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OFFERING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EVIDENCE.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FAR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THREE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INDENTURED</w:t>
      </w:r>
    </w:p>
    <w:p>
      <w:pPr>
        <w:autoSpaceDN w:val="0"/>
        <w:tabs>
          <w:tab w:pos="930" w:val="left"/>
          <w:tab w:pos="1630" w:val="left"/>
          <w:tab w:pos="2330" w:val="left"/>
          <w:tab w:pos="3410" w:val="left"/>
          <w:tab w:pos="4270" w:val="left"/>
          <w:tab w:pos="4850" w:val="left"/>
          <w:tab w:pos="61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INDIANS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APPEARED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BEFORE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COMMISSION.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THE</w:t>
      </w:r>
    </w:p>
    <w:p>
      <w:pPr>
        <w:autoSpaceDN w:val="0"/>
        <w:tabs>
          <w:tab w:pos="1110" w:val="left"/>
          <w:tab w:pos="2150" w:val="left"/>
          <w:tab w:pos="2810" w:val="left"/>
          <w:tab w:pos="4150" w:val="left"/>
          <w:tab w:pos="4670" w:val="left"/>
          <w:tab w:pos="5330" w:val="left"/>
          <w:tab w:pos="60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CONGRESS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MEETING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ENGINEERED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WHO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WERE</w:t>
      </w:r>
    </w:p>
    <w:p>
      <w:pPr>
        <w:autoSpaceDN w:val="0"/>
        <w:tabs>
          <w:tab w:pos="990" w:val="left"/>
          <w:tab w:pos="1490" w:val="left"/>
          <w:tab w:pos="2430" w:val="left"/>
          <w:tab w:pos="3690" w:val="left"/>
          <w:tab w:pos="4210" w:val="left"/>
          <w:tab w:pos="4830" w:val="left"/>
          <w:tab w:pos="55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OPPOSED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PASSIVE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RESISTANCE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VERY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BEGINNING</w:t>
      </w:r>
    </w:p>
    <w:p>
      <w:pPr>
        <w:autoSpaceDN w:val="0"/>
        <w:tabs>
          <w:tab w:pos="490" w:val="left"/>
          <w:tab w:pos="1090" w:val="left"/>
          <w:tab w:pos="2250" w:val="left"/>
          <w:tab w:pos="2770" w:val="left"/>
          <w:tab w:pos="4090" w:val="left"/>
          <w:tab w:pos="4510" w:val="left"/>
          <w:tab w:pos="5670" w:val="left"/>
          <w:tab w:pos="61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STRUGGLE.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IMPORTANCE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ATTACHED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</w:p>
    <w:p>
      <w:pPr>
        <w:autoSpaceDN w:val="0"/>
        <w:tabs>
          <w:tab w:pos="1110" w:val="left"/>
          <w:tab w:pos="2230" w:val="left"/>
          <w:tab w:pos="2910" w:val="left"/>
          <w:tab w:pos="4050" w:val="left"/>
          <w:tab w:pos="5290" w:val="left"/>
          <w:tab w:pos="63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MEETING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LOCALLY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GENERAL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EUROPEAN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FEELING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IS</w:t>
      </w:r>
    </w:p>
    <w:p>
      <w:pPr>
        <w:autoSpaceDN w:val="0"/>
        <w:tabs>
          <w:tab w:pos="1050" w:val="left"/>
          <w:tab w:pos="1470" w:val="left"/>
          <w:tab w:pos="2050" w:val="left"/>
          <w:tab w:pos="2990" w:val="left"/>
          <w:tab w:pos="3470" w:val="left"/>
          <w:tab w:pos="4790" w:val="left"/>
          <w:tab w:pos="5710" w:val="left"/>
          <w:tab w:pos="61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GROWING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FAVOUR.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INFLUENTIAL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MEMBER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THE</w:t>
      </w:r>
    </w:p>
    <w:p>
      <w:pPr>
        <w:autoSpaceDN w:val="0"/>
        <w:tabs>
          <w:tab w:pos="850" w:val="left"/>
          <w:tab w:pos="1450" w:val="left"/>
          <w:tab w:pos="1790" w:val="left"/>
          <w:tab w:pos="2830" w:val="left"/>
          <w:tab w:pos="3470" w:val="left"/>
          <w:tab w:pos="3910" w:val="left"/>
          <w:tab w:pos="4410" w:val="left"/>
          <w:tab w:pos="5310" w:val="left"/>
          <w:tab w:pos="57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SENATE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PAID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PERSONAL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VISIT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MR.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GANDHI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PHOENIX</w:t>
      </w:r>
    </w:p>
    <w:p>
      <w:pPr>
        <w:autoSpaceDN w:val="0"/>
        <w:tabs>
          <w:tab w:pos="1210" w:val="left"/>
          <w:tab w:pos="1810" w:val="left"/>
          <w:tab w:pos="2410" w:val="left"/>
          <w:tab w:pos="3090" w:val="left"/>
          <w:tab w:pos="4090" w:val="left"/>
          <w:tab w:pos="4550" w:val="left"/>
          <w:tab w:pos="5510" w:val="left"/>
          <w:tab w:pos="60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YESTERDAY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MOST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CORDIAL.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OFFERED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HELP</w:t>
      </w:r>
    </w:p>
    <w:p>
      <w:pPr>
        <w:autoSpaceDN w:val="0"/>
        <w:tabs>
          <w:tab w:pos="1070" w:val="left"/>
          <w:tab w:pos="1450" w:val="left"/>
          <w:tab w:pos="2810" w:val="left"/>
          <w:tab w:pos="3450" w:val="left"/>
          <w:tab w:pos="4450" w:val="left"/>
          <w:tab w:pos="54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TOWARDS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SETTLEMENT,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WANTED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BYGONES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FORGOTTEN.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DON’T    BE     ANXIOUS.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Times of India, </w:t>
      </w:r>
      <w:r>
        <w:rPr>
          <w:rFonts w:ascii="Times" w:hAnsi="Times" w:eastAsia="Times"/>
          <w:b w:val="0"/>
          <w:i w:val="0"/>
          <w:color w:val="000000"/>
          <w:sz w:val="22"/>
        </w:rPr>
        <w:t>2-2-1914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48. VIEWS ON THE MARRIAGE QUESTION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70" w:lineRule="exact" w:before="106" w:after="0"/>
        <w:ind w:left="0" w:right="6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2, 1914</w:t>
      </w:r>
    </w:p>
    <w:p>
      <w:pPr>
        <w:autoSpaceDN w:val="0"/>
        <w:autoSpaceDE w:val="0"/>
        <w:widowControl/>
        <w:spacing w:line="294" w:lineRule="exact" w:before="1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Mahommedan and Hindu monogamous marriages shall be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legalized by an amendment of the immigration law or by a special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statute. Statutory legalization can be effected by a system of registra-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tion whereby all past monogamous marriages will be entered in 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record book to be kept by the respective religious priests, who will be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authorized marriage officers, and the validation of these unions will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date back to the original marriage ceremony, whether performed in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South Africa or in India. Future marriages will also be celebrated by</w:t>
      </w:r>
    </w:p>
    <w:p>
      <w:pPr>
        <w:autoSpaceDN w:val="0"/>
        <w:autoSpaceDE w:val="0"/>
        <w:widowControl/>
        <w:spacing w:line="32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sent jointly by Gandhiji and C. F. Andrews.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Reuter-South Africa Press Agency released on January 28 the following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news report about the Durban meeting: “At a meeting of the Natal Indian Congress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tonight, it was decided to give evidence before the Indian Enquiry Commission. This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body does not support Gandhi.”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typescript of this item bears the heading “Mr. Gandhi’s Position” and is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evidently the gist of Gandhiji’s views presumably recorded by himself after a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discussion or an interview.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14 : 26 DECEMBER, 1913 - 20 MAY, 1915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53</w:t>
      </w:r>
    </w:p>
    <w:p>
      <w:pPr>
        <w:sectPr>
          <w:pgSz w:w="9360" w:h="12960"/>
          <w:pgMar w:top="676" w:right="137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priests religiously and simultaneously recordedin the record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book, and no other marriage between one of the parties and another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could be so recorded or otherwise validated during the lifetime </w:t>
      </w:r>
      <w:r>
        <w:rPr>
          <w:rFonts w:ascii="Times" w:hAnsi="Times" w:eastAsia="Times"/>
          <w:b w:val="0"/>
          <w:i w:val="0"/>
          <w:color w:val="000000"/>
          <w:sz w:val="22"/>
        </w:rPr>
        <w:t>of the other.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Legal effect would be that no Hindu or Mahommedan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take to himself more than one wife, but it will not preclude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taking a number of women whom he calls his wives, but who,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eyes of the law, will be considered as concubines. Such, says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Gandhi, is the state of English marriages today. This does not mean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wants the State to recognize any polygamous marriages.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objects to a declaration being made by either party to the marriage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contract that neither will take another partner in future, because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declaration would be tantamount to a renunciation of their </w:t>
      </w:r>
      <w:r>
        <w:rPr>
          <w:rFonts w:ascii="Times" w:hAnsi="Times" w:eastAsia="Times"/>
          <w:b w:val="0"/>
          <w:i w:val="0"/>
          <w:color w:val="000000"/>
          <w:sz w:val="22"/>
        </w:rPr>
        <w:t>religion.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case of a past marriage, a man can have only one wife </w:t>
      </w:r>
      <w:r>
        <w:rPr>
          <w:rFonts w:ascii="Times" w:hAnsi="Times" w:eastAsia="Times"/>
          <w:b w:val="0"/>
          <w:i w:val="0"/>
          <w:color w:val="000000"/>
          <w:sz w:val="22"/>
        </w:rPr>
        <w:t>before he can make the declaration that she is his only wedded wife.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IVORCE</w:t>
      </w:r>
    </w:p>
    <w:p>
      <w:pPr>
        <w:autoSpaceDN w:val="0"/>
        <w:autoSpaceDE w:val="0"/>
        <w:widowControl/>
        <w:spacing w:line="260" w:lineRule="exact" w:before="106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marriage which is legalized according to the South African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 can only be dissolved in terms of that law. A woman can only be </w:t>
      </w:r>
      <w:r>
        <w:rPr>
          <w:rFonts w:ascii="Times" w:hAnsi="Times" w:eastAsia="Times"/>
          <w:b w:val="0"/>
          <w:i w:val="0"/>
          <w:color w:val="000000"/>
          <w:sz w:val="22"/>
        </w:rPr>
        <w:t>divorced under South African law for adultery or desertion.</w:t>
      </w:r>
    </w:p>
    <w:p>
      <w:pPr>
        <w:autoSpaceDN w:val="0"/>
        <w:autoSpaceDE w:val="0"/>
        <w:widowControl/>
        <w:spacing w:line="24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a typewritten copy: S. N. 5930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49. LETTER TO MANILAL GANDHI</w:t>
      </w:r>
    </w:p>
    <w:p>
      <w:pPr>
        <w:autoSpaceDN w:val="0"/>
        <w:autoSpaceDE w:val="0"/>
        <w:widowControl/>
        <w:spacing w:line="266" w:lineRule="exact" w:before="16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[P</w:t>
      </w:r>
      <w:r>
        <w:rPr>
          <w:rFonts w:ascii="Times" w:hAnsi="Times" w:eastAsia="Times"/>
          <w:b w:val="0"/>
          <w:i w:val="0"/>
          <w:color w:val="000000"/>
          <w:sz w:val="16"/>
        </w:rPr>
        <w:t>HOENIX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94" w:lineRule="exact" w:before="32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Tuesday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February 3, 1914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MANILAL,</w:t>
      </w:r>
    </w:p>
    <w:p>
      <w:pPr>
        <w:autoSpaceDN w:val="0"/>
        <w:autoSpaceDE w:val="0"/>
        <w:widowControl/>
        <w:spacing w:line="260" w:lineRule="exact" w:before="11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had two letters from you. I am also sorry I had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talk with you. No doubt, I was very much hurt that you ate chillies.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possible that you will not feel the effects just now. But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forget that </w:t>
      </w:r>
      <w:r>
        <w:rPr>
          <w:rFonts w:ascii="Times" w:hAnsi="Times" w:eastAsia="Times"/>
          <w:b w:val="0"/>
          <w:i/>
          <w:color w:val="000000"/>
          <w:sz w:val="22"/>
        </w:rPr>
        <w:t>tamasic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food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cannot but have an evil effect. I am sure it </w:t>
      </w:r>
      <w:r>
        <w:rPr>
          <w:rFonts w:ascii="Times" w:hAnsi="Times" w:eastAsia="Times"/>
          <w:b w:val="0"/>
          <w:i w:val="0"/>
          <w:color w:val="000000"/>
          <w:sz w:val="22"/>
        </w:rPr>
        <w:t>will do you good in future if you discipline your senses. For all that</w:t>
      </w:r>
    </w:p>
    <w:p>
      <w:pPr>
        <w:autoSpaceDN w:val="0"/>
        <w:autoSpaceDE w:val="0"/>
        <w:widowControl/>
        <w:spacing w:line="220" w:lineRule="exact" w:before="34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reference to Andrews in the letter, it appears to have been written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when Manilal Gandhi accompanied Andrews as secretary on the latter’ tour of Natal </w:t>
      </w:r>
      <w:r>
        <w:rPr>
          <w:rFonts w:ascii="Times" w:hAnsi="Times" w:eastAsia="Times"/>
          <w:b w:val="0"/>
          <w:i w:val="0"/>
          <w:color w:val="000000"/>
          <w:sz w:val="18"/>
        </w:rPr>
        <w:t>between January 30 and February 5, 1914.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Spicy, salted food; liable to stimulate the qualities of </w:t>
      </w:r>
      <w:r>
        <w:rPr>
          <w:rFonts w:ascii="Times" w:hAnsi="Times" w:eastAsia="Times"/>
          <w:b w:val="0"/>
          <w:i/>
          <w:color w:val="000000"/>
          <w:sz w:val="18"/>
        </w:rPr>
        <w:t>tamas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or darkness, </w:t>
      </w:r>
      <w:r>
        <w:rPr>
          <w:rFonts w:ascii="Times" w:hAnsi="Times" w:eastAsia="Times"/>
          <w:b w:val="0"/>
          <w:i w:val="0"/>
          <w:color w:val="000000"/>
          <w:sz w:val="18"/>
        </w:rPr>
        <w:t>animality.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see, there has been no spiritual gain to you through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of gaol. You have great need to cultivate thoughtfulness.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rare gain to have come into contact with Mr. Andrews.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should like you to take the fullest advantage of theoccasion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preserving the utmost purity. So far, Mr. Andrews has expressed </w:t>
      </w:r>
      <w:r>
        <w:rPr>
          <w:rFonts w:ascii="Times" w:hAnsi="Times" w:eastAsia="Times"/>
          <w:b w:val="0"/>
          <w:i w:val="0"/>
          <w:color w:val="000000"/>
          <w:sz w:val="22"/>
        </w:rPr>
        <w:t>himself perfectly satisfied about you.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Keep an account of every pice you spend. Have no shame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any work for Mr. Andrews. You may even massage his calves.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done so once myself, I know that he probably finds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agreeable. Polish his shoes and tie up the laces. You must not forget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to me every day. Maintain a diary of meetings with all persons </w:t>
      </w:r>
      <w:r>
        <w:rPr>
          <w:rFonts w:ascii="Times" w:hAnsi="Times" w:eastAsia="Times"/>
          <w:b w:val="0"/>
          <w:i w:val="0"/>
          <w:color w:val="000000"/>
          <w:sz w:val="22"/>
        </w:rPr>
        <w:t>and the developments from day to day.</w:t>
      </w:r>
    </w:p>
    <w:p>
      <w:pPr>
        <w:autoSpaceDN w:val="0"/>
        <w:autoSpaceDE w:val="0"/>
        <w:widowControl/>
        <w:spacing w:line="220" w:lineRule="exact" w:before="86" w:after="2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6"/>
        <w:gridCol w:w="3256"/>
      </w:tblGrid>
      <w:tr>
        <w:trPr>
          <w:trHeight w:hRule="exact" w:val="596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60" w:lineRule="exact" w:before="5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impossible to say anything about Ba’s health. Medh and </w:t>
      </w:r>
      <w:r>
        <w:rPr>
          <w:rFonts w:ascii="Times" w:hAnsi="Times" w:eastAsia="Times"/>
          <w:b w:val="0"/>
          <w:i w:val="0"/>
          <w:color w:val="000000"/>
          <w:sz w:val="22"/>
        </w:rPr>
        <w:t>Desai are here today, and Lal Bahadursingh too.</w:t>
      </w:r>
    </w:p>
    <w:p>
      <w:pPr>
        <w:autoSpaceDN w:val="0"/>
        <w:autoSpaceDE w:val="0"/>
        <w:widowControl/>
        <w:spacing w:line="24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in Gandhiji’s hand: C. W. 100 Courtesy: Sushila-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behn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50. WHO MAY BE DEPORTED?</w:t>
      </w:r>
    </w:p>
    <w:p>
      <w:pPr>
        <w:autoSpaceDN w:val="0"/>
        <w:autoSpaceDE w:val="0"/>
        <w:widowControl/>
        <w:spacing w:line="260" w:lineRule="exact" w:before="2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Seen superficially, the difference between satyagraha and brute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force is so subtle that it escapes notice and both satyagrahis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non-satyagrahis, i.e., those who believe in brute force, are misled.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of our well-wishers and friends did not like our strike in Natal,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they thought we had overstepped the limits of satyagraha. </w:t>
      </w:r>
      <w:r>
        <w:rPr>
          <w:rFonts w:ascii="Times" w:hAnsi="Times" w:eastAsia="Times"/>
          <w:b w:val="0"/>
          <w:i w:val="0"/>
          <w:color w:val="000000"/>
          <w:sz w:val="22"/>
        </w:rPr>
        <w:t>Others mistakenly imagined that the recent strike of the white railway-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was satyagraha, though the difference between their aim and ours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going on strike is as great as that between North and South.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went on strike, it was not in order to harass the Government. We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wanted to suffer—do </w:t>
      </w:r>
      <w:r>
        <w:rPr>
          <w:rFonts w:ascii="Times" w:hAnsi="Times" w:eastAsia="Times"/>
          <w:b w:val="0"/>
          <w:i/>
          <w:color w:val="000000"/>
          <w:sz w:val="22"/>
        </w:rPr>
        <w:t>tapascharya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—by going to gaol. In the event,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that our victory is at hand. That victory is also unique. We seek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political powers for ourselves. We only wish to preserve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self-respect and defend our religion. Whatever we may suffer in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persons, we shall never seek to injure our opponent or dislodge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from office. The railwaymen’s attitude is the precise opposite of </w:t>
      </w:r>
      <w:r>
        <w:rPr>
          <w:rFonts w:ascii="Times" w:hAnsi="Times" w:eastAsia="Times"/>
          <w:b w:val="0"/>
          <w:i w:val="0"/>
          <w:color w:val="000000"/>
          <w:sz w:val="22"/>
        </w:rPr>
        <w:t>this. Their fight is not for self-respect. They have nothing to do with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14 : 26 DECEMBER, 1913 - 20 MAY, 1915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55</w:t>
      </w:r>
    </w:p>
    <w:p>
      <w:pPr>
        <w:sectPr>
          <w:pgSz w:w="9360" w:h="12960"/>
          <w:pgMar w:top="524" w:right="140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religion. They wanted a rise in their pay—wanted improvement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economic condition. They went on strike not in order to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gaoled but with the object of bringing pressure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Government. If the latter were to use force against them, they, too,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would, if they could, use force in return. If it were possible,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even overthrow the Government and installthemselves in power.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fact, that is their ultimate object. And so they have had to surrender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sheer helplessness before superior force. The Government, too,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part, acted boldly and deported them overnight, secretly,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producing them in any court. All the world has commended its action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praised its courage. If it were to deport us, it would lay itself open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charge of being oppressive, though we, of course, would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submit with a smiling face. There is thus a vast difference, which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should note and understand, between satyagraha and </w:t>
      </w:r>
      <w:r>
        <w:rPr>
          <w:rFonts w:ascii="Times" w:hAnsi="Times" w:eastAsia="Times"/>
          <w:b w:val="0"/>
          <w:i/>
          <w:color w:val="000000"/>
          <w:sz w:val="22"/>
        </w:rPr>
        <w:t>asatya-</w:t>
      </w:r>
    </w:p>
    <w:p>
      <w:pPr>
        <w:autoSpaceDN w:val="0"/>
        <w:autoSpaceDE w:val="0"/>
        <w:widowControl/>
        <w:spacing w:line="268" w:lineRule="exact" w:before="2" w:after="0"/>
        <w:ind w:left="10" w:right="36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graha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Satyagraha is not a game in which one might either win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lose. There is no room for failure in it. Brute force has to take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chance of success or failure. And the odds are always with the </w:t>
      </w:r>
      <w:r>
        <w:rPr>
          <w:rFonts w:ascii="Times" w:hAnsi="Times" w:eastAsia="Times"/>
          <w:b w:val="0"/>
          <w:i w:val="0"/>
          <w:color w:val="000000"/>
          <w:sz w:val="22"/>
        </w:rPr>
        <w:t>stronger party, irrespective of the rights of the case.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4-2-1914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51. LETTER TO HERMANN KALLENBACH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HOENIX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6"/>
        </w:rPr>
        <w:t>ATAL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February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5, 1914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LOWER HOUSE,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wire. I do not understand why Andrews hastened his </w:t>
      </w:r>
      <w:r>
        <w:rPr>
          <w:rFonts w:ascii="Times" w:hAnsi="Times" w:eastAsia="Times"/>
          <w:b w:val="0"/>
          <w:i w:val="0"/>
          <w:color w:val="000000"/>
          <w:sz w:val="22"/>
        </w:rPr>
        <w:t>departure for the Cape. However I sent the wire to Kimberley.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enclose Kennedy’s letter. Although he does not want a reply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sending a brief note saying he ought not to worry over the past,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 should you. The best thing is to ignore Hastings except to meet </w:t>
      </w:r>
      <w:r>
        <w:rPr>
          <w:rFonts w:ascii="Times" w:hAnsi="Times" w:eastAsia="Times"/>
          <w:b w:val="0"/>
          <w:i w:val="0"/>
          <w:color w:val="000000"/>
          <w:sz w:val="22"/>
        </w:rPr>
        <w:t>the settlement arrived at.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Sir Benjamin and Slater came yesterday and stayed about 2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hours. He suggests that I should be in Cape Town by the 18th. I am </w:t>
      </w:r>
      <w:r>
        <w:rPr>
          <w:rFonts w:ascii="Times" w:hAnsi="Times" w:eastAsia="Times"/>
          <w:b w:val="0"/>
          <w:i w:val="0"/>
          <w:color w:val="000000"/>
          <w:sz w:val="22"/>
        </w:rPr>
        <w:t>most anxious not to leave Mrs. Gandhi. Two days ago she seemed to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Fight for untruth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sources has “January”, which is a slip. Sir Benjamin Robertson visited </w:t>
      </w:r>
      <w:r>
        <w:rPr>
          <w:rFonts w:ascii="Times" w:hAnsi="Times" w:eastAsia="Times"/>
          <w:b w:val="0"/>
          <w:i w:val="0"/>
          <w:color w:val="000000"/>
          <w:sz w:val="18"/>
        </w:rPr>
        <w:t>Phoenix on February 4, 1914.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 sinking. But from yesterday she has begun to brighten up. She ate </w:t>
      </w:r>
      <w:r>
        <w:rPr>
          <w:rFonts w:ascii="Times" w:hAnsi="Times" w:eastAsia="Times"/>
          <w:b w:val="0"/>
          <w:i w:val="0"/>
          <w:color w:val="000000"/>
          <w:sz w:val="22"/>
        </w:rPr>
        <w:t>well yesterday. If she recovers it will be due to the fast and the leaves.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do not involve yourself in anything further and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 as soon as you can or you may accompany me to the Cape. I </w:t>
      </w:r>
      <w:r>
        <w:rPr>
          <w:rFonts w:ascii="Times" w:hAnsi="Times" w:eastAsia="Times"/>
          <w:b w:val="0"/>
          <w:i w:val="0"/>
          <w:color w:val="000000"/>
          <w:sz w:val="22"/>
        </w:rPr>
        <w:t>would leave it entirely to you.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missing spoons have been traced.</w:t>
      </w:r>
    </w:p>
    <w:p>
      <w:pPr>
        <w:autoSpaceDN w:val="0"/>
        <w:autoSpaceDE w:val="0"/>
        <w:widowControl/>
        <w:spacing w:line="294" w:lineRule="exact" w:before="6" w:after="0"/>
        <w:ind w:left="4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PPER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OUSE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Gandhi-Kallenbach Correspondence. Courtesy: National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Archives of India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52. LETTER TO HERMANN KALLENBACH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HOENIX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0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ATAL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10, 1914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LOWER HOUSE,</w:t>
      </w:r>
    </w:p>
    <w:p>
      <w:pPr>
        <w:autoSpaceDN w:val="0"/>
        <w:autoSpaceDE w:val="0"/>
        <w:widowControl/>
        <w:spacing w:line="260" w:lineRule="exact" w:before="11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letters. The very fact that you ask yourself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whether you have profited during the two years is a sign of </w:t>
      </w:r>
      <w:r>
        <w:rPr>
          <w:rFonts w:ascii="Times" w:hAnsi="Times" w:eastAsia="Times"/>
          <w:b w:val="0"/>
          <w:i w:val="0"/>
          <w:color w:val="000000"/>
          <w:sz w:val="22"/>
        </w:rPr>
        <w:t>progress. The voice within is still clear and emphatic.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see to Pearson being paid. I may leave here on Thursday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Mrs. Gandhi on my way to the Cape. In that case I should be there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Saturday morning, leaving the same day by Diamond Express.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so like Pearson to stay there for that will be my only chance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him, if I do leave on Thursday. Who is sending an account of </w:t>
      </w:r>
      <w:r>
        <w:rPr>
          <w:rFonts w:ascii="Times" w:hAnsi="Times" w:eastAsia="Times"/>
          <w:b w:val="0"/>
          <w:i w:val="0"/>
          <w:color w:val="000000"/>
          <w:sz w:val="22"/>
        </w:rPr>
        <w:t>the meetings?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Aboobaker’s cheque received and handed to Mr. Omar.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Mrs. Gandhi progressing. I note what you say about Fremeren.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PPER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OUSE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Gandhi-Kallenbach Correspondence. Courtesy: National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Archives of India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14 : 26 DECEMBER, 1913 - 20 MAY, 1915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57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53. THE IMMIGRATION ACT</w:t>
      </w:r>
    </w:p>
    <w:p>
      <w:pPr>
        <w:autoSpaceDN w:val="0"/>
        <w:autoSpaceDE w:val="0"/>
        <w:widowControl/>
        <w:spacing w:line="260" w:lineRule="exact" w:before="2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interpretation of this Act daily presents new difficulties.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latest is Justice Broome’s decision in the matter of Dawad Ismail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Daya Purshotam against the Immigration Officer. According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Justice Broome’s interpretation of the Act, the Supreme Court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even grant an interdict against that officer, acting under the Act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last year, in respect of persons seeking to re-enter the Union as was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 in the matter we are discussing. Thus the Supreme Court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powerless, if Justice Broome’s decision holds good, to prevent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manifest miscarriage of justice, as happened in this case, through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stupidity of the under-officials. As Justice Broome himself remarked,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the ends of justice were not defeated only because the aid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Court was improperly invoked and as improperly given by the Court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granting the interdict. If such is the correct reading of the law,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is entirely at the mercy of Immigration Officers. The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comfort that the Court could give to the parties grossly injured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had not to bear the costs of crown although the proceedings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irregularly brought by them. It is true that the Court came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reluctantly to the decision it did. But we cannot eternally live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sympathy unless it leads to useful action. This case is merely a sample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several others like it. Every section of the Act—even the protective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sections—seems to have been designed, wittingly or unwittingly,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harass the resident Indian population. So that the law not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prohibits Indian immigration in practice, but it materially interferes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liberty and the free movement, within the law, of the resident </w:t>
      </w:r>
      <w:r>
        <w:rPr>
          <w:rFonts w:ascii="Times" w:hAnsi="Times" w:eastAsia="Times"/>
          <w:b w:val="0"/>
          <w:i w:val="0"/>
          <w:color w:val="000000"/>
          <w:sz w:val="22"/>
        </w:rPr>
        <w:t>Indian population of the Union.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Take, again, the case recently decided by the now defunct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Appellate Board, appointed for Natal under the Act. There, Mr. Binns,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delivering the judgment of the Board, reluctantly granted relief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who possessed a domicile certificate issued under the old Act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which certificate he was completely identified. Why was there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reluctance? Why should an Indian be called upon to tax his memory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what happened fifteen years ago? The title-deeds of property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once granted cannot be questioned. They are conclusive proof of title.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should a domicile certificate be treated differently?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certificates were granted after due and exhaustive—and in many cases </w:t>
      </w:r>
      <w:r>
        <w:rPr>
          <w:rFonts w:ascii="Times" w:hAnsi="Times" w:eastAsia="Times"/>
          <w:b w:val="0"/>
          <w:i w:val="0"/>
          <w:color w:val="000000"/>
          <w:sz w:val="22"/>
        </w:rPr>
        <w:t>vexatious—inquiry. By what right are they now questioned? If the Act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gives such powers to Immigration Officers, the sooner it is amended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better it will be for both the Government and the people affected </w:t>
      </w:r>
      <w:r>
        <w:rPr>
          <w:rFonts w:ascii="Times" w:hAnsi="Times" w:eastAsia="Times"/>
          <w:b w:val="0"/>
          <w:i w:val="0"/>
          <w:color w:val="000000"/>
          <w:sz w:val="22"/>
        </w:rPr>
        <w:t>by the Act.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is, however, perhaps more ominous even than the above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mentioned legal proceedings is the severe administration of the Act.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clear that, had the officers done their duty by the persons who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seeking re-entry—not those who were seeking to immigrate into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Union—the cases need never have arisen. The officials are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mad over their administration of the Act against persons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Cape and Basutoland who have continually to pass through the Free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 on their way to the other Provinces. To expect them each time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out temporary permits is to put an unwarranted tax upon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purses and is an unnecessary annoyance to the men who have to apply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permits. The old practice of letting Indian passengers go through </w:t>
      </w:r>
      <w:r>
        <w:rPr>
          <w:rFonts w:ascii="Times" w:hAnsi="Times" w:eastAsia="Times"/>
          <w:b w:val="0"/>
          <w:i w:val="0"/>
          <w:color w:val="000000"/>
          <w:sz w:val="22"/>
        </w:rPr>
        <w:t>unchallenged never caused the slightest difficulty to the administra-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 and it ought to be continued.The case of a boy that has happened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Pretoria is also of the same type. Surely the child, whatever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meaning of the Act, is entitled to enter the Transvaal, seeing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the son beyond doubt of his father and that his mother is dead.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Indeed, the Government have practically bound themselves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recognize at least administratively the right of such children to join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parents who may be in South Africa. But in the Pretoria case,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Appellate Board has interpreted the Act, too, in favour of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applicant. Yet the Government are not satisfied. They must seek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upset the finding of the Appellate Board which is appointed by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whichhas powers given largely to protect the administration rather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the persons coming under its lash. The fact that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challenging the liberal interpretation of the Act shows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it to be interpreted as strictly as it is administered. It is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wretched spirit that we must wage war, if we are to live in this </w:t>
      </w:r>
      <w:r>
        <w:rPr>
          <w:rFonts w:ascii="Times" w:hAnsi="Times" w:eastAsia="Times"/>
          <w:b w:val="0"/>
          <w:i w:val="0"/>
          <w:color w:val="000000"/>
          <w:sz w:val="22"/>
        </w:rPr>
        <w:t>country as men.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11-2-1914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14 : 26 DECEMBER, 1913 - 20 MAY, 1915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59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54. REQUEST TO LEADERS</w:t>
      </w:r>
    </w:p>
    <w:p>
      <w:pPr>
        <w:autoSpaceDN w:val="0"/>
        <w:autoSpaceDE w:val="0"/>
        <w:widowControl/>
        <w:spacing w:line="260" w:lineRule="exact" w:before="2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carefully studied the evidence given by Mr. Anglia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Dada Osman and it is our considered view that both the leaders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done harm to the community. That the Commissioners pay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compliments to them is of no account. Their evidence seems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 that our only grievances about licences and immigration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that they mentioned. By giving the evidence that they did,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 a limit [to what we could demand]. It happens, however, that theirs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the last word on behalf of the community. Even if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demands are accepted, much will remain and, so long as this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settled, there will always remain the possibility of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resuming satyagraha. If they were bent on giving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evidence, it was their duty to put it all together and have it formulated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a reliable lawyer before presenting it. It was their primary duty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community to have accepted the resolution passed by thousands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people to boycott the Commission and to have remained silent. If,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they wished to give evidence, they should have been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careful. Their evidence has had the unhappy result of provoking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thoroughly hostile evidence of Mr. Wincall against us. If Mr. Wincall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right in his facts, there would have been nothing that we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do. But we know that his evidence is not factually true, and that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many statements which are altogether false. Those who claim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leaders should have a better sense of their duty. If they were keen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tendering evidence, they should have produced a number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witnesses and not behaved with the utmost irresponsibility, as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Sooker did, just when the Commission’s sittings were coming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close. They had known for a month that the Commission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sitting and should have started preparing well beforehand so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give evidence which would be sound. We therefore believe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two leaders, instead of doing their duty by the community,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it harm. Having said this, we also thank them for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refrained from washing the dirty linen of the community before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Commission. Mr. Anglia stated that he could speak with authority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behalf of all the Indians of established standing and reputation.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these Indians on whose behalf he was speaking? If Mr. Anglia’s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claim is right, we pity these well-established Indians and feel sorry for </w:t>
      </w:r>
      <w:r>
        <w:rPr>
          <w:rFonts w:ascii="Times" w:hAnsi="Times" w:eastAsia="Times"/>
          <w:b w:val="0"/>
          <w:i w:val="0"/>
          <w:color w:val="000000"/>
          <w:sz w:val="22"/>
        </w:rPr>
        <w:t>them. We hold that Mr. Anglia has erred in making such a statement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has failed to pay due regard to his position and the responsibility </w:t>
      </w:r>
      <w:r>
        <w:rPr>
          <w:rFonts w:ascii="Times" w:hAnsi="Times" w:eastAsia="Times"/>
          <w:b w:val="0"/>
          <w:i w:val="0"/>
          <w:color w:val="000000"/>
          <w:sz w:val="22"/>
        </w:rPr>
        <w:t>that rests on him.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Mr. Sooker, we simply refuse to comment.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youngman is carried away by pride. As regards Mr. Aiyar, what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say? He has given evidence without thinking. It was good of him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made it plain that he spoke not on behalf of anyone, but on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responsibility and only for himself. He might not have,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>done much harm.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11-2-1914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55. ON MARRIAGES</w:t>
      </w:r>
    </w:p>
    <w:p>
      <w:pPr>
        <w:autoSpaceDN w:val="0"/>
        <w:autoSpaceDE w:val="0"/>
        <w:widowControl/>
        <w:spacing w:line="260" w:lineRule="exact" w:before="15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know that the marriage question has now become the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serious one in this country. The Commission is in a fix about it.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raises the issue of an important amendment in the laws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country. We hold that the evidence given by Mr. Anglia and others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subject was misguided. The problem is so complicated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have meddled with it. In any case, they should have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with full understanding. Let us now consider what the question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involves. The correspondence carried on by Mr. Cachalia means that </w:t>
      </w:r>
      <w:r>
        <w:rPr>
          <w:rFonts w:ascii="Times" w:hAnsi="Times" w:eastAsia="Times"/>
          <w:b w:val="0"/>
          <w:i w:val="0"/>
          <w:color w:val="000000"/>
          <w:sz w:val="22"/>
        </w:rPr>
        <w:t>an Indian marriage which is monogamous in fact should be recog-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nized. If a person has more than one wife, the Government, as a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grace, should permit the entry of all his wives and his minor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children, provided he is an old resident. If anyone marries two women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future, he should be allowed to bring in one of them. Wives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last two categories will be entitled legally to no other rights. In this,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not binding ourselves for the future. The Commission, it appears, </w:t>
      </w:r>
      <w:r>
        <w:rPr>
          <w:rFonts w:ascii="Times" w:hAnsi="Times" w:eastAsia="Times"/>
          <w:b w:val="0"/>
          <w:i w:val="0"/>
          <w:color w:val="000000"/>
          <w:sz w:val="22"/>
        </w:rPr>
        <w:t>insists that, where a man with only one wife desires to have his marri-</w:t>
      </w:r>
      <w:r>
        <w:rPr>
          <w:rFonts w:ascii="Times" w:hAnsi="Times" w:eastAsia="Times"/>
          <w:b w:val="0"/>
          <w:i w:val="0"/>
          <w:color w:val="000000"/>
          <w:sz w:val="22"/>
        </w:rPr>
        <w:t>age legally recognized, the marriage should be considered monoga-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mous only if he makes a solemn declaration that he will not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wife during the life-time of the first one. Mr. Gandhi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strongly opposed this line of argument and pointed out that signing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declaration amounts to repudiating Hinduism and Islam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of marriage. If the law recognized only the first wife,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a different matter. In this case, no Hindu or Muslim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acting contrary to his religion. Recognition of such marriages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safeguard the rights of hundreds of Indians and these Indians </w:t>
      </w:r>
      <w:r>
        <w:rPr>
          <w:rFonts w:ascii="Times" w:hAnsi="Times" w:eastAsia="Times"/>
          <w:b w:val="0"/>
          <w:i w:val="0"/>
          <w:color w:val="000000"/>
          <w:sz w:val="22"/>
        </w:rPr>
        <w:t>will generally have only one wife. The Government is committed to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14 : 26 DECEMBER, 1913 - 20 MAY, 1915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61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recognizing the wife in a monogamous marriage. The law here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that. The Commission, or anyone else for that matter, has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to tie us down for the future. True, the [exclusive] recognition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monogamous marriages is likely to curb the practice of polygamy.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husband will like to have one wife legally recognized and </w:t>
      </w:r>
      <w:r>
        <w:rPr>
          <w:rFonts w:ascii="Times" w:hAnsi="Times" w:eastAsia="Times"/>
          <w:b w:val="0"/>
          <w:i w:val="0"/>
          <w:color w:val="000000"/>
          <w:sz w:val="22"/>
        </w:rPr>
        <w:t>another treated as a concubine?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Less than this we cannot accept. More than this it is almost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impossible that we can get. In any case, it seems satyagraha will above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justified for securing more. If our demands are met as above,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 [of our religions] will have been upheld and hundreds of </w:t>
      </w:r>
      <w:r>
        <w:rPr>
          <w:rFonts w:ascii="Times" w:hAnsi="Times" w:eastAsia="Times"/>
          <w:b w:val="0"/>
          <w:i w:val="0"/>
          <w:color w:val="000000"/>
          <w:sz w:val="22"/>
        </w:rPr>
        <w:t>Indian families will have a chance of being happy.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11-2-1914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56. IMPORTANT IMMIGRATION CASES</w:t>
      </w:r>
    </w:p>
    <w:p>
      <w:pPr>
        <w:autoSpaceDN w:val="0"/>
        <w:autoSpaceDE w:val="0"/>
        <w:widowControl/>
        <w:spacing w:line="260" w:lineRule="exact" w:before="1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have been two important immigration cases in Natal.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were busy writing on other matters, we have had so far no time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explain them. We take the opportunity of doing so now. In one case,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unusual one, the judgment was given by Justice Broome.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concerned might have had to leave this country altogether.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 was this: The petitioner, who arrived from India in October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last, was not permitted to come in. He did not appeal against this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required by law. He went back to India, but came again in January.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 the officer stopped him. This time the petitioner’s lawyer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obtained an interdict from the Supreme Court, which prevented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officer from deporting him. Finally, the Attorney-General conducted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inquiry and found that the petitioner had been wrongly sent back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he was entitled to stay in Natal. His right of residence,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thus, was recognized, having been admitted by the Attorney-General.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Court had yet to decide who should pay the expenses incurred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obtaining the interdict against the officer. Deciding the point,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Justice Broome held that there was no provision in the lawgranting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of applying for an interdict against an [immigration] officer.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law, the officer’s order can only be set aside in a case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involving corruption and bribery. There was no such thing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case. Nevertheless, the Court felt that the officer had acted hastily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erred in sending the petitioner away. Had an interdict not been </w:t>
      </w:r>
      <w:r>
        <w:rPr>
          <w:rFonts w:ascii="Times" w:hAnsi="Times" w:eastAsia="Times"/>
          <w:b w:val="0"/>
          <w:i w:val="0"/>
          <w:color w:val="000000"/>
          <w:sz w:val="22"/>
        </w:rPr>
        <w:t>granted, legal though this might have been, it would have resulted in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injustice to the petitioner and cost him his right. The Court decided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in the circumstances, the costs should be borne by the parties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themselves. This decision cannot be said to be in our favour.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Court cannot intervene in cases of undue haste on the part of officers,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latter might pass arrogant and arbitrary orders, as caprice takes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In matters involving rights of persons, there is bound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injustice if supreme powers are vested exclusively in the Executive.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Justice Broome’s decision cannot be accepted as correct. If fact,Courts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have powers of granting interdicts and the legal point involved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here, we believe, will bear being taken in appeal to Bloemfontein,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a similar situation arise again. Meanwhile, it is necessary at any </w:t>
      </w:r>
      <w:r>
        <w:rPr>
          <w:rFonts w:ascii="Times" w:hAnsi="Times" w:eastAsia="Times"/>
          <w:b w:val="0"/>
          <w:i w:val="0"/>
          <w:color w:val="000000"/>
          <w:sz w:val="22"/>
        </w:rPr>
        <w:t>rate to write to the Government about it.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second case relates to a decision of Mr. Beans. He has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left the Immigration Appeal Court. The decision about which we wish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write was his last one. True, it does justice, but Mr. Beans was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happy giving it and did not miss having a fling at the community.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Justice Broome did an injustice in his decision, but showed that 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happy doing so. Thus two persons, both occupying seats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justice, have two different temperaments. The facts of the case decided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Mr. Beans are simple. The petitioner had a certificate of 1896.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been to and returned from India twice with this certificate.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this third occasion, the officer stopped him on his arrival and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an appeal. Mr. Beans remarked rather gratuitously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petitioner was not stating the facts, but lacked the courage to send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back. How is it possible to send back a man who has been here twice?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this reason and also because the officer acknowledged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[the petitioner] was the one who had taken out the certificate,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Beans could not give an unfavourable decision. Though giving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favourable decision, he allowed himself to remark that the officer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in stopping him. He went further, and said that, in such cases,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criminal proceedings should be instituted; with that end in view,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has forwarded all the evidence regarding the petitioner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prosecutor. Such is the terrible position we are in.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harsh law, administered harshly, and the difficulty of obtaining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redress in the lower courts. All the same, this case, in all likelihood,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have the result of making it difficult for officers to deport those </w:t>
      </w:r>
      <w:r>
        <w:rPr>
          <w:rFonts w:ascii="Times" w:hAnsi="Times" w:eastAsia="Times"/>
          <w:b w:val="0"/>
          <w:i w:val="0"/>
          <w:color w:val="000000"/>
          <w:sz w:val="22"/>
        </w:rPr>
        <w:t>who may enter on their own certificates.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11-2-1914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14 : 26 DECEMBER, 1913 - 20 MAY, 1915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63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57. RIGHTS OF MINORS</w:t>
      </w:r>
    </w:p>
    <w:p>
      <w:pPr>
        <w:autoSpaceDN w:val="0"/>
        <w:autoSpaceDE w:val="0"/>
        <w:widowControl/>
        <w:spacing w:line="260" w:lineRule="exact" w:before="19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recently a very important immigration case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Pretoria. The Immigration Officer refused to admit a Muslim boy.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say nothing here about some odd reasons given by him but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examine the legal point involved. The reason for refusing admission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that the boy was born of a marriage celebrated according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 faith; since the law does not recognize Muslim marriages,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of such marriages could not be admitted. The applicant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wentin appeal against this decision. It came up before the new Board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appointed at Pretoria. The relevant section of the law provides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wife and children of a man entitled to be here can come in,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persons so entitled to come in will include a wife by a monogamous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marriage recognized in law, and his children. The Court interpreted </w:t>
      </w:r>
      <w:r>
        <w:rPr>
          <w:rFonts w:ascii="Times" w:hAnsi="Times" w:eastAsia="Times"/>
          <w:b w:val="0"/>
          <w:i w:val="0"/>
          <w:color w:val="000000"/>
          <w:sz w:val="22"/>
        </w:rPr>
        <w:t>this section in favour of the petitioner. Its argument ran as follows: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“True, only a wife whose marriage is recognized by law can come in,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there is no rule that only her children can enter. Children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in, whether the parents are married or not. This will include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of a legally married couple. Children of couples living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together without being legally married are not barred.” Following this </w:t>
      </w:r>
      <w:r>
        <w:rPr>
          <w:rFonts w:ascii="Times" w:hAnsi="Times" w:eastAsia="Times"/>
          <w:b w:val="0"/>
          <w:i w:val="0"/>
          <w:color w:val="000000"/>
          <w:sz w:val="22"/>
        </w:rPr>
        <w:t>argument, the Court gave a decision in favour of the petitioner.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must not jump to conclusions from this argument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Court. It will not carry conviction. If the Court’s argument is correct,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it will also apply to women. In the relevant section of the law,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words “wife” and “child” occur at two places. The Court has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meanings to the word “child” in the two places, but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the same interpretation to the words “wife” at both places.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Court’s reasons for doing so sound plausible but lack substance.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decision, therefore, does not remove our misgivings. If, however,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interpretation is correct, we must admit that our protests regarding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 of children in connection with the marriage question will lose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of their force. Because children born out of wedlock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the right of entry, it does not follow that we have secured all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rights. The Immigration Officer has not been happy over the decision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Court and, therefore, the case will go, at his instance,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Supreme Court. Let us see what happens there. That the Immigration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Officer is likely to take this case to a higher court shows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does not mean well by us. More, it wants to have the laws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interpreted strictly and by adopting such methods to root us out </w:t>
      </w:r>
      <w:r>
        <w:rPr>
          <w:rFonts w:ascii="Times" w:hAnsi="Times" w:eastAsia="Times"/>
          <w:b w:val="0"/>
          <w:i w:val="0"/>
          <w:color w:val="000000"/>
          <w:sz w:val="22"/>
        </w:rPr>
        <w:t>altogether. It should be realized that we have resorted to satyagraha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this state of mind. Our sufferings will not end with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campaign of satyagraha; we shall have to use this weapon whenever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become intolerable. If we do so often enough,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see our strength, will know what our real demands are and give up </w:t>
      </w:r>
      <w:r>
        <w:rPr>
          <w:rFonts w:ascii="Times" w:hAnsi="Times" w:eastAsia="Times"/>
          <w:b w:val="0"/>
          <w:i w:val="0"/>
          <w:color w:val="000000"/>
          <w:sz w:val="22"/>
        </w:rPr>
        <w:t>its obduracy.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 see from this case that with the new Appeal Boards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have improved. We are sure an Appeal Board of the older type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never have given such a decision. The old Appeal Board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Pretoria would have acted in the same manner as its counterpart at </w:t>
      </w:r>
      <w:r>
        <w:rPr>
          <w:rFonts w:ascii="Times" w:hAnsi="Times" w:eastAsia="Times"/>
          <w:b w:val="0"/>
          <w:i w:val="0"/>
          <w:color w:val="000000"/>
          <w:sz w:val="22"/>
        </w:rPr>
        <w:t>Durban in the case of Kulsumbibi.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hope, in this case, the petitioner will fight in the Supreme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Court with the same skill as he has shown so far. When we say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 is not strong, we do not mean that there are no arguments for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Supreme Court takes up a liberal attitude, it may accept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arguments advanced in favour of the petitioner, in which case,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of all wives will be able to come in. If the decision goes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us, there will be no need to feel discouraged, for the great fight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issue of marriage which we have been carrying on will decide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question too. We can very well see from this case how big is our </w:t>
      </w:r>
      <w:r>
        <w:rPr>
          <w:rFonts w:ascii="Times" w:hAnsi="Times" w:eastAsia="Times"/>
          <w:b w:val="0"/>
          <w:i w:val="0"/>
          <w:color w:val="000000"/>
          <w:sz w:val="22"/>
        </w:rPr>
        <w:t>struggle and how many important results it is likely to yield.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11-2-1914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58. OUR HOPES</w:t>
      </w:r>
    </w:p>
    <w:p>
      <w:pPr>
        <w:autoSpaceDN w:val="0"/>
        <w:autoSpaceDE w:val="0"/>
        <w:widowControl/>
        <w:spacing w:line="294" w:lineRule="exact" w:before="2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gentleman writes to us: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This is, indeed, a rare time for you, the like of which will not recur. Circums-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tances will never again favour you with a similar opportunity, what with the support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India has been giving you and the strong sympathies that have been aroused.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Nothing, therefore, should be left out from the full citizenship rights which are to be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achieved, so that our people may not have to endure hardships again. Besides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matters in dispute, there are the questions of the right to own land, the Gold Law,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Township Act, freedom to hold licences in the Transvaal, the franchise, the prohibi-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tion on Indians putting up stores on new stations, while the Jews are free to do so,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and reserved compartments in trains being packed with as many as twelve men. There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must be many other matters besides these of which you will be aware. There is, of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course, no need for me to write. I have only mentioned this in passing. All that I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mean is that the present opportunity will not come again and that, therefore, every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14 : 26 DECEMBER, 1913 - 20 MAY, 1915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65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right should be secured.</w:t>
      </w:r>
    </w:p>
    <w:p>
      <w:pPr>
        <w:autoSpaceDN w:val="0"/>
        <w:autoSpaceDE w:val="0"/>
        <w:widowControl/>
        <w:spacing w:line="260" w:lineRule="exact" w:before="7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well that we have received this letter. We believe that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one gentleman has put in writing is in the minds of many.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have, however, to say with regret that such hopes will lead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disappointment. Like everything else, satyagraha has its limits.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how much may be achieved through it is the first step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success in it. It needs to be understood, once and for all, that the path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truth is not meant for ends not consistent with truth. It is our belief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raising our demands will amount to untruthfulness. Many things,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which can be achieved through satyagraha we shall surely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fail to achieve if we are not uncompromising enough in our regard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truth. For instance, we should have the right to [own] land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Transvaal. But that was not one of our demands in this struggle.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cannot, therefore, advance it at this stage. The strength that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needed to demand the right in future, we do not as yet see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community. In the present satyagraha, the indentured Indians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shaken the world. Inspired by their strength, India resounded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protests. But we certainly cannot on that strength secure land rights.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right to vote, we need to have many things in us without which,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we believe, the franchise would prove unavailing, even if granted.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no doubt in our minds that it will be a long time before we </w:t>
      </w:r>
      <w:r>
        <w:rPr>
          <w:rFonts w:ascii="Times" w:hAnsi="Times" w:eastAsia="Times"/>
          <w:b w:val="0"/>
          <w:i w:val="0"/>
          <w:color w:val="000000"/>
          <w:sz w:val="22"/>
        </w:rPr>
        <w:t>have the vote. For that India herself will have to wake up, indepen-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dently of everything else. In the matter of the Gold Law, licences, etc,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provision is made in Section 5. Not that all our grievances in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matters will disappear by virtue of this Section, but an assurance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that the laws in regard to them will be reasonably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administered will enable us to build further and obtain redress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resorting to satyagraha. As regards hardships on railways, we need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some grit. If there are already six men in a compartment,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seventh must display courage. If he demands another compart-ment,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conductor is bound to provide it. As long as we are prepared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submit to kicks, there will be men ever ready to deliver them. If a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fight for himself in such matters and is trampled over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consequence, nothing that we can do will help him. Letters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addressed and even assurances that such things will not recur may be </w:t>
      </w:r>
      <w:r>
        <w:rPr>
          <w:rFonts w:ascii="Times" w:hAnsi="Times" w:eastAsia="Times"/>
          <w:b w:val="0"/>
          <w:i w:val="0"/>
          <w:color w:val="000000"/>
          <w:sz w:val="22"/>
        </w:rPr>
        <w:t>received. The conductors, however,will persist in their autocratic ways.</w:t>
      </w:r>
    </w:p>
    <w:p>
      <w:pPr>
        <w:autoSpaceDN w:val="0"/>
        <w:autoSpaceDE w:val="0"/>
        <w:widowControl/>
        <w:spacing w:line="260" w:lineRule="exact" w:before="8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“The opportunity will not come again, we shall not have a fight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this in future.” Such things have been said during every </w:t>
      </w:r>
      <w:r>
        <w:rPr>
          <w:rFonts w:ascii="Times" w:hAnsi="Times" w:eastAsia="Times"/>
          <w:b w:val="0"/>
          <w:i w:val="0"/>
          <w:color w:val="000000"/>
          <w:sz w:val="22"/>
        </w:rPr>
        <w:t>campaign. However, the campaign in 1908 turned out to be on 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larger scale than that of 1907, and the one in 1913 than that of 1908.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people went to gaol during 1908-11 than during 1907-8.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1913, the very highest limit was reached. Even so, when the fight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comes again, it will go one better. It is up to us to see that it does.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when we have the best of dishes placed before us, we can 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according to our capacity. If we eat in excess, we shall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indigestion and may even die. The same is true of opportunities.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opportunity of the future will far excel the present one, but only if,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ignoring it, we rest satisfied with our original demands. If we were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raise our demands ever so little, we are sure we would lose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sympathy  we have both here and in India. “The community may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endure hardships again”—these are words of cowardice.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will not acquire stamina except through suffering.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step forward is bound to cost some effort. What we have gone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to be looked upon as hardship but as requisite effort. To wish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one may not have to make any such effort is to desire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Nature’s law shall cease to function. Never, in the wide world, have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across, nor cease to function. Never, in the wide world, have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across, nor have we in history read of, an instance of </w:t>
      </w:r>
      <w:r>
        <w:rPr>
          <w:rFonts w:ascii="Times" w:hAnsi="Times" w:eastAsia="Times"/>
          <w:b w:val="0"/>
          <w:i w:val="0"/>
          <w:color w:val="000000"/>
          <w:sz w:val="22"/>
        </w:rPr>
        <w:t>achievement without effort.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Finally, Indians need to realize in all seriousness that it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 principle of satyagraha not to enhance our original demands.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second principle is that what is obtained by satyagraha can be retained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by satyagraha. The third principle is that what is attainable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cannot but be achieved and that satyagraha knows no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 as “defeat”. We are convinced that, if this is understood,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misconceptions will arise in the community and that it will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>make excellent progress.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11-2-1914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5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14 : 26 DECEMBER, 1913 - 20 MAY, 1915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67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59. LETTER TO HERMANN KALLENBACH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6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14, 1914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LOWER HOUSE,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that you know the worst about Ritch, you will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handle the matter in the gentlest manner possible. If anything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disclosed apart from my side, you will step in at once and in any event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to it that you secure control over all the funds that may come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future. What a tragedy. I do feel like taking you away and both of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escaping to the jungle. What a snare and delusion this wretched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civilization, in the midst of which you and I are still living and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bitter fruit of which we are still tasting! Woe to us if we tarry in it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minute longer than may be absolutely necessary. Do wind up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affairs satisfactorily and flee from the tyrant whilst yet there is time.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deceive yourself into the belief that we are saved until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quite out of it which we will not be quite even in India all of a sudden.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 visit will be merely a preparation for the glorious future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must be unalloyed by the poison of the modern craze.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 your trust in money please. You know that you are free to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Cape Town whenever you wish to come. Only finish your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there, both public and private, for there may be no time left after the </w:t>
      </w:r>
      <w:r>
        <w:rPr>
          <w:rFonts w:ascii="Times" w:hAnsi="Times" w:eastAsia="Times"/>
          <w:b w:val="0"/>
          <w:i w:val="0"/>
          <w:color w:val="000000"/>
          <w:sz w:val="22"/>
        </w:rPr>
        <w:t>legislation in Cape Town.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20" w:lineRule="exact" w:before="6" w:after="0"/>
        <w:ind w:left="0" w:right="34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2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PPER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OUSE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original: Gandhi-Kallenbach Correspondence. Courtesy: National </w:t>
      </w:r>
      <w:r>
        <w:rPr>
          <w:rFonts w:ascii="Times" w:hAnsi="Times" w:eastAsia="Times"/>
          <w:b w:val="0"/>
          <w:i w:val="0"/>
          <w:color w:val="000000"/>
          <w:sz w:val="18"/>
        </w:rPr>
        <w:t>Archives of India</w:t>
      </w:r>
    </w:p>
    <w:p>
      <w:pPr>
        <w:autoSpaceDN w:val="0"/>
        <w:autoSpaceDE w:val="0"/>
        <w:widowControl/>
        <w:spacing w:line="220" w:lineRule="exact" w:before="230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note at the top of the letter by the addressee reads: “In the train on the way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between Johannesburg and Cape Town. Mr. and Mrs. Gandhi left Johannesburg </w:t>
      </w:r>
      <w:r>
        <w:rPr>
          <w:rFonts w:ascii="Times" w:hAnsi="Times" w:eastAsia="Times"/>
          <w:b w:val="0"/>
          <w:i w:val="0"/>
          <w:color w:val="000000"/>
          <w:sz w:val="18"/>
        </w:rPr>
        <w:t>14-2-1914.”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60. LETTER TO RAOJIBHAI PATEL</w:t>
      </w:r>
    </w:p>
    <w:p>
      <w:pPr>
        <w:autoSpaceDN w:val="0"/>
        <w:autoSpaceDE w:val="0"/>
        <w:widowControl/>
        <w:spacing w:line="246" w:lineRule="exact" w:before="146" w:after="0"/>
        <w:ind w:left="3310" w:right="0" w:firstLine="20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OWN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Sunday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After February 15, 1914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SHRI RAOJIBHAI,</w:t>
      </w:r>
    </w:p>
    <w:p>
      <w:pPr>
        <w:autoSpaceDN w:val="0"/>
        <w:autoSpaceDE w:val="0"/>
        <w:widowControl/>
        <w:spacing w:line="26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have piled up claims on you in some previous life. Else,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could I deserve so much love from you? Still, the love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showed me in my misfortune yesterday was beyond description.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this, I pray, may you both grow brighter in your souls.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pray, likewise, that having experienced this love [of yours], I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grow the stronger in my faith in soul-force. If a trivial pledge, none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 important in itself, i.e., the mere undertaking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tapascharya,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achieve so much, there can be no measuring, as the simple rule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will show, how much may be achieved by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tapascharya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actually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practised. Quite so. Had I not taken the vow, I would not have tasted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pure love as I did; there would have been no speedy discovery of truth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poor children would not have been proved innocent as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actually were.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Chi. . . . has had to come down from the heights where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imagined her to be. Still my mind tells me that she is a blessed soul.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virtues are many. It is our duty to develop them. Her action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guilt were serious indeed. We should act so as not to remind her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Encourage her to become proficient in household work.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none of the children insults her . . 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 the readings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holy books in the evenings. I shall hold it to be R’s responsibility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wake up the children at five . . 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See that I have regular news of </w:t>
      </w:r>
      <w:r>
        <w:rPr>
          <w:rFonts w:ascii="Times" w:hAnsi="Times" w:eastAsia="Times"/>
          <w:b w:val="0"/>
          <w:i w:val="0"/>
          <w:color w:val="000000"/>
          <w:sz w:val="22"/>
        </w:rPr>
        <w:t>Maganbhai’s health.</w:t>
      </w:r>
    </w:p>
    <w:p>
      <w:pPr>
        <w:autoSpaceDN w:val="0"/>
        <w:autoSpaceDE w:val="0"/>
        <w:widowControl/>
        <w:spacing w:line="220" w:lineRule="exact" w:before="8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With due regards</w:t>
      </w:r>
    </w:p>
    <w:p>
      <w:pPr>
        <w:autoSpaceDN w:val="0"/>
        <w:autoSpaceDE w:val="0"/>
        <w:widowControl/>
        <w:spacing w:line="266" w:lineRule="exact" w:before="42" w:after="0"/>
        <w:ind w:left="0" w:right="1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Mahatma Gandhijina Patro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>Gandhijini Sadhana</w:t>
      </w:r>
    </w:p>
    <w:p>
      <w:pPr>
        <w:autoSpaceDN w:val="0"/>
        <w:autoSpaceDE w:val="0"/>
        <w:widowControl/>
        <w:spacing w:line="220" w:lineRule="exact" w:before="48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Phoenix teacher, had committed a breach of Ashram discipline by eating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pakodas along with some students. Though she denied this lapse when questioned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Gandhiji, she confessed it the day after he had decided to go on an indefinite fast of </w:t>
      </w:r>
      <w:r>
        <w:rPr>
          <w:rFonts w:ascii="Times" w:hAnsi="Times" w:eastAsia="Times"/>
          <w:b w:val="0"/>
          <w:i w:val="0"/>
          <w:color w:val="000000"/>
          <w:sz w:val="18"/>
        </w:rPr>
        <w:t>atonement.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Some portions have been omitted here in the sources.</w:t>
      </w:r>
    </w:p>
    <w:p>
      <w:pPr>
        <w:autoSpaceDN w:val="0"/>
        <w:autoSpaceDE w:val="0"/>
        <w:widowControl/>
        <w:spacing w:line="30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ibid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14 : 26 DECEMBER, 1913 - 20 MAY, 1915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69</w:t>
      </w:r>
    </w:p>
    <w:p>
      <w:pPr>
        <w:sectPr>
          <w:pgSz w:w="9360" w:h="12960"/>
          <w:pgMar w:top="726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61. LETTER TO HERMANN KALLENBACH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7 B</w:t>
      </w:r>
      <w:r>
        <w:rPr>
          <w:rFonts w:ascii="Times" w:hAnsi="Times" w:eastAsia="Times"/>
          <w:b w:val="0"/>
          <w:i w:val="0"/>
          <w:color w:val="000000"/>
          <w:sz w:val="16"/>
        </w:rPr>
        <w:t>UITENSINGLE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46" w:lineRule="exact" w:before="20" w:after="0"/>
        <w:ind w:left="4510" w:right="0" w:firstLine="9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OWN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February 17, 1914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LOWER HOUSE,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reached yesterday morning without any extra discomfort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way. Andrews leaves on Saturday. He has done very wonderful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here indeed. He has again seen Gladstone, Newman,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newspapermen, most of the judges and has been lunching out almost </w:t>
      </w:r>
      <w:r>
        <w:rPr>
          <w:rFonts w:ascii="Times" w:hAnsi="Times" w:eastAsia="Times"/>
          <w:b w:val="0"/>
          <w:i w:val="0"/>
          <w:color w:val="000000"/>
          <w:sz w:val="22"/>
        </w:rPr>
        <w:t>every day with some notability or other, his main topic of conver-</w:t>
      </w:r>
      <w:r>
        <w:rPr>
          <w:rFonts w:ascii="Times" w:hAnsi="Times" w:eastAsia="Times"/>
          <w:b w:val="0"/>
          <w:i w:val="0"/>
          <w:color w:val="000000"/>
          <w:sz w:val="22"/>
        </w:rPr>
        <w:t>sation being always India and Tagore or the Indian question here.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Jamnadas is here and two other young Indians who were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fellow-prisoners. They are all at present being accommodated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Gool’s place. I am really ashamed to have to be here with Mrs. </w:t>
      </w:r>
      <w:r>
        <w:rPr>
          <w:rFonts w:ascii="Times" w:hAnsi="Times" w:eastAsia="Times"/>
          <w:b w:val="0"/>
          <w:i w:val="0"/>
          <w:color w:val="000000"/>
          <w:sz w:val="22"/>
        </w:rPr>
        <w:t>Gandhi but he would not hear of my having rooms myself.</w:t>
      </w:r>
    </w:p>
    <w:p>
      <w:pPr>
        <w:autoSpaceDN w:val="0"/>
        <w:autoSpaceDE w:val="0"/>
        <w:widowControl/>
        <w:spacing w:line="294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Has Ritch returned or have you heard any more about him?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66" w:lineRule="exact" w:before="48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PPER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OUSE</w:t>
      </w:r>
    </w:p>
    <w:p>
      <w:pPr>
        <w:autoSpaceDN w:val="0"/>
        <w:autoSpaceDE w:val="0"/>
        <w:widowControl/>
        <w:spacing w:line="240" w:lineRule="exact" w:before="94" w:after="0"/>
        <w:ind w:left="1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Gandhi-Kallenbach Correspondence. Courtesy: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National Archives of India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62. ANGLIA’S EVIDENCE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9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reference to our criticism, Mr. Anglia writes as follows to </w:t>
      </w:r>
      <w:r>
        <w:rPr>
          <w:rFonts w:ascii="Times" w:hAnsi="Times" w:eastAsia="Times"/>
          <w:b w:val="0"/>
          <w:i w:val="0"/>
          <w:color w:val="000000"/>
          <w:sz w:val="22"/>
        </w:rPr>
        <w:t>Mr. Gandhi:</w:t>
      </w:r>
    </w:p>
    <w:p>
      <w:pPr>
        <w:autoSpaceDN w:val="0"/>
        <w:autoSpaceDE w:val="0"/>
        <w:widowControl/>
        <w:spacing w:line="240" w:lineRule="exact" w:before="68" w:after="0"/>
        <w:ind w:left="1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have carefully gone through your comments,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18"/>
        </w:rPr>
        <w:t>on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my evidence. I very much regret that you thought it fit to pass judgment before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publish-ing the full evidence in Gujarati. Was it worthily done? Be that as it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may, I believe that the paper exists for the community, and you claim to serve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community. If, therefore, you mean to serve it well, you should print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full text of the evidence in the next issue. You may then make whatever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comments you wish to. Until you reproduce the entire evidence, how can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public form their own judgment?</w:t>
      </w:r>
    </w:p>
    <w:p>
      <w:pPr>
        <w:autoSpaceDN w:val="0"/>
        <w:autoSpaceDE w:val="0"/>
        <w:widowControl/>
        <w:spacing w:line="220" w:lineRule="exact" w:before="2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reference to Gandhiji’s being in train (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fn. to preceding item),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appears he reached Cape Town on the morning of February 16. This letter was </w:t>
      </w:r>
      <w:r>
        <w:rPr>
          <w:rFonts w:ascii="Times" w:hAnsi="Times" w:eastAsia="Times"/>
          <w:b w:val="0"/>
          <w:i w:val="0"/>
          <w:color w:val="000000"/>
          <w:sz w:val="18"/>
        </w:rPr>
        <w:t>written the next day and C. F. Andrews left for England on February 21, a Saturday.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 certainly intend to reproduce the evidence. We took it that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everyone must have read it in the local papers. But we have with us 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verbatim report. We intend to publish in Gujarati the evidence as it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appears in this report so that no injustice is done. We offered our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comments after seeing the report of the evidence in the papers. If,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after going through the verbatim report, we feel like changing our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opinion, we will certainly do so. But we found the evidence as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reported in the papers so bad that we did not think it proper to wait till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we had read the full text. It was our duty to give a timely warning. If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evidence was not correctly reported in the Press, Mr. Anglia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Mr. Dada Osman should have sent a correction to the Press. In any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case, we shall, as we have said, write again after going through the full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text of the evidence.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18-2-1914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63. CABLE TO G. K. GOKHALE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OWN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18, 1914</w:t>
      </w:r>
    </w:p>
    <w:p>
      <w:pPr>
        <w:autoSpaceDN w:val="0"/>
        <w:autoSpaceDE w:val="0"/>
        <w:widowControl/>
        <w:spacing w:line="266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OKHALE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ERVINDIA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OONA</w:t>
      </w:r>
    </w:p>
    <w:p>
      <w:pPr>
        <w:autoSpaceDN w:val="0"/>
        <w:tabs>
          <w:tab w:pos="1050" w:val="left"/>
          <w:tab w:pos="2670" w:val="left"/>
          <w:tab w:pos="3650" w:val="left"/>
          <w:tab w:pos="4190" w:val="left"/>
          <w:tab w:pos="5310" w:val="left"/>
          <w:tab w:pos="6010" w:val="left"/>
        </w:tabs>
        <w:autoSpaceDE w:val="0"/>
        <w:widowControl/>
        <w:spacing w:line="212" w:lineRule="exact" w:before="1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LECTURE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RABINDRANATH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TAGORE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ANDREWS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CITY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HALL.</w:t>
      </w:r>
    </w:p>
    <w:p>
      <w:pPr>
        <w:autoSpaceDN w:val="0"/>
        <w:tabs>
          <w:tab w:pos="1010" w:val="left"/>
          <w:tab w:pos="2250" w:val="left"/>
          <w:tab w:pos="3450" w:val="left"/>
          <w:tab w:pos="4750" w:val="left"/>
          <w:tab w:pos="60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MAYOR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PRESIDING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PUBLICLY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EXPRESSED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SYMPATHY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WITH</w:t>
      </w:r>
    </w:p>
    <w:p>
      <w:pPr>
        <w:autoSpaceDN w:val="0"/>
        <w:tabs>
          <w:tab w:pos="1190" w:val="left"/>
          <w:tab w:pos="2270" w:val="left"/>
          <w:tab w:pos="3090" w:val="left"/>
          <w:tab w:pos="4010" w:val="left"/>
          <w:tab w:pos="56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ANDREWS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MISSION.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VERY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LARGE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DISTINGUISHED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AUDIENCE</w:t>
      </w:r>
    </w:p>
    <w:p>
      <w:pPr>
        <w:autoSpaceDN w:val="0"/>
        <w:tabs>
          <w:tab w:pos="1430" w:val="left"/>
          <w:tab w:pos="2890" w:val="left"/>
          <w:tab w:pos="4170" w:val="left"/>
          <w:tab w:pos="57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INCLUDING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PROMINENT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MEMBERS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PARLIAMENT.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LECTURE</w:t>
      </w:r>
    </w:p>
    <w:p>
      <w:pPr>
        <w:autoSpaceDN w:val="0"/>
        <w:tabs>
          <w:tab w:pos="1170" w:val="left"/>
          <w:tab w:pos="2590" w:val="left"/>
          <w:tab w:pos="3650" w:val="left"/>
          <w:tab w:pos="4690" w:val="left"/>
          <w:tab w:pos="60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SIMILAR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VICEREGAL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LODGE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SIMLA.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MERRIMAN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LATE</w:t>
      </w:r>
    </w:p>
    <w:p>
      <w:pPr>
        <w:autoSpaceDN w:val="0"/>
        <w:tabs>
          <w:tab w:pos="1030" w:val="left"/>
          <w:tab w:pos="2370" w:val="left"/>
          <w:tab w:pos="3150" w:val="left"/>
          <w:tab w:pos="4110" w:val="left"/>
          <w:tab w:pos="58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PREMIER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EMPHASISED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NEED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BETTER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UNDERSTANDING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HIGHER</w:t>
      </w:r>
    </w:p>
    <w:p>
      <w:pPr>
        <w:autoSpaceDN w:val="0"/>
        <w:tabs>
          <w:tab w:pos="990" w:val="left"/>
          <w:tab w:pos="1750" w:val="left"/>
          <w:tab w:pos="2930" w:val="left"/>
          <w:tab w:pos="3670" w:val="left"/>
          <w:tab w:pos="4610" w:val="left"/>
          <w:tab w:pos="60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INDIAN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LIFE.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ANDREWS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TRULY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INTERPRETED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THIS.</w:t>
      </w:r>
    </w:p>
    <w:p>
      <w:pPr>
        <w:autoSpaceDN w:val="0"/>
        <w:tabs>
          <w:tab w:pos="570" w:val="left"/>
          <w:tab w:pos="1630" w:val="left"/>
          <w:tab w:pos="2610" w:val="left"/>
          <w:tab w:pos="3510" w:val="left"/>
          <w:tab w:pos="4310" w:val="left"/>
          <w:tab w:pos="50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NO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GREATER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SERVICE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TODAY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INTERPRETATION.</w:t>
      </w:r>
    </w:p>
    <w:p>
      <w:pPr>
        <w:autoSpaceDN w:val="0"/>
        <w:tabs>
          <w:tab w:pos="2130" w:val="left"/>
          <w:tab w:pos="3410" w:val="left"/>
          <w:tab w:pos="4210" w:val="left"/>
          <w:tab w:pos="57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GOVERNOR-GENERAL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EXPRESSED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DEEP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SATISFACTION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HEARING</w:t>
      </w:r>
    </w:p>
    <w:p>
      <w:pPr>
        <w:autoSpaceDN w:val="0"/>
        <w:tabs>
          <w:tab w:pos="830" w:val="left"/>
          <w:tab w:pos="1950" w:val="left"/>
          <w:tab w:pos="2570" w:val="left"/>
          <w:tab w:pos="3670" w:val="left"/>
          <w:tab w:pos="4830" w:val="left"/>
          <w:tab w:pos="56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LECTURE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PRESENT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CRITICAL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TIME.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THANKED</w:t>
      </w:r>
    </w:p>
    <w:p>
      <w:pPr>
        <w:autoSpaceDN w:val="0"/>
        <w:tabs>
          <w:tab w:pos="1250" w:val="left"/>
          <w:tab w:pos="1990" w:val="left"/>
          <w:tab w:pos="3090" w:val="left"/>
          <w:tab w:pos="4390" w:val="left"/>
          <w:tab w:pos="5350" w:val="left"/>
          <w:tab w:pos="59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ANDREWS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SERVICE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RENDERED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CAUSE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PEACE</w:t>
      </w:r>
    </w:p>
    <w:p>
      <w:pPr>
        <w:autoSpaceDN w:val="0"/>
        <w:tabs>
          <w:tab w:pos="710" w:val="left"/>
          <w:tab w:pos="2130" w:val="left"/>
          <w:tab w:pos="3190" w:val="left"/>
          <w:tab w:pos="4590" w:val="left"/>
          <w:tab w:pos="5390" w:val="left"/>
          <w:tab w:pos="59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SETTLEMENT.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TRUSTED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SETTLEMENT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NEAR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HAND.</w:t>
      </w:r>
    </w:p>
    <w:p>
      <w:pPr>
        <w:autoSpaceDN w:val="0"/>
        <w:tabs>
          <w:tab w:pos="1150" w:val="left"/>
          <w:tab w:pos="2110" w:val="left"/>
          <w:tab w:pos="3230" w:val="left"/>
          <w:tab w:pos="4710" w:val="left"/>
          <w:tab w:pos="57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HIMSELF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WHEN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OXFORD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SPECIALIZED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INDIAN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HISTORY</w:t>
      </w:r>
    </w:p>
    <w:p>
      <w:pPr>
        <w:autoSpaceDN w:val="0"/>
        <w:tabs>
          <w:tab w:pos="910" w:val="left"/>
          <w:tab w:pos="2350" w:val="left"/>
          <w:tab w:pos="3350" w:val="left"/>
          <w:tab w:pos="4630" w:val="left"/>
          <w:tab w:pos="62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ALSO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TRAVELLED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INDIA,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WARMEST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APPRECIATION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OF</w:t>
      </w:r>
    </w:p>
    <w:p>
      <w:pPr>
        <w:autoSpaceDN w:val="0"/>
        <w:tabs>
          <w:tab w:pos="970" w:val="left"/>
          <w:tab w:pos="1910" w:val="left"/>
          <w:tab w:pos="2610" w:val="left"/>
          <w:tab w:pos="3330" w:val="left"/>
          <w:tab w:pos="4490" w:val="left"/>
          <w:tab w:pos="5270" w:val="left"/>
          <w:tab w:pos="58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HIGHER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INDIAN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LIFE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THOUGHT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TAGORE</w:t>
      </w:r>
    </w:p>
    <w:p>
      <w:pPr>
        <w:autoSpaceDN w:val="0"/>
        <w:tabs>
          <w:tab w:pos="1550" w:val="left"/>
          <w:tab w:pos="2590" w:val="left"/>
          <w:tab w:pos="3450" w:val="left"/>
          <w:tab w:pos="4390" w:val="left"/>
          <w:tab w:pos="5270" w:val="left"/>
          <w:tab w:pos="60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REPRESENTED.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WISHED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MORE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STUDY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INDIA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LAND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14 : 26 DECEMBER, 1913 - 20 MAY, 1915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71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92"/>
        <w:gridCol w:w="592"/>
        <w:gridCol w:w="592"/>
        <w:gridCol w:w="592"/>
        <w:gridCol w:w="592"/>
        <w:gridCol w:w="592"/>
        <w:gridCol w:w="592"/>
        <w:gridCol w:w="592"/>
        <w:gridCol w:w="592"/>
        <w:gridCol w:w="592"/>
        <w:gridCol w:w="592"/>
      </w:tblGrid>
      <w:tr>
        <w:trPr>
          <w:trHeight w:hRule="exact" w:val="228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COOLIES 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BUT </w:t>
            </w:r>
          </w:p>
        </w:tc>
        <w:tc>
          <w:tcPr>
            <w:tcW w:type="dxa" w:w="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LAND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NOBLE </w:t>
            </w:r>
          </w:p>
        </w:tc>
        <w:tc>
          <w:tcPr>
            <w:tcW w:type="dxa" w:w="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IDEALS 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1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SUCH 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AS </w:t>
            </w:r>
          </w:p>
        </w:tc>
        <w:tc>
          <w:tcPr>
            <w:tcW w:type="dxa" w:w="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ANDREWS</w:t>
            </w:r>
          </w:p>
        </w:tc>
      </w:tr>
      <w:tr>
        <w:trPr>
          <w:trHeight w:hRule="exact" w:val="26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EXPLAINED. </w:t>
            </w:r>
          </w:p>
        </w:tc>
        <w:tc>
          <w:tcPr>
            <w:tcW w:type="dxa" w:w="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1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LORD </w:t>
            </w:r>
          </w:p>
        </w:tc>
        <w:tc>
          <w:tcPr>
            <w:tcW w:type="dxa" w:w="1338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GLADSTONE </w:t>
            </w:r>
          </w:p>
        </w:tc>
        <w:tc>
          <w:tcPr>
            <w:tcW w:type="dxa" w:w="7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SPOKE 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WITH 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DEEP </w:t>
            </w:r>
          </w:p>
        </w:tc>
        <w:tc>
          <w:tcPr>
            <w:tcW w:type="dxa" w:w="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FEELING.</w:t>
            </w:r>
          </w:p>
        </w:tc>
      </w:tr>
      <w:tr>
        <w:trPr>
          <w:trHeight w:hRule="exact" w:val="268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LECTURE </w:t>
            </w:r>
          </w:p>
        </w:tc>
        <w:tc>
          <w:tcPr>
            <w:tcW w:type="dxa" w:w="14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PROMINENTLY </w:t>
            </w:r>
          </w:p>
        </w:tc>
        <w:tc>
          <w:tcPr>
            <w:tcW w:type="dxa" w:w="16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REVIEWED 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CREATING </w:t>
            </w:r>
          </w:p>
        </w:tc>
        <w:tc>
          <w:tcPr>
            <w:tcW w:type="dxa" w:w="1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2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GOOD 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IM-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PRESSION.     EXPAND     PUBLISH    THIS     CABLEGRAM.</w:t>
      </w:r>
    </w:p>
    <w:p>
      <w:pPr>
        <w:autoSpaceDN w:val="0"/>
        <w:autoSpaceDE w:val="0"/>
        <w:widowControl/>
        <w:spacing w:line="266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original as delivered: C. W. 4851  Courtesy: Servants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India Society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64. LETTER TO HERMANN KALLENBACH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7 B</w:t>
      </w:r>
      <w:r>
        <w:rPr>
          <w:rFonts w:ascii="Times" w:hAnsi="Times" w:eastAsia="Times"/>
          <w:b w:val="0"/>
          <w:i w:val="0"/>
          <w:color w:val="000000"/>
          <w:sz w:val="16"/>
        </w:rPr>
        <w:t>UITENSINGLE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44" w:lineRule="exact" w:before="22" w:after="0"/>
        <w:ind w:left="4730" w:right="0" w:firstLine="7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OWN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February 18, 1914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LOWER HOUSE,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your letter sent to Phoenix redirected. There is no doubt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Andrews has done most wonderful and ceaseless work.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 was brilliant and Lord Gladstone made a speech which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good.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must have seen it in the papers. I shall send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copies. As soon as Andrews is gone I would like to send Manilal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Johannesburg. I am here for a month or more. Whether you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or not I think the best thing is for Manilal to stay and work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Mountain View by himself. But you will have to be fairly strict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him. He has not gained by his gaol experiences. And you may leave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only after he is in fairly full swing. But please let me know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feel about this. I would like him to come out to Johannesburg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soon as Andrews is off, subject to your consent. You may,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>wire if you think fit.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66" w:lineRule="exact" w:before="48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PPER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OUSE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Gandhi-Kallenbach Correspondence. Courtesy: National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Archives of India</w:t>
      </w:r>
    </w:p>
    <w:p>
      <w:pPr>
        <w:autoSpaceDN w:val="0"/>
        <w:autoSpaceDE w:val="0"/>
        <w:widowControl/>
        <w:spacing w:line="220" w:lineRule="exact" w:before="1160" w:after="0"/>
        <w:ind w:left="10" w:right="4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C.F. Andrews had addressed the university students on February 17 on </w:t>
      </w:r>
      <w:r>
        <w:rPr>
          <w:rFonts w:ascii="Times" w:hAnsi="Times" w:eastAsia="Times"/>
          <w:b w:val="0"/>
          <w:i w:val="0"/>
          <w:color w:val="000000"/>
          <w:sz w:val="18"/>
        </w:rPr>
        <w:t>Rabindranath Tagore;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“Anglia’s Evidence”, 18-2-1914 to “Letter to </w:t>
      </w:r>
      <w:r>
        <w:rPr>
          <w:rFonts w:ascii="Times" w:hAnsi="Times" w:eastAsia="Times"/>
          <w:b w:val="0"/>
          <w:i w:val="0"/>
          <w:color w:val="000000"/>
          <w:sz w:val="18"/>
        </w:rPr>
        <w:t>Raojibhai Patel”, 24-2-1914.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6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65. CABLE TO G. K. GOKHALE</w:t>
      </w:r>
    </w:p>
    <w:p>
      <w:pPr>
        <w:autoSpaceDN w:val="0"/>
        <w:autoSpaceDE w:val="0"/>
        <w:widowControl/>
        <w:spacing w:line="266" w:lineRule="exact" w:before="126" w:after="0"/>
        <w:ind w:left="0" w:right="7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OWN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6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19, 1914</w:t>
      </w:r>
    </w:p>
    <w:p>
      <w:pPr>
        <w:autoSpaceDN w:val="0"/>
        <w:autoSpaceDE w:val="0"/>
        <w:widowControl/>
        <w:spacing w:line="266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OKHALE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ERVINDIA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OONA</w:t>
      </w:r>
    </w:p>
    <w:p>
      <w:pPr>
        <w:autoSpaceDN w:val="0"/>
        <w:tabs>
          <w:tab w:pos="950" w:val="left"/>
          <w:tab w:pos="1990" w:val="left"/>
          <w:tab w:pos="3490" w:val="left"/>
          <w:tab w:pos="4770" w:val="left"/>
          <w:tab w:pos="5970" w:val="left"/>
        </w:tabs>
        <w:autoSpaceDE w:val="0"/>
        <w:widowControl/>
        <w:spacing w:line="212" w:lineRule="exact" w:before="1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“CAPE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TIMES”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REPRODUCES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ANDREWS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LECTURE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FULLY </w:t>
      </w:r>
    </w:p>
    <w:p>
      <w:pPr>
        <w:autoSpaceDN w:val="0"/>
        <w:tabs>
          <w:tab w:pos="950" w:val="left"/>
          <w:tab w:pos="2190" w:val="left"/>
          <w:tab w:pos="3430" w:val="left"/>
          <w:tab w:pos="46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WITH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LEADING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ARTICLE.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REPORTS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GOVERNOR-GENERAL’S</w:t>
      </w:r>
    </w:p>
    <w:p>
      <w:pPr>
        <w:autoSpaceDN w:val="0"/>
        <w:tabs>
          <w:tab w:pos="1390" w:val="left"/>
          <w:tab w:pos="2270" w:val="left"/>
          <w:tab w:pos="2770" w:val="left"/>
          <w:tab w:pos="3890" w:val="left"/>
          <w:tab w:pos="5310" w:val="left"/>
          <w:tab w:pos="58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CONCLUDING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WORDS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FOLLOWS: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PERSONALITY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TAGORE</w:t>
      </w:r>
    </w:p>
    <w:p>
      <w:pPr>
        <w:autoSpaceDN w:val="0"/>
        <w:tabs>
          <w:tab w:pos="650" w:val="left"/>
          <w:tab w:pos="1610" w:val="left"/>
          <w:tab w:pos="2850" w:val="left"/>
          <w:tab w:pos="3330" w:val="left"/>
          <w:tab w:pos="4210" w:val="left"/>
          <w:tab w:pos="56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WAS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INTENSE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EXPRESSION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INDIAN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IMAGINATIVE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NATIONAL</w:t>
      </w:r>
    </w:p>
    <w:p>
      <w:pPr>
        <w:autoSpaceDN w:val="0"/>
        <w:tabs>
          <w:tab w:pos="850" w:val="left"/>
          <w:tab w:pos="1790" w:val="left"/>
          <w:tab w:pos="2610" w:val="left"/>
          <w:tab w:pos="4030" w:val="left"/>
          <w:tab w:pos="5170" w:val="left"/>
          <w:tab w:pos="59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LIFE.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INDIA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DEVELOPED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PERHAPS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FAR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ABOVE</w:t>
      </w:r>
    </w:p>
    <w:p>
      <w:pPr>
        <w:autoSpaceDN w:val="0"/>
        <w:tabs>
          <w:tab w:pos="970" w:val="left"/>
          <w:tab w:pos="1870" w:val="left"/>
          <w:tab w:pos="2930" w:val="left"/>
          <w:tab w:pos="3950" w:val="left"/>
          <w:tab w:pos="4570" w:val="left"/>
          <w:tab w:pos="61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OTHER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PARTS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BRITISH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EMPIRE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CIVILIZATION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AND</w:t>
      </w:r>
    </w:p>
    <w:p>
      <w:pPr>
        <w:autoSpaceDN w:val="0"/>
        <w:tabs>
          <w:tab w:pos="1150" w:val="left"/>
          <w:tab w:pos="1850" w:val="left"/>
          <w:tab w:pos="2970" w:val="left"/>
          <w:tab w:pos="4090" w:val="left"/>
          <w:tab w:pos="4970" w:val="left"/>
          <w:tab w:pos="56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EFFORTS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ATTAIN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HIGHER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LIFE.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BELIEVED</w:t>
      </w:r>
    </w:p>
    <w:p>
      <w:pPr>
        <w:autoSpaceDN w:val="0"/>
        <w:tabs>
          <w:tab w:pos="1190" w:val="left"/>
          <w:tab w:pos="2290" w:val="left"/>
          <w:tab w:pos="3310" w:val="left"/>
          <w:tab w:pos="3950" w:val="left"/>
          <w:tab w:pos="4830" w:val="left"/>
          <w:tab w:pos="57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ANDREWS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LECTURE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WOULD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SOLVE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TROUBLE</w:t>
      </w:r>
    </w:p>
    <w:p>
      <w:pPr>
        <w:autoSpaceDN w:val="0"/>
        <w:tabs>
          <w:tab w:pos="870" w:val="left"/>
          <w:tab w:pos="1530" w:val="left"/>
          <w:tab w:pos="2430" w:val="left"/>
          <w:tab w:pos="3530" w:val="left"/>
          <w:tab w:pos="4330" w:val="left"/>
          <w:tab w:pos="5010" w:val="left"/>
          <w:tab w:pos="58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WHICH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ARISEN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BETWEEN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INDIA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SOUTH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AFRICA.</w:t>
      </w:r>
    </w:p>
    <w:p>
      <w:pPr>
        <w:autoSpaceDN w:val="0"/>
        <w:tabs>
          <w:tab w:pos="550" w:val="left"/>
          <w:tab w:pos="1670" w:val="left"/>
          <w:tab w:pos="2790" w:val="left"/>
          <w:tab w:pos="3930" w:val="left"/>
          <w:tab w:pos="4570" w:val="left"/>
          <w:tab w:pos="5230" w:val="left"/>
          <w:tab w:pos="58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THANKED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ANDREWS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HEARTILY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EFFORTS</w:t>
      </w:r>
    </w:p>
    <w:p>
      <w:pPr>
        <w:autoSpaceDN w:val="0"/>
        <w:tabs>
          <w:tab w:pos="570" w:val="left"/>
          <w:tab w:pos="1490" w:val="left"/>
          <w:tab w:pos="2450" w:val="left"/>
          <w:tab w:pos="3070" w:val="left"/>
          <w:tab w:pos="3970" w:val="left"/>
          <w:tab w:pos="4930" w:val="left"/>
          <w:tab w:pos="59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SOUTH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AFRICA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BRING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ABOUT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BETTER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UNDER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STANDING.</w:t>
      </w:r>
    </w:p>
    <w:p>
      <w:pPr>
        <w:autoSpaceDN w:val="0"/>
        <w:autoSpaceDE w:val="0"/>
        <w:widowControl/>
        <w:spacing w:line="266" w:lineRule="exact" w:before="46" w:after="0"/>
        <w:ind w:left="0" w:right="6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original as delivered: C.W. 4852 Courtesy: Servants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India Society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66. LETTER TO RAOJIBHAI PATEL</w:t>
      </w:r>
    </w:p>
    <w:p>
      <w:pPr>
        <w:autoSpaceDN w:val="0"/>
        <w:autoSpaceDE w:val="0"/>
        <w:widowControl/>
        <w:spacing w:line="266" w:lineRule="exact" w:before="126" w:after="0"/>
        <w:ind w:left="0" w:right="7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OWN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6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Maha Vad 12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February 21, 1914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SHRI RAOJIBHAI,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 . . . It is not that I wanted Chi. Manilal to be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sent there. He has been removed from the atmosphere of luxury here.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. . . Chi. Jamnadas has been sent there for the same reason. . . . 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that one who wants to observe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 </w:t>
      </w:r>
      <w:r>
        <w:rPr>
          <w:rFonts w:ascii="Times" w:hAnsi="Times" w:eastAsia="Times"/>
          <w:b w:val="0"/>
          <w:i w:val="0"/>
          <w:color w:val="000000"/>
          <w:sz w:val="22"/>
        </w:rPr>
        <w:t>should not dwell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 the midst of luxuries. Ba seems to maintain good health. Be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particular that the boys there become hard-working and that none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them slackens ever so little in the matter of getting up early. How does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Maganbhai keep? Give me a detailed report. See that Imam Saheb’s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wife does not feel uncomfortable. If any particular article of food is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14 : 26 DECEMBER, 1913 - 20 MAY, 1915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73</w:t>
      </w:r>
    </w:p>
    <w:p>
      <w:pPr>
        <w:sectPr>
          <w:pgSz w:w="9360" w:h="12960"/>
          <w:pgMar w:top="726" w:right="137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necessary for her, I think it will be all right to have it specially </w:t>
      </w:r>
      <w:r>
        <w:rPr>
          <w:rFonts w:ascii="Times" w:hAnsi="Times" w:eastAsia="Times"/>
          <w:b w:val="0"/>
          <w:i w:val="0"/>
          <w:color w:val="000000"/>
          <w:sz w:val="22"/>
        </w:rPr>
        <w:t>prepared or allow it to be prepared.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Beyond doubt Mr. Andrews has done great work.</w:t>
      </w:r>
    </w:p>
    <w:p>
      <w:pPr>
        <w:autoSpaceDN w:val="0"/>
        <w:autoSpaceDE w:val="0"/>
        <w:widowControl/>
        <w:spacing w:line="220" w:lineRule="exact" w:before="86" w:after="30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sectPr>
          <w:type w:val="continuous"/>
          <w:pgSz w:w="9360" w:h="12960"/>
          <w:pgMar w:top="524" w:right="1402" w:bottom="468" w:left="1440" w:header="720" w:footer="720" w:gutter="0"/>
          <w:cols w:num="2" w:equalWidth="0">
            <w:col w:w="3727" w:space="0"/>
            <w:col w:w="2790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292"/>
        <w:ind w:left="0" w:right="10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sectPr>
          <w:type w:val="nextColumn"/>
          <w:pgSz w:w="9360" w:h="12960"/>
          <w:pgMar w:top="524" w:right="1402" w:bottom="468" w:left="1440" w:header="720" w:footer="720" w:gutter="0"/>
          <w:cols w:num="2" w:equalWidth="0">
            <w:col w:w="3727" w:space="0"/>
            <w:col w:w="2790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Mahatma Gandhijina Patro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>Jivannu Parodh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67. LETTER TO HERMANN KALLENBACH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22, 1914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LOWER HOUSE,</w:t>
      </w:r>
    </w:p>
    <w:p>
      <w:pPr>
        <w:autoSpaceDN w:val="0"/>
        <w:tabs>
          <w:tab w:pos="490" w:val="left"/>
        </w:tabs>
        <w:autoSpaceDE w:val="0"/>
        <w:widowControl/>
        <w:spacing w:line="26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two letters and wires. I am glad you were successful </w:t>
      </w:r>
      <w:r>
        <w:rPr>
          <w:rFonts w:ascii="Times" w:hAnsi="Times" w:eastAsia="Times"/>
          <w:b w:val="0"/>
          <w:i w:val="0"/>
          <w:color w:val="000000"/>
          <w:sz w:val="22"/>
        </w:rPr>
        <w:t>at Pretoria.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4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if Ritch has not finally left Johannesburg, the step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warrants all my reflections. The contemplated removal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Mombasa is the act of a mad man. And his sudden departure without </w:t>
      </w:r>
      <w:r>
        <w:rPr>
          <w:rFonts w:ascii="Times" w:hAnsi="Times" w:eastAsia="Times"/>
          <w:b w:val="0"/>
          <w:i w:val="0"/>
          <w:color w:val="000000"/>
          <w:sz w:val="22"/>
        </w:rPr>
        <w:t>any consultation with anybody is undoubtedly lunacy. The use of the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£500 is willful misappropriation. The use of my money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legitimate. The inability to reply was capable of being understood or </w:t>
      </w:r>
      <w:r>
        <w:rPr>
          <w:rFonts w:ascii="Times" w:hAnsi="Times" w:eastAsia="Times"/>
          <w:b w:val="0"/>
          <w:i w:val="0"/>
          <w:color w:val="000000"/>
          <w:sz w:val="22"/>
        </w:rPr>
        <w:t>at least explained away.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4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did not wait for wire regarding Manilal. I found that he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 Cape Town. The atmosphere was enervating for both the boys. </w:t>
      </w:r>
      <w:r>
        <w:rPr>
          <w:rFonts w:ascii="Times" w:hAnsi="Times" w:eastAsia="Times"/>
          <w:b w:val="0"/>
          <w:i w:val="0"/>
          <w:color w:val="000000"/>
          <w:sz w:val="22"/>
        </w:rPr>
        <w:t>Both Manilal and Jamnadas therefore left today, Manilal for Joha-</w:t>
      </w:r>
      <w:r>
        <w:rPr>
          <w:rFonts w:ascii="Times" w:hAnsi="Times" w:eastAsia="Times"/>
          <w:b w:val="0"/>
          <w:i w:val="0"/>
          <w:color w:val="000000"/>
          <w:sz w:val="22"/>
        </w:rPr>
        <w:t>nnesburg and Jamnadas for Durban. They both interrupt their jour-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ney at Kimberley. Manilal, therefore, reaches you on Wednesday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morning. There is nothing too wrong with the boy but he needs a </w:t>
      </w:r>
      <w:r>
        <w:rPr>
          <w:rFonts w:ascii="Times" w:hAnsi="Times" w:eastAsia="Times"/>
          <w:b w:val="0"/>
          <w:i w:val="0"/>
          <w:color w:val="000000"/>
          <w:sz w:val="22"/>
        </w:rPr>
        <w:t>calmer and quieter atmosphere which Mountain View will provide.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4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you find that Manilal has regained his balance and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safely left alone, I presume, you will come here if your business allows </w:t>
      </w:r>
      <w:r>
        <w:rPr>
          <w:rFonts w:ascii="Times" w:hAnsi="Times" w:eastAsia="Times"/>
          <w:b w:val="0"/>
          <w:i w:val="0"/>
          <w:color w:val="000000"/>
          <w:sz w:val="22"/>
        </w:rPr>
        <w:t>it.</w:t>
      </w:r>
    </w:p>
    <w:p>
      <w:pPr>
        <w:autoSpaceDN w:val="0"/>
        <w:tabs>
          <w:tab w:pos="490" w:val="left"/>
          <w:tab w:pos="20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Miss Moonsamy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 passive resister girl, is dead. I hope you have </w:t>
      </w:r>
      <w:r>
        <w:rPr>
          <w:rFonts w:ascii="Times" w:hAnsi="Times" w:eastAsia="Times"/>
          <w:b w:val="0"/>
          <w:i w:val="0"/>
          <w:color w:val="000000"/>
          <w:sz w:val="22"/>
        </w:rPr>
        <w:t>been to see her people and consoled them.</w:t>
      </w:r>
    </w:p>
    <w:p>
      <w:pPr>
        <w:autoSpaceDN w:val="0"/>
        <w:autoSpaceDE w:val="0"/>
        <w:widowControl/>
        <w:spacing w:line="294" w:lineRule="exact" w:before="6" w:after="0"/>
        <w:ind w:left="4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Our friend Habib Motan is here making all the mischief he can.</w:t>
      </w:r>
    </w:p>
    <w:p>
      <w:pPr>
        <w:autoSpaceDN w:val="0"/>
        <w:autoSpaceDE w:val="0"/>
        <w:widowControl/>
        <w:spacing w:line="294" w:lineRule="exact" w:before="6" w:after="0"/>
        <w:ind w:left="4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Mr. Andrews has continued to remain a rare man to me. He got a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Valliamma Moonsamy Mudaliar, who died after a long illness on February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22, 1914;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Memoriam”, 25-2-1914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marvellous hold on the elite of Cape Town and he has calmed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atmosphere in a wonderful manner. His affection for the poet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phenomenal. He called him his Guru at the University lecture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 treat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 More when we meet. I am longing to have early morning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walks with you on Table Mountains and sleep on the roof of the </w:t>
      </w:r>
      <w:r>
        <w:rPr>
          <w:rFonts w:ascii="Times" w:hAnsi="Times" w:eastAsia="Times"/>
          <w:b w:val="0"/>
          <w:i w:val="0"/>
          <w:color w:val="000000"/>
          <w:sz w:val="22"/>
        </w:rPr>
        <w:t>house quite in the open.</w:t>
      </w:r>
    </w:p>
    <w:p>
      <w:pPr>
        <w:autoSpaceDN w:val="0"/>
        <w:autoSpaceDE w:val="0"/>
        <w:widowControl/>
        <w:spacing w:line="294" w:lineRule="exact" w:before="6" w:after="0"/>
        <w:ind w:left="4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66" w:lineRule="exact" w:before="8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PPER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OUSE</w:t>
      </w:r>
    </w:p>
    <w:p>
      <w:pPr>
        <w:autoSpaceDN w:val="0"/>
        <w:autoSpaceDE w:val="0"/>
        <w:widowControl/>
        <w:spacing w:line="240" w:lineRule="exact" w:before="54" w:after="0"/>
        <w:ind w:left="4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Gandhi-Kallenbach Correspondence. Courtesy: National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Archives of India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68.  LETTER  TO ELIZABETH MARI MOLTENO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7 B</w:t>
      </w:r>
      <w:r>
        <w:rPr>
          <w:rFonts w:ascii="Times" w:hAnsi="Times" w:eastAsia="Times"/>
          <w:b w:val="0"/>
          <w:i w:val="0"/>
          <w:color w:val="000000"/>
          <w:sz w:val="16"/>
        </w:rPr>
        <w:t>UITENSINGLE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OWN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23, 1914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MISS. MOLTENO,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impression is that I said we would call on you tomorrow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(Tuesday), but Dr. Gool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does not remember. Not to make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mistake we shall be coming there between 3 and 4 tomorrow and take </w:t>
      </w:r>
      <w:r>
        <w:rPr>
          <w:rFonts w:ascii="Times" w:hAnsi="Times" w:eastAsia="Times"/>
          <w:b w:val="0"/>
          <w:i w:val="0"/>
          <w:color w:val="000000"/>
          <w:sz w:val="22"/>
        </w:rPr>
        <w:t>our chance.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visit to Miss Hobhouse was entirely successful. It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perfect pilgrimage for me. Mrs. Botha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all you described her.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most kind to both of us and most loving towards Mrs. Gandhi.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Thank you for all this. Incidentally, we met Lady Gladstone too &amp;?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Are you not pleased?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our regards to you and Miss Greene,</w:t>
      </w:r>
    </w:p>
    <w:p>
      <w:pPr>
        <w:autoSpaceDN w:val="0"/>
        <w:autoSpaceDE w:val="0"/>
        <w:widowControl/>
        <w:spacing w:line="220" w:lineRule="exact" w:before="86" w:after="0"/>
        <w:ind w:left="0" w:right="3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 remain,</w:t>
      </w:r>
    </w:p>
    <w:p>
      <w:pPr>
        <w:autoSpaceDN w:val="0"/>
        <w:autoSpaceDE w:val="0"/>
        <w:widowControl/>
        <w:spacing w:line="220" w:lineRule="exact" w:before="60" w:after="0"/>
        <w:ind w:left="0" w:right="5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74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Molteno Murray Family Papers. Courtesy: University of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Capetown Libraries</w:t>
      </w:r>
    </w:p>
    <w:p>
      <w:pPr>
        <w:autoSpaceDN w:val="0"/>
        <w:autoSpaceDE w:val="0"/>
        <w:widowControl/>
        <w:spacing w:line="220" w:lineRule="exact" w:before="440" w:after="0"/>
        <w:ind w:left="55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Rabindranath Tagore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“Cable to G.K. Gokhale”, 18-2-1914.</w:t>
      </w:r>
    </w:p>
    <w:p>
      <w:pPr>
        <w:autoSpaceDN w:val="0"/>
        <w:autoSpaceDE w:val="0"/>
        <w:widowControl/>
        <w:spacing w:line="220" w:lineRule="exact" w:before="80" w:after="0"/>
        <w:ind w:left="550" w:right="37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Dr. J. H. Gool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Wife of Gen. Louis Botha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As in the source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14 : 26 DECEMBER, 1913 - 20 MAY, 1915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75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69. CABLE TO G. K. GOKHALE</w:t>
      </w:r>
    </w:p>
    <w:p>
      <w:pPr>
        <w:autoSpaceDN w:val="0"/>
        <w:autoSpaceDE w:val="0"/>
        <w:widowControl/>
        <w:spacing w:line="266" w:lineRule="exact" w:before="166" w:after="0"/>
        <w:ind w:left="0" w:right="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OWN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6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24, 1914</w:t>
      </w:r>
    </w:p>
    <w:p>
      <w:pPr>
        <w:autoSpaceDN w:val="0"/>
        <w:tabs>
          <w:tab w:pos="770" w:val="left"/>
          <w:tab w:pos="1450" w:val="left"/>
          <w:tab w:pos="2690" w:val="left"/>
          <w:tab w:pos="3510" w:val="left"/>
          <w:tab w:pos="4310" w:val="left"/>
          <w:tab w:pos="5030" w:val="left"/>
          <w:tab w:pos="6250" w:val="left"/>
        </w:tabs>
        <w:autoSpaceDE w:val="0"/>
        <w:widowControl/>
        <w:spacing w:line="212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REV.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MR.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ANDREWS,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WHO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LEFT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ENGLAND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ON</w:t>
      </w:r>
    </w:p>
    <w:p>
      <w:pPr>
        <w:autoSpaceDN w:val="0"/>
        <w:tabs>
          <w:tab w:pos="1370" w:val="left"/>
          <w:tab w:pos="2750" w:val="left"/>
          <w:tab w:pos="4110" w:val="left"/>
          <w:tab w:pos="5170" w:val="left"/>
          <w:tab w:pos="63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SATURDAY,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ADDRESSED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PRIVATELY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BEFORE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LEAVING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</w:t>
      </w:r>
    </w:p>
    <w:p>
      <w:pPr>
        <w:autoSpaceDN w:val="0"/>
        <w:tabs>
          <w:tab w:pos="1050" w:val="left"/>
          <w:tab w:pos="1550" w:val="left"/>
          <w:tab w:pos="2510" w:val="left"/>
          <w:tab w:pos="3590" w:val="left"/>
          <w:tab w:pos="4130" w:val="left"/>
          <w:tab w:pos="5010" w:val="left"/>
          <w:tab w:pos="5390" w:val="left"/>
          <w:tab w:pos="61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MEETING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CHURCH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COUNCIL,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WHICH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ALSO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WAS </w:t>
      </w:r>
    </w:p>
    <w:p>
      <w:pPr>
        <w:autoSpaceDN w:val="0"/>
        <w:tabs>
          <w:tab w:pos="1110" w:val="left"/>
          <w:tab w:pos="1770" w:val="left"/>
          <w:tab w:pos="2750" w:val="left"/>
          <w:tab w:pos="3470" w:val="left"/>
          <w:tab w:pos="4710" w:val="left"/>
          <w:tab w:pos="55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INVITED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SPEAK.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MR.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ANDREWS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ALSO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DELIVERED</w:t>
      </w:r>
    </w:p>
    <w:p>
      <w:pPr>
        <w:autoSpaceDN w:val="0"/>
        <w:tabs>
          <w:tab w:pos="670" w:val="left"/>
          <w:tab w:pos="1810" w:val="left"/>
          <w:tab w:pos="2470" w:val="left"/>
          <w:tab w:pos="3890" w:val="left"/>
          <w:tab w:pos="5150" w:val="left"/>
          <w:tab w:pos="58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ADDRESS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UNIVERSITY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STUDENTS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TAGORE</w:t>
      </w:r>
    </w:p>
    <w:p>
      <w:pPr>
        <w:autoSpaceDN w:val="0"/>
        <w:tabs>
          <w:tab w:pos="830" w:val="left"/>
          <w:tab w:pos="1550" w:val="left"/>
          <w:tab w:pos="2810" w:val="left"/>
          <w:tab w:pos="3610" w:val="left"/>
          <w:tab w:pos="56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MESSAGE,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VICE-CHANCELLOR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PRESIDING.</w:t>
      </w:r>
    </w:p>
    <w:p>
      <w:pPr>
        <w:autoSpaceDN w:val="0"/>
        <w:tabs>
          <w:tab w:pos="930" w:val="left"/>
          <w:tab w:pos="2270" w:val="left"/>
          <w:tab w:pos="3050" w:val="left"/>
          <w:tab w:pos="3710" w:val="left"/>
          <w:tab w:pos="4910" w:val="left"/>
          <w:tab w:pos="5470" w:val="left"/>
          <w:tab w:pos="59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INDIAN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COMMUNITY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BADE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FAREWELL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PUBLIC</w:t>
      </w:r>
    </w:p>
    <w:p>
      <w:pPr>
        <w:autoSpaceDN w:val="0"/>
        <w:tabs>
          <w:tab w:pos="1170" w:val="left"/>
          <w:tab w:pos="1810" w:val="left"/>
          <w:tab w:pos="2790" w:val="left"/>
          <w:tab w:pos="3730" w:val="left"/>
          <w:tab w:pos="4870" w:val="left"/>
          <w:tab w:pos="60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MEETING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WHICH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ENGLISH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VISITORS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WERE</w:t>
      </w:r>
    </w:p>
    <w:p>
      <w:pPr>
        <w:autoSpaceDN w:val="0"/>
        <w:tabs>
          <w:tab w:pos="1150" w:val="left"/>
          <w:tab w:pos="1890" w:val="left"/>
          <w:tab w:pos="3070" w:val="left"/>
          <w:tab w:pos="4430" w:val="left"/>
          <w:tab w:pos="5590" w:val="left"/>
          <w:tab w:pos="62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PRESENT.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GENERAL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IMPRESSION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CREATED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HIS</w:t>
      </w:r>
    </w:p>
    <w:p>
      <w:pPr>
        <w:autoSpaceDN w:val="0"/>
        <w:tabs>
          <w:tab w:pos="1070" w:val="left"/>
          <w:tab w:pos="1790" w:val="left"/>
          <w:tab w:pos="2610" w:val="left"/>
          <w:tab w:pos="3470" w:val="left"/>
          <w:tab w:pos="5010" w:val="left"/>
          <w:tab w:pos="61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MISSION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MOST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FAVOURABLE.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INDIANS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FEEL</w:t>
      </w:r>
    </w:p>
    <w:p>
      <w:pPr>
        <w:autoSpaceDN w:val="0"/>
        <w:tabs>
          <w:tab w:pos="970" w:val="left"/>
          <w:tab w:pos="2150" w:val="left"/>
          <w:tab w:pos="2790" w:val="left"/>
          <w:tab w:pos="4190" w:val="left"/>
          <w:tab w:pos="4750" w:val="left"/>
          <w:tab w:pos="56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DEEPLY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GRATEFUL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DEPUTATION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MESSRS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ANDREWS</w:t>
      </w:r>
    </w:p>
    <w:p>
      <w:pPr>
        <w:autoSpaceDN w:val="0"/>
        <w:tabs>
          <w:tab w:pos="770" w:val="left"/>
          <w:tab w:pos="1950" w:val="left"/>
          <w:tab w:pos="2870" w:val="left"/>
          <w:tab w:pos="4270" w:val="left"/>
          <w:tab w:pos="56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PEARSON.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EUROPEANS,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INCLUDING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MINISTERS,</w:t>
      </w:r>
    </w:p>
    <w:p>
      <w:pPr>
        <w:autoSpaceDN w:val="0"/>
        <w:tabs>
          <w:tab w:pos="810" w:val="left"/>
          <w:tab w:pos="2030" w:val="left"/>
          <w:tab w:pos="3050" w:val="left"/>
          <w:tab w:pos="4550" w:val="left"/>
          <w:tab w:pos="5130" w:val="left"/>
          <w:tab w:pos="58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HAVE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EXPRESSED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SINCERE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SATISFACTION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RESULTS</w:t>
      </w:r>
    </w:p>
    <w:p>
      <w:pPr>
        <w:autoSpaceDN w:val="0"/>
        <w:tabs>
          <w:tab w:pos="570" w:val="left"/>
          <w:tab w:pos="1270" w:val="left"/>
          <w:tab w:pos="2110" w:val="left"/>
          <w:tab w:pos="2770" w:val="left"/>
          <w:tab w:pos="3950" w:val="left"/>
          <w:tab w:pos="4930" w:val="left"/>
          <w:tab w:pos="5430" w:val="left"/>
          <w:tab w:pos="62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VISIT.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MR.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ANDREWS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SPREAD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SPIRIT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OF</w:t>
      </w:r>
    </w:p>
    <w:p>
      <w:pPr>
        <w:autoSpaceDN w:val="0"/>
        <w:tabs>
          <w:tab w:pos="1250" w:val="left"/>
          <w:tab w:pos="1970" w:val="left"/>
          <w:tab w:pos="2770" w:val="left"/>
          <w:tab w:pos="3450" w:val="left"/>
          <w:tab w:pos="4390" w:val="left"/>
          <w:tab w:pos="5130" w:val="left"/>
          <w:tab w:pos="58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SYMPATHY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LOVE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ROUND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CONTRI-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BUTED      MUCH      TO      WARDS      SPEEDY      SETTLEMENT.</w:t>
      </w:r>
    </w:p>
    <w:p>
      <w:pPr>
        <w:autoSpaceDN w:val="0"/>
        <w:autoSpaceDE w:val="0"/>
        <w:widowControl/>
        <w:spacing w:line="266" w:lineRule="exact" w:before="86" w:after="0"/>
        <w:ind w:left="0" w:right="6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Servants of India Society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70.  LETTER  TO ELIZABETH MARI MOLTENO</w:t>
      </w:r>
    </w:p>
    <w:p>
      <w:pPr>
        <w:autoSpaceDN w:val="0"/>
        <w:autoSpaceDE w:val="0"/>
        <w:widowControl/>
        <w:spacing w:line="266" w:lineRule="exact" w:before="166" w:after="0"/>
        <w:ind w:left="0" w:right="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7 B</w:t>
      </w:r>
      <w:r>
        <w:rPr>
          <w:rFonts w:ascii="Times" w:hAnsi="Times" w:eastAsia="Times"/>
          <w:b w:val="0"/>
          <w:i w:val="0"/>
          <w:color w:val="000000"/>
          <w:sz w:val="16"/>
        </w:rPr>
        <w:t>UITENSINGLE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6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24, 1914</w:t>
      </w:r>
    </w:p>
    <w:p>
      <w:pPr>
        <w:autoSpaceDN w:val="0"/>
        <w:autoSpaceDE w:val="0"/>
        <w:widowControl/>
        <w:spacing w:line="212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MISS. MOLTENO,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sorry to have to inform you that Mrs. Gandhi has had 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relapse and she is at the time of writing lying in bed. She wants me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therefore to say that whilst she would try her best to keep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appointment for tomorrow, she might not be able to go out at all. 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thought that I should let you know this.  In any case  I  shall  expect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you tomorrow afternoon and we shall be able to discuss. If she is very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ill, I would also have to remain in to be by her side. It is a great pity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7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events have turned out so. But man proposes?</w:t>
      </w:r>
    </w:p>
    <w:p>
      <w:pPr>
        <w:autoSpaceDN w:val="0"/>
        <w:autoSpaceDE w:val="0"/>
        <w:widowControl/>
        <w:spacing w:line="220" w:lineRule="exact" w:before="86" w:after="0"/>
        <w:ind w:left="0" w:right="56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 am,</w:t>
      </w:r>
    </w:p>
    <w:p>
      <w:pPr>
        <w:autoSpaceDN w:val="0"/>
        <w:autoSpaceDE w:val="0"/>
        <w:widowControl/>
        <w:spacing w:line="220" w:lineRule="exact" w:before="80" w:after="0"/>
        <w:ind w:left="0" w:right="10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0" w:right="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Molteno Murray Family Papers. Courtesy: University of Cape-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town Libraries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71. LETTER TO HERMANN KALLENBACH</w:t>
      </w:r>
    </w:p>
    <w:p>
      <w:pPr>
        <w:autoSpaceDN w:val="0"/>
        <w:autoSpaceDE w:val="0"/>
        <w:widowControl/>
        <w:spacing w:line="266" w:lineRule="exact" w:before="12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OWN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9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24, 1914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LOWER HOUSE,</w:t>
      </w:r>
    </w:p>
    <w:p>
      <w:pPr>
        <w:autoSpaceDN w:val="0"/>
        <w:autoSpaceDE w:val="0"/>
        <w:widowControl/>
        <w:spacing w:line="260" w:lineRule="exact" w:before="118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enclosing Ramdas’s and others’. You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want to treasure Ramdas’s letter. It is a gem. The boy seems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shaping beautifully. If the composition is his own, it is also good.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Thambi is now there. Please collar him and pacify him. Mrs. Gandhi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better but she has ups and downs and continues to cause anxiety.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Imam is doing good work. We have not come here a moment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soon. Mrs. Gandhi and I went over to see Miss Hobhouse. We saw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Mrs. Botha and Lady Gladstone. Miss Hobhouse has a divine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face. Have never seen a diviner face. Gokhale by his features took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storm. Miss Hobhouse has done likewise, only more so. I feel like </w:t>
      </w:r>
      <w:r>
        <w:rPr>
          <w:rFonts w:ascii="Times" w:hAnsi="Times" w:eastAsia="Times"/>
          <w:b w:val="0"/>
          <w:i w:val="0"/>
          <w:color w:val="000000"/>
          <w:sz w:val="22"/>
        </w:rPr>
        <w:t>gazing at her in awe for hours.</w:t>
      </w:r>
    </w:p>
    <w:p>
      <w:pPr>
        <w:autoSpaceDN w:val="0"/>
        <w:autoSpaceDE w:val="0"/>
        <w:widowControl/>
        <w:spacing w:line="270" w:lineRule="exact" w:before="108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Thursday, March 19</w:t>
      </w:r>
    </w:p>
    <w:p>
      <w:pPr>
        <w:autoSpaceDN w:val="0"/>
        <w:autoSpaceDE w:val="0"/>
        <w:widowControl/>
        <w:spacing w:line="260" w:lineRule="exact" w:before="42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above was found among my papers. I knew I had mislaid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this. But I think that I gave you the substance of what is above written. </w:t>
      </w:r>
      <w:r>
        <w:rPr>
          <w:rFonts w:ascii="Times" w:hAnsi="Times" w:eastAsia="Times"/>
          <w:b w:val="0"/>
          <w:i w:val="0"/>
          <w:color w:val="000000"/>
          <w:sz w:val="22"/>
        </w:rPr>
        <w:t>However, you should have it as it is.</w:t>
      </w:r>
    </w:p>
    <w:p>
      <w:pPr>
        <w:autoSpaceDN w:val="0"/>
        <w:tabs>
          <w:tab w:pos="550" w:val="left"/>
          <w:tab w:pos="587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report of the Commission is very fair and reasonable.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is a </w:t>
      </w:r>
      <w:r>
        <w:rPr>
          <w:rFonts w:ascii="Times" w:hAnsi="Times" w:eastAsia="Times"/>
          <w:b w:val="0"/>
          <w:i w:val="0"/>
          <w:color w:val="000000"/>
          <w:sz w:val="22"/>
        </w:rPr>
        <w:t>creditable document and a complete vindication of our position.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20" w:lineRule="exact" w:before="86" w:after="0"/>
        <w:ind w:left="0" w:right="3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PPER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OUSE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reference in the letter written the next day;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following </w:t>
      </w:r>
      <w:r>
        <w:rPr>
          <w:rFonts w:ascii="Times" w:hAnsi="Times" w:eastAsia="Times"/>
          <w:b w:val="0"/>
          <w:i w:val="0"/>
          <w:color w:val="000000"/>
          <w:sz w:val="18"/>
        </w:rPr>
        <w:t>item.</w:t>
      </w:r>
    </w:p>
    <w:p>
      <w:pPr>
        <w:autoSpaceDN w:val="0"/>
        <w:tabs>
          <w:tab w:pos="550" w:val="left"/>
          <w:tab w:pos="5710" w:val="left"/>
        </w:tabs>
        <w:autoSpaceDE w:val="0"/>
        <w:widowControl/>
        <w:spacing w:line="22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Indian Enquiry Commission;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“Observations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Regarding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Commission’s Report”, after 17-3-1914 and “The commission’s Report and </w:t>
      </w:r>
      <w:r>
        <w:rPr>
          <w:rFonts w:ascii="Times" w:hAnsi="Times" w:eastAsia="Times"/>
          <w:b w:val="0"/>
          <w:i w:val="0"/>
          <w:color w:val="000000"/>
          <w:sz w:val="18"/>
        </w:rPr>
        <w:t>Recommendations”, 25-3-1914.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14 : 26 DECEMBER, 1913 - 20 MAY, 1915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77</w:t>
      </w:r>
    </w:p>
    <w:p>
      <w:pPr>
        <w:sectPr>
          <w:pgSz w:w="9360" w:h="12960"/>
          <w:pgMar w:top="52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7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[PS.]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Herewith Call’s letter. You should drop him a line.</w:t>
      </w:r>
    </w:p>
    <w:p>
      <w:pPr>
        <w:autoSpaceDN w:val="0"/>
        <w:autoSpaceDE w:val="0"/>
        <w:widowControl/>
        <w:spacing w:line="24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Gandhi-Kallenbach Correspondence. Courtesy: National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Archives of India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72. LETTER TO RAOJIBHAI PATEL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OWN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Maha Vad 30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February 24, 1914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about J, I have sent on to Doctor and the one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M, I destroyed after reading. Putting that letter in his hand might,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thought, have the wrong effect on him. Now I feel, however,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communicate these views to him direct. I have formed a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bad impression about him. It seemed to me that, if he were to 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letter, he would be angry with you and would run into sin,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would have been a state far worse than you have described.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later whether or no I should send it on to him and in the end </w:t>
      </w:r>
      <w:r>
        <w:rPr>
          <w:rFonts w:ascii="Times" w:hAnsi="Times" w:eastAsia="Times"/>
          <w:b w:val="0"/>
          <w:i w:val="0"/>
          <w:color w:val="000000"/>
          <w:sz w:val="22"/>
        </w:rPr>
        <w:t>decided as above.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beyond all doubt that, if we keep back anything from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whom we trust or give a false impression on about us, we would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not good. And so J’s and . . .’s sins have been regarded as heinous.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because of their extreme hypocrisy that they could be guilty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[sins]. If they had no mind to deceive, they would, after they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turned into beasts under the urge of passion, have soon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 beings again and stopped pursuing pleasure. One seems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back on the right path and the other caught in the toils of desire </w:t>
      </w:r>
      <w:r>
        <w:rPr>
          <w:rFonts w:ascii="Times" w:hAnsi="Times" w:eastAsia="Times"/>
          <w:b w:val="0"/>
          <w:i w:val="0"/>
          <w:color w:val="000000"/>
          <w:sz w:val="22"/>
        </w:rPr>
        <w:t>and given over to hypocrisy.</w:t>
      </w:r>
    </w:p>
    <w:p>
      <w:pPr>
        <w:autoSpaceDN w:val="0"/>
        <w:autoSpaceDE w:val="0"/>
        <w:widowControl/>
        <w:spacing w:line="240" w:lineRule="exact" w:before="68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[</w:t>
      </w: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0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</w:p>
    <w:p>
      <w:pPr>
        <w:autoSpaceDN w:val="0"/>
        <w:autoSpaceDE w:val="0"/>
        <w:widowControl/>
        <w:spacing w:line="294" w:lineRule="exact" w:before="1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7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Mahatma Gandhijina Patro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67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appears to have been written in 1914 when Gandhiji was in Cape Town </w:t>
      </w:r>
      <w:r>
        <w:rPr>
          <w:rFonts w:ascii="Times" w:hAnsi="Times" w:eastAsia="Times"/>
          <w:b w:val="0"/>
          <w:i w:val="0"/>
          <w:color w:val="000000"/>
          <w:sz w:val="18"/>
        </w:rPr>
        <w:t>for negotiations with Smuts.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9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7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73. IN MEMORIAM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another column we record the lamented death of yet another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martyr to the passive resistance cause. Miss Valliamah Moonsamy,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young lady not yet in her twenties, was one of those devoted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who sought imprisonment in protest against a marriage law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dishonoured her parents’ marriage and cast a stigma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herown birth. Her sudden and unexpected demise, two days after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 home, holds in it all the elements of tragedy. We mourn the loss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noble daughter of India who did her simple duty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question, and who has set an example of womanly fortitude, pride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virtue that will, we are sure, not be lost upon the Indian community. </w:t>
      </w:r>
      <w:r>
        <w:rPr>
          <w:rFonts w:ascii="Times" w:hAnsi="Times" w:eastAsia="Times"/>
          <w:b w:val="0"/>
          <w:i w:val="0"/>
          <w:color w:val="000000"/>
          <w:sz w:val="22"/>
        </w:rPr>
        <w:t>We tender to her family our most respectful sympathy.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25-2-1914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74. UNTIMELY DEATH OF A YOUNG PASSIVE RESISTER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with extreme regret we announce the death of Miss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Valliamah, the eldest daughter of Mr. R. Moonsamy Moodaliar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Johannesburg, on the 22nd instant at Johannesburg, after a prolonged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illness in gaol. It appears that she was taken to bed immediately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conviction, and also after her release was suffering greatly.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late Miss Valliamah was born in Johannesburg in 1898 and attended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School. She joined the passive resistance struggle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29th October last and proceeded to Newcastle with a party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ladies. She afterwards rendered assistance at Charlestown, Dundee,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Ladysmith, Dannhauser, Maritzburg, Tongaat and Durban.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eventually re-crossed the Transvaal border and was convicted, with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 and others, at Volksrust on the 22nd of December 1913,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months’ imprisonment with hard labour and was discharged on </w:t>
      </w:r>
      <w:r>
        <w:rPr>
          <w:rFonts w:ascii="Times" w:hAnsi="Times" w:eastAsia="Times"/>
          <w:b w:val="0"/>
          <w:i w:val="0"/>
          <w:color w:val="000000"/>
          <w:sz w:val="22"/>
        </w:rPr>
        <w:t>the 11th instant in terms of the Provisional Agreement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 father is one of the pioneer Indian settlers of the Transvaal.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was once in gaol as a passive resister and during the last campaign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very ill and only came out of the hospital where he underwent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 recently. We share the sorrows of the parents and express </w:t>
      </w:r>
      <w:r>
        <w:rPr>
          <w:rFonts w:ascii="Times" w:hAnsi="Times" w:eastAsia="Times"/>
          <w:b w:val="0"/>
          <w:i w:val="0"/>
          <w:color w:val="000000"/>
          <w:sz w:val="22"/>
        </w:rPr>
        <w:t>our deepest sympathy at their irreparable loss.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25-2-1914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14 : 26 DECEMBER, 1913 - 20 MAY, 1915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79</w:t>
      </w:r>
    </w:p>
    <w:p>
      <w:pPr>
        <w:sectPr>
          <w:pgSz w:w="9360" w:h="12960"/>
          <w:pgMar w:top="89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75. LETTER TO HERMANN KALLENBACH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7 B</w:t>
      </w:r>
      <w:r>
        <w:rPr>
          <w:rFonts w:ascii="Times" w:hAnsi="Times" w:eastAsia="Times"/>
          <w:b w:val="0"/>
          <w:i w:val="0"/>
          <w:color w:val="000000"/>
          <w:sz w:val="16"/>
        </w:rPr>
        <w:t>UITENSINGLE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OWN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25, 1914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LOWER HOUSE,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fear that my letter written to you yesterday has either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beendestroyed through mistake or enclosed in a letter to Polak.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Ramdas’s letter before me and I thought I would post your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after dinner, which I did not do. I do not know what is going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happen to Mrs. Gandhi. She hovers between life and death.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appetite seems to be coming to her. But she has again developed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ominous swellings which frightened Dr. Gool who asked to examine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urine. His examination has led to no results. And the swelling </w:t>
      </w:r>
      <w:r>
        <w:rPr>
          <w:rFonts w:ascii="Times" w:hAnsi="Times" w:eastAsia="Times"/>
          <w:b w:val="0"/>
          <w:i w:val="0"/>
          <w:color w:val="000000"/>
          <w:sz w:val="22"/>
        </w:rPr>
        <w:t>persists. He is a good man. He never interferes.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Solomon has undergone his operation but he is causing anxiety, </w:t>
      </w:r>
      <w:r>
        <w:rPr>
          <w:rFonts w:ascii="Times" w:hAnsi="Times" w:eastAsia="Times"/>
          <w:b w:val="0"/>
          <w:i w:val="0"/>
          <w:color w:val="000000"/>
          <w:sz w:val="22"/>
        </w:rPr>
        <w:t>so Polak wires. He is receiving best attention.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happening just now is that I am becoming a society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Miss Molteno is the instrument. She insists on introducing Mrs.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Gandhi and me to all the families she knows. Yesterday, we went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Estate of the Moltenos and met several people. That is the nature </w:t>
      </w:r>
      <w:r>
        <w:rPr>
          <w:rFonts w:ascii="Times" w:hAnsi="Times" w:eastAsia="Times"/>
          <w:b w:val="0"/>
          <w:i w:val="0"/>
          <w:color w:val="000000"/>
          <w:sz w:val="22"/>
        </w:rPr>
        <w:t>of work just now. She is undoubtedly a tactful peacemaker.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Sir Benjamin continues consciously or unconsciously to 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mischief. He is now in league with Habib Motan, whom I saw with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 Nooruddin and Morris Alexander of Johannesburg coming out </w:t>
      </w:r>
      <w:r>
        <w:rPr>
          <w:rFonts w:ascii="Times" w:hAnsi="Times" w:eastAsia="Times"/>
          <w:b w:val="0"/>
          <w:i w:val="0"/>
          <w:color w:val="000000"/>
          <w:sz w:val="22"/>
        </w:rPr>
        <w:t>of Sir Benjamin’s office as I went in.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Manilal must be there now. I hope you will try to be with him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as you can. If he remains morose I suggest your taking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you to your office and using him for office work in so far as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and can. I should like you to take your meal with him for the </w:t>
      </w:r>
      <w:r>
        <w:rPr>
          <w:rFonts w:ascii="Times" w:hAnsi="Times" w:eastAsia="Times"/>
          <w:b w:val="0"/>
          <w:i w:val="0"/>
          <w:color w:val="000000"/>
          <w:sz w:val="22"/>
        </w:rPr>
        <w:t>time being.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be agreeably surprised to know that my eldest brother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who used always to go strongly against me has now completely </w:t>
      </w:r>
      <w:r>
        <w:rPr>
          <w:rFonts w:ascii="Times" w:hAnsi="Times" w:eastAsia="Times"/>
          <w:b w:val="0"/>
          <w:i w:val="0"/>
          <w:color w:val="000000"/>
          <w:sz w:val="22"/>
        </w:rPr>
        <w:t>changed and repents of his past letters and thinks that I have not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was later traced and sent to the addressee with one dated March 19;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Lakshmidas Gandhi.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discredited the family after all as he used to think before. He is ailing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his one wish is to see me before he dies. His is a most pathetic </w:t>
      </w:r>
      <w:r>
        <w:rPr>
          <w:rFonts w:ascii="Times" w:hAnsi="Times" w:eastAsia="Times"/>
          <w:b w:val="0"/>
          <w:i w:val="0"/>
          <w:color w:val="000000"/>
          <w:sz w:val="22"/>
        </w:rPr>
        <w:t>letter this time.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PPER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OUSE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Gandhi-Kallenbach Correspondence. Courtesy: National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Archives of India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76. LETTER TO JAMNADAS GANDHI</w:t>
      </w:r>
    </w:p>
    <w:p>
      <w:pPr>
        <w:autoSpaceDN w:val="0"/>
        <w:autoSpaceDE w:val="0"/>
        <w:widowControl/>
        <w:spacing w:line="266" w:lineRule="exact" w:before="126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OWN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94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Phagan Sud 2, 1970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February 26, 1914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JAMNADAS,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that you and Manilal have for once failed to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Had I thought that it was for your good to keep you, I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sent you away merely to serve my convenience. I could not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fought against the atmosphere here. You have no idea of how subtle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effect can be.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I noted Dr. Gool’s priceless worth long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of you did. However, just as I recognize similar worth in you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yet consider you weak and mere children, and would hesitate to place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 under your charge, much in the same way I would hesitate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innocent youths like you under Dr. Gool’s influence. Dr. Gool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knows that he is a mere child. He knows his shortcomings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is the reason he has kept his own brother away from him. . 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.is rash and passionate. I do not want to see such rashness and passion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you. You have not acquired the discrimination of the swan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had, there would have been no occasion for me to criticize you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harshly. You have found my excess of love scorching on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occasion. That happens. Calm yourself down, though. I have not acted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thinking. You are wrong in charging me with arguing like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lawyer. Once before also you said this. I find from experience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possess in an especial degree the gift of analysis and of discriminating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from wrong and, in the result, my nice arguments sound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special pleading to others. All the same, you may unhesitatingly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you wish to in self-defence or with a view to putting me </w:t>
      </w:r>
      <w:r>
        <w:rPr>
          <w:rFonts w:ascii="Times" w:hAnsi="Times" w:eastAsia="Times"/>
          <w:b w:val="0"/>
          <w:i w:val="0"/>
          <w:color w:val="000000"/>
          <w:sz w:val="22"/>
        </w:rPr>
        <w:t>right. That is your duty. I insist on your continuing to write to me. Ba</w:t>
      </w:r>
    </w:p>
    <w:p>
      <w:pPr>
        <w:autoSpaceDN w:val="0"/>
        <w:autoSpaceDE w:val="0"/>
        <w:widowControl/>
        <w:spacing w:line="32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Some words are missing here in the source.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Fabled to have the gift of separating milk from water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14 : 26 DECEMBER, 1913 - 20 MAY, 1915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81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is just the same. The danger is not over.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7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Jivannu Parodh</w:t>
      </w:r>
    </w:p>
    <w:p>
      <w:pPr>
        <w:autoSpaceDN w:val="0"/>
        <w:autoSpaceDE w:val="0"/>
        <w:widowControl/>
        <w:spacing w:line="292" w:lineRule="exact" w:before="37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77. LETTER TO MANILAL GANDHI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OWN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</w:t>
      </w:r>
      <w:r>
        <w:rPr>
          <w:rFonts w:ascii="Times" w:hAnsi="Times" w:eastAsia="Times"/>
          <w:b w:val="0"/>
          <w:i/>
          <w:color w:val="000000"/>
          <w:sz w:val="22"/>
        </w:rPr>
        <w:t>February 26, 1914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12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. . 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sinned, without knowing it, in charging me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cruelty. How could I have grown cruel in fifteen days? I have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such impression to others. Nothing of the sort happened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Phoenix. I have grown very tender to Ba, as she has observed.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turned cruel to you, what little goodness I claim would be no more </w:t>
      </w:r>
      <w:r>
        <w:rPr>
          <w:rFonts w:ascii="Times" w:hAnsi="Times" w:eastAsia="Times"/>
          <w:b w:val="0"/>
          <w:i w:val="0"/>
          <w:color w:val="000000"/>
          <w:sz w:val="22"/>
        </w:rPr>
        <w:t>than a show and I would think that my life had been wasted.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shall no doubt appear cruel to you at present. . . 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veil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ignorance which prevented me from seeing the same veil over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vanished, leaving only pure love. This love appears cruel to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time being, for, like a physician, I must make you swallow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bitter draughts. . . 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grown impatient to help you. . .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perfect. Impatience is my weakness. To the extent that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impatient, I am but a fond lover. I have fondness enough in me yet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me attached to you for being my son. When that has gone,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cruelty that you think you see in me you will see no more. </w:t>
      </w:r>
      <w:r>
        <w:rPr>
          <w:rFonts w:ascii="Times" w:hAnsi="Times" w:eastAsia="Times"/>
          <w:b w:val="0"/>
          <w:i w:val="0"/>
          <w:color w:val="000000"/>
          <w:sz w:val="22"/>
        </w:rPr>
        <w:t>Meanwhile, please bear with me.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now for the contradictions in your letter. For three days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did not [as you say] go out to see Cape Town because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harsh words. And yet, when leaving, you expressed a desire to do so,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I was in a rage. The harsh words had been there, even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Sunday. Believing that I was cruel, how could you hope to learn </w:t>
      </w:r>
      <w:r>
        <w:rPr>
          <w:rFonts w:ascii="Times" w:hAnsi="Times" w:eastAsia="Times"/>
          <w:b w:val="0"/>
          <w:i w:val="0"/>
          <w:color w:val="000000"/>
          <w:sz w:val="22"/>
        </w:rPr>
        <w:t>anything by living with me? You showed yourself very keen on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letter, evidently addressed to Manilal Gandhi, appears to have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written about the same time as “Letter to Jamnadas Gandhi”, the preceding item.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Some words are missing here in the source.</w:t>
      </w:r>
    </w:p>
    <w:p>
      <w:pPr>
        <w:autoSpaceDN w:val="0"/>
        <w:autoSpaceDE w:val="0"/>
        <w:widowControl/>
        <w:spacing w:line="220" w:lineRule="exact" w:before="80" w:after="0"/>
        <w:ind w:left="550" w:right="5506" w:firstLine="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ibid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ibid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ibid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visiting Table Mountain. When I told you then that you would see </w:t>
      </w:r>
      <w:r>
        <w:rPr>
          <w:rFonts w:ascii="Times" w:hAnsi="Times" w:eastAsia="Times"/>
          <w:b w:val="0"/>
          <w:i w:val="0"/>
          <w:color w:val="000000"/>
          <w:sz w:val="22"/>
        </w:rPr>
        <w:t>much more, what did you find in that to take offence?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Well, what has happened has happened. It is your duty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notice of my faults. A son should have devotion enough to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father not to notice his shortcomings but to think only of his virtues.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like to see this trustfulness in you. I don’t want to make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ascetic of you. I want to see your character pure, to see in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truthfulness, chastity, straightforwardness, tenderness, self-confidence,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humility and goodness. I want to see you indifferent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commonpleasures of the world. I doubt, however, if you have these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present. I am not  asking you to start doing immediately everything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do. But I want  you to understand my deepest feelings and so attain </w:t>
      </w:r>
      <w:r>
        <w:rPr>
          <w:rFonts w:ascii="Times" w:hAnsi="Times" w:eastAsia="Times"/>
          <w:b w:val="0"/>
          <w:i w:val="0"/>
          <w:color w:val="000000"/>
          <w:sz w:val="22"/>
        </w:rPr>
        <w:t>true success in your life.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Send this letter to Chi. Jamnadas.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7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Jivannu Parodh</w:t>
      </w:r>
    </w:p>
    <w:p>
      <w:pPr>
        <w:autoSpaceDN w:val="0"/>
        <w:autoSpaceDE w:val="0"/>
        <w:widowControl/>
        <w:spacing w:line="292" w:lineRule="exact" w:before="37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78. LETTER TO HERMANN KALLENBACH</w:t>
      </w:r>
    </w:p>
    <w:p>
      <w:pPr>
        <w:autoSpaceDN w:val="0"/>
        <w:autoSpaceDE w:val="0"/>
        <w:widowControl/>
        <w:spacing w:line="266" w:lineRule="exact" w:before="16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7 B</w:t>
      </w:r>
      <w:r>
        <w:rPr>
          <w:rFonts w:ascii="Times" w:hAnsi="Times" w:eastAsia="Times"/>
          <w:b w:val="0"/>
          <w:i w:val="0"/>
          <w:color w:val="000000"/>
          <w:sz w:val="16"/>
        </w:rPr>
        <w:t>UITENSINGLE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27, 1914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LOWER HOUSE,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very Low House? I see nothing wrong in your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food. I have seen nobody who has been able to deny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so much of the world’s good things of life as you have.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does it matter if you have been taking macaroni about which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so satisfied yourself. Indeed if you went back to rice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tomatoes, I should not worry. I would certainly like you not to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back to vegetables. But your dissatisfaction is that you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obliged to discuss your food so much. We are food reformers and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cannot help it. When our reform becomes part of our nature,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cease to discuss it. If I discuss it less than you do (which I doubt)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must be because mine has become more natural to me than yours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Though I love and almost adore Andrews so, I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exchange you for him. You still remain the dearest and the nearest to </w:t>
      </w:r>
      <w:r>
        <w:rPr>
          <w:rFonts w:ascii="Times" w:hAnsi="Times" w:eastAsia="Times"/>
          <w:b w:val="0"/>
          <w:i w:val="0"/>
          <w:color w:val="000000"/>
          <w:sz w:val="22"/>
        </w:rPr>
        <w:t>me and so far as my own selfish nature is considered I know that in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14 : 26 DECEMBER, 1913 - 20 MAY, 1915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83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lonely journey through the world, you will be the last (if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that) to say good-bye to me. What right had I to expect so much from </w:t>
      </w:r>
      <w:r>
        <w:rPr>
          <w:rFonts w:ascii="Times" w:hAnsi="Times" w:eastAsia="Times"/>
          <w:b w:val="0"/>
          <w:i w:val="0"/>
          <w:color w:val="000000"/>
          <w:sz w:val="22"/>
        </w:rPr>
        <w:t>you!</w:t>
      </w:r>
    </w:p>
    <w:p>
      <w:pPr>
        <w:autoSpaceDN w:val="0"/>
        <w:autoSpaceDE w:val="0"/>
        <w:widowControl/>
        <w:spacing w:line="26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about Manilal. I have given you some idea. He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Jamnadas appeared to me unbalanced. They did the very things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used to criticize in others. For instance, they give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indulgence that they denied themselves at Phoenix. If Hanif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too[k] something outside Phoenix, both of them used to bring 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notice. In spite of Manilal’s sad experience, both took the greatest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 with the girls. They [were] surrounded with much attention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love from all the members of the family. Dr. Gool who is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noble soul but yet youthful, made a deep impression on them by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suave nature. The result was that the boy’s faculty for thinking, study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work was paralysed. They rose after 6 a.m. They never studied.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talk seemed to me to be unnatural. They found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placed in gaudy surroundings which unhinged them for the moment.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felt that to give them a month of this life would be to hurt two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sensitive young promising plants. I spoke very sharply and bitterly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They have resented my tone and my speech as also my action.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discovery I made on arrival was so shocking that I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became impatient. But I am sorry neither for my action nor for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speech. I had a right to expect them not to misunderstand me.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I have sent them away to my personal discomfort and for their </w:t>
      </w:r>
      <w:r>
        <w:rPr>
          <w:rFonts w:ascii="Times" w:hAnsi="Times" w:eastAsia="Times"/>
          <w:b w:val="0"/>
          <w:i w:val="0"/>
          <w:color w:val="000000"/>
          <w:sz w:val="22"/>
        </w:rPr>
        <w:t>advantage. My presence in their midst could not have counter-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balanced the unperceived mischief that was working its way into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system. Jamnadas must therefore naturally go to Phoenix and Manilal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to Phoenix whilst Jeki is there and that when I am away. The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alternative for him was to be at Mountain View where he can do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thing just to the extent that he is able. I wished to place both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 most favourable to their spiritual growth. I have advised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Manilal that he ought to religiously avoid baker’s bread, tea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coffee and that he should rarely go to Town, never eat the Town food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never sleep in Town. But I have told him he is a free agent.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only adopt that part of my advice which appeals to him and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more. I do not want him to do anything for my sake. I want him to </w:t>
      </w:r>
      <w:r>
        <w:rPr>
          <w:rFonts w:ascii="Times" w:hAnsi="Times" w:eastAsia="Times"/>
          <w:b w:val="0"/>
          <w:i w:val="0"/>
          <w:color w:val="000000"/>
          <w:sz w:val="22"/>
        </w:rPr>
        <w:t>become not a creeper but a vigorous tree.</w:t>
      </w:r>
    </w:p>
    <w:p>
      <w:pPr>
        <w:autoSpaceDN w:val="0"/>
        <w:autoSpaceDE w:val="0"/>
        <w:widowControl/>
        <w:spacing w:line="26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another glorious interview with Miss Hobhouse yesterday.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 discussed you fairly fully and I have told her that it is likely you </w:t>
      </w:r>
      <w:r>
        <w:rPr>
          <w:rFonts w:ascii="Times" w:hAnsi="Times" w:eastAsia="Times"/>
          <w:b w:val="0"/>
          <w:i w:val="0"/>
          <w:color w:val="000000"/>
          <w:sz w:val="22"/>
        </w:rPr>
        <w:t>might be here whilst I am also here. She is General Smuts’ guest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tomorrow (Saturday). Miss Molteno too has been attentive and </w:t>
      </w:r>
      <w:r>
        <w:rPr>
          <w:rFonts w:ascii="Times" w:hAnsi="Times" w:eastAsia="Times"/>
          <w:b w:val="0"/>
          <w:i w:val="0"/>
          <w:color w:val="000000"/>
          <w:sz w:val="22"/>
        </w:rPr>
        <w:t>helpful.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Will you select a tablet for the two deceased. Valliamma’s death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felt most keenly. My first disappointment was that not a single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Gujarati had died. Even I was left alive when those that did not want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die had gone. I then became conceited and felt that those that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died had done so because they had lived a most unnatural life.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anybody should have died it was  Mrs. Gandhi. There is no guarantee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now that she will live. But she seems to be rallying and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have succumbed under the orthodox treatment. And yet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desire in me to die is overpowering. I am unable to stare a Tamil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face when I recall these deaths. It is weakness I know. But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there. Consult Naidoo about the stone, please, and both can be put on </w:t>
      </w:r>
      <w:r>
        <w:rPr>
          <w:rFonts w:ascii="Times" w:hAnsi="Times" w:eastAsia="Times"/>
          <w:b w:val="0"/>
          <w:i w:val="0"/>
          <w:color w:val="000000"/>
          <w:sz w:val="22"/>
        </w:rPr>
        <w:t>when I am passing through Johannesburg. I should be delighted.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66" w:lineRule="exact" w:before="8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PPER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OUSE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Gandhi-Kallenbach Correspondence. Courtesy: National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Archives of India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79. LETTER TO G. K. GOKHALE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OWN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27, 1914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GOKHALE,</w:t>
      </w:r>
    </w:p>
    <w:p>
      <w:pPr>
        <w:autoSpaceDN w:val="0"/>
        <w:autoSpaceDE w:val="0"/>
        <w:widowControl/>
        <w:spacing w:line="260" w:lineRule="exact" w:before="11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time being I am at Cape Town watching the course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events. I do not want to inflict on you any news about the struggle. I </w:t>
      </w:r>
      <w:r>
        <w:rPr>
          <w:rFonts w:ascii="Times" w:hAnsi="Times" w:eastAsia="Times"/>
          <w:b w:val="0"/>
          <w:i w:val="0"/>
          <w:color w:val="000000"/>
          <w:sz w:val="22"/>
        </w:rPr>
        <w:t>shall be as brief as I possibly can.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Andrews and Mr. Pearson are truly good men, we all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very much. Sir Benjamin has disappointed us. He has hardly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any good and he may do a great deal of harm. He is weak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no means sincere. Even now he has hardly grasped the details.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undoubtedly, consciously or unconsciously, fosters divisions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us. Mr. Andrews will tell you all about him. But I thought that </w:t>
      </w:r>
      <w:r>
        <w:rPr>
          <w:rFonts w:ascii="Times" w:hAnsi="Times" w:eastAsia="Times"/>
          <w:b w:val="0"/>
          <w:i w:val="0"/>
          <w:color w:val="000000"/>
          <w:sz w:val="22"/>
        </w:rPr>
        <w:t>I should give you my impressions of Sir Benjamin.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there is a settlement in March, I propose to leave for India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April. I shall have with me probably about 20 men, women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who will live with me. These will include the school children </w:t>
      </w:r>
      <w:r>
        <w:rPr>
          <w:rFonts w:ascii="Times" w:hAnsi="Times" w:eastAsia="Times"/>
          <w:b w:val="0"/>
          <w:i w:val="0"/>
          <w:color w:val="000000"/>
          <w:sz w:val="22"/>
        </w:rPr>
        <w:t>who are likely to come. I do not know whether you still want me to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14 : 26 DECEMBER, 1913 - 20 MAY, 1915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85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live at the Servants of India quarters in Poona or how. I shall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prepared to do so immediately after I have paid a visit to the members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my family. It is likely that the number living with me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augmented by some members of my family who may wish to share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life and work. Please do not consider yourself bound to keep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Society’s quarters. I am entirely in your hands. I want to learn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your feet and gain the necessary experience. No matter whether </w:t>
      </w:r>
      <w:r>
        <w:rPr>
          <w:rFonts w:ascii="Times" w:hAnsi="Times" w:eastAsia="Times"/>
          <w:b w:val="0"/>
          <w:i w:val="0"/>
          <w:color w:val="000000"/>
          <w:sz w:val="22"/>
        </w:rPr>
        <w:t>I am staying somewhere under your guidance or not, I shall scrupu-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lously observe the compact of silence for one year after my arrival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India. The vow of silence as I have understood it does not include the </w:t>
      </w:r>
      <w:r>
        <w:rPr>
          <w:rFonts w:ascii="Times" w:hAnsi="Times" w:eastAsia="Times"/>
          <w:b w:val="0"/>
          <w:i w:val="0"/>
          <w:color w:val="000000"/>
          <w:sz w:val="22"/>
        </w:rPr>
        <w:t>South African question and may be broken at your wish for furth-</w:t>
      </w:r>
      <w:r>
        <w:rPr>
          <w:rFonts w:ascii="Times" w:hAnsi="Times" w:eastAsia="Times"/>
          <w:b w:val="0"/>
          <w:i w:val="0"/>
          <w:color w:val="000000"/>
          <w:sz w:val="22"/>
        </w:rPr>
        <w:t>ering any project about which both of us hold the same view.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present ambition you know. It is to be by your side as your nurse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attendant. I want to have the real discipline of obeying someone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whom I love and look up to. I know I made a bad secretaryin South </w:t>
      </w:r>
      <w:r>
        <w:rPr>
          <w:rFonts w:ascii="Times" w:hAnsi="Times" w:eastAsia="Times"/>
          <w:b w:val="0"/>
          <w:i w:val="0"/>
          <w:color w:val="000000"/>
          <w:sz w:val="22"/>
        </w:rPr>
        <w:t>Africa. I hope to do better in the Motherland if I am accepted.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you benefit in health by the change and the calmer </w:t>
      </w:r>
      <w:r>
        <w:rPr>
          <w:rFonts w:ascii="Times" w:hAnsi="Times" w:eastAsia="Times"/>
          <w:b w:val="0"/>
          <w:i w:val="0"/>
          <w:color w:val="000000"/>
          <w:sz w:val="22"/>
        </w:rPr>
        <w:t>atmosphere on the continent.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letter will be in your hands about the middle of March.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deem it necessary to say anything to me about my movements,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of course cable. I assume too that you will not want me to go </w:t>
      </w:r>
      <w:r>
        <w:rPr>
          <w:rFonts w:ascii="Times" w:hAnsi="Times" w:eastAsia="Times"/>
          <w:b w:val="0"/>
          <w:i w:val="0"/>
          <w:color w:val="000000"/>
          <w:sz w:val="22"/>
        </w:rPr>
        <w:t>to Poona before you return. If you did, I should of course go.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I am enabled to leave for India in April, I propose to use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funds you have sent for our passages which shall be all deck.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means of my own and Phoenix can hardly supply funds now. It is </w:t>
      </w:r>
      <w:r>
        <w:rPr>
          <w:rFonts w:ascii="Times" w:hAnsi="Times" w:eastAsia="Times"/>
          <w:b w:val="0"/>
          <w:i w:val="0"/>
          <w:color w:val="000000"/>
          <w:sz w:val="22"/>
        </w:rPr>
        <w:t>drained totally dry.</w:t>
      </w:r>
    </w:p>
    <w:p>
      <w:pPr>
        <w:autoSpaceDN w:val="0"/>
        <w:autoSpaceDE w:val="0"/>
        <w:widowControl/>
        <w:spacing w:line="220" w:lineRule="exact" w:before="166" w:after="0"/>
        <w:ind w:left="0" w:right="3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remain,</w:t>
      </w:r>
    </w:p>
    <w:p>
      <w:pPr>
        <w:autoSpaceDN w:val="0"/>
        <w:autoSpaceDE w:val="0"/>
        <w:widowControl/>
        <w:spacing w:line="220" w:lineRule="exact" w:before="80" w:after="0"/>
        <w:ind w:left="0" w:right="5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original in Gandhiji’s hand: G.N. 3774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3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80.  LETTER  TO ELIZABETH MARI MOLTENO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7 B</w:t>
      </w:r>
      <w:r>
        <w:rPr>
          <w:rFonts w:ascii="Times" w:hAnsi="Times" w:eastAsia="Times"/>
          <w:b w:val="0"/>
          <w:i w:val="0"/>
          <w:color w:val="000000"/>
          <w:sz w:val="16"/>
        </w:rPr>
        <w:t>UITENSINGLE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0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OWN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27, 1914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MISS MOLTENO,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nice of both of you to have come yesterday! I was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seeing Miss Hobhouse at her request. She wished to discuss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marriage question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 me. I am deeply grateful to you for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me in contact with that noble soul. To be with her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spiritual uplifting for me.We meet on Monday. With regards from us </w:t>
      </w:r>
      <w:r>
        <w:rPr>
          <w:rFonts w:ascii="Times" w:hAnsi="Times" w:eastAsia="Times"/>
          <w:b w:val="0"/>
          <w:i w:val="0"/>
          <w:color w:val="000000"/>
          <w:sz w:val="22"/>
        </w:rPr>
        <w:t>to you both.</w:t>
      </w:r>
    </w:p>
    <w:p>
      <w:pPr>
        <w:autoSpaceDN w:val="0"/>
        <w:autoSpaceDE w:val="0"/>
        <w:widowControl/>
        <w:spacing w:line="220" w:lineRule="exact" w:before="166" w:after="0"/>
        <w:ind w:left="0" w:right="44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 am,</w:t>
      </w:r>
    </w:p>
    <w:p>
      <w:pPr>
        <w:autoSpaceDN w:val="0"/>
        <w:autoSpaceDE w:val="0"/>
        <w:widowControl/>
        <w:spacing w:line="220" w:lineRule="exact" w:before="60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74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Molteno Murray Family Papers. Courtesy: University of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Capetown Libraries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81. CABLE TO G. K. GOKHALE</w:t>
      </w:r>
    </w:p>
    <w:p>
      <w:pPr>
        <w:autoSpaceDN w:val="0"/>
        <w:autoSpaceDE w:val="0"/>
        <w:widowControl/>
        <w:spacing w:line="244" w:lineRule="exact" w:before="148" w:after="0"/>
        <w:ind w:left="4730" w:right="0" w:firstLine="5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OWN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February 28, 1914</w:t>
      </w:r>
    </w:p>
    <w:p>
      <w:pPr>
        <w:autoSpaceDN w:val="0"/>
        <w:autoSpaceDE w:val="0"/>
        <w:widowControl/>
        <w:spacing w:line="266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[G</w:t>
      </w:r>
      <w:r>
        <w:rPr>
          <w:rFonts w:ascii="Times" w:hAnsi="Times" w:eastAsia="Times"/>
          <w:b w:val="0"/>
          <w:i w:val="0"/>
          <w:color w:val="000000"/>
          <w:sz w:val="16"/>
        </w:rPr>
        <w:t>OKHALE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ERVINDIA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OONA</w:t>
      </w:r>
    </w:p>
    <w:p>
      <w:pPr>
        <w:autoSpaceDN w:val="0"/>
        <w:autoSpaceDE w:val="0"/>
        <w:widowControl/>
        <w:spacing w:line="212" w:lineRule="exact" w:before="1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BALANCE       HERE       NEARLY       EIGHTEEN       THOUSAND</w:t>
      </w:r>
    </w:p>
    <w:p>
      <w:pPr>
        <w:autoSpaceDN w:val="0"/>
        <w:autoSpaceDE w:val="0"/>
        <w:widowControl/>
        <w:spacing w:line="240" w:lineRule="exact" w:before="1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original as delivered: C.W. 4854 Courtesy: Servants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India Society</w:t>
      </w:r>
    </w:p>
    <w:p>
      <w:pPr>
        <w:autoSpaceDN w:val="0"/>
        <w:autoSpaceDE w:val="0"/>
        <w:widowControl/>
        <w:spacing w:line="240" w:lineRule="exact" w:before="18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“On Marriages”, 11-2-1914.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14 : 26 DECEMBER, 1913 - 20 MAY, 1915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87</w:t>
      </w:r>
    </w:p>
    <w:p>
      <w:pPr>
        <w:sectPr>
          <w:pgSz w:w="9360" w:h="12960"/>
          <w:pgMar w:top="7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82. LETTER TO JAMNADAS GANDHI</w:t>
      </w:r>
    </w:p>
    <w:p>
      <w:pPr>
        <w:autoSpaceDN w:val="0"/>
        <w:autoSpaceDE w:val="0"/>
        <w:widowControl/>
        <w:spacing w:line="266" w:lineRule="exact" w:before="12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OWN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94" w:lineRule="exact" w:before="0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Phagan Sud 3, 1970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February 28, 1914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JAMNADAS,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telegram from you, and no letter either, except one;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looks as if you are angry. Your letter from Kimberley was not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considered. Having seen, however, that your conduct itself, while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here, was defiant, why should I complain about a letter?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 from both of you indicate that Cape Town has been no healthy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influence on you. 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Why is it that in Phoenix I did not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exasperated by anyone’s conduct? I forget, there was one exception,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Miss Schlesin. But she could realize her mistakes in the end.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beginning she gave me nothing but trouble. You two, on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hand, started pointing out my faults. I hope you will think the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and calm down. I am not writing to Manilal today. Please,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therefore, send this on to him.</w:t>
      </w:r>
    </w:p>
    <w:p>
      <w:pPr>
        <w:autoSpaceDN w:val="0"/>
        <w:autoSpaceDE w:val="0"/>
        <w:widowControl/>
        <w:spacing w:line="220" w:lineRule="exact" w:before="86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7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Jivannu Parodh</w:t>
      </w:r>
    </w:p>
    <w:p>
      <w:pPr>
        <w:autoSpaceDN w:val="0"/>
        <w:autoSpaceDE w:val="0"/>
        <w:widowControl/>
        <w:spacing w:line="292" w:lineRule="exact" w:before="37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83. LETTER TO MANILAL GANDHI</w:t>
      </w:r>
    </w:p>
    <w:p>
      <w:pPr>
        <w:autoSpaceDN w:val="0"/>
        <w:autoSpaceDE w:val="0"/>
        <w:widowControl/>
        <w:spacing w:line="266" w:lineRule="exact" w:before="126" w:after="0"/>
        <w:ind w:left="0" w:right="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7, B</w:t>
      </w:r>
      <w:r>
        <w:rPr>
          <w:rFonts w:ascii="Times" w:hAnsi="Times" w:eastAsia="Times"/>
          <w:b w:val="0"/>
          <w:i w:val="0"/>
          <w:color w:val="000000"/>
          <w:sz w:val="16"/>
        </w:rPr>
        <w:t>UITENCINGLE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OWN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94" w:lineRule="exact" w:before="0" w:after="0"/>
        <w:ind w:left="0" w:right="4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Phagan Sud 3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February 28, 1914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MANILAL,</w:t>
      </w:r>
    </w:p>
    <w:p>
      <w:pPr>
        <w:autoSpaceDN w:val="0"/>
        <w:autoSpaceDE w:val="0"/>
        <w:widowControl/>
        <w:spacing w:line="260" w:lineRule="exact" w:before="118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know that you are sorry. You haven’t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courage to answer when someone asks you why you went away.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shouldn’t be difficult for you to say that you were sent away to live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yourself because fathers did not like your ways. You should realize </w:t>
      </w:r>
      <w:r>
        <w:rPr>
          <w:rFonts w:ascii="Times" w:hAnsi="Times" w:eastAsia="Times"/>
          <w:b w:val="0"/>
          <w:i w:val="0"/>
          <w:color w:val="000000"/>
          <w:sz w:val="22"/>
        </w:rPr>
        <w:t>that in releasing you from attendance on Ba and asking you to go,</w:t>
      </w:r>
    </w:p>
    <w:p>
      <w:pPr>
        <w:autoSpaceDN w:val="0"/>
        <w:autoSpaceDE w:val="0"/>
        <w:widowControl/>
        <w:spacing w:line="32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Some words appear to have been omitted here in the source.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reference to Andrews in the letter, it appears to have been written </w:t>
      </w:r>
      <w:r>
        <w:rPr>
          <w:rFonts w:ascii="Times" w:hAnsi="Times" w:eastAsia="Times"/>
          <w:b w:val="0"/>
          <w:i w:val="0"/>
          <w:color w:val="000000"/>
          <w:sz w:val="18"/>
        </w:rPr>
        <w:t>in 1914 after his departure from South Africa on February 21.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9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thinking of my personal convenience, I must have acted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purest of love. More than your services, I want good behaviour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you. If you become so good that you will never make a slip,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ask for no more. I would tell Ba too that it was as well you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left. For the last four days I have been seeing that there is meat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table thrice a day. I manage to finish my meals earlier since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changed the hours. It hurt me very much yesterday to have to see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meat in front of me and I simply did not know what to do.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decided that, as far as possible, my meal-hours shall not be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as theirs. They are not at fault in this matter. They tell me quite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frankly [that I can fix my own hours]. Formerly, I was not sensitive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this. It is only now that I am growing so. This sensitiveness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part is a good sign. At the same time they are not to be blamed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all these things prepared. But I would certainly not wish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placed in such surroundings. But for Ba being with me,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touch none of the preparations. At present, all sorts of things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prepared. They have bun and also jam; and even ground-nut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cooked. Of course, this is not the reason for my sending you away.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having regard to this as well, I think it is good you have left.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as Mr. Andrews was here, he acted as a shield for you, but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have desisted from meat-preparations on your account.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going away can do you nothing but good. If you are keen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serving Ba or me, you will certainly have the opportunity to do so.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will be only when you are earnest in your desire, or when,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wanting your services out of our pure selfishness, I spoil you. This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be, so that your serving [us] depends entirely on the effort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make. Consider the full meaning of this letter and ponder over it. Do </w:t>
      </w:r>
      <w:r>
        <w:rPr>
          <w:rFonts w:ascii="Times" w:hAnsi="Times" w:eastAsia="Times"/>
          <w:b w:val="0"/>
          <w:i w:val="0"/>
          <w:color w:val="000000"/>
          <w:sz w:val="22"/>
        </w:rPr>
        <w:t>not be angry with father.</w:t>
      </w:r>
    </w:p>
    <w:p>
      <w:pPr>
        <w:autoSpaceDN w:val="0"/>
        <w:autoSpaceDE w:val="0"/>
        <w:widowControl/>
        <w:spacing w:line="220" w:lineRule="exact" w:before="16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in Gandhiji’s hand: C.W. 5650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Radhabehn Choudhri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9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14 : 26 DECEMBER, 1913 - 20 MAY, 1915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89</w:t>
      </w:r>
    </w:p>
    <w:p>
      <w:pPr>
        <w:sectPr>
          <w:pgSz w:w="9360" w:h="12960"/>
          <w:pgMar w:top="52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84. LETTER TO HERMANN KALLENBACH</w:t>
      </w:r>
    </w:p>
    <w:p>
      <w:pPr>
        <w:autoSpaceDN w:val="0"/>
        <w:autoSpaceDE w:val="0"/>
        <w:widowControl/>
        <w:spacing w:line="266" w:lineRule="exact" w:before="12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OWN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</w:p>
    <w:p>
      <w:pPr>
        <w:autoSpaceDN w:val="0"/>
        <w:autoSpaceDE w:val="0"/>
        <w:widowControl/>
        <w:spacing w:line="294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Sunday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</w:t>
      </w:r>
      <w:r>
        <w:rPr>
          <w:rFonts w:ascii="Times" w:hAnsi="Times" w:eastAsia="Times"/>
          <w:b w:val="0"/>
          <w:i/>
          <w:color w:val="000000"/>
          <w:sz w:val="22"/>
        </w:rPr>
        <w:t>March 1, 1914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LOWER HOUSE,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Mrs. Gandhi wanted medicine. She had it in the mildest form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 Dr. Gool and she is now laid up with fever, aches all over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pain in the stomach. The crisis may have been coming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medicine may have nothing to do with this serious relapse. Anyhow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latter is there and there is no escaping it. For her death will be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finest deliverance. But we are in God’s hands. Let His will and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 be done. I am by her side day and night. I commenced today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reading the </w:t>
      </w:r>
      <w:r>
        <w:rPr>
          <w:rFonts w:ascii="Times" w:hAnsi="Times" w:eastAsia="Times"/>
          <w:b w:val="0"/>
          <w:i/>
          <w:color w:val="000000"/>
          <w:sz w:val="22"/>
        </w:rPr>
        <w:t>Ramayana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her. She cannot listen longer than  hour.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something. You may need this to Manilal. There is no cause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anxiety. And he need not fret. She is certainly most resigned and has </w:t>
      </w:r>
      <w:r>
        <w:rPr>
          <w:rFonts w:ascii="Times" w:hAnsi="Times" w:eastAsia="Times"/>
          <w:b w:val="0"/>
          <w:i w:val="0"/>
          <w:color w:val="000000"/>
          <w:sz w:val="22"/>
        </w:rPr>
        <w:t>commenced fasting again.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drying some bananas for you. It is an experiment.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for bread but for stew which will be substantial and not sweet.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perpetuate Valliamma’s memory. Can you suggest anything? </w:t>
      </w:r>
      <w:r>
        <w:rPr>
          <w:rFonts w:ascii="Times" w:hAnsi="Times" w:eastAsia="Times"/>
          <w:b w:val="0"/>
          <w:i w:val="0"/>
          <w:color w:val="000000"/>
          <w:sz w:val="22"/>
        </w:rPr>
        <w:t>Confer with Naidoo and others.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20" w:lineRule="exact" w:before="66" w:after="20"/>
        <w:ind w:left="0" w:right="3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96"/>
        </w:trPr>
        <w:tc>
          <w:tcPr>
            <w:tcW w:type="dxa" w:w="2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PPER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OUSE</w:t>
            </w:r>
          </w:p>
        </w:tc>
      </w:tr>
    </w:tbl>
    <w:p>
      <w:pPr>
        <w:autoSpaceDN w:val="0"/>
        <w:autoSpaceDE w:val="0"/>
        <w:widowControl/>
        <w:spacing w:line="260" w:lineRule="exact" w:before="5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are you affairs progressing? Have you fixed up Kennedy?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is Mr. Forest? Is the office paying its way? Is the new lease fixed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to your satisfaction or is it to be a loss? What about Tolstoy Farm?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there is a settlement I shall be impatient to go. You should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finish all your projects at once. We may have the Indian Bills even </w:t>
      </w:r>
      <w:r>
        <w:rPr>
          <w:rFonts w:ascii="Times" w:hAnsi="Times" w:eastAsia="Times"/>
          <w:b w:val="0"/>
          <w:i w:val="0"/>
          <w:color w:val="000000"/>
          <w:sz w:val="22"/>
        </w:rPr>
        <w:t>next week.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Gandhi-Kallenbach Correspondence. Courtesy: National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Archives of India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85. LETTER TO KHUSHALCHAND GANDHI</w:t>
      </w:r>
    </w:p>
    <w:p>
      <w:pPr>
        <w:autoSpaceDN w:val="0"/>
        <w:autoSpaceDE w:val="0"/>
        <w:widowControl/>
        <w:spacing w:line="266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OWN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94" w:lineRule="exact" w:before="32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Phagan Sud 4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March 1, 1914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RESPECTED KHUSHALBHAI,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could I help being happy beyond words that, in deference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my wish, you have sent on Jamnadas also? He has conducted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in gaol in the same spirit that moved him to come over 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courage and presence of mind he displayed when going to gaol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while in gaol, few others could have shown in their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experience. I can recall no such instance at the moment. Jamnadas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behaved as though he had already gone through the mill. This shows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had lived in thought through the experience of others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profited by it. Many people learn nothing unless they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suffer; but I have observed that Jamnadas has the gift [of learning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experience of others]. His habit of thinking too much has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unsettling effect on him, but I believe this will disappear in course of </w:t>
      </w:r>
      <w:r>
        <w:rPr>
          <w:rFonts w:ascii="Times" w:hAnsi="Times" w:eastAsia="Times"/>
          <w:b w:val="0"/>
          <w:i w:val="0"/>
          <w:color w:val="000000"/>
          <w:sz w:val="22"/>
        </w:rPr>
        <w:t>time. He keeps well enough.</w:t>
      </w:r>
    </w:p>
    <w:p>
      <w:pPr>
        <w:autoSpaceDN w:val="0"/>
        <w:tabs>
          <w:tab w:pos="550" w:val="left"/>
          <w:tab w:pos="1150" w:val="left"/>
          <w:tab w:pos="203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question of his marriage, it would be better, I think,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talk over the matter when we meet instead of my expressing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right now. I have understood your point. After considering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circumstances, we shall take whatever step we may decide on.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Chi. Narandas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should be able to meet all your special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requirements. It should be enough for you to have one son to attend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you, if that is what you want. This too I should like to discuss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personally with you when we meet there. Provided a settlement comes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off, I hope to start April. Should the struggle start again, there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to think about. Jamnadas must, in that case, go through it.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seen in him a courageous spirit which I should be very happy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indeed to bring out. I see that all your sons have it in them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ornaments to the family, to the community and to the whole world.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among them all, Jamnadas may even prove to be the best, thanks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karma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naturally too. He is the youngest of the four,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so, when the two of you drew his life into being, your spiritual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 had attained full maturity and Jamnadas, too, would have that </w:t>
      </w:r>
      <w:r>
        <w:rPr>
          <w:rFonts w:ascii="Times" w:hAnsi="Times" w:eastAsia="Times"/>
          <w:b w:val="0"/>
          <w:i w:val="0"/>
          <w:color w:val="000000"/>
          <w:sz w:val="22"/>
        </w:rPr>
        <w:t>maturity. He has also the advantage of several other circumstances</w:t>
      </w:r>
    </w:p>
    <w:p>
      <w:pPr>
        <w:autoSpaceDN w:val="0"/>
        <w:autoSpaceDE w:val="0"/>
        <w:widowControl/>
        <w:spacing w:line="220" w:lineRule="exact" w:before="228" w:after="0"/>
        <w:ind w:left="550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Third son of the addressee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Acts or deeds, here meritorious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14 : 26 DECEMBER, 1913 - 20 MAY, 1915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91</w:t>
      </w:r>
    </w:p>
    <w:p>
      <w:pPr>
        <w:sectPr>
          <w:pgSz w:w="9360" w:h="12960"/>
          <w:pgMar w:top="7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denied to his three brothers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All these, however, are my conjectures.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duty in the matter is to encourage and develop whatever good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observe in our children. The rest must depend on the working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prarabdha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22"/>
        </w:rPr>
        <w:t>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two daughters-in-law, at any rate, of the same calibre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your sons. Having known Kashi and Santok, I have always felt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granted such tender-hearted children because of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former good deeds of mine. They have spared no pains to meet my </w:t>
      </w:r>
      <w:r>
        <w:rPr>
          <w:rFonts w:ascii="Times" w:hAnsi="Times" w:eastAsia="Times"/>
          <w:b w:val="0"/>
          <w:i w:val="0"/>
          <w:color w:val="000000"/>
          <w:sz w:val="22"/>
        </w:rPr>
        <w:t>wishes and have made my work here very easy.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if fortune had not favoured me enough already, respected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Kalabhai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also wants to entrust his son to me. I am not the one to fight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shy of accepting additional responsibilities, and my conscience tells </w:t>
      </w:r>
      <w:r>
        <w:rPr>
          <w:rFonts w:ascii="Times" w:hAnsi="Times" w:eastAsia="Times"/>
          <w:b w:val="0"/>
          <w:i w:val="0"/>
          <w:color w:val="000000"/>
          <w:sz w:val="22"/>
        </w:rPr>
        <w:t>me that I have perfect faith in God.</w:t>
      </w:r>
    </w:p>
    <w:p>
      <w:pPr>
        <w:autoSpaceDN w:val="0"/>
        <w:autoSpaceDE w:val="0"/>
        <w:widowControl/>
        <w:spacing w:line="220" w:lineRule="exact" w:before="126" w:after="2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With deepest regards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2"/>
        <w:gridCol w:w="2172"/>
        <w:gridCol w:w="2172"/>
      </w:tblGrid>
      <w:tr>
        <w:trPr>
          <w:trHeight w:hRule="exact" w:val="552"/>
        </w:trPr>
        <w:tc>
          <w:tcPr>
            <w:tcW w:type="dxa" w:w="2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4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OHANDAS</w:t>
            </w:r>
          </w:p>
        </w:tc>
        <w:tc>
          <w:tcPr>
            <w:tcW w:type="dxa" w:w="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4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to</w:t>
            </w:r>
          </w:p>
        </w:tc>
      </w:tr>
      <w:tr>
        <w:trPr>
          <w:trHeight w:hRule="exact" w:val="604"/>
        </w:trPr>
        <w:tc>
          <w:tcPr>
            <w:tcW w:type="dxa" w:w="6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60" w:lineRule="exact" w:before="62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As Chi. Harilal was with you about a month ago, the letter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him is addressed c/o you.</w:t>
            </w:r>
          </w:p>
        </w:tc>
        <w:tc>
          <w:tcPr>
            <w:tcW w:type="dxa" w:w="217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20" w:lineRule="exact" w:before="2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With deepest regards from</w:t>
      </w:r>
    </w:p>
    <w:p>
      <w:pPr>
        <w:autoSpaceDN w:val="0"/>
        <w:autoSpaceDE w:val="0"/>
        <w:widowControl/>
        <w:spacing w:line="266" w:lineRule="exact" w:before="42" w:after="0"/>
        <w:ind w:left="0" w:right="5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in Gandhiji’s hand: C.W. 5637 Courtesy: Narandas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</w:t>
      </w:r>
    </w:p>
    <w:p>
      <w:pPr>
        <w:autoSpaceDN w:val="0"/>
        <w:autoSpaceDE w:val="0"/>
        <w:widowControl/>
        <w:spacing w:line="292" w:lineRule="exact" w:before="3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86. LETTER TO RAOJIBHAI PATEL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OWN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32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Phagan Sud 4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March 1, 1914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RAOJIBHAI,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It has indeed been a deliverance for Nepal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known his wife to be a hard-hearted woman. Death should make </w:t>
      </w:r>
      <w:r>
        <w:rPr>
          <w:rFonts w:ascii="Times" w:hAnsi="Times" w:eastAsia="Times"/>
          <w:b w:val="0"/>
          <w:i w:val="0"/>
          <w:color w:val="000000"/>
          <w:sz w:val="22"/>
        </w:rPr>
        <w:t>us think of our duty and fill us with contempt for the body, but</w:t>
      </w:r>
    </w:p>
    <w:p>
      <w:pPr>
        <w:autoSpaceDN w:val="0"/>
        <w:autoSpaceDE w:val="0"/>
        <w:widowControl/>
        <w:spacing w:line="220" w:lineRule="exact" w:before="328" w:after="0"/>
        <w:ind w:left="550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Chhaganlal, Maganlal and Narandas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Accumulated merit or demerit of past lives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Lakshmidas, Gandhiji’s eldest brother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Harilal Gandhi”, 2-3-1914.</w:t>
      </w:r>
    </w:p>
    <w:p>
      <w:pPr>
        <w:autoSpaceDN w:val="0"/>
        <w:autoSpaceDE w:val="0"/>
        <w:widowControl/>
        <w:spacing w:line="220" w:lineRule="exact" w:before="10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 indentured Indian who had lived near the Phoenix Settlement with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wife, also indentured. Lying ill in bed, he was burnt to death when his hut caught fire. </w:t>
      </w:r>
      <w:r>
        <w:rPr>
          <w:rFonts w:ascii="Times" w:hAnsi="Times" w:eastAsia="Times"/>
          <w:b w:val="0"/>
          <w:i w:val="0"/>
          <w:color w:val="000000"/>
          <w:sz w:val="18"/>
        </w:rPr>
        <w:t>His wife had ill-treated him because he was of a lower caste.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inspire no fear. It seems that a man does not suffer excessively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he is burnt to death. When the pain  becomes unbearable,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loses consciousness. Those who cling to the body so very tenaciously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suffer the more. One who knows the truth about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atman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fear of death. Thousands of men, thousands of creatures,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burnt to death, like Nepal, every moment now. In the universe, Nepal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an infinitely smaller creature than even an ant. How many creatures,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relatively bigger than Nepal, do we not burn away, knowingly or </w:t>
      </w:r>
      <w:r>
        <w:rPr>
          <w:rFonts w:ascii="Times" w:hAnsi="Times" w:eastAsia="Times"/>
          <w:b w:val="0"/>
          <w:i w:val="0"/>
          <w:color w:val="000000"/>
          <w:sz w:val="22"/>
        </w:rPr>
        <w:t>otherwise, in making fires or using lights at night?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Imagine a being of immense size like Brahma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To him, we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smaller than ants. The very size of his eyes must be so large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look like fleas. What if Nepal has been burnt to death by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creature like this? He might have even believed that he might burn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 a creature like Nepal for the happiness of a great being such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was. To us, Nepal is a creature of our size, so that we pity him,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afraid of what we might suffer in similar circumstances.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argument we use in our wisdom about creatures like the ant, the bug,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flea and other countless insects invisible to our naked eye,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very argument applied to us by the much wiser Brahma. If we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this, we may learn the following lessons from the case of </w:t>
      </w:r>
      <w:r>
        <w:rPr>
          <w:rFonts w:ascii="Times" w:hAnsi="Times" w:eastAsia="Times"/>
          <w:b w:val="0"/>
          <w:i w:val="0"/>
          <w:color w:val="000000"/>
          <w:sz w:val="22"/>
        </w:rPr>
        <w:t>Nepal and others of the kind: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1. We should have compassion on ourselves as on all creatures,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looking on them as one, and draw back in alarm from destruction of </w:t>
      </w:r>
      <w:r>
        <w:rPr>
          <w:rFonts w:ascii="Times" w:hAnsi="Times" w:eastAsia="Times"/>
          <w:b w:val="0"/>
          <w:i w:val="0"/>
          <w:color w:val="000000"/>
          <w:sz w:val="22"/>
        </w:rPr>
        <w:t>life for any purpose of ours.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We should cherish no fond attachment for the body and have no </w:t>
      </w:r>
      <w:r>
        <w:rPr>
          <w:rFonts w:ascii="Times" w:hAnsi="Times" w:eastAsia="Times"/>
          <w:b w:val="0"/>
          <w:i w:val="0"/>
          <w:color w:val="000000"/>
          <w:sz w:val="22"/>
        </w:rPr>
        <w:t>fear whatever of death.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3. We should strive for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moksha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now, knowing that the body is all </w:t>
      </w:r>
      <w:r>
        <w:rPr>
          <w:rFonts w:ascii="Times" w:hAnsi="Times" w:eastAsia="Times"/>
          <w:b w:val="0"/>
          <w:i w:val="0"/>
          <w:color w:val="000000"/>
          <w:sz w:val="22"/>
        </w:rPr>
        <w:t>too apt to let us down.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very easy to utter these three maxims but it is difficult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ponder over them and, after pondering, it is like walking on a sword </w:t>
      </w:r>
      <w:r>
        <w:rPr>
          <w:rFonts w:ascii="Times" w:hAnsi="Times" w:eastAsia="Times"/>
          <w:b w:val="0"/>
          <w:i w:val="0"/>
          <w:color w:val="000000"/>
          <w:sz w:val="22"/>
        </w:rPr>
        <w:t>blade to put them into practice.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morning now. My ideas flow in this direction, for Ba is in </w:t>
      </w:r>
      <w:r>
        <w:rPr>
          <w:rFonts w:ascii="Times" w:hAnsi="Times" w:eastAsia="Times"/>
          <w:b w:val="0"/>
          <w:i w:val="0"/>
          <w:color w:val="000000"/>
          <w:sz w:val="22"/>
        </w:rPr>
        <w:t>pain again and I am trying to free her from the fear of death.</w:t>
      </w:r>
    </w:p>
    <w:p>
      <w:pPr>
        <w:autoSpaceDN w:val="0"/>
        <w:autoSpaceDE w:val="0"/>
        <w:widowControl/>
        <w:spacing w:line="220" w:lineRule="exact" w:before="86" w:after="26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With due regards</w:t>
      </w:r>
    </w:p>
    <w:p>
      <w:pPr>
        <w:sectPr>
          <w:pgSz w:w="9360" w:h="12960"/>
          <w:pgMar w:top="52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sectPr>
          <w:type w:val="continuous"/>
          <w:pgSz w:w="9360" w:h="12960"/>
          <w:pgMar w:top="524" w:right="1400" w:bottom="468" w:left="1440" w:header="720" w:footer="720" w:gutter="0"/>
          <w:cols w:num="2" w:equalWidth="0">
            <w:col w:w="3707" w:space="0"/>
            <w:col w:w="2812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314"/>
        <w:ind w:left="0" w:right="1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sectPr>
          <w:type w:val="nextColumn"/>
          <w:pgSz w:w="9360" w:h="12960"/>
          <w:pgMar w:top="524" w:right="1400" w:bottom="468" w:left="1440" w:header="720" w:footer="720" w:gutter="0"/>
          <w:cols w:num="2" w:equalWidth="0">
            <w:col w:w="3707" w:space="0"/>
            <w:col w:w="2812" w:space="0"/>
          </w:cols>
          <w:docGrid w:linePitch="360"/>
        </w:sectPr>
      </w:pPr>
    </w:p>
    <w:p>
      <w:pPr>
        <w:autoSpaceDN w:val="0"/>
        <w:autoSpaceDE w:val="0"/>
        <w:widowControl/>
        <w:spacing w:line="370" w:lineRule="exact" w:before="0" w:after="0"/>
        <w:ind w:left="550" w:right="360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Jivannu Parodh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Creator, Supreme Being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14 : 26 DECEMBER, 1913 - 20 MAY, 1915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93</w:t>
      </w:r>
    </w:p>
    <w:p>
      <w:pPr>
        <w:sectPr>
          <w:type w:val="continuous"/>
          <w:pgSz w:w="9360" w:h="12960"/>
          <w:pgMar w:top="52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87. FRAGMENT OF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OWN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</w:t>
      </w:r>
      <w:r>
        <w:rPr>
          <w:rFonts w:ascii="Times" w:hAnsi="Times" w:eastAsia="Times"/>
          <w:b w:val="0"/>
          <w:i/>
          <w:color w:val="000000"/>
          <w:sz w:val="22"/>
        </w:rPr>
        <w:t>March 1, 1914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12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. . . saved the child. She is making herself miserable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grieving, but to what purpose now? If the woman had restrained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anger, had paused to think, had looked round, things would not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to such a terrible end. We should, accordingly, pause and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about to do anything and then do it calmly. If we did so,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be misled by anyone, would not follow the example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thoughtlessly and would continue to go forward. You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achieve something worthwhile only when you have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 of mind in you. Consider, moreover, that it is your duty twice </w:t>
      </w:r>
      <w:r>
        <w:rPr>
          <w:rFonts w:ascii="Times" w:hAnsi="Times" w:eastAsia="Times"/>
          <w:b w:val="0"/>
          <w:i w:val="0"/>
          <w:color w:val="000000"/>
          <w:sz w:val="22"/>
        </w:rPr>
        <w:t>over to strive towards this end.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can be said about Ba’s health. One does not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she will leave the bed, if at all. Just now, she wants support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she wants to sit up in the bed. She lives for the most part on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neem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juice, taking grapes or orange juice occasionally. She is at peace,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however. Please do not make yourself unhappy that you are denied </w:t>
      </w:r>
      <w:r>
        <w:rPr>
          <w:rFonts w:ascii="Times" w:hAnsi="Times" w:eastAsia="Times"/>
          <w:b w:val="0"/>
          <w:i w:val="0"/>
          <w:color w:val="000000"/>
          <w:sz w:val="22"/>
        </w:rPr>
        <w:t>the opportunity of attending on her. To make up for that. . 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in Gandhiji’s hand: C.W. 5654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Radhabehn Choudhri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88. LETTER TO HERMANN KALLENBACH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OWN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</w:p>
    <w:p>
      <w:pPr>
        <w:autoSpaceDN w:val="0"/>
        <w:autoSpaceDE w:val="0"/>
        <w:widowControl/>
        <w:spacing w:line="294" w:lineRule="exact" w:before="0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Monday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March 2, 1914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LOWER HOUSE,</w:t>
      </w:r>
    </w:p>
    <w:p>
      <w:pPr>
        <w:autoSpaceDN w:val="0"/>
        <w:autoSpaceDE w:val="0"/>
        <w:widowControl/>
        <w:spacing w:line="260" w:lineRule="exact" w:before="7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written to you about perpetuating Valliamma’s memory.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Tamils have now died. I think that if there is a settlement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a large surplus left. A part of it may be used for building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Valliamma Hall in Johannesburg attached to which may be a school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building or which itself may be a school, etc. There may be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outhouse for guests, etc. It should stand on a stand by its[elf]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 It must</w:t>
      </w:r>
    </w:p>
    <w:p>
      <w:pPr>
        <w:autoSpaceDN w:val="0"/>
        <w:autoSpaceDE w:val="0"/>
        <w:widowControl/>
        <w:spacing w:line="32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Only the second page of the letter is available.</w:t>
      </w:r>
    </w:p>
    <w:p>
      <w:pPr>
        <w:autoSpaceDN w:val="0"/>
        <w:autoSpaceDE w:val="0"/>
        <w:widowControl/>
        <w:spacing w:line="220" w:lineRule="exact" w:before="10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appears to have been written about the same time as “Letter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Raojibhai Patel”, the preceding item, in which Gandhiji has referred to the death of </w:t>
      </w:r>
      <w:r>
        <w:rPr>
          <w:rFonts w:ascii="Times" w:hAnsi="Times" w:eastAsia="Times"/>
          <w:b w:val="0"/>
          <w:i w:val="0"/>
          <w:color w:val="000000"/>
          <w:sz w:val="18"/>
        </w:rPr>
        <w:t>Nepal.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portion of the word, at the end of the line, is damaged in the source.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 in Johannesburg. We shall have plenty of money for the purpose.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 with Naidoo first please. Will you have this copied and sent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Polak and Miss Schlesin and West for consideration? After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settlement, I shall have no time left. My brother being very ill, I </w:t>
      </w:r>
      <w:r>
        <w:rPr>
          <w:rFonts w:ascii="Times" w:hAnsi="Times" w:eastAsia="Times"/>
          <w:b w:val="0"/>
          <w:i w:val="0"/>
          <w:color w:val="000000"/>
          <w:sz w:val="22"/>
        </w:rPr>
        <w:t>should like to leave at once.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20" w:lineRule="exact" w:before="46" w:after="0"/>
        <w:ind w:left="0" w:right="3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PPER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OUSE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Gandhi-Kallenbach Correspondence. Courtesy: National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Archives of India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89. LETTER TO HARILAL GANDHI</w:t>
      </w:r>
    </w:p>
    <w:p>
      <w:pPr>
        <w:autoSpaceDN w:val="0"/>
        <w:autoSpaceDE w:val="0"/>
        <w:widowControl/>
        <w:spacing w:line="266" w:lineRule="exact" w:before="166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OWN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94" w:lineRule="exact" w:before="32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Phagan Sud 5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March 2, 1914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HARILAL,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apologize in every letter of yours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 up a defence as well. It all seems to me sheer hypocrisy now.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years, you have been slack in writing letters, and then coming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forward with apologies. Will this go on till death, I forgiving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time? And what is the point of my forgiving? Forgiving has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 only to the extent that the person who has apologized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err again. My forgiving you all the time means that I should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doing my duty as father though you may not do yours as son.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duty, of course, I shall continue to do according to my judgment.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believe that you are impatient to see us both; equally, this idea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were to come here sounds insincere to me. Does one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really means to come trumpet it aloud? Now, of course, your coming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pointless, as you say. I see that your ideas and mine differ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much. Your conception of your duty as son differs from mine,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right to enquire what your duty is. If you go on doing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as you in all sincerity conceive it to be, I shall be perfectly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satisfied. Whether your idea of duty is sincere or not, I and others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able to judge from your actions. It seems you have also applied </w:t>
      </w:r>
      <w:r>
        <w:rPr>
          <w:rFonts w:ascii="Times" w:hAnsi="Times" w:eastAsia="Times"/>
          <w:b w:val="0"/>
          <w:i w:val="0"/>
          <w:color w:val="000000"/>
          <w:sz w:val="22"/>
        </w:rPr>
        <w:t>your mind to what my duty is, and in this respect, too, our ideas differ.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Gandhiji’s reference to his being in Cape Town with Kasturba Gandhi. </w:t>
      </w:r>
      <w:r>
        <w:rPr>
          <w:rFonts w:ascii="Times" w:hAnsi="Times" w:eastAsia="Times"/>
          <w:b w:val="0"/>
          <w:i w:val="0"/>
          <w:color w:val="000000"/>
          <w:sz w:val="18"/>
        </w:rPr>
        <w:t>it appears this letter was written in 1914.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14 : 26 DECEMBER, 1913 - 20 MAY, 1915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95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should be for me to consider what my duty is. You may, </w:t>
      </w:r>
      <w:r>
        <w:rPr>
          <w:rFonts w:ascii="Times" w:hAnsi="Times" w:eastAsia="Times"/>
          <w:b w:val="0"/>
          <w:i w:val="0"/>
          <w:color w:val="000000"/>
          <w:sz w:val="22"/>
        </w:rPr>
        <w:t>nevertheless, continue to tell me what you think.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did not reply to your letter. I got it after my release from gaol.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suggestions, however, were carried out; that is, I wrote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Revashankerbhai that he should have a talk with you and give you </w:t>
      </w:r>
      <w:r>
        <w:rPr>
          <w:rFonts w:ascii="Times" w:hAnsi="Times" w:eastAsia="Times"/>
          <w:b w:val="0"/>
          <w:i w:val="0"/>
          <w:color w:val="000000"/>
          <w:sz w:val="22"/>
        </w:rPr>
        <w:t>more [money] as may seem necessary.</w:t>
      </w:r>
    </w:p>
    <w:p>
      <w:pPr>
        <w:autoSpaceDN w:val="0"/>
        <w:autoSpaceDE w:val="0"/>
        <w:widowControl/>
        <w:spacing w:line="26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want my advice regarding Chanchi, and also about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studies. You violate all the conditions I had made and you promised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fulfil. You were asked never to go in for studies at the cost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health. You have failed to take care of it. No wonder that Ramdas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Manilal have outdone you. And Ramdas has put in a fine effort,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indeed, and grown in size as well. Manilal, too, has plenty of strength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would have been stronger yet if he had not taken to the evil 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pleasure. Even their studies I take to be sounder than yours. Your </w:t>
      </w:r>
      <w:r>
        <w:rPr>
          <w:rFonts w:ascii="Times" w:hAnsi="Times" w:eastAsia="Times"/>
          <w:b w:val="0"/>
          <w:i w:val="0"/>
          <w:color w:val="000000"/>
          <w:sz w:val="22"/>
        </w:rPr>
        <w:t>mind is now running after Bombay. You say you have Revashanker-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bhai’s consent for that. What weight can that consent carry with me?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submit in all humility to Revashankerbhai’s judgment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diamond. How could I listen to him in the matter of studies? You are,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it seems to me, in a state of stupefaction. What, then, am I to say?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only think of Davar’s classes. That simply stuns me. Do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it will be much of an achievement to pass the matriculation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examination? I do not even understand what it is that you want to do. </w:t>
      </w:r>
      <w:r>
        <w:rPr>
          <w:rFonts w:ascii="Times" w:hAnsi="Times" w:eastAsia="Times"/>
          <w:b w:val="0"/>
          <w:i w:val="0"/>
          <w:color w:val="000000"/>
          <w:sz w:val="22"/>
        </w:rPr>
        <w:t>I would only advise you to do nothing. Wait till my return. Mean-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while, read as you like. Do not, however, start a new venture. Later, </w:t>
      </w:r>
      <w:r>
        <w:rPr>
          <w:rFonts w:ascii="Times" w:hAnsi="Times" w:eastAsia="Times"/>
          <w:b w:val="0"/>
          <w:i w:val="0"/>
          <w:color w:val="000000"/>
          <w:sz w:val="22"/>
        </w:rPr>
        <w:t>you may talk things over with me, but only if you want to.</w:t>
      </w:r>
    </w:p>
    <w:p>
      <w:pPr>
        <w:autoSpaceDN w:val="0"/>
        <w:autoSpaceDE w:val="0"/>
        <w:widowControl/>
        <w:spacing w:line="260" w:lineRule="exact" w:before="6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If, indeed, you wish to go ahead with your plan for studies,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have Chanchi stay with me and should yourself stay away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I shall supply your needs. Think of Chanchi when you turn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to earning. If you wish to live as I want you to, stay with me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my right hand. Use your own judgment in all these matters, taking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thought of my personal inclinations. Weighing my advice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of others, do what you think best. I am a father who is prejudiced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you. I do not approve of your ways at all. I doubt whether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any love for us. This statement sounds very harsh, but I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extreme insincerity in your letters. If I am mistaken in this, consider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am in Kurukshetra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so forgive me, showing me the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great battlefield of the Mahabharata, figuratively used for turmoil or </w:t>
      </w:r>
      <w:r>
        <w:rPr>
          <w:rFonts w:ascii="Times" w:hAnsi="Times" w:eastAsia="Times"/>
          <w:b w:val="0"/>
          <w:i w:val="0"/>
          <w:color w:val="000000"/>
          <w:sz w:val="18"/>
        </w:rPr>
        <w:t>conflict.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generosity that Shravana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did to his parents. Even worldly children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 some marks of love for their parents. You have shown none.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Nevertheless, I am so proud a father that I attribute perfection to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children. This is an error. It is spiritual darkness. But, apart from this 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have not fulfilled. . . 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Despite your promise, you did not send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papers at the last year’s examination. You have not taken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trouble to remember to send this year’s either. I become angry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 to you and also feel like crying. This is my ignorant state,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lack of enlightenment. I ought not to be so much attached to you. I </w:t>
      </w:r>
      <w:r>
        <w:rPr>
          <w:rFonts w:ascii="Times" w:hAnsi="Times" w:eastAsia="Times"/>
          <w:b w:val="0"/>
          <w:i w:val="0"/>
          <w:color w:val="000000"/>
          <w:sz w:val="22"/>
        </w:rPr>
        <w:t>will free myself from this. Be patient with me till I succeed.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I have given you too long a lesson. I will write no more.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be satisfied if you treat me as a friend and show me the regard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due to a friend. I want you to improve your character and train your </w:t>
      </w:r>
      <w:r>
        <w:rPr>
          <w:rFonts w:ascii="Times" w:hAnsi="Times" w:eastAsia="Times"/>
          <w:b w:val="0"/>
          <w:i w:val="0"/>
          <w:color w:val="000000"/>
          <w:sz w:val="22"/>
        </w:rPr>
        <w:t>inner self.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will probably go there in April. Just now I am in Cape Town.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 is with me. She lies hanging between life and death. Till yesterday,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was very bad indeed. There is again a little improvement. She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 skeleton. She gives me no trouble, but, not having succeeded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disciplining the palate, she suffers and pines. I am by her side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day. Between yesterday and today, she must have consumed the </w:t>
      </w:r>
      <w:r>
        <w:rPr>
          <w:rFonts w:ascii="Times" w:hAnsi="Times" w:eastAsia="Times"/>
          <w:b w:val="0"/>
          <w:i w:val="0"/>
          <w:color w:val="000000"/>
          <w:sz w:val="22"/>
        </w:rPr>
        <w:t>juice of two tomatoes and a teaspoonful of oil.</w:t>
      </w:r>
    </w:p>
    <w:p>
      <w:pPr>
        <w:autoSpaceDN w:val="0"/>
        <w:autoSpaceDE w:val="0"/>
        <w:widowControl/>
        <w:spacing w:line="220" w:lineRule="exact" w:before="12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Gujarati. original in Gandhiji’s hand: S.N. 9543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90. LETTER TO SIR BENJAMIN ROBERTSON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7, B</w:t>
      </w:r>
      <w:r>
        <w:rPr>
          <w:rFonts w:ascii="Times" w:hAnsi="Times" w:eastAsia="Times"/>
          <w:b w:val="0"/>
          <w:i w:val="0"/>
          <w:color w:val="000000"/>
          <w:sz w:val="16"/>
        </w:rPr>
        <w:t>UITENCINGLE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0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OWN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4, 1914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 BENJAMIN,</w:t>
      </w:r>
    </w:p>
    <w:p>
      <w:pPr>
        <w:autoSpaceDN w:val="0"/>
        <w:autoSpaceDE w:val="0"/>
        <w:widowControl/>
        <w:spacing w:line="260" w:lineRule="exact" w:before="11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strikes me that, with reference to Mr. Polak’s note, 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mention perhaps the manner in which relief can be granted in the </w:t>
      </w:r>
      <w:r>
        <w:rPr>
          <w:rFonts w:ascii="Times" w:hAnsi="Times" w:eastAsia="Times"/>
          <w:b w:val="0"/>
          <w:i w:val="0"/>
          <w:color w:val="000000"/>
          <w:sz w:val="22"/>
        </w:rPr>
        <w:t>several matters.</w:t>
      </w:r>
    </w:p>
    <w:p>
      <w:pPr>
        <w:autoSpaceDN w:val="0"/>
        <w:autoSpaceDE w:val="0"/>
        <w:widowControl/>
        <w:spacing w:line="220" w:lineRule="exact" w:before="348" w:after="0"/>
        <w:ind w:left="550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Narandas Gandhi”, 29-3-1910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few words are missing here.</w:t>
      </w:r>
    </w:p>
    <w:p>
      <w:pPr>
        <w:autoSpaceDN w:val="0"/>
        <w:autoSpaceDE w:val="0"/>
        <w:widowControl/>
        <w:spacing w:line="2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14 : 26 DECEMBER, 1913 - 20 MAY, 1915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97</w:t>
      </w:r>
    </w:p>
    <w:p>
      <w:pPr>
        <w:sectPr>
          <w:pgSz w:w="9360" w:h="12960"/>
          <w:pgMar w:top="52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Immigration.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Relief can be easily given in the administration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Act, as there is one Act applicable to all the Provinces and it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done by altering the regulations in the desired direction.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Inter-provincial visiting and travelling permits should be granted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asking and either without a deposit or with a small deposit and no </w:t>
      </w:r>
      <w:r>
        <w:rPr>
          <w:rFonts w:ascii="Times" w:hAnsi="Times" w:eastAsia="Times"/>
          <w:b w:val="0"/>
          <w:i w:val="0"/>
          <w:color w:val="000000"/>
          <w:sz w:val="22"/>
        </w:rPr>
        <w:t>more than a shilling stamp to cover the bare cost.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Certificates of identity should be of a permanent duration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 Transvaal certificates are—why should the Transvaal have an </w:t>
      </w:r>
      <w:r>
        <w:rPr>
          <w:rFonts w:ascii="Times" w:hAnsi="Times" w:eastAsia="Times"/>
          <w:b w:val="0"/>
          <w:i w:val="0"/>
          <w:color w:val="000000"/>
          <w:sz w:val="22"/>
        </w:rPr>
        <w:t>advantage over the other Provinces in these matters?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 of the withdrawal and return of children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>definitely fixed.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Proof required from wives who would be administratively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admitted should be definitely stated. Indeed, it is necessary to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the regulations clause by clause with Mr. Gorges and then </w:t>
      </w:r>
      <w:r>
        <w:rPr>
          <w:rFonts w:ascii="Times" w:hAnsi="Times" w:eastAsia="Times"/>
          <w:b w:val="0"/>
          <w:i w:val="0"/>
          <w:color w:val="000000"/>
          <w:sz w:val="22"/>
        </w:rPr>
        <w:t>discuss them with General Smuts.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Dealers’ Licences.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 difficult question. The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Provinces have three different laws and they are not administered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directly by the Union Government. The control is partly in the hands </w:t>
      </w:r>
      <w:r>
        <w:rPr>
          <w:rFonts w:ascii="Times" w:hAnsi="Times" w:eastAsia="Times"/>
          <w:b w:val="0"/>
          <w:i w:val="0"/>
          <w:color w:val="000000"/>
          <w:sz w:val="22"/>
        </w:rPr>
        <w:t>of the Provincial Governments and partly in those of the municipali-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ties. Each municipality has its own policy and bye-laws. The utmost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can be done is for the Government to address circulars to the </w:t>
      </w:r>
      <w:r>
        <w:rPr>
          <w:rFonts w:ascii="Times" w:hAnsi="Times" w:eastAsia="Times"/>
          <w:b w:val="0"/>
          <w:i w:val="0"/>
          <w:color w:val="000000"/>
          <w:sz w:val="22"/>
        </w:rPr>
        <w:t>responsible bodies warning them of the danger of following a sweep-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ing policy. This method was successfully adopted by the late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Escombe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who was himself the author of the Natal licensing law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1896. And the local administrations will not fail to note the changed </w:t>
      </w:r>
      <w:r>
        <w:rPr>
          <w:rFonts w:ascii="Times" w:hAnsi="Times" w:eastAsia="Times"/>
          <w:b w:val="0"/>
          <w:i w:val="0"/>
          <w:color w:val="000000"/>
          <w:sz w:val="22"/>
        </w:rPr>
        <w:t>attitude of the Union administration if it ever changes for the better.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Transvaal Gold Laws.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the Union Government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definite relief by accepting the meaning that I have ventured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to the expression ‘vested rights’ which they have promised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dispatches to respect. By ‘vested rights’ I understand the right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 and his successors to live and trade in the township 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living in and trading, no matter how often he shifts his residence or </w:t>
      </w:r>
      <w:r>
        <w:rPr>
          <w:rFonts w:ascii="Times" w:hAnsi="Times" w:eastAsia="Times"/>
          <w:b w:val="0"/>
          <w:i w:val="0"/>
          <w:color w:val="000000"/>
          <w:sz w:val="22"/>
        </w:rPr>
        <w:t>business from place to place in the same township.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Law of 1885 Transvaal.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can safely and easily </w:t>
      </w:r>
      <w:r>
        <w:rPr>
          <w:rFonts w:ascii="Times" w:hAnsi="Times" w:eastAsia="Times"/>
          <w:b w:val="0"/>
          <w:i w:val="0"/>
          <w:color w:val="000000"/>
          <w:sz w:val="22"/>
        </w:rPr>
        <w:t>administer the Law in a liberal or, rather, just spirit by granting the</w:t>
      </w:r>
    </w:p>
    <w:p>
      <w:pPr>
        <w:autoSpaceDN w:val="0"/>
        <w:autoSpaceDE w:val="0"/>
        <w:widowControl/>
        <w:spacing w:line="220" w:lineRule="exact" w:before="44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Sir Harry Escombe (1838-99); leading advocate, who pleaded for Gandhiji’s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admission to the Bar of the Natal Supreme Court; was Prime Minister of Natal for a </w:t>
      </w:r>
      <w:r>
        <w:rPr>
          <w:rFonts w:ascii="Times" w:hAnsi="Times" w:eastAsia="Times"/>
          <w:b w:val="0"/>
          <w:i w:val="0"/>
          <w:color w:val="000000"/>
          <w:sz w:val="18"/>
        </w:rPr>
        <w:t>few months in 1897.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benefit of a freehold title in Locations or Wards fixed under the Law.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connection I would state that it would be a most dangerous </w:t>
      </w:r>
      <w:r>
        <w:rPr>
          <w:rFonts w:ascii="Times" w:hAnsi="Times" w:eastAsia="Times"/>
          <w:b w:val="0"/>
          <w:i w:val="0"/>
          <w:color w:val="000000"/>
          <w:sz w:val="22"/>
        </w:rPr>
        <w:t>thing for the Government to de-proclaim old established Locations.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Education.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have sadly neglected this matter. </w:t>
      </w:r>
      <w:r>
        <w:rPr>
          <w:rFonts w:ascii="Times" w:hAnsi="Times" w:eastAsia="Times"/>
          <w:b w:val="0"/>
          <w:i w:val="0"/>
          <w:color w:val="000000"/>
          <w:sz w:val="22"/>
        </w:rPr>
        <w:t>The wretched schools in Natal and the few at the Cape and the Trans-</w:t>
      </w:r>
      <w:r>
        <w:rPr>
          <w:rFonts w:ascii="Times" w:hAnsi="Times" w:eastAsia="Times"/>
          <w:b w:val="0"/>
          <w:i w:val="0"/>
          <w:color w:val="000000"/>
          <w:sz w:val="22"/>
        </w:rPr>
        <w:t>vaal serve no useful purpose. The vernaculars are neglected and Ind-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ians are becoming dis-Indianised, without becoming Europeanised in </w:t>
      </w:r>
      <w:r>
        <w:rPr>
          <w:rFonts w:ascii="Times" w:hAnsi="Times" w:eastAsia="Times"/>
          <w:b w:val="0"/>
          <w:i w:val="0"/>
          <w:color w:val="000000"/>
          <w:sz w:val="22"/>
        </w:rPr>
        <w:t>the proper sense.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Future admissions.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number of future admissions of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needed for the wants of the community has not yet been fixed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save for the Transvaal. I have suggested at least 40 for the Union. This </w:t>
      </w:r>
      <w:r>
        <w:rPr>
          <w:rFonts w:ascii="Times" w:hAnsi="Times" w:eastAsia="Times"/>
          <w:b w:val="0"/>
          <w:i w:val="0"/>
          <w:color w:val="000000"/>
          <w:sz w:val="22"/>
        </w:rPr>
        <w:t>is far below the average of the past five years.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one of these points is covered by the 5th clause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Passive Resistance declaration.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They can hardly be tackled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Commission. But, in my humble opinion, they can be best dealt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a full discussion between you and General Smuts.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weight of the Government of India will have to be used in our behalf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real peace is to be enjoyed by the Indians of South Africa and the </w:t>
      </w:r>
      <w:r>
        <w:rPr>
          <w:rFonts w:ascii="Times" w:hAnsi="Times" w:eastAsia="Times"/>
          <w:b w:val="0"/>
          <w:i w:val="0"/>
          <w:color w:val="000000"/>
          <w:sz w:val="22"/>
        </w:rPr>
        <w:t>Viceroy so far as the S. A. question is concerned.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I trouble you to send me a copy of this letter? I have no </w:t>
      </w:r>
      <w:r>
        <w:rPr>
          <w:rFonts w:ascii="Times" w:hAnsi="Times" w:eastAsia="Times"/>
          <w:b w:val="0"/>
          <w:i w:val="0"/>
          <w:color w:val="000000"/>
          <w:sz w:val="22"/>
        </w:rPr>
        <w:t>typing assistance here.</w:t>
      </w:r>
    </w:p>
    <w:p>
      <w:pPr>
        <w:autoSpaceDN w:val="0"/>
        <w:autoSpaceDE w:val="0"/>
        <w:widowControl/>
        <w:spacing w:line="220" w:lineRule="exact" w:before="86" w:after="0"/>
        <w:ind w:left="0" w:right="27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 etc.,</w:t>
      </w:r>
    </w:p>
    <w:p>
      <w:pPr>
        <w:autoSpaceDN w:val="0"/>
        <w:autoSpaceDE w:val="0"/>
        <w:widowControl/>
        <w:spacing w:line="266" w:lineRule="exact" w:before="4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a copy of the original: S.N. 5945 &amp; 5954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91. LETTER TO HERMANN KALLENBACH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7 B</w:t>
      </w:r>
      <w:r>
        <w:rPr>
          <w:rFonts w:ascii="Times" w:hAnsi="Times" w:eastAsia="Times"/>
          <w:b w:val="0"/>
          <w:i w:val="0"/>
          <w:color w:val="000000"/>
          <w:sz w:val="16"/>
        </w:rPr>
        <w:t>UITENSINGLE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4, 1914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LOWER HOUSE,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propose sending Polak to Johannesburg to take charge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 there. Ritch finished, you and I in India and Polak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England, why, the thing is inconceivable. And the whole structure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topple over. I have, therefore, suggested that Polak should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Johannesburg as headquarters and not go to England for the time </w:t>
      </w:r>
      <w:r>
        <w:rPr>
          <w:rFonts w:ascii="Times" w:hAnsi="Times" w:eastAsia="Times"/>
          <w:b w:val="0"/>
          <w:i w:val="0"/>
          <w:color w:val="000000"/>
          <w:sz w:val="22"/>
        </w:rPr>
        <w:t>being. And he and she have most loyally accepted the proposal. I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Secretary for Interior”, 12-9-1913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14 : 26 DECEMBER, 1913 - 20 MAY, 1915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99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suggested too that Mrs. Polak should go to England leaving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Polak alone here. But she does not cherish the idea. They should 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Mountain View from you and live there. I do not know what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do. At the same time I do not know whether [the] proposition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suitable one for you. It must be a business proposition this time.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princes and just now we must spend money in a princely style.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need, therefore, for me to ask you to give me Mountain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View. On the contrary, I am thinking of your own dispositions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connection. If Mountain View can be sold or a better tenant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found, you need not think of Polak. The proposal has to suit you </w:t>
      </w:r>
      <w:r>
        <w:rPr>
          <w:rFonts w:ascii="Times" w:hAnsi="Times" w:eastAsia="Times"/>
          <w:b w:val="0"/>
          <w:i w:val="0"/>
          <w:color w:val="000000"/>
          <w:sz w:val="22"/>
        </w:rPr>
        <w:t>both.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66" w:lineRule="exact" w:before="88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PPER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OUSE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Gandhi-Kallenbach Correspondence. Courtesy: National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Archives of India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92. LETTER TO MANILAL GANDHI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OWN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94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Wednesday, Phagan Sud 7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March 4, 1914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MANILAL,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ought not to have hidden from me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 that you lost the tin of water. Just think how much care I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in regard to such things and take a lesson from it. But that lesson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take only if you lay open your heart before me. You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able to learn anything so long as you try to hide your mistakes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me, even for a moment. Be sure that hiding or secrecy is a form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untruth, which is like poison in the system. A poison turns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healthy substances also into poison. Even a grain of arsenic is enough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render milk unfit for drinking. Insist on getting up at 4 a. 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always. If it is very cold, sit in the house, cover yourself liberally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get up early. You may go to bed as early as you like; I do not </w:t>
      </w:r>
      <w:r>
        <w:rPr>
          <w:rFonts w:ascii="Times" w:hAnsi="Times" w:eastAsia="Times"/>
          <w:b w:val="0"/>
          <w:i w:val="0"/>
          <w:color w:val="000000"/>
          <w:sz w:val="22"/>
        </w:rPr>
        <w:t>mind that.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regards food, you may have three meals a day if you feel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necessity. You need not control yourself in the matter of taking food. </w:t>
      </w:r>
      <w:r>
        <w:rPr>
          <w:rFonts w:ascii="Times" w:hAnsi="Times" w:eastAsia="Times"/>
          <w:b w:val="0"/>
          <w:i w:val="0"/>
          <w:color w:val="000000"/>
          <w:sz w:val="22"/>
        </w:rPr>
        <w:t>It is enough if you observe some rules regarding the articles of food.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Ba is somewhat better today; but still the crisis is not over. She is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bed-ridden. Mrs. Gool and her children are a great help.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in Gandhiji’s hand: C. W. 1500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Radhabehn Choudhri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93. LETTER TO DEVDAS GANDHI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OWN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94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Phagan Sud 8, 1970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March 5, 1914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3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DEVDAS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Improve your handwriting. Ba’s condition has grown very bad </w:t>
      </w:r>
      <w:r>
        <w:rPr>
          <w:rFonts w:ascii="Times" w:hAnsi="Times" w:eastAsia="Times"/>
          <w:b w:val="0"/>
          <w:i w:val="0"/>
          <w:color w:val="000000"/>
          <w:sz w:val="22"/>
        </w:rPr>
        <w:t>of late. She and I both believe that medical treatment has had altoge-</w:t>
      </w:r>
      <w:r>
        <w:rPr>
          <w:rFonts w:ascii="Times" w:hAnsi="Times" w:eastAsia="Times"/>
          <w:b w:val="0"/>
          <w:i w:val="0"/>
          <w:color w:val="000000"/>
          <w:sz w:val="22"/>
        </w:rPr>
        <w:t>ther an adverse effect on her. She herself had asked for such treat-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ment. After she had had two or three doses, her condition became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serious. She can eat no food at present. She took a few grapes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yesterday, but it seems they did not agree with her. Even if the end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death, we have made up our minds to have no fear of it. You need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worry, therefore. The body is sure to fall, and that, on the appointed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day. Remedies occur to us accordingly.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atman,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besides,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immortal and, though we seem to be concerned only with the body,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real concern should be for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atman.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 truth, we don’t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preserve the body for any length of time after the soul has left it.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thinking, I take the necessary measures for Ba’s health and then stop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worrying, and I would ask you all to do the same. Realizing, then,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fate of the body, we should cultivate goodness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disinterestedness.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Goodness does not mean outward indifference to objects of desire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wandering life, but purity of character. Disinterestedness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 gloominess but aversion to the pleasures of the senses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absence of interest in the things of this world. If you learn this during </w:t>
      </w:r>
      <w:r>
        <w:rPr>
          <w:rFonts w:ascii="Times" w:hAnsi="Times" w:eastAsia="Times"/>
          <w:b w:val="0"/>
          <w:i w:val="0"/>
          <w:color w:val="000000"/>
          <w:sz w:val="22"/>
        </w:rPr>
        <w:t>Ba’s illness, that will be evidence, indeed, of your true devotion to her.</w:t>
      </w:r>
    </w:p>
    <w:p>
      <w:pPr>
        <w:autoSpaceDN w:val="0"/>
        <w:autoSpaceDE w:val="0"/>
        <w:widowControl/>
        <w:spacing w:line="220" w:lineRule="exact" w:before="8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588"/>
        </w:trPr>
        <w:tc>
          <w:tcPr>
            <w:tcW w:type="dxa" w:w="3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7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Jivannu Parodh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5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Gandhiji’s fourth and youngest son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Gujarati word is an abstract noun from sadhu, which in Sanskrit means</w:t>
      </w:r>
      <w:r>
        <w:rPr>
          <w:rFonts w:ascii="Times" w:hAnsi="Times" w:eastAsia="Times"/>
          <w:b w:val="0"/>
          <w:i w:val="0"/>
          <w:color w:val="000000"/>
          <w:sz w:val="18"/>
        </w:rPr>
        <w:t>“good”, but in popular usage has come to mean an “ascetic”.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14 : 26 DECEMBER, 1913 - 20 MAY, 1915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101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94. LETTER TO SIR BENJAMIN ROBERTSON</w:t>
      </w:r>
    </w:p>
    <w:p>
      <w:pPr>
        <w:autoSpaceDN w:val="0"/>
        <w:autoSpaceDE w:val="0"/>
        <w:widowControl/>
        <w:spacing w:line="244" w:lineRule="exact" w:before="148" w:after="0"/>
        <w:ind w:left="5110" w:right="0" w:firstLine="3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OWN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6, 1914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 BENJAMIN,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see from the enclosed that every result feared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Searle judgment is being brought about by the very action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Government. The original case is reported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Opinion.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you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Pretoria News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cutting. I was waiting for the Supreme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Court decision. This was invited, as you will observe,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Government. Now the Highest Court has reversed the decision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Lower Court and the children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de facto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monogamous unions [are]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declared illegitimate and, therefore, prohibited immigrants. Now,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and the children of wives to be administratively allowed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 the Union are to be protected under the proposed settlement.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you kindly go into this matter and secure, pending settlement,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non-deportation of the child? As I am writing to you, I am not myself </w:t>
      </w:r>
      <w:r>
        <w:rPr>
          <w:rFonts w:ascii="Times" w:hAnsi="Times" w:eastAsia="Times"/>
          <w:b w:val="0"/>
          <w:i w:val="0"/>
          <w:color w:val="000000"/>
          <w:sz w:val="22"/>
        </w:rPr>
        <w:t>writing to the Government in this matter.</w:t>
      </w:r>
    </w:p>
    <w:p>
      <w:pPr>
        <w:autoSpaceDN w:val="0"/>
        <w:tabs>
          <w:tab w:pos="550" w:val="left"/>
          <w:tab w:pos="14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I ask you please to let me have copies of this and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previous letter?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20" w:lineRule="exact" w:before="6" w:after="0"/>
        <w:ind w:left="0" w:right="47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</w:t>
      </w:r>
    </w:p>
    <w:p>
      <w:pPr>
        <w:autoSpaceDN w:val="0"/>
        <w:autoSpaceDE w:val="0"/>
        <w:widowControl/>
        <w:spacing w:line="234" w:lineRule="exact" w:before="0" w:after="0"/>
        <w:ind w:left="5184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 truly,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a copy of the original: S.N. 5946 &amp; 5954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95. LETTER TO HERMANN KALLENBACH</w:t>
      </w:r>
    </w:p>
    <w:p>
      <w:pPr>
        <w:autoSpaceDN w:val="0"/>
        <w:autoSpaceDE w:val="0"/>
        <w:widowControl/>
        <w:spacing w:line="246" w:lineRule="exact" w:before="146" w:after="0"/>
        <w:ind w:left="4950" w:right="0" w:firstLine="1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7 B</w:t>
      </w:r>
      <w:r>
        <w:rPr>
          <w:rFonts w:ascii="Times" w:hAnsi="Times" w:eastAsia="Times"/>
          <w:b w:val="0"/>
          <w:i w:val="0"/>
          <w:color w:val="000000"/>
          <w:sz w:val="16"/>
        </w:rPr>
        <w:t>UITENSINGLE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March 7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1914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12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LOWER HOUSE,</w:t>
      </w:r>
    </w:p>
    <w:p>
      <w:pPr>
        <w:autoSpaceDN w:val="0"/>
        <w:tabs>
          <w:tab w:pos="550" w:val="left"/>
          <w:tab w:pos="2710" w:val="left"/>
        </w:tabs>
        <w:autoSpaceDE w:val="0"/>
        <w:widowControl/>
        <w:spacing w:line="26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is the inscription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3 languages. The Tamil one you </w:t>
      </w:r>
      <w:r>
        <w:rPr>
          <w:rFonts w:ascii="Times" w:hAnsi="Times" w:eastAsia="Times"/>
          <w:b w:val="0"/>
          <w:i w:val="0"/>
          <w:color w:val="000000"/>
          <w:sz w:val="22"/>
        </w:rPr>
        <w:t>should procure there. The dates have to be filled in, in each case.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Yes, it would be sinful to desire death in cowardice but not when</w:t>
      </w:r>
    </w:p>
    <w:p>
      <w:pPr>
        <w:autoSpaceDN w:val="0"/>
        <w:autoSpaceDE w:val="0"/>
        <w:widowControl/>
        <w:spacing w:line="220" w:lineRule="exact" w:before="26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case of immigration Officer v. Mahomed Hasan reported in Indian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Opinion, 11-2-1914 &amp; 11-3-1914, decided that a child of a polygamous marriage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celebrated outside the Union was not exempted under Section 5(g) of Act 23, 1913, </w:t>
      </w:r>
      <w:r>
        <w:rPr>
          <w:rFonts w:ascii="Times" w:hAnsi="Times" w:eastAsia="Times"/>
          <w:b w:val="0"/>
          <w:i w:val="0"/>
          <w:color w:val="000000"/>
          <w:sz w:val="18"/>
        </w:rPr>
        <w:t>and, as such, was a prohibited immigrant.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Typewritten copies of these were later sent by Sir Benjamin.</w:t>
      </w:r>
    </w:p>
    <w:p>
      <w:pPr>
        <w:autoSpaceDN w:val="0"/>
        <w:autoSpaceDE w:val="0"/>
        <w:widowControl/>
        <w:spacing w:line="220" w:lineRule="exact" w:before="100" w:after="0"/>
        <w:ind w:left="550" w:right="360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contents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the Valliamma Memorial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saddened by grief outside desires it. If properly desired, I think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uplifts one and fits one better to meet difficulties involving danger to </w:t>
      </w:r>
      <w:r>
        <w:rPr>
          <w:rFonts w:ascii="Times" w:hAnsi="Times" w:eastAsia="Times"/>
          <w:b w:val="0"/>
          <w:i w:val="0"/>
          <w:color w:val="000000"/>
          <w:sz w:val="22"/>
        </w:rPr>
        <w:t>one’s life.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Mrs. Gandhi’s state still remains uncertain. Mrs. Alexander </w:t>
      </w:r>
      <w:r>
        <w:rPr>
          <w:rFonts w:ascii="Times" w:hAnsi="Times" w:eastAsia="Times"/>
          <w:b w:val="0"/>
          <w:i w:val="0"/>
          <w:color w:val="000000"/>
          <w:sz w:val="22"/>
        </w:rPr>
        <w:t>called in to see her and was inquiring about you.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66" w:lineRule="exact" w:before="48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PPER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OUSE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Gandhi-Kallenbach Correspondence. Courtesy: National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Archives of India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96. LETTER TO RAOJIBHAI PATEL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OWN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Phagan Sud 10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March 7, 1914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SHRI RAOJIBHAI,</w:t>
      </w:r>
    </w:p>
    <w:p>
      <w:pPr>
        <w:autoSpaceDN w:val="0"/>
        <w:autoSpaceDE w:val="0"/>
        <w:widowControl/>
        <w:spacing w:line="260" w:lineRule="exact" w:before="11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read and re-read your letter. Shankaracharya has a verse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says that more patience and time are required for disciplining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mind, that is, attaining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moksha,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is needed by a man who, sitting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shore, would empty the ocean of all its water drop by drop with </w:t>
      </w:r>
      <w:r>
        <w:rPr>
          <w:rFonts w:ascii="Times" w:hAnsi="Times" w:eastAsia="Times"/>
          <w:b w:val="0"/>
          <w:i w:val="0"/>
          <w:color w:val="000000"/>
          <w:sz w:val="22"/>
        </w:rPr>
        <w:t>a blade of grass. You seem to be in too great a hurry.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got rid of the fear of death, despite much thinking.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feel no impatience. I keep on trying and I am sure I shall get rid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it one day. We should not let go a single occasion when we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try. That is our duty. It is for God to produce or will the result.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worry then? When feeding her baby, the mother has no thought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result. The result does follow, though. To get rid of the fear of death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to drive away desire, make the effort and keep cheerful ; and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disappear. Otherwise, it will be the same with you as with the man </w:t>
      </w:r>
      <w:r>
        <w:rPr>
          <w:rFonts w:ascii="Times" w:hAnsi="Times" w:eastAsia="Times"/>
          <w:b w:val="0"/>
          <w:i w:val="0"/>
          <w:color w:val="000000"/>
          <w:sz w:val="22"/>
        </w:rPr>
        <w:t>who, resolving not to think about a monkey, kept on thinking of one.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born in sin, and we are enslaved in the body, because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sinful deeds; how can you hope to cleanse yourself of all the </w:t>
      </w:r>
      <w:r>
        <w:rPr>
          <w:rFonts w:ascii="Times" w:hAnsi="Times" w:eastAsia="Times"/>
          <w:b w:val="0"/>
          <w:i w:val="0"/>
          <w:color w:val="000000"/>
          <w:sz w:val="22"/>
        </w:rPr>
        <w:t>impurity just in a minute?</w:t>
      </w:r>
    </w:p>
    <w:p>
      <w:pPr>
        <w:autoSpaceDN w:val="0"/>
        <w:autoSpaceDE w:val="0"/>
        <w:widowControl/>
        <w:spacing w:line="294" w:lineRule="exact" w:before="6" w:after="0"/>
        <w:ind w:left="0" w:right="20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You may live as you like,</w:t>
      </w:r>
    </w:p>
    <w:p>
      <w:pPr>
        <w:autoSpaceDN w:val="0"/>
        <w:autoSpaceDE w:val="0"/>
        <w:widowControl/>
        <w:spacing w:line="294" w:lineRule="exact" w:before="6" w:after="0"/>
        <w:ind w:left="0" w:right="23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Realize God anyhow.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the teaching of Akha Bhagat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 Tulsidasji says: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Mystic poet of the 17th century, famed for his satire; vedantist and </w:t>
      </w:r>
      <w:r>
        <w:rPr>
          <w:rFonts w:ascii="Times" w:hAnsi="Times" w:eastAsia="Times"/>
          <w:b w:val="0"/>
          <w:i w:val="0"/>
          <w:color w:val="000000"/>
          <w:sz w:val="18"/>
        </w:rPr>
        <w:t>rationalist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14 : 26 DECEMBER, 1913 - 20 MAY, 1915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103</w:t>
      </w:r>
    </w:p>
    <w:p>
      <w:pPr>
        <w:sectPr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1010" w:val="left"/>
        </w:tabs>
        <w:autoSpaceDE w:val="0"/>
        <w:widowControl/>
        <w:spacing w:line="260" w:lineRule="exact" w:before="34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in adversity or no, repeat over and over again the </w:t>
      </w:r>
      <w:r>
        <w:rPr>
          <w:rFonts w:ascii="Times" w:hAnsi="Times" w:eastAsia="Times"/>
          <w:b w:val="0"/>
          <w:i w:val="0"/>
          <w:color w:val="000000"/>
          <w:sz w:val="22"/>
        </w:rPr>
        <w:t>name of Rama and you will achieve all there is to be achieved.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the end we must aim at. Therefore, go on repeating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name. Be clear in your mind who this Rama is. He is unconditioned,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formless. Armed with the countless virtues that belong to the godly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nature, He destroys Ravana, representing a host of monstrous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desires. He practised penance for 12 years to earn this strength.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Finally, do not allow your body or mind to remain idle even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moment. Keep both cheerfully engaged; if you do this, all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troubles are bound to vanish. For the rest, have faith in God;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depending on me will be in vain. This faith will be to some purpose </w:t>
      </w:r>
      <w:r>
        <w:rPr>
          <w:rFonts w:ascii="Times" w:hAnsi="Times" w:eastAsia="Times"/>
          <w:b w:val="0"/>
          <w:i w:val="0"/>
          <w:color w:val="000000"/>
          <w:sz w:val="22"/>
        </w:rPr>
        <w:t>only after you have done what I have advised.</w:t>
      </w:r>
    </w:p>
    <w:p>
      <w:pPr>
        <w:autoSpaceDN w:val="0"/>
        <w:autoSpaceDE w:val="0"/>
        <w:widowControl/>
        <w:spacing w:line="26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heart is pure, the grosser impulses of the body will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scope. But what do we mean by the heart? And when may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the heart to be pure? The heart is nothing else but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atman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the seat of the </w:t>
      </w:r>
      <w:r>
        <w:rPr>
          <w:rFonts w:ascii="Times" w:hAnsi="Times" w:eastAsia="Times"/>
          <w:b w:val="0"/>
          <w:i/>
          <w:color w:val="000000"/>
          <w:sz w:val="22"/>
        </w:rPr>
        <w:t>atman.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imagine that it is pure is to imply perfect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realization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atman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and, in the presence of such realization,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cravings of the senses are inconceivable. But ordinarily we attribute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purity to the heart when we are but striving after such purity. Say,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 you. This only means that I try to cultivate such a feeling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If I have unceasing love, I should be a perfectly enlightened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man, which, indeed, I am not. Anyone for whom I have true love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misunderstand my intentions or words, nor will such a one bear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ill-will to me. It follows from this that, when anyone looks upon us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enemy, the fault is primarily ours. This is also true of our relations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whites. Perfect purity of heart, therefore, is the final stage.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we have reached that stage, as we advance towards greater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greater purity, the cravings of the senses will subside in corresponding </w:t>
      </w:r>
      <w:r>
        <w:rPr>
          <w:rFonts w:ascii="Times" w:hAnsi="Times" w:eastAsia="Times"/>
          <w:b w:val="0"/>
          <w:i w:val="0"/>
          <w:color w:val="000000"/>
          <w:sz w:val="22"/>
        </w:rPr>
        <w:t>measure. These cravings do not originate in the senses.</w:t>
      </w:r>
    </w:p>
    <w:p>
      <w:pPr>
        <w:autoSpaceDN w:val="0"/>
        <w:autoSpaceDE w:val="0"/>
        <w:widowControl/>
        <w:spacing w:line="294" w:lineRule="exact" w:before="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mind alone is the cause of man’s being bound or free.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6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senses are the points at which the impulses in the mind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manifest. Through them we come to recognize the impulses </w:t>
      </w:r>
      <w:r>
        <w:rPr>
          <w:rFonts w:ascii="Times" w:hAnsi="Times" w:eastAsia="Times"/>
          <w:b w:val="0"/>
          <w:i w:val="0"/>
          <w:color w:val="000000"/>
          <w:sz w:val="22"/>
        </w:rPr>
        <w:t>as such.</w:t>
      </w:r>
    </w:p>
    <w:p>
      <w:pPr>
        <w:autoSpaceDN w:val="0"/>
        <w:autoSpaceDE w:val="0"/>
        <w:widowControl/>
        <w:spacing w:line="260" w:lineRule="exact" w:before="60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so, by destroying the senses, we do not do away with the </w:t>
      </w:r>
      <w:r>
        <w:rPr>
          <w:rFonts w:ascii="Times" w:hAnsi="Times" w:eastAsia="Times"/>
          <w:b w:val="0"/>
          <w:i w:val="0"/>
          <w:color w:val="000000"/>
          <w:sz w:val="22"/>
        </w:rPr>
        <w:t>impulses in the mind. Eunuchs, as we observe, are full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desires.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are such by birth are so full of them that they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>known to be guilty of unnatural acts. I am deficient in the sense of</w:t>
      </w:r>
    </w:p>
    <w:p>
      <w:pPr>
        <w:autoSpaceDN w:val="0"/>
        <w:autoSpaceDE w:val="0"/>
        <w:widowControl/>
        <w:spacing w:line="32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the source this has been quoted in Sanskrit.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smell; even so, I feel the desire to enjoy fragrance, so much so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find anyone talking about the fragrance of the rose or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flowers, the mind, like the donkey, immediately runs after it and is </w:t>
      </w:r>
      <w:r>
        <w:rPr>
          <w:rFonts w:ascii="Times" w:hAnsi="Times" w:eastAsia="Times"/>
          <w:b w:val="0"/>
          <w:i w:val="0"/>
          <w:color w:val="000000"/>
          <w:sz w:val="22"/>
        </w:rPr>
        <w:t>held back with the greatest difficulty.</w:t>
      </w:r>
    </w:p>
    <w:p>
      <w:pPr>
        <w:autoSpaceDN w:val="0"/>
        <w:tabs>
          <w:tab w:pos="550" w:val="left"/>
          <w:tab w:pos="830" w:val="left"/>
          <w:tab w:pos="1890" w:val="left"/>
          <w:tab w:pos="5210" w:val="left"/>
          <w:tab w:pos="5730" w:val="left"/>
        </w:tabs>
        <w:autoSpaceDE w:val="0"/>
        <w:widowControl/>
        <w:spacing w:line="26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heard of men who, passionate in their convictions, cut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 their organs when they found it impossible to control their minds.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may possibly be one’s duty to do so in such circumstances.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Supposing my mind becomes a prey to desire and I cast an evil eye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my sister, I am burning with lust but have not been totally blinded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it. In such a situation, I think cutting off one’s organ would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sacred duty if there is no other remedy. This will not happen to a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advances gradually. It may perhaps happen to one who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suddenly lost all desire but whose past life was nonetoo good. To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instantaneously effective method of ensuring freedom from desire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urgency of the senses is much the same as asking for a son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barren woman. Such a result can be achieved only with the utmost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patience. A mango tree created by magic is only meant for the eye;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the same is true of mental purity brought about with complete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suddenness. Yes, it may happen sometimes, that the mind is ready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purification and is merely looking for association with holy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is a kind of a philosopher’s stone. On getting this it becomes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instantly aware of its purity and the absence of it earlier becomes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dream. Surely, this [change] is no instantaneous occurrence,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shortest and, to that extent,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quickest </w:t>
      </w:r>
      <w:r>
        <w:rPr>
          <w:rFonts w:ascii="Times" w:hAnsi="Times" w:eastAsia="Times"/>
          <w:b w:val="0"/>
          <w:i w:val="0"/>
          <w:color w:val="000000"/>
          <w:sz w:val="22"/>
        </w:rPr>
        <w:t>method is:</w:t>
      </w:r>
    </w:p>
    <w:p>
      <w:pPr>
        <w:autoSpaceDN w:val="0"/>
        <w:autoSpaceDE w:val="0"/>
        <w:widowControl/>
        <w:spacing w:line="260" w:lineRule="exact" w:before="8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Withdrawal into solitude, seeking association with holy men,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singing the names of God and telling sacred stories, reading edifying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books, unremitting mortification of the body, a spare diet, living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fruits, minimum of sleep, giving up of pleasures; anyone who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practise these things will find control of the mind quite easy as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amalak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hand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Practise these and meditate over the rest.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Whenever the mind is disturbed with desire, one should turn to </w:t>
      </w:r>
      <w:r>
        <w:rPr>
          <w:rFonts w:ascii="Times" w:hAnsi="Times" w:eastAsia="Times"/>
          <w:b w:val="0"/>
          <w:i w:val="0"/>
          <w:color w:val="000000"/>
          <w:sz w:val="22"/>
        </w:rPr>
        <w:t>observances such as fasting.</w:t>
      </w:r>
    </w:p>
    <w:p>
      <w:pPr>
        <w:autoSpaceDN w:val="0"/>
        <w:autoSpaceDE w:val="0"/>
        <w:widowControl/>
        <w:spacing w:line="260" w:lineRule="exact" w:before="8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. . .’s work was like Ravana’s activities. He practised penance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acquired the nature of a demon. Rama did the same and acquired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nature of a god. Thus, different fruits accrue from similar acts </w:t>
      </w:r>
      <w:r>
        <w:rPr>
          <w:rFonts w:ascii="Times" w:hAnsi="Times" w:eastAsia="Times"/>
          <w:b w:val="0"/>
          <w:i w:val="0"/>
          <w:color w:val="000000"/>
          <w:sz w:val="22"/>
        </w:rPr>
        <w:t>according to the motives behind them.</w:t>
      </w:r>
    </w:p>
    <w:p>
      <w:pPr>
        <w:autoSpaceDN w:val="0"/>
        <w:autoSpaceDE w:val="0"/>
        <w:widowControl/>
        <w:spacing w:line="32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traditional phrase meaning “as easy as a myrobalan in the grip of hand”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14 : 26 DECEMBER, 1913 - 20 MAY, 1915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105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work in the field does not progress well, and if you really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that the fault is yours, shake it off with all your energy. The </w:t>
      </w:r>
      <w:r>
        <w:rPr>
          <w:rFonts w:ascii="Times" w:hAnsi="Times" w:eastAsia="Times"/>
          <w:b w:val="0"/>
          <w:i w:val="0"/>
          <w:color w:val="000000"/>
          <w:sz w:val="22"/>
        </w:rPr>
        <w:t>pattern of life of the youngsters depends on that of you elders.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 that God comes to us in the form in which we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see Him. When Tulsidasji wanted [to see] Ramachandra, Shri </w:t>
      </w:r>
      <w:r>
        <w:rPr>
          <w:rFonts w:ascii="Times" w:hAnsi="Times" w:eastAsia="Times"/>
          <w:b w:val="0"/>
          <w:i w:val="0"/>
          <w:color w:val="000000"/>
          <w:sz w:val="22"/>
        </w:rPr>
        <w:t>Krishna became Shri Rama and Lakshmi became Sita.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Cure Maganbhai’s cough. Find out the cause.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46" w:after="26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sectPr>
          <w:type w:val="continuous"/>
          <w:pgSz w:w="9360" w:h="12960"/>
          <w:pgMar w:top="524" w:right="1404" w:bottom="468" w:left="1440" w:header="720" w:footer="720" w:gutter="0"/>
          <w:cols w:num="2" w:equalWidth="0">
            <w:col w:w="3727" w:space="0"/>
            <w:col w:w="2788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252"/>
        <w:ind w:left="0" w:right="10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sectPr>
          <w:type w:val="nextColumn"/>
          <w:pgSz w:w="9360" w:h="12960"/>
          <w:pgMar w:top="524" w:right="1404" w:bottom="468" w:left="1440" w:header="720" w:footer="720" w:gutter="0"/>
          <w:cols w:num="2" w:equalWidth="0">
            <w:col w:w="3727" w:space="0"/>
            <w:col w:w="2788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Mahatma Gandhijina Patro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>Jivanna Zarana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97.  LETTER  TO ELIZABETH MARI MOLTENO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7 B</w:t>
      </w:r>
      <w:r>
        <w:rPr>
          <w:rFonts w:ascii="Times" w:hAnsi="Times" w:eastAsia="Times"/>
          <w:b w:val="0"/>
          <w:i w:val="0"/>
          <w:color w:val="000000"/>
          <w:sz w:val="16"/>
        </w:rPr>
        <w:t>UITENSINGLE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0" w:after="0"/>
        <w:ind w:left="489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OWN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8, 191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MISS MOLTENO,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sorry both of you had to rush away yesterday. I was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 of shaving when you were announced. You had hardly gone when </w:t>
      </w:r>
      <w:r>
        <w:rPr>
          <w:rFonts w:ascii="Times" w:hAnsi="Times" w:eastAsia="Times"/>
          <w:b w:val="0"/>
          <w:i w:val="0"/>
          <w:color w:val="000000"/>
          <w:sz w:val="22"/>
        </w:rPr>
        <w:t>I came out of the bath room.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be glad to learn that Mrs. Gandhi is decidedly better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today. I had a most anxious week but if today’s condition continues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danger is over for the time being. I enclose for your acceptance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Miss Greene’s a copy of   Mr. Andrews lecture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If you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copies or if you want me to send copies elsewhere please let me </w:t>
      </w:r>
      <w:r>
        <w:rPr>
          <w:rFonts w:ascii="Times" w:hAnsi="Times" w:eastAsia="Times"/>
          <w:b w:val="0"/>
          <w:i w:val="0"/>
          <w:color w:val="000000"/>
          <w:sz w:val="22"/>
        </w:rPr>
        <w:t>know.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regards to you both from us both,</w:t>
      </w:r>
    </w:p>
    <w:p>
      <w:pPr>
        <w:autoSpaceDN w:val="0"/>
        <w:autoSpaceDE w:val="0"/>
        <w:widowControl/>
        <w:spacing w:line="220" w:lineRule="exact" w:before="6" w:after="0"/>
        <w:ind w:left="0" w:right="45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 am,</w:t>
      </w:r>
    </w:p>
    <w:p>
      <w:pPr>
        <w:autoSpaceDN w:val="0"/>
        <w:autoSpaceDE w:val="0"/>
        <w:widowControl/>
        <w:spacing w:line="234" w:lineRule="exact" w:before="0" w:after="0"/>
        <w:ind w:left="5184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 sincerely,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Molteno Murray Family Papers. Courtesy: University of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Cape- town Libraries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last four paragraphs have been taken from Jivannu Parodh where the </w:t>
      </w:r>
      <w:r>
        <w:rPr>
          <w:rFonts w:ascii="Times" w:hAnsi="Times" w:eastAsia="Times"/>
          <w:b w:val="0"/>
          <w:i w:val="0"/>
          <w:color w:val="000000"/>
          <w:sz w:val="18"/>
        </w:rPr>
        <w:t>letter is given in two parts under different dates.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contents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Rabindranath Tagore, addressed to University students on February 17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Capetown City Hall;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“Anglia’s Evidence”, 18-2-1914 and “Letter to </w:t>
      </w:r>
      <w:r>
        <w:rPr>
          <w:rFonts w:ascii="Times" w:hAnsi="Times" w:eastAsia="Times"/>
          <w:b w:val="0"/>
          <w:i w:val="0"/>
          <w:color w:val="000000"/>
          <w:sz w:val="18"/>
        </w:rPr>
        <w:t>C.F. Andrews”, 13-3-1914.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98. LETTER TO HERMANN KALLENBACH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7 B</w:t>
      </w:r>
      <w:r>
        <w:rPr>
          <w:rFonts w:ascii="Times" w:hAnsi="Times" w:eastAsia="Times"/>
          <w:b w:val="0"/>
          <w:i w:val="0"/>
          <w:color w:val="000000"/>
          <w:sz w:val="16"/>
        </w:rPr>
        <w:t>UITENSINGLE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March 8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1914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LOWER HOUSE,</w:t>
      </w:r>
    </w:p>
    <w:p>
      <w:pPr>
        <w:autoSpaceDN w:val="0"/>
        <w:autoSpaceDE w:val="0"/>
        <w:widowControl/>
        <w:spacing w:line="260" w:lineRule="exact" w:before="11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are sufficiently composed why not re-commence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Gujarati. It would be such a gain if you knew something of it.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easily pick it up by getting the household words and </w:t>
      </w:r>
      <w:r>
        <w:rPr>
          <w:rFonts w:ascii="Times" w:hAnsi="Times" w:eastAsia="Times"/>
          <w:b w:val="0"/>
          <w:i w:val="0"/>
          <w:color w:val="000000"/>
          <w:sz w:val="22"/>
        </w:rPr>
        <w:t>commencing to talk straightway.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Eric has written to me about Polak. Of course if Ritch comes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wants to practise, Polak will not worry about it. But I know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Ritch will not resume practice. He is hopelessly insolvent.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broken his vow. He had gone away without notice. He is mad.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[tell] Eric about it. I want to give him about £150 for the pressing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debts. I am writing Phoenix to send you cheque for £200 so that you </w:t>
      </w:r>
      <w:r>
        <w:rPr>
          <w:rFonts w:ascii="Times" w:hAnsi="Times" w:eastAsia="Times"/>
          <w:b w:val="0"/>
          <w:i w:val="0"/>
          <w:color w:val="000000"/>
          <w:sz w:val="22"/>
        </w:rPr>
        <w:t>may have enough for disbursements.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PPER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OUSE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Gandhi-Kallenbach Correspondence. Courtesy: National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Archives of India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99. LETTER TO MAGANLAL GANDHI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7, B</w:t>
      </w:r>
      <w:r>
        <w:rPr>
          <w:rFonts w:ascii="Times" w:hAnsi="Times" w:eastAsia="Times"/>
          <w:b w:val="0"/>
          <w:i w:val="0"/>
          <w:color w:val="000000"/>
          <w:sz w:val="16"/>
        </w:rPr>
        <w:t>UITENCINGLE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Sunday, Phagan Sud 10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March 8, 1914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MAGANLAL,</w:t>
      </w:r>
    </w:p>
    <w:p>
      <w:pPr>
        <w:autoSpaceDN w:val="0"/>
        <w:autoSpaceDE w:val="0"/>
        <w:widowControl/>
        <w:spacing w:line="26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are sending six copies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Andrews at 44 City Road, Birmingham. After the next issue, send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six copies to his address, Santiniketan, Bolpur, Bengal. It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>good to send one copy to Mr. Pearson at the same address.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letter to Raojibhai, I have given expression to some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reflections on Nepal being burnt to death. If you have not read that </w:t>
      </w:r>
      <w:r>
        <w:rPr>
          <w:rFonts w:ascii="Times" w:hAnsi="Times" w:eastAsia="Times"/>
          <w:b w:val="0"/>
          <w:i w:val="0"/>
          <w:color w:val="000000"/>
          <w:sz w:val="22"/>
        </w:rPr>
        <w:t>letter, please take it from him and read it.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contents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written after the departure of Andrews from South Africa. Phagan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Sud 10 was on Saturday. But since Sunday is mentioned, the date given is that which </w:t>
      </w:r>
      <w:r>
        <w:rPr>
          <w:rFonts w:ascii="Times" w:hAnsi="Times" w:eastAsia="Times"/>
          <w:b w:val="0"/>
          <w:i w:val="0"/>
          <w:color w:val="000000"/>
          <w:sz w:val="18"/>
        </w:rPr>
        <w:t>corresponds to the day and not to the tithi.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14 : 26 DECEMBER, 1913 - 20 MAY, 1915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107</w:t>
      </w:r>
    </w:p>
    <w:p>
      <w:pPr>
        <w:sectPr>
          <w:pgSz w:w="9360" w:h="12960"/>
          <w:pgMar w:top="5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is a list of persons going with us [to India]. I cannot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all those mentioned will go or not. We have still to decide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those whose names have a question mark against them.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to Kuppu. You may ask him again to consult his father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decide. Discuss things with Chhaganlal. Other names also may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added. to the list. I take as certain all the names except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which I have made a question mark. I know this is all perhaps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building on sand. Perhaps, the settlement may not come off;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also might happen. Nevertheless, we want to leave as soon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settlement is reached; it is therefore necessary to make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preparations. Banana flour is made here. There is ample facility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getting it made and bananas are always available. I believe if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biscuits made of banana flour with us on our voyage, nothing else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required and we can carry on even if bananas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available. We should get carpets made out of gunny bags for all of us.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will be useful in India also. Get these stitched and washed 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use. It is necessary to hem their borders also. Two carpets for 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preferable. They can be used one above and one below.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still better if these could be given some sort of coating.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about this. We should have something like the jug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for [carrying] water. If we can get the empty tins of olive oil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lying with us, repaired so that they can be corked, they would perhaps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cheaper. Get them so repaired that they might be useful in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also. Each one will have blankets, to be sure. They must have at least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two, at the most three. It is not desirable to carry much luggage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us. I want every child to land in India with Indian-style clothes 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very young should have a lungi, a shirt and a cap like the round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of velvet we have and the others should have a dhoti, a shirt and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cap. The grown-ups like you should wear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safa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 long coat.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decide this by yourselves. It is not quite necessary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do exactly what I want. I see no need for the boys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shoes. However, if they have sandals they may keep them. I think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ones should not be made. But I am not particular about this thing.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consider this also. It would be good if everyone learnt to 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one hand only (the right one) and that too sitting cross-legged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floor. It is desirable that they do not have to be taught to do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they are in India. They should not take the plate on their lap.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applies to all who are to go. 1 therefore see no harm if all squat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ground to dine. If you do so you will have to clean the floor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 wet cloth thrice a day. But that I think is desirable. Think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also. They should also know how to make obeisance to the elders.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we want the youngsters to do, we elders should demonstrate by </w:t>
      </w:r>
      <w:r>
        <w:rPr>
          <w:rFonts w:ascii="Times" w:hAnsi="Times" w:eastAsia="Times"/>
          <w:b w:val="0"/>
          <w:i w:val="0"/>
          <w:color w:val="000000"/>
          <w:sz w:val="22"/>
        </w:rPr>
        <w:t>doing ourselves. This may cause a little inconvenience in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beginning, but it is worth while suffering it. They should learn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distinguish between the pure and the impure. We should make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preparations irrespective of whether we go or not. We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stopped for some days the use of toilet paper in the latrines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boys but we became slack again. I think we should stop its use again.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explain patiently to the older boys the whole significance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object of making the changes. It would also be well if they knew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geography of Bombay Presidency. The boys, I think, should start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wearing dhotis on the steamer. Consider what foodstuffs and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should be taken with us, and also how to carry them. Try to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few enamelled utensils as possible. Drinking glasses or cups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other things, made of brass, would serve our purpose. As we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use lemon, we shall take with us the enamelled cups that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there. But we want to dispense with them as far as possible.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manufacture of these vessels many a man is ruined. In comparison </w:t>
      </w:r>
      <w:r>
        <w:rPr>
          <w:rFonts w:ascii="Times" w:hAnsi="Times" w:eastAsia="Times"/>
          <w:b w:val="0"/>
          <w:i w:val="0"/>
          <w:color w:val="000000"/>
          <w:sz w:val="22"/>
        </w:rPr>
        <w:t>to the loss [of life] due to kicks and the lathis or sticks, the workers’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 has been affected to a greater extent [in this manufacture]. </w:t>
      </w:r>
      <w:r>
        <w:rPr>
          <w:rFonts w:ascii="Times" w:hAnsi="Times" w:eastAsia="Times"/>
          <w:b w:val="0"/>
          <w:i w:val="0"/>
          <w:color w:val="000000"/>
          <w:sz w:val="22"/>
        </w:rPr>
        <w:t>Consider this aspect and then decide.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see good improvement today in Ba’s health. If she survives,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take it for certain that our [nature cure] remedies and faith in God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have saved her. She has come to realize that the doctor’s medicine was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cause of her breakdown. She was tempted by a desire to take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doctor’s treatment and I did not interfere. The punishment she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received was severe and so the lesson learnt was equally valuable. Ba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showed infinite capacity for patience. She did not trouble me at all.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Gools showed great love. The doctor is a generous man. He does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not interfere much with what I do. We wanted very much to satisfy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him, but Ba later showed great firmness. I always read the </w:t>
      </w:r>
      <w:r>
        <w:rPr>
          <w:rFonts w:ascii="Times" w:hAnsi="Times" w:eastAsia="Times"/>
          <w:b w:val="0"/>
          <w:i/>
          <w:color w:val="000000"/>
          <w:sz w:val="22"/>
        </w:rPr>
        <w:t>Ramayana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to her and sing prayer songs. She appears to listen to these attentively.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 repeat Ramanama also. The intention behind all this is not that she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should survive; it is that, whether she lives or dies, her mind should be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pure and tender. I have made all preparations and inquired about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everything in case she dies. There is a cremation ground here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equipped with the necessary facilities. It is four miles away.</w:t>
      </w:r>
    </w:p>
    <w:p>
      <w:pPr>
        <w:autoSpaceDN w:val="0"/>
        <w:autoSpaceDE w:val="0"/>
        <w:widowControl/>
        <w:spacing w:line="220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in Gandhiji’s hand: C.W. 5765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Radhabehn Choudhri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7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14 : 26 DECEMBER, 1913 - 20 MAY, 1915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109</w:t>
      </w:r>
    </w:p>
    <w:p>
      <w:pPr>
        <w:sectPr>
          <w:pgSz w:w="9360" w:h="12960"/>
          <w:pgMar w:top="51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100. LETTER TO HERMANN KALLENBACH</w:t>
      </w:r>
    </w:p>
    <w:p>
      <w:pPr>
        <w:autoSpaceDN w:val="0"/>
        <w:autoSpaceDE w:val="0"/>
        <w:widowControl/>
        <w:spacing w:line="266" w:lineRule="exact" w:before="12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7 B</w:t>
      </w:r>
      <w:r>
        <w:rPr>
          <w:rFonts w:ascii="Times" w:hAnsi="Times" w:eastAsia="Times"/>
          <w:b w:val="0"/>
          <w:i w:val="0"/>
          <w:color w:val="000000"/>
          <w:sz w:val="16"/>
        </w:rPr>
        <w:t>UITENSINGLE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0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OWN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March 9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1914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LOWER HOUSE,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two letters and wire.</w:t>
      </w:r>
    </w:p>
    <w:p>
      <w:pPr>
        <w:autoSpaceDN w:val="0"/>
        <w:autoSpaceDE w:val="0"/>
        <w:widowControl/>
        <w:spacing w:line="260" w:lineRule="exact" w:before="8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I were you I would not disturb the meals you have arranged.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change what seems to agree so much only so that on occasions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do without them. Manilal won’t save all the time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imagine. Your description shows that the preparation must take 1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hours. But that loss of time need not worry you. So long as there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cooking so long must there be loss both of time and life. But habits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long standing cannot be altered in a day. You will observe that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tolerance is again reasserting itself and I am becoming more and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indifferent to the surroundings. Mrs. Gandhi’s sickness has given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food for introspection and a review of the past. I am glad Manilal is </w:t>
      </w:r>
      <w:r>
        <w:rPr>
          <w:rFonts w:ascii="Times" w:hAnsi="Times" w:eastAsia="Times"/>
          <w:b w:val="0"/>
          <w:i w:val="0"/>
          <w:color w:val="000000"/>
          <w:sz w:val="22"/>
        </w:rPr>
        <w:t>regaining his balance.</w:t>
      </w:r>
    </w:p>
    <w:p>
      <w:pPr>
        <w:autoSpaceDN w:val="0"/>
        <w:autoSpaceDE w:val="0"/>
        <w:widowControl/>
        <w:spacing w:line="260" w:lineRule="exact" w:before="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Mrs. Gandhi’s recovery (if the improvement continues)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almost a miracle. And she has responded to our natural treatment.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too that medical treatment would have killed her, not that she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 now to live. But hope has revived. I had prepared her for death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had made arrangements for her funeral. There is a crematorium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built owing to the energy of Lucheram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 She has remained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calm and sweet. I have now introduced in my life the counting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beads. I sing hymns to her in the morning and read the </w:t>
      </w:r>
      <w:r>
        <w:rPr>
          <w:rFonts w:ascii="Times" w:hAnsi="Times" w:eastAsia="Times"/>
          <w:b w:val="0"/>
          <w:i/>
          <w:color w:val="000000"/>
          <w:sz w:val="22"/>
        </w:rPr>
        <w:t>Ramayana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in the evening and also sing hymns. Mrs. Gool sometimes comes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listens. My food you should know </w:t>
      </w:r>
      <w:r>
        <w:rPr>
          <w:rFonts w:ascii="Symbol" w:hAnsi="Symbol" w:eastAsia="Symbol"/>
          <w:b w:val="0"/>
          <w:i w:val="0"/>
          <w:color w:val="000000"/>
          <w:sz w:val="22"/>
        </w:rPr>
        <w:t>≈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tomatoes peeled by warming </w:t>
      </w:r>
      <w:r>
        <w:rPr>
          <w:rFonts w:ascii="Times" w:hAnsi="Times" w:eastAsia="Times"/>
          <w:b w:val="0"/>
          <w:i w:val="0"/>
          <w:color w:val="000000"/>
          <w:sz w:val="22"/>
        </w:rPr>
        <w:t>them and banana flour and coconut biscuits, also ground monkey-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nuts or dried bananas stewed. The latter was tried for you. I had it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first time today. It takes no time and by itself makes a perfect dish.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very little water in it, of course, there was oil. Mrs. Gool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prepared it. Mrs. Gandhi or I had made it, it would have been better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fancy. I add, of course, fresh fruit, principally grapes and a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almonds which I have been taking for the past week to test their effect </w:t>
      </w:r>
      <w:r>
        <w:rPr>
          <w:rFonts w:ascii="Times" w:hAnsi="Times" w:eastAsia="Times"/>
          <w:b w:val="0"/>
          <w:i w:val="0"/>
          <w:color w:val="000000"/>
          <w:sz w:val="22"/>
        </w:rPr>
        <w:t>on the eyes which have much troubled me. I take, I think, five</w:t>
      </w:r>
    </w:p>
    <w:p>
      <w:pPr>
        <w:autoSpaceDN w:val="0"/>
        <w:autoSpaceDE w:val="0"/>
        <w:widowControl/>
        <w:spacing w:line="32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Chooharmal P. Lucheram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tomatoes though I am not sure. The whole preparation does not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Mrs. Gool longer than 30 minutes, if that. But on a good stove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tomatoes to be soft should take no more than 5 minutes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banana when done not more than 15 minutes. This much cooking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concession to Mrs. Gandhi and a temporary indulgence for my palate.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Peeling of tomatoes is a necessity. But alone I should peel them </w:t>
      </w:r>
      <w:r>
        <w:rPr>
          <w:rFonts w:ascii="Times" w:hAnsi="Times" w:eastAsia="Times"/>
          <w:b w:val="0"/>
          <w:i w:val="0"/>
          <w:color w:val="000000"/>
          <w:sz w:val="22"/>
        </w:rPr>
        <w:t>without warming.</w:t>
      </w:r>
    </w:p>
    <w:p>
      <w:pPr>
        <w:autoSpaceDN w:val="0"/>
        <w:tabs>
          <w:tab w:pos="550" w:val="left"/>
          <w:tab w:pos="47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for P. K. Naidoo, I was bound to give him the best advice.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offered Phoenix. It is today partly a passive resistance farm.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Whilst we may not disturb the even tenor of the Phoenix life, force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 must interrupt and then the settlers are involuntarily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tested. We may not expose ourselves to temptation. But when it comes,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must face it. Or we have no character. I may not put my hand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lion’s jaw but may I fly away from it when it is in front of me?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simile must not be carried too far because I see it is not a perfect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illustration. For if you may not fly away from the lion, you may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 seductive woman. As a matter of fact you must fly away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if you cannot face them without fear. You may not kill the lion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you may not succumb to the woman. Reverting to Naidoo, when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asks me what he should do, must I not propose the best for him?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secret of Phoenix is that it will and can harbour those who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conform to its fundamental rules. And if Naidoo can stand them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a help to himself and to Phoenix. Shelat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came, was found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wanting and went. Even Harilal Thakar went. And Anandlal and Virji.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natural process of winnowing going on that very wonderful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place. I call it wonderful although it is partly my offspring. I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 it was conceived in the purest spirit, it was born amid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strenuous and holy circumstances and it has been nurtured on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spiritual diet which has been and is being continuously purified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more. It can become a place that would not hold an impure soul.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future depends upon West and Chhaganlal mostly and partly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Sam. Raojibhai and Maganbhai may be taken away from Phoenix at </w:t>
      </w:r>
      <w:r>
        <w:rPr>
          <w:rFonts w:ascii="Times" w:hAnsi="Times" w:eastAsia="Times"/>
          <w:b w:val="0"/>
          <w:i w:val="0"/>
          <w:color w:val="000000"/>
          <w:sz w:val="22"/>
        </w:rPr>
        <w:t>an early date though not for a year or so perhaps.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Thambi has written to me. He is very bitter against us all.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meet his bitterness by the greatest gentleness. Simply walk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him. Tell him you do not want to hurt his feelings. And if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unwilling to talk, come away. Repeat the performance till your love </w:t>
      </w:r>
      <w:r>
        <w:rPr>
          <w:rFonts w:ascii="Times" w:hAnsi="Times" w:eastAsia="Times"/>
          <w:b w:val="0"/>
          <w:i w:val="0"/>
          <w:color w:val="000000"/>
          <w:sz w:val="22"/>
        </w:rPr>
        <w:t>conquers his passion. This we must do so long as he is not found to</w:t>
      </w:r>
    </w:p>
    <w:p>
      <w:pPr>
        <w:autoSpaceDN w:val="0"/>
        <w:autoSpaceDE w:val="0"/>
        <w:widowControl/>
        <w:spacing w:line="320" w:lineRule="exact" w:before="1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Umiashankar Manchharam Shelat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14 : 26 DECEMBER, 1913 - 20 MAY, 1915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111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be, as he is not, a bad coin.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affairs I understand a little. I will say nothing. What I may </w:t>
      </w:r>
      <w:r>
        <w:rPr>
          <w:rFonts w:ascii="Times" w:hAnsi="Times" w:eastAsia="Times"/>
          <w:b w:val="0"/>
          <w:i w:val="0"/>
          <w:color w:val="000000"/>
          <w:sz w:val="22"/>
        </w:rPr>
        <w:t>not like I shall tolerate and watch.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asked opinion today by wire to post you cheque for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£200. From this you should pay Eric in any event for the pressing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calls upon the family to the extent of £160. The Newcastle Hospital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bill should not be paid by you. But Miss Schlesin writes to me saying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has transferred it to you for you to contest with the Government.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if there is to be no contesting, please pay out the Passive </w:t>
      </w:r>
      <w:r>
        <w:rPr>
          <w:rFonts w:ascii="Times" w:hAnsi="Times" w:eastAsia="Times"/>
          <w:b w:val="0"/>
          <w:i w:val="0"/>
          <w:color w:val="000000"/>
          <w:sz w:val="22"/>
        </w:rPr>
        <w:t>Resistance funds, not your own.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cautious about paying P.K. Naidoo or others. Refer them to </w:t>
      </w:r>
      <w:r>
        <w:rPr>
          <w:rFonts w:ascii="Times" w:hAnsi="Times" w:eastAsia="Times"/>
          <w:b w:val="0"/>
          <w:i w:val="0"/>
          <w:color w:val="000000"/>
          <w:sz w:val="22"/>
        </w:rPr>
        <w:t>me when you are in doubt.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a long letter this! I think I have covered all the points </w:t>
      </w:r>
      <w:r>
        <w:rPr>
          <w:rFonts w:ascii="Times" w:hAnsi="Times" w:eastAsia="Times"/>
          <w:b w:val="0"/>
          <w:i w:val="0"/>
          <w:color w:val="000000"/>
          <w:sz w:val="22"/>
        </w:rPr>
        <w:t>raised by you.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66" w:lineRule="exact" w:before="48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PPER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OUSE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Gandhi-Kallenbach Correspondence. Courtesy: National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Archives of India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101. LETTER TO HERMANN KALLENBACH</w:t>
      </w:r>
    </w:p>
    <w:p>
      <w:pPr>
        <w:autoSpaceDN w:val="0"/>
        <w:autoSpaceDE w:val="0"/>
        <w:widowControl/>
        <w:spacing w:line="266" w:lineRule="exact" w:before="166" w:after="0"/>
        <w:ind w:left="0" w:right="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7 B</w:t>
      </w:r>
      <w:r>
        <w:rPr>
          <w:rFonts w:ascii="Times" w:hAnsi="Times" w:eastAsia="Times"/>
          <w:b w:val="0"/>
          <w:i w:val="0"/>
          <w:color w:val="000000"/>
          <w:sz w:val="16"/>
        </w:rPr>
        <w:t>UITENSINGLE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4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Tuesday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</w:t>
      </w:r>
      <w:r>
        <w:rPr>
          <w:rFonts w:ascii="Times" w:hAnsi="Times" w:eastAsia="Times"/>
          <w:b w:val="0"/>
          <w:i/>
          <w:color w:val="000000"/>
          <w:sz w:val="22"/>
        </w:rPr>
        <w:t>March 10, 1914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LOWER HOUSE,</w:t>
      </w:r>
    </w:p>
    <w:p>
      <w:pPr>
        <w:autoSpaceDN w:val="0"/>
        <w:autoSpaceDE w:val="0"/>
        <w:widowControl/>
        <w:spacing w:line="260" w:lineRule="exact" w:before="118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greatest grief imaginable has befallen me. My brother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yesterday. I suppose simply thinking up to his last breath of me.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passionate wish it was on his part to meet me!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for me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hurrying everything on so that I could go to India with the quickest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despatch and fall down at his feet and nurse him. But it was not to be.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I must go to a family of widows with my poor self as the head.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who do not quite know the Indian patriarchal [system]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quite realize what this may mean. Anyway my desire to go to India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keener than ever. And yet who knows! I doubt very much whether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ever realize that desire. However, I must prepare for the </w:t>
      </w:r>
      <w:r>
        <w:rPr>
          <w:rFonts w:ascii="Times" w:hAnsi="Times" w:eastAsia="Times"/>
          <w:b w:val="0"/>
          <w:i w:val="0"/>
          <w:color w:val="000000"/>
          <w:sz w:val="22"/>
        </w:rPr>
        <w:t>pilgrimage and then calmly leave it in the hands of Him who wields</w:t>
      </w:r>
    </w:p>
    <w:p>
      <w:pPr>
        <w:autoSpaceDN w:val="0"/>
        <w:autoSpaceDE w:val="0"/>
        <w:widowControl/>
        <w:spacing w:line="220" w:lineRule="exact" w:before="268" w:after="0"/>
        <w:ind w:left="550" w:right="7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Lakshmidas Gandhi;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“Letter to C.F. Andrews”, 13-3-1914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“General Knowledge about Health [—XXXIV]”, 16-8-1913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almighty power.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shocks make in me still more intense fearlessness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death. Why should the event agitate one? The grief itself has a selfish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touch about it. It is no calamity that my brother is dead, if I am 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meet death and consider it as the supreme and welcome crisis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life. It is because we fear death so much for ourselves that we 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tears over the deaths of others. How can I who know the body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perishable and the soul to be imperishable mourn over the separation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body from soul. But there is a condition attached to a real belief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beautiful and consoling doctrine. He who believes in it must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pamper the body but must be its ruler. He must regulate its wants so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make it serve the dweller within and not allow the body to master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him. Not to grieve over the death of others is to accept a state almost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perpetual grief for this connection between body and soul is itself </w:t>
      </w:r>
      <w:r>
        <w:rPr>
          <w:rFonts w:ascii="Times" w:hAnsi="Times" w:eastAsia="Times"/>
          <w:b w:val="0"/>
          <w:i w:val="0"/>
          <w:color w:val="000000"/>
          <w:sz w:val="22"/>
        </w:rPr>
        <w:t>grievous.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are the thoughts that rule me just now. I shall not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such letter just now. This has written itself. Please,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 on to Polak. Let Manilal read it. And then you may pass on to </w:t>
      </w:r>
      <w:r>
        <w:rPr>
          <w:rFonts w:ascii="Times" w:hAnsi="Times" w:eastAsia="Times"/>
          <w:b w:val="0"/>
          <w:i w:val="0"/>
          <w:color w:val="000000"/>
          <w:sz w:val="22"/>
        </w:rPr>
        <w:t>Chhaganlal for West and others to read.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revolving the idea in my own mind of help for the </w:t>
      </w:r>
      <w:r>
        <w:rPr>
          <w:rFonts w:ascii="Times" w:hAnsi="Times" w:eastAsia="Times"/>
          <w:b w:val="0"/>
          <w:i w:val="0"/>
          <w:color w:val="000000"/>
          <w:sz w:val="22"/>
        </w:rPr>
        <w:t>indentured.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PPER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OUSE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Gandhi-Kallenbach Correspondence. Courtesy: National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Archives of India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102. LETTER TO CHHAGANLAL GANDHI</w:t>
      </w:r>
    </w:p>
    <w:p>
      <w:pPr>
        <w:autoSpaceDN w:val="0"/>
        <w:autoSpaceDE w:val="0"/>
        <w:widowControl/>
        <w:spacing w:line="266" w:lineRule="exact" w:before="16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OWN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32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Phagan Sud 14, 1970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March 11, 1914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CHHAGANLAL,</w:t>
      </w:r>
    </w:p>
    <w:p>
      <w:pPr>
        <w:autoSpaceDN w:val="0"/>
        <w:autoSpaceDE w:val="0"/>
        <w:widowControl/>
        <w:spacing w:line="26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some time to myself just now. Medh writes to say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plotting again in Johannesburg to take my life. That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indeed be welcome and a fit end to my work. I would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frightened by this and stay away from Johannesburg on account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this. In case I die suddenly, be the reason this or any other, I want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 down here certain ideas which I have thought out and which I have </w:t>
      </w:r>
      <w:r>
        <w:rPr>
          <w:rFonts w:ascii="Times" w:hAnsi="Times" w:eastAsia="Times"/>
          <w:b w:val="0"/>
          <w:i w:val="0"/>
          <w:color w:val="000000"/>
          <w:sz w:val="22"/>
        </w:rPr>
        <w:t>not so far placed before you.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14 : 26 DECEMBER, 1913 - 20 MAY, 1915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113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“Service of the family should come first.” This is quite correct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point of view of our supreme interest. He alone who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render such service will be able to serve the community 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country. What that service consists in is the only point to consider. I </w:t>
      </w:r>
      <w:r>
        <w:rPr>
          <w:rFonts w:ascii="Times" w:hAnsi="Times" w:eastAsia="Times"/>
          <w:b w:val="0"/>
          <w:i w:val="0"/>
          <w:color w:val="000000"/>
          <w:sz w:val="22"/>
        </w:rPr>
        <w:t>think selfless conduct will show that quite easily.</w:t>
      </w:r>
    </w:p>
    <w:p>
      <w:pPr>
        <w:autoSpaceDN w:val="0"/>
        <w:autoSpaceDE w:val="0"/>
        <w:widowControl/>
        <w:spacing w:line="26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life of service or political work which we have followed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 seems to me of the lowest order. Ours is a notorious family, that 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known to belong to a band of robbers. Without disparaging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elders, we may say that they have possibly done service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people, but only incidentally, while they pursued their selfish interests.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Judged by common standards, it would seem that they have acted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fair measure of justice. That is, they treated people to a smaller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measure of oppression. At present, the family has fallen on evil days.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member who failed to obtain a paid job would be on the streets.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highest our eyes can look up to is Narandas, slaving away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Bombay. Other members of the family just loiter about or, wallowing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politics of [princely] States, manage to earn just enough for </w:t>
      </w:r>
      <w:r>
        <w:rPr>
          <w:rFonts w:ascii="Times" w:hAnsi="Times" w:eastAsia="Times"/>
          <w:b w:val="0"/>
          <w:i w:val="0"/>
          <w:color w:val="000000"/>
          <w:sz w:val="22"/>
        </w:rPr>
        <w:t>their food from day to day. All of them are busy multiplying, arran-</w:t>
      </w:r>
      <w:r>
        <w:rPr>
          <w:rFonts w:ascii="Times" w:hAnsi="Times" w:eastAsia="Times"/>
          <w:b w:val="0"/>
          <w:i w:val="0"/>
          <w:color w:val="000000"/>
          <w:sz w:val="22"/>
        </w:rPr>
        <w:t>ging marriages, etc. The utmost limit of a grandmother’s or a daugh-</w:t>
      </w:r>
      <w:r>
        <w:rPr>
          <w:rFonts w:ascii="Times" w:hAnsi="Times" w:eastAsia="Times"/>
          <w:b w:val="0"/>
          <w:i w:val="0"/>
          <w:color w:val="000000"/>
          <w:sz w:val="22"/>
        </w:rPr>
        <w:t>ter-in-law’s ambition is to get [the grandson or] the son married.</w:t>
      </w:r>
    </w:p>
    <w:p>
      <w:pPr>
        <w:autoSpaceDN w:val="0"/>
        <w:autoSpaceDE w:val="0"/>
        <w:widowControl/>
        <w:spacing w:line="26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may we save ourselves from this? If possible,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another road. We should become farmers, in the first instance. If,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our misfortune, that should bring unbearable hardships on us,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labour as weavers, etc., and live in the same state as we do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Phoenix. We must reduce our wants to the minimum. As for diet,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should, as far as possible, adhere to the system which we have thought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out. Milk, which is generally considered a pure substance,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taken, but it should be looked upon rather as the opposite of pure.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an important change. Its roots go deep; and its consequences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far-reaching. It is a separate question whether or not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 will prove acceptable to all. But knowing at least that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article is denied to millions, one should avoid it. The idea that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pure flesh and not in keeping with the way of non-violence will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 my mind. I do not think I shall ever be able to consume milk,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ghee, etc., while I inhabit this body. You should do with the minimum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of fire. Any boys from the family who might wish to join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allowed to do so and admitted. They should not be permitted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stay on if they failed to follow these ideas. Widows who might not </w:t>
      </w:r>
      <w:r>
        <w:rPr>
          <w:rFonts w:ascii="Times" w:hAnsi="Times" w:eastAsia="Times"/>
          <w:b w:val="0"/>
          <w:i w:val="0"/>
          <w:color w:val="000000"/>
          <w:sz w:val="22"/>
        </w:rPr>
        <w:t>wish to live such a life should be respectfully told that you would pay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them each one and a half times as much as would be spent on each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were to follow that way of life and so clear your debt to them,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apart from this, you could give them nothing else. Never trouble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yourself to get anyone married and provided for. The boy,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growing up, will arrange the business himself if he wants to marry.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does become necessary to find husbands for daughters, we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 them to those who are prepared to marry them with no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a tulsi leaf for dowry. We would not spend a single pie. We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wait till we came across such a candidate and teach the daughter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patient. We should be prepared for some gossiping in consequence,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to be sneered at. All this, we would bear with love. If we remain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upright in our conduct, we would come to no harm. To have offspring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 religious obligation on us. It is none of our duty to multiply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numbers in the world. The real secret of life seems to consist in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living in the world as it is, without being attached to it, that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moksha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become easy of attainment to us and to others. This will include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of self, the family, the community, and the State.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>not stop till we reach that stage.</w:t>
      </w:r>
    </w:p>
    <w:p>
      <w:pPr>
        <w:autoSpaceDN w:val="0"/>
        <w:autoSpaceDE w:val="0"/>
        <w:widowControl/>
        <w:spacing w:line="260" w:lineRule="exact" w:before="6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Whoever joins us in this way of living will be to us as a member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our family. We shall take in Raojibhai, Maganbhai, Pragji and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who may come forward. Should I meet with an untimely end,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my desire that you should order your life as indicated here. Be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hurry to leave Phoenix, but bear these objects in mind and stay 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quite hopeful about Maganlal. If Jamnadas gets trained up, he </w:t>
      </w:r>
      <w:r>
        <w:rPr>
          <w:rFonts w:ascii="Times" w:hAnsi="Times" w:eastAsia="Times"/>
          <w:b w:val="0"/>
          <w:i w:val="0"/>
          <w:color w:val="000000"/>
          <w:sz w:val="22"/>
        </w:rPr>
        <w:t>has the necessary spirit. He has determination, too.</w:t>
      </w:r>
    </w:p>
    <w:p>
      <w:pPr>
        <w:autoSpaceDN w:val="0"/>
        <w:tabs>
          <w:tab w:pos="550" w:val="left"/>
          <w:tab w:pos="1470" w:val="left"/>
          <w:tab w:pos="2930" w:val="left"/>
          <w:tab w:pos="4630" w:val="left"/>
          <w:tab w:pos="6390" w:val="left"/>
        </w:tabs>
        <w:autoSpaceDE w:val="0"/>
        <w:widowControl/>
        <w:spacing w:line="26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my death, the money needed on account of the widows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have been my special responsibilities should be obtained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Dr. Mehta. If it is not forthcoming, all of you who agree with the aims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 out above should make the necessary provision even if you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 yourselves to extreme difficulty and slave for the purpose. Harilal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have to fend for himself. He may entrust the children to you.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 else who is in India. Fuli has enough and to spare, so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question of providing for her. And now remain Gokibehn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Nandkorbhabhi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Gangabhabhi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Gokuldas’s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wife. If they live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Raliyatbehn, Ghandhiji’s sister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Widow of Lakshmidas Gandhi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Widow of Karsandas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Son of Gandhiji’s sister, who died within a fortnight of his marriage in </w:t>
      </w:r>
      <w:r>
        <w:rPr>
          <w:rFonts w:ascii="Times" w:hAnsi="Times" w:eastAsia="Times"/>
          <w:b w:val="0"/>
          <w:i w:val="0"/>
          <w:color w:val="000000"/>
          <w:sz w:val="18"/>
        </w:rPr>
        <w:t>1908.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14 : 26 DECEMBER, 1913 - 20 MAY, 1915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115</w:t>
      </w:r>
    </w:p>
    <w:p>
      <w:pPr>
        <w:sectPr>
          <w:pgSz w:w="9360" w:h="12960"/>
          <w:pgMar w:top="524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together, that will be very good of them, graceful of them. If they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not, separate provision should be made for each. Children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handed over [to them]. But it would be better if they come over to live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others. In that case, the total cost of maintaining them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likely to be [even] as much as Rs. 40. The expenses for Ba also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estimated on a similar scale. She should, at any rate,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right thing for her would be to live with them. And she, too,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hand over the boys. The sons who are prepared to assumere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sponsibility for their mothers should, of course, be welcome to do so.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suggestion made above concerns such of them as apply to us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help. If Harilal takes upon himself the burden of maintaining Ba, let </w:t>
      </w:r>
      <w:r>
        <w:rPr>
          <w:rFonts w:ascii="Times" w:hAnsi="Times" w:eastAsia="Times"/>
          <w:b w:val="0"/>
          <w:i w:val="0"/>
          <w:color w:val="000000"/>
          <w:sz w:val="22"/>
        </w:rPr>
        <w:t>him by all means. It would be better still if he maintained Nand-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korbhabhi. Then the problem will remain only in regard to Gokibehn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Goka’s wife, and Gangabhabhi. It would be as well if Kaku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assume the responsibility for his mother, and Samaldas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 of his. The way suggested above is for those who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left with no support. No one will be justified in expecting, or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expect, anything above your own standard of living. Since I consider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to be the best way of living, the ideas outlined above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 to be harsh. The logic behind this reasoning is based on </w:t>
      </w:r>
      <w:r>
        <w:rPr>
          <w:rFonts w:ascii="Times" w:hAnsi="Times" w:eastAsia="Times"/>
          <w:b w:val="0"/>
          <w:i w:val="0"/>
          <w:color w:val="000000"/>
          <w:sz w:val="22"/>
        </w:rPr>
        <w:t>poverty which, indeed, appears to be the only sound basis.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my death, you may show this letter to anyone you like. </w:t>
      </w:r>
      <w:r>
        <w:rPr>
          <w:rFonts w:ascii="Times" w:hAnsi="Times" w:eastAsia="Times"/>
          <w:b w:val="0"/>
          <w:i w:val="0"/>
          <w:color w:val="000000"/>
          <w:sz w:val="22"/>
        </w:rPr>
        <w:t>For the time being, it may be read by Maganlal, Raojibhai, Magan-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bhai, Pragji and Jamnadas. I only want that these persons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mention it in other company. If you feel that all of them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allowed to read it, show it to those only who, you think, should read </w:t>
      </w:r>
      <w:r>
        <w:rPr>
          <w:rFonts w:ascii="Times" w:hAnsi="Times" w:eastAsia="Times"/>
          <w:b w:val="0"/>
          <w:i w:val="0"/>
          <w:color w:val="000000"/>
          <w:sz w:val="22"/>
        </w:rPr>
        <w:t>it.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the letter is so comprehensive that it will provide answers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all the questions which may occur to you. If, however, any point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seems to have been left out, ask me. If you want to discuss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questions with me, set them down in writing. If you differ from 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hesitation in telling me so. You should also tell me if you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responsibility will be too heavy for you. Make all points by </w:t>
      </w:r>
      <w:r>
        <w:rPr>
          <w:rFonts w:ascii="Times" w:hAnsi="Times" w:eastAsia="Times"/>
          <w:b w:val="0"/>
          <w:i w:val="0"/>
          <w:color w:val="000000"/>
          <w:sz w:val="22"/>
        </w:rPr>
        <w:t>way of criticism that may occur to you.</w:t>
      </w:r>
    </w:p>
    <w:p>
      <w:pPr>
        <w:autoSpaceDN w:val="0"/>
        <w:autoSpaceDE w:val="0"/>
        <w:widowControl/>
        <w:spacing w:line="220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10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320" w:lineRule="exact" w:before="2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Son of Lakshmidas Gandhi, Gandhiji’s elder brother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Manilal is not there, otherwise I would have permitted him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to read this. For the present, make a copy of this letter.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approve, send it on to him by registered post, asking him to read and </w:t>
      </w:r>
      <w:r>
        <w:rPr>
          <w:rFonts w:ascii="Times" w:hAnsi="Times" w:eastAsia="Times"/>
          <w:b w:val="0"/>
          <w:i w:val="0"/>
          <w:color w:val="000000"/>
          <w:sz w:val="22"/>
        </w:rPr>
        <w:t>return it to you.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7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Gandhijini Sadhana</w:t>
      </w:r>
    </w:p>
    <w:p>
      <w:pPr>
        <w:autoSpaceDN w:val="0"/>
        <w:autoSpaceDE w:val="0"/>
        <w:widowControl/>
        <w:spacing w:line="292" w:lineRule="exact" w:before="37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103. LETTER TO C. F. ANDREWS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OWN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13, 1914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CHARLIE,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your ocean post message as also cable from London.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also Reuter’s cable giving the gist of your interview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Reuter’s agent.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expanded your ocean letter and sent it to </w:t>
      </w:r>
      <w:r>
        <w:rPr>
          <w:rFonts w:ascii="Times" w:hAnsi="Times" w:eastAsia="Times"/>
          <w:b w:val="0"/>
          <w:i/>
          <w:color w:val="000000"/>
          <w:sz w:val="22"/>
        </w:rPr>
        <w:t>I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ndian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O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pinion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took the liberty of omitting Mrs. Gandhi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Manilal because they are your own. I omitted Kallenbach, Polak,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West because their names did not seem to me to fit in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others. Perhaps you will make time to write to them individually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not done so already. Regarding the omission of the last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three, I am not decided in my judgment. In such cases I obey the first </w:t>
      </w:r>
      <w:r>
        <w:rPr>
          <w:rFonts w:ascii="Times" w:hAnsi="Times" w:eastAsia="Times"/>
          <w:b w:val="0"/>
          <w:i w:val="0"/>
          <w:color w:val="000000"/>
          <w:sz w:val="22"/>
        </w:rPr>
        <w:t>instinct.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hope you had a nice time with your people. For the last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weeks I have felt like writing a letter to your dear father, but I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whether it might not be considered presumptuous I could still </w:t>
      </w:r>
      <w:r>
        <w:rPr>
          <w:rFonts w:ascii="Times" w:hAnsi="Times" w:eastAsia="Times"/>
          <w:b w:val="0"/>
          <w:i w:val="0"/>
          <w:color w:val="000000"/>
          <w:sz w:val="22"/>
        </w:rPr>
        <w:t>write, of course. I shall abide by your judgment and if I may write,</w:t>
      </w:r>
    </w:p>
    <w:p>
      <w:pPr>
        <w:autoSpaceDN w:val="0"/>
        <w:autoSpaceDE w:val="0"/>
        <w:widowControl/>
        <w:spacing w:line="220" w:lineRule="exact" w:before="26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interview took place on March 10, after Andrews arrived in London.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accorded a reception by Indians, led by Sarojini Naidu, the poetess. The report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stated that: “ . . . Mr. Andrews extolled the chivalrous patriotism of Mr. Gandhi,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during the railway strike, in calling off the passive resistance movement so as not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embarrass the Government. He also extolled the heroism and endurance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Indians, and the generous and fairminded treatment of himself by the Union </w:t>
      </w:r>
      <w:r>
        <w:rPr>
          <w:rFonts w:ascii="Times" w:hAnsi="Times" w:eastAsia="Times"/>
          <w:b w:val="0"/>
          <w:i w:val="0"/>
          <w:color w:val="000000"/>
          <w:sz w:val="18"/>
        </w:rPr>
        <w:t>Government.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“He said he was immensely impressed with General Botha’s sterling character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simplicity, and added that General Botha had assured him that he would do </w:t>
      </w:r>
      <w:r>
        <w:rPr>
          <w:rFonts w:ascii="Times" w:hAnsi="Times" w:eastAsia="Times"/>
          <w:b w:val="0"/>
          <w:i w:val="0"/>
          <w:color w:val="000000"/>
          <w:sz w:val="18"/>
        </w:rPr>
        <w:t>whatever he could to act justly by the Indians.”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message, despatched on March 1, conveyed Andrews’ thanks to friends </w:t>
      </w:r>
      <w:r>
        <w:rPr>
          <w:rFonts w:ascii="Times" w:hAnsi="Times" w:eastAsia="Times"/>
          <w:b w:val="0"/>
          <w:i w:val="0"/>
          <w:color w:val="000000"/>
          <w:sz w:val="18"/>
        </w:rPr>
        <w:t>in South Africa. It was published in Indian Opinion, 18-3-1914.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14 : 26 DECEMBER, 1913 - 20 MAY, 1915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117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please let me have Mr. Andrews’ full name.</w:t>
      </w:r>
    </w:p>
    <w:p>
      <w:pPr>
        <w:autoSpaceDN w:val="0"/>
        <w:autoSpaceDE w:val="0"/>
        <w:widowControl/>
        <w:spacing w:line="260" w:lineRule="exact" w:before="6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Mrs. Gandhi was near death’s door last week. I have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hardly anything else save nursing her during the last 10 days.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rallied 2 days ago and the improvement continues. Owing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>illness I have been obliged to remain at home.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a chat today with Sir Benjamin. He tells me the report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shown to him and that it is on the whole good. But as you know </w:t>
      </w:r>
      <w:r>
        <w:rPr>
          <w:rFonts w:ascii="Times" w:hAnsi="Times" w:eastAsia="Times"/>
          <w:b w:val="0"/>
          <w:i w:val="0"/>
          <w:color w:val="000000"/>
          <w:sz w:val="22"/>
        </w:rPr>
        <w:t>we may not accept his verdict.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Copies of the reprint of your lecture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have been sent to most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men with whom you came in contact. The Bishop has written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charming letter in acknowledging his copy. Mrs. Drew is sailing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London tomorrow. She has sent £5—for the P[assive] R[esistance]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fund. She sent me some names for sending the reprint to. The papers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published notices as per enclosed cutting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There is a request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daily from a few for copies. An attempt is being made to induce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to take up copies for distribution among European friends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theirs. W.P. Schreiner had a complimentary copy. He paid for 6 extra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copies for his friends in England. So you see your mission is showing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double success. The great saint and the cause that brought you to S. </w:t>
      </w:r>
      <w:r>
        <w:rPr>
          <w:rFonts w:ascii="Times" w:hAnsi="Times" w:eastAsia="Times"/>
          <w:b w:val="0"/>
          <w:i w:val="0"/>
          <w:color w:val="000000"/>
          <w:sz w:val="22"/>
        </w:rPr>
        <w:t>A. are being advertised to the good of humanity.</w:t>
      </w:r>
    </w:p>
    <w:p>
      <w:pPr>
        <w:autoSpaceDN w:val="0"/>
        <w:autoSpaceDE w:val="0"/>
        <w:widowControl/>
        <w:spacing w:line="26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suppose I ought to tell you that I had cable news of the death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my eldest brother in Porbunder.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 was like father to me He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sent me to London.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 used to be very bitter against me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in S. A.,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his last letter was, to my great joy, one of complete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reconciliation. His one wish was to meet me. And I was longing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hurry back to India. But it was not to be. I have now the responsibility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having to look after 5 widows in my father’s family and of course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children. However I am quite at peace with myself. There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remarkable manifestation of sympathy for Mrs. Gandhi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as the news of the loss is spreading among the community. </w:t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that you were able to recover your health in London and</w:t>
      </w:r>
    </w:p>
    <w:p>
      <w:pPr>
        <w:autoSpaceDN w:val="0"/>
        <w:autoSpaceDE w:val="0"/>
        <w:widowControl/>
        <w:spacing w:line="220" w:lineRule="exact" w:before="348" w:after="0"/>
        <w:ind w:left="550" w:right="2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Andrews had addressed the university students on February 17 on Tagore.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not available.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Lakshmidas Gandhi passed away on March 9.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for his legal studies, in. 1888.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Gandhiji’s reply to Lakshmidas’s charges,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Lakshmidas </w:t>
      </w:r>
      <w:r>
        <w:rPr>
          <w:rFonts w:ascii="Times" w:hAnsi="Times" w:eastAsia="Times"/>
          <w:b w:val="0"/>
          <w:i w:val="0"/>
          <w:color w:val="000000"/>
          <w:sz w:val="18"/>
        </w:rPr>
        <w:t>Gandhi”, 20-4-1907.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acknowledged the messages of condolence in “Letter to Indian </w:t>
      </w:r>
      <w:r>
        <w:rPr>
          <w:rFonts w:ascii="Times" w:hAnsi="Times" w:eastAsia="Times"/>
          <w:b w:val="0"/>
          <w:i w:val="0"/>
          <w:color w:val="000000"/>
          <w:sz w:val="18"/>
        </w:rPr>
        <w:t>Opinion”, 18-3-1914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that you had a good time among your people.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</w:t>
      </w:r>
    </w:p>
    <w:p>
      <w:pPr>
        <w:autoSpaceDN w:val="0"/>
        <w:autoSpaceDE w:val="0"/>
        <w:widowControl/>
        <w:spacing w:line="220" w:lineRule="exact" w:before="8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Yours, </w:t>
      </w:r>
    </w:p>
    <w:p>
      <w:pPr>
        <w:autoSpaceDN w:val="0"/>
        <w:autoSpaceDE w:val="0"/>
        <w:widowControl/>
        <w:spacing w:line="266" w:lineRule="exact" w:before="42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original in Gandhiji’s hand: S.N. 4099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104. LETTER TO MANILAL GANDHI</w:t>
      </w:r>
    </w:p>
    <w:p>
      <w:pPr>
        <w:autoSpaceDN w:val="0"/>
        <w:autoSpaceDE w:val="0"/>
        <w:widowControl/>
        <w:spacing w:line="266" w:lineRule="exact" w:before="126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OWN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94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Phagan Vad 2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March 14, 1914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MANILAL,</w:t>
      </w:r>
    </w:p>
    <w:p>
      <w:pPr>
        <w:autoSpaceDN w:val="0"/>
        <w:autoSpaceDE w:val="0"/>
        <w:widowControl/>
        <w:spacing w:line="26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delayed in the least in writing to you. It seems I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 addresses. It happened in the case of Jamnadas. The same 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happened in the case of Schlesin also. I shall hereafter read the </w:t>
      </w:r>
      <w:r>
        <w:rPr>
          <w:rFonts w:ascii="Times" w:hAnsi="Times" w:eastAsia="Times"/>
          <w:b w:val="0"/>
          <w:i w:val="0"/>
          <w:color w:val="000000"/>
          <w:sz w:val="22"/>
        </w:rPr>
        <w:t>addresses again.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 is now getting better. You must have seen what I wrote about </w:t>
      </w:r>
      <w:r>
        <w:rPr>
          <w:rFonts w:ascii="Times" w:hAnsi="Times" w:eastAsia="Times"/>
          <w:b w:val="0"/>
          <w:i w:val="0"/>
          <w:color w:val="000000"/>
          <w:sz w:val="22"/>
        </w:rPr>
        <w:t>Bapa in my letter to Kallenbach. Do write a letter to Chi. Samaldas.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need not be disturbed by the intrigues that are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hatched there. No man can hasten or delay my death even by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minute. The best way of saving oneself from death is to go seeking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 doubt our duty to take care of our life in a general way.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this we need not do. We should rather welcome death whenever it </w:t>
      </w:r>
      <w:r>
        <w:rPr>
          <w:rFonts w:ascii="Times" w:hAnsi="Times" w:eastAsia="Times"/>
          <w:b w:val="0"/>
          <w:i w:val="0"/>
          <w:color w:val="000000"/>
          <w:sz w:val="22"/>
        </w:rPr>
        <w:t>comes.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not matter if you do not try to save time by discontinuing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cook for yourself. Let things go on as at present. I think it will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hours at least. You can save time only if you make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changes in your diet. It is not necessary to make the changes for the </w:t>
      </w:r>
      <w:r>
        <w:rPr>
          <w:rFonts w:ascii="Times" w:hAnsi="Times" w:eastAsia="Times"/>
          <w:b w:val="0"/>
          <w:i w:val="0"/>
          <w:color w:val="000000"/>
          <w:sz w:val="22"/>
        </w:rPr>
        <w:t>present. I have written to Kallenbach also accordingly.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Send the list of your books again to Phoenix.</w:t>
      </w:r>
    </w:p>
    <w:p>
      <w:pPr>
        <w:autoSpaceDN w:val="0"/>
        <w:autoSpaceDE w:val="0"/>
        <w:widowControl/>
        <w:spacing w:line="220" w:lineRule="exact" w:before="1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in Gandhiji’s hand: C. W. 1499  Courtesy: Radha-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behn Choudhri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14 : 26 DECEMBER, 1913 - 20 MAY, 1915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119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105. LETTER TO HERMANN KALLENBACH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7 B</w:t>
      </w:r>
      <w:r>
        <w:rPr>
          <w:rFonts w:ascii="Times" w:hAnsi="Times" w:eastAsia="Times"/>
          <w:b w:val="0"/>
          <w:i w:val="0"/>
          <w:color w:val="000000"/>
          <w:sz w:val="16"/>
        </w:rPr>
        <w:t>UITENSINGLE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</w:t>
      </w:r>
      <w:r>
        <w:rPr>
          <w:rFonts w:ascii="Times" w:hAnsi="Times" w:eastAsia="Times"/>
          <w:b w:val="0"/>
          <w:i/>
          <w:color w:val="000000"/>
          <w:sz w:val="22"/>
        </w:rPr>
        <w:t>1914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LOWER HOUSE,</w:t>
      </w:r>
    </w:p>
    <w:p>
      <w:pPr>
        <w:autoSpaceDN w:val="0"/>
        <w:autoSpaceDE w:val="0"/>
        <w:widowControl/>
        <w:spacing w:line="260" w:lineRule="exact" w:before="11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Yes, you may expend the amounts you suggest on the stones.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 inscription on both should be the same, only the names and the </w:t>
      </w:r>
      <w:r>
        <w:rPr>
          <w:rFonts w:ascii="Times" w:hAnsi="Times" w:eastAsia="Times"/>
          <w:b w:val="0"/>
          <w:i w:val="0"/>
          <w:color w:val="000000"/>
          <w:sz w:val="22"/>
        </w:rPr>
        <w:t>dates will vary.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that I have your sympathy and more in the affliction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befallen me. But I must not say thanks to you. We are so </w:t>
      </w:r>
      <w:r>
        <w:rPr>
          <w:rFonts w:ascii="Times" w:hAnsi="Times" w:eastAsia="Times"/>
          <w:b w:val="0"/>
          <w:i w:val="0"/>
          <w:color w:val="000000"/>
          <w:sz w:val="22"/>
        </w:rPr>
        <w:t>indivisible one soul in two bodies.</w:t>
      </w:r>
    </w:p>
    <w:p>
      <w:pPr>
        <w:autoSpaceDN w:val="0"/>
        <w:autoSpaceDE w:val="0"/>
        <w:widowControl/>
        <w:spacing w:line="294" w:lineRule="exact" w:before="6" w:after="0"/>
        <w:ind w:left="4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66" w:lineRule="exact" w:before="88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PPER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OUSE</w:t>
      </w:r>
    </w:p>
    <w:p>
      <w:pPr>
        <w:autoSpaceDN w:val="0"/>
        <w:autoSpaceDE w:val="0"/>
        <w:widowControl/>
        <w:spacing w:line="294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autoSpaceDE w:val="0"/>
        <w:widowControl/>
        <w:spacing w:line="26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Bananas are and should be unripe. Remove the outer skin, cut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into thin discs and dry in the sun 3 days. They are ready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stored away when they are quite dry and brittle. They can be ground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any fineness or thickness and can be cooked as they are. With nuts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oil and tomatoes they make a perfect meal. But, of course,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ideal. The ideal is the uncooked meal. It is however the nearest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approach and the least expensive. For travelling where you may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fresh fruit it is perfect in the form of biscuits. These with dried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unripe mangoes could be carried for an army. And they would form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nourishing diet not at all sweet. Mrs. Gandhi is better but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satisfactory. I fear that she has a fatal trouble in her stomach.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cure for her so far as I can see is a prolonged fast with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neem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leaves water. She may have cancer of the stomach. This never yields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medical treatment but it must yield to fasting treatment if the patient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stamina. Mrs. Gandhi has that yet, I think. This information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 only for you. This is alarming and I am only conjecturing.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informed Chhaganlal. She moves about but in the heart of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hearts she herself is not satisfied. The swelling recurs most obstinately.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slowly preparing her for the worst again. But the agony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prolonged. What a cruel man I must be or can be to thus contemplate </w:t>
      </w:r>
      <w:r>
        <w:rPr>
          <w:rFonts w:ascii="Times" w:hAnsi="Times" w:eastAsia="Times"/>
          <w:b w:val="0"/>
          <w:i w:val="0"/>
          <w:color w:val="000000"/>
          <w:sz w:val="22"/>
        </w:rPr>
        <w:t>the death of others. However, such is my state just now. Nothing</w:t>
      </w:r>
    </w:p>
    <w:p>
      <w:pPr>
        <w:autoSpaceDN w:val="0"/>
        <w:autoSpaceDE w:val="0"/>
        <w:widowControl/>
        <w:spacing w:line="320" w:lineRule="exact" w:before="1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contents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moves me permanently. If Eric has not the cheque he may have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questioning. I think you should discuss these things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Polak. The latter may not with the family so long as he is not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persona </w:t>
      </w:r>
      <w:r>
        <w:rPr>
          <w:rFonts w:ascii="Times" w:hAnsi="Times" w:eastAsia="Times"/>
          <w:b w:val="0"/>
          <w:i/>
          <w:color w:val="000000"/>
          <w:sz w:val="22"/>
        </w:rPr>
        <w:t>grata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tabs>
          <w:tab w:pos="550" w:val="left"/>
          <w:tab w:pos="4770" w:val="left"/>
          <w:tab w:pos="517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report will be out on Wednesday I think.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This is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supposed to be private. We may then expect the Bill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early.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Gandhi-Kallenbach Correspondence. Courtesy: National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Archives of India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106. LETTER TO JAMNADAS GANDHI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OWN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94" w:lineRule="exact" w:before="0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Phagan Vad 6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March 17, 1914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JAMNADAS,</w:t>
      </w:r>
    </w:p>
    <w:p>
      <w:pPr>
        <w:autoSpaceDN w:val="0"/>
        <w:autoSpaceDE w:val="0"/>
        <w:widowControl/>
        <w:spacing w:line="260" w:lineRule="exact" w:before="11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right in what you say about wheat and dates.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grain of wheat will yield a plant. That is not the case with a date palm.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part of the date fruit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we eat will not grow if planted.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long, therefore, as we are still on the middle level, eating the date fruit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very objectionable. Groundnut is certainly open to objection,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always been saying. We have not, however, reached a stage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it can be given up. Olive is not open to objection because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contains a separable seed. You have rightly pointed out the objection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 sesame seed. Ultimately, we are to give up sesame oil itself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make do with what oil can be obtained from dry fruit. Of course,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objection I have mentioned will probably apply to every variety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dry fruit; almond, for instance, is but seed. You will see on reflection,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that there is much difference between consuming wheat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consuming almonds. An almond tree continues to flourish,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wheat plant, once the grain has been removed, is no better than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weed. It is of no other use. No such violence as is involved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sowing of wheat and other operations is involved in similar operations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relative to almond. It is not possible, however, to go very deep into this </w:t>
      </w:r>
      <w:r>
        <w:rPr>
          <w:rFonts w:ascii="Times" w:hAnsi="Times" w:eastAsia="Times"/>
          <w:b w:val="0"/>
          <w:i w:val="0"/>
          <w:color w:val="000000"/>
          <w:sz w:val="22"/>
        </w:rPr>
        <w:t>kind of argument. . I am but ignorant myself. I am telling you of my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Solomon Commission Report was presented to Parliament on March </w:t>
      </w:r>
      <w:r>
        <w:rPr>
          <w:rFonts w:ascii="Times" w:hAnsi="Times" w:eastAsia="Times"/>
          <w:b w:val="0"/>
          <w:i w:val="0"/>
          <w:color w:val="000000"/>
          <w:sz w:val="18"/>
        </w:rPr>
        <w:t>17, Tuesday.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Indians’ Relief Bill which was published on May 28,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“The Relief </w:t>
      </w:r>
      <w:r>
        <w:rPr>
          <w:rFonts w:ascii="Times" w:hAnsi="Times" w:eastAsia="Times"/>
          <w:b w:val="0"/>
          <w:i w:val="0"/>
          <w:color w:val="000000"/>
          <w:sz w:val="18"/>
        </w:rPr>
        <w:t>Bill”, 3-6-1914 and Appendix “The Indians Relief Act”, 1914.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has “the date stones”.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14 : 26 DECEMBER, 1913 - 20 MAY, 1915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121</w:t>
      </w:r>
    </w:p>
    <w:p>
      <w:pPr>
        <w:sectPr>
          <w:pgSz w:w="9360" w:h="12960"/>
          <w:pgMar w:top="52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own conclusions, tentative and immature as they are. The basic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principle, undoubtedly, is this: one should make do with the fewest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articles [of food] and in the smallest possible quantity,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than what is absolutely necessary to pay the body its hire.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best to frame the rules of our diet bearing this principle in mind.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who cooks a meal of just an ounce of rough-ground wheat and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 in five minutes is far superior to the one who wrings (as I do)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utmost pleasure from a variety of fruits. Another, however, who lives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no more than five bananas will out-distance the first. In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words, one who lives on fruit diet stands a far better chance of rising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the other. Even here, the mental attitude is the primary factor. </w:t>
      </w:r>
      <w:r>
        <w:rPr>
          <w:rFonts w:ascii="Times" w:hAnsi="Times" w:eastAsia="Times"/>
          <w:b w:val="0"/>
          <w:i w:val="0"/>
          <w:color w:val="000000"/>
          <w:sz w:val="22"/>
        </w:rPr>
        <w:t>The motive is the chief thing.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cannot deduce any rule that, if we can consume the fruit, we </w:t>
      </w:r>
      <w:r>
        <w:rPr>
          <w:rFonts w:ascii="Times" w:hAnsi="Times" w:eastAsia="Times"/>
          <w:b w:val="0"/>
          <w:i w:val="0"/>
          <w:color w:val="000000"/>
          <w:sz w:val="22"/>
        </w:rPr>
        <w:t>can also consume the leaves, the bark, etc.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reason why certain green vegetables are permitted on</w:t>
      </w:r>
    </w:p>
    <w:p>
      <w:pPr>
        <w:autoSpaceDN w:val="0"/>
        <w:autoSpaceDE w:val="0"/>
        <w:widowControl/>
        <w:spacing w:line="264" w:lineRule="exact" w:before="6" w:after="0"/>
        <w:ind w:left="10" w:right="34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ekadashi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wheat is forbidden seems to be an obvious one rather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anything abstract. Since people do not have an entire meal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vegetables or look upon them as food, some vegetables were permitted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gratifying the palate; but wheat, being food was excluded and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way the original aim of eating less on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ekadashi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to some extent </w:t>
      </w:r>
      <w:r>
        <w:rPr>
          <w:rFonts w:ascii="Times" w:hAnsi="Times" w:eastAsia="Times"/>
          <w:b w:val="0"/>
          <w:i w:val="0"/>
          <w:color w:val="000000"/>
          <w:sz w:val="22"/>
        </w:rPr>
        <w:t>maintained.</w:t>
      </w:r>
    </w:p>
    <w:p>
      <w:pPr>
        <w:autoSpaceDN w:val="0"/>
        <w:autoSpaceDE w:val="0"/>
        <w:widowControl/>
        <w:spacing w:line="260" w:lineRule="exact" w:before="40" w:after="108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Gourds, etc., are, like tomatoes, more or less a kind of fruit.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tomatoes are allowed because they can be eaten uncooked.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doubtful if gourd and the like, if uncooked, can be digested by all.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Radish, etc., are but roots of a weed and the consumption of roots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thoroughly objectionable according to Jain principles. When Ba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wanted to have ginger, I ate it with her to know its effects. I liked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continued to take it after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neem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juice. Ba has quite an enthusiasm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it. Both she and I liked it. She collected some tender shoots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ginger. They were nothing but roots. I ate them for a day or two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relished them very much indeed. This morning, I was filled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compassion and despised myself. It was as though I could see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souls in these pieces of ginger. On one knot of it, there are several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tender shoots. To eat them amounted to destroying so many embryos.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Deeply pained, I gave up ginger today. I had not done so till now,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kept myself free to eat it when necessary. Henceforth, I will </w:t>
      </w:r>
      <w:r>
        <w:rPr>
          <w:rFonts w:ascii="Times" w:hAnsi="Times" w:eastAsia="Times"/>
          <w:b w:val="0"/>
          <w:i w:val="0"/>
          <w:color w:val="000000"/>
          <w:sz w:val="22"/>
        </w:rPr>
        <w:t>treat it as forbidden and avoid eating it as far as possible. Before I am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1"/>
        <w:gridCol w:w="3261"/>
      </w:tblGrid>
      <w:tr>
        <w:trPr>
          <w:trHeight w:hRule="exact" w:val="1072"/>
        </w:trPr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day.</w:t>
            </w:r>
          </w:p>
          <w:p>
            <w:pPr>
              <w:autoSpaceDN w:val="0"/>
              <w:autoSpaceDE w:val="0"/>
              <w:widowControl/>
              <w:spacing w:line="294" w:lineRule="exact" w:before="19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122</w:t>
            </w:r>
          </w:p>
        </w:tc>
        <w:tc>
          <w:tcPr>
            <w:tcW w:type="dxa" w:w="6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40" w:lineRule="exact" w:before="0" w:after="0"/>
              <w:ind w:left="2150" w:right="0" w:hanging="204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Eleventh day of each dark and bright fortnight. Hindus generally fast on this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COLLECTED WORKS OF MAHATMA GANDHI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2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India, I don’t want to place myself under any more restrictions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I have already accepted. Ginger, however, I will not eat in this </w:t>
      </w:r>
      <w:r>
        <w:rPr>
          <w:rFonts w:ascii="Times" w:hAnsi="Times" w:eastAsia="Times"/>
          <w:b w:val="0"/>
          <w:i w:val="0"/>
          <w:color w:val="000000"/>
          <w:sz w:val="22"/>
        </w:rPr>
        <w:t>country.</w:t>
      </w:r>
    </w:p>
    <w:p>
      <w:pPr>
        <w:autoSpaceDN w:val="0"/>
        <w:tabs>
          <w:tab w:pos="550" w:val="left"/>
          <w:tab w:pos="3450" w:val="left"/>
          <w:tab w:pos="4690" w:val="left"/>
          <w:tab w:pos="56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Consumption of cooked food involves the destruction of life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unnatural, and therefore cruel, manner. The destruction of life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eating uncooked food occurs in a natural manner. Moreover,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food, when cooked, loses its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nourishing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element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(vitality).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Havingregard to this, we can practically eat only ripe fruit. To pluck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eat fruit before it is ripe is objectionable. You will see from this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been able to act upon all the results of my thinking. To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extent, my thinking is ahead of my action. But that will remain,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course. The effort is always for eagerly following up thought with </w:t>
      </w:r>
      <w:r>
        <w:rPr>
          <w:rFonts w:ascii="Times" w:hAnsi="Times" w:eastAsia="Times"/>
          <w:b w:val="0"/>
          <w:i w:val="0"/>
          <w:color w:val="000000"/>
          <w:sz w:val="22"/>
        </w:rPr>
        <w:t>action.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desire to eat our food while it is still hot comes back again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again, it is because of the hold of a vicious habit of long standing.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desire must be suppressed with the utmost effort. Improper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desires will always occur. By suppressing them every time, we grow </w:t>
      </w:r>
      <w:r>
        <w:rPr>
          <w:rFonts w:ascii="Times" w:hAnsi="Times" w:eastAsia="Times"/>
          <w:b w:val="0"/>
          <w:i w:val="0"/>
          <w:color w:val="000000"/>
          <w:sz w:val="22"/>
        </w:rPr>
        <w:t>firmer in mind and gain in spiritual strength.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Ba’s condition is not so good, nor so bad. The oedema is quite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heavy today but she moves about with courage. I have asked her to 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she relishes. One cannot say what will happen. She is not </w:t>
      </w:r>
      <w:r>
        <w:rPr>
          <w:rFonts w:ascii="Times" w:hAnsi="Times" w:eastAsia="Times"/>
          <w:b w:val="0"/>
          <w:i w:val="0"/>
          <w:color w:val="000000"/>
          <w:sz w:val="22"/>
        </w:rPr>
        <w:t>bed-ridden at present.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likely to be detained here for three weeks more.</w:t>
      </w:r>
    </w:p>
    <w:p>
      <w:pPr>
        <w:autoSpaceDN w:val="0"/>
        <w:autoSpaceDE w:val="0"/>
        <w:widowControl/>
        <w:spacing w:line="220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in Gandhiji’s hand: C.W. 5697 Courtesy: Narandas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107. OBSERVATIONS REGARDING COMMISSION’S REPORT</w:t>
      </w:r>
    </w:p>
    <w:p>
      <w:pPr>
        <w:autoSpaceDN w:val="0"/>
        <w:autoSpaceDE w:val="0"/>
        <w:widowControl/>
        <w:spacing w:line="266" w:lineRule="exact" w:before="12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OWN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</w:t>
      </w:r>
      <w:r>
        <w:rPr>
          <w:rFonts w:ascii="Times" w:hAnsi="Times" w:eastAsia="Times"/>
          <w:b w:val="0"/>
          <w:i/>
          <w:color w:val="000000"/>
          <w:sz w:val="22"/>
        </w:rPr>
        <w:t>March 17, 1914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Reference to the Tr[ans]vaal Gold Law has been omitted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Commission. A declaration that vested rights will be respected is </w:t>
      </w:r>
      <w:r>
        <w:rPr>
          <w:rFonts w:ascii="Times" w:hAnsi="Times" w:eastAsia="Times"/>
          <w:b w:val="0"/>
          <w:i w:val="0"/>
          <w:color w:val="000000"/>
          <w:sz w:val="22"/>
        </w:rPr>
        <w:t>necessary. I have already given my meaning of vested rights.</w:t>
      </w:r>
    </w:p>
    <w:p>
      <w:pPr>
        <w:autoSpaceDN w:val="0"/>
        <w:autoSpaceDE w:val="0"/>
        <w:widowControl/>
        <w:spacing w:line="220" w:lineRule="exact" w:before="24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Solomon Commission Report was laid on the table of the House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Assembly on March 17, 1914.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“Extracts from Solomon Commission </w:t>
      </w:r>
      <w:r>
        <w:rPr>
          <w:rFonts w:ascii="Times" w:hAnsi="Times" w:eastAsia="Times"/>
          <w:b w:val="0"/>
          <w:i w:val="0"/>
          <w:color w:val="000000"/>
          <w:sz w:val="18"/>
        </w:rPr>
        <w:t>Report”, 25-3-1914 for the extracts from the Report.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14 : 26 DECEMBER, 1913 - 20 MAY, 1915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123</w:t>
      </w:r>
    </w:p>
    <w:p>
      <w:pPr>
        <w:sectPr>
          <w:pgSz w:w="9360" w:h="12960"/>
          <w:pgMar w:top="52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S[outh] A[frica-]born. Indians cannot be kept out of the Cape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unless the economic clause is applied to them by special instructions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Immigration Officers. It is suggested that these instructions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issued to the officers unless a new condition arises, namely,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there is an inordinate influx of illiterate S. A.-born Indians into </w:t>
      </w:r>
      <w:r>
        <w:rPr>
          <w:rFonts w:ascii="Times" w:hAnsi="Times" w:eastAsia="Times"/>
          <w:b w:val="0"/>
          <w:i w:val="0"/>
          <w:color w:val="000000"/>
          <w:sz w:val="22"/>
        </w:rPr>
        <w:t>the C[olony].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seems to be an obscurity in the Commission’s report on </w:t>
      </w:r>
      <w:r>
        <w:rPr>
          <w:rFonts w:ascii="Times" w:hAnsi="Times" w:eastAsia="Times"/>
          <w:b w:val="0"/>
          <w:i w:val="0"/>
          <w:color w:val="000000"/>
          <w:sz w:val="22"/>
        </w:rPr>
        <w:t>this (the marriage) point.</w:t>
      </w:r>
    </w:p>
    <w:p>
      <w:pPr>
        <w:autoSpaceDN w:val="0"/>
        <w:autoSpaceDE w:val="0"/>
        <w:widowControl/>
        <w:spacing w:line="260" w:lineRule="exact" w:before="80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(a) Plural wives of domiciled Indians should, with their minor child-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ren, be admitted irrespective of the fact whether they have previously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entered S. A. or not. Such cases are very few. And all these cases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might, within a specified period, be notified to the Union’s officials or </w:t>
      </w:r>
      <w:r>
        <w:rPr>
          <w:rFonts w:ascii="Times" w:hAnsi="Times" w:eastAsia="Times"/>
          <w:b w:val="0"/>
          <w:i w:val="0"/>
          <w:color w:val="000000"/>
          <w:sz w:val="22"/>
        </w:rPr>
        <w:t>the Provincial officials.</w:t>
      </w:r>
    </w:p>
    <w:p>
      <w:pPr>
        <w:autoSpaceDN w:val="0"/>
        <w:autoSpaceDE w:val="0"/>
        <w:widowControl/>
        <w:spacing w:line="260" w:lineRule="exact" w:before="8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(b) Indi[an] m[arriage] off[icers] should not be prohibited from </w:t>
      </w:r>
      <w:r>
        <w:rPr>
          <w:rFonts w:ascii="Times" w:hAnsi="Times" w:eastAsia="Times"/>
          <w:b w:val="0"/>
          <w:i w:val="0"/>
          <w:color w:val="000000"/>
          <w:sz w:val="22"/>
        </w:rPr>
        <w:t>celebrating plural unions though these would not be legalised.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draft in Gandhiji’s hand: S.N. 5977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108. LETTER TO “INDIAN OPINION”</w:t>
      </w:r>
    </w:p>
    <w:p>
      <w:pPr>
        <w:autoSpaceDN w:val="0"/>
        <w:autoSpaceDE w:val="0"/>
        <w:widowControl/>
        <w:spacing w:line="266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DITOR</w:t>
      </w:r>
    </w:p>
    <w:p>
      <w:pPr>
        <w:autoSpaceDN w:val="0"/>
        <w:autoSpaceDE w:val="0"/>
        <w:widowControl/>
        <w:spacing w:line="27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so overwhelmed with wires from different parts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Union expressing sympathy with my wife and myself regarding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death of my brother in India that it is impossible for me to thank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severally the Associations and individual senders. Numerous messages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received from Durban, Maritzburg, Johannesburg and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places. I thank all most heartily for their sympathy. Whilst doing so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like to say just a word. To me as a passive resister and as a firm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believer in the oneness of the Soul, my brother’s loss should occasion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greater pain than the death of Nagappen, Narayanasamy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Hurbatsing, who were just as much my brothers as my blood brother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whose loss so many friends are mourning with me. Valliamah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Moonsamy’s untimely end is, if possible, a greater stab from the hand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Death than my brother’s end. Yet I share the common human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failing, and the thoughts that arise in the mind from the loss of my </w:t>
      </w:r>
      <w:r>
        <w:rPr>
          <w:rFonts w:ascii="Times" w:hAnsi="Times" w:eastAsia="Times"/>
          <w:b w:val="0"/>
          <w:i w:val="0"/>
          <w:color w:val="000000"/>
          <w:sz w:val="22"/>
        </w:rPr>
        <w:t>brother, who was in the place of father to me and to whom, next to my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dead mother, I owe all I am in life, are more vivid than those that arose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me when those three brother passive resisters and the sister passive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resister died. The idea that is uppermost in my mind just now is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death should cause no fear in us, if we have lived in the fear of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have done nothing in violation of the voice of our conscience.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Then, indeed, is death but a change for the better and, therefore,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welcome change which need not evoke any sorrow. Such a change,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feel, my brother’s death must mean for him. And we in South Africa,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especially those who are passive resisters, must learn not only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fear death but must be prepared to face it and welcome it when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comes to us in the performance of our duty. So have died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Narayansamy and his three successors. I wish for no better end and I </w:t>
      </w:r>
      <w:r>
        <w:rPr>
          <w:rFonts w:ascii="Times" w:hAnsi="Times" w:eastAsia="Times"/>
          <w:b w:val="0"/>
          <w:i w:val="0"/>
          <w:color w:val="000000"/>
          <w:sz w:val="22"/>
        </w:rPr>
        <w:t>am sure no other passive resister does.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Finally, may I ask those friends who have overwhelmed me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sympathy in my bereavement to help me, if the points of passive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resistance are satisfactorily settled in the near future, in my desire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 to India to fall at the feet of my brother’s widow and to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charge of the domestic cares of five widows in my father’s family,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the hand of death now leaves me the responsible head, </w:t>
      </w:r>
      <w:r>
        <w:rPr>
          <w:rFonts w:ascii="Times" w:hAnsi="Times" w:eastAsia="Times"/>
          <w:b w:val="0"/>
          <w:i w:val="0"/>
          <w:color w:val="000000"/>
          <w:sz w:val="22"/>
        </w:rPr>
        <w:t>according to the Hindu usage.</w:t>
      </w:r>
    </w:p>
    <w:p>
      <w:pPr>
        <w:autoSpaceDN w:val="0"/>
        <w:autoSpaceDE w:val="0"/>
        <w:widowControl/>
        <w:spacing w:line="220" w:lineRule="exact" w:before="166" w:after="0"/>
        <w:ind w:left="0" w:right="26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am. etc.,</w:t>
      </w:r>
    </w:p>
    <w:p>
      <w:pPr>
        <w:autoSpaceDN w:val="0"/>
        <w:autoSpaceDE w:val="0"/>
        <w:widowControl/>
        <w:spacing w:line="266" w:lineRule="exact" w:before="42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94" w:lineRule="exact" w:before="11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18-3-1914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109. LETTER TO MANILAL GANDHI</w:t>
      </w:r>
    </w:p>
    <w:p>
      <w:pPr>
        <w:autoSpaceDN w:val="0"/>
        <w:autoSpaceDE w:val="0"/>
        <w:widowControl/>
        <w:spacing w:line="266" w:lineRule="exact" w:before="206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OWN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94" w:lineRule="exact" w:before="32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Thursday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March 19, 1914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 . MANILAL,</w:t>
      </w:r>
    </w:p>
    <w:p>
      <w:pPr>
        <w:autoSpaceDN w:val="0"/>
        <w:autoSpaceDE w:val="0"/>
        <w:widowControl/>
        <w:spacing w:line="28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it was after careful thought that you made the changes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diet you have done. See that whatever you do is not [done in a hurry]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given up afterwards, and remembered merely as a dream.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it at least must endure for the whole of your life.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introduced so big a change that you may perhaps find yourself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state you were in at the end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chaturmas.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only one way </w:t>
      </w:r>
      <w:r>
        <w:rPr>
          <w:rFonts w:ascii="Times" w:hAnsi="Times" w:eastAsia="Times"/>
          <w:b w:val="0"/>
          <w:i w:val="0"/>
          <w:color w:val="000000"/>
          <w:sz w:val="22"/>
        </w:rPr>
        <w:t>to guard oneself against excessive eating, viz., to serve out the full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14 : 26 DECEMBER, 1913 - 20 MAY, 1915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125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quantity for oneself in advance and put away the utensils containing </w:t>
      </w:r>
      <w:r>
        <w:rPr>
          <w:rFonts w:ascii="Times" w:hAnsi="Times" w:eastAsia="Times"/>
          <w:b w:val="0"/>
          <w:i w:val="0"/>
          <w:color w:val="000000"/>
          <w:sz w:val="22"/>
        </w:rPr>
        <w:t>the rest before sitting down for the meal. Ba is all right.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ASTER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ANILAL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OX </w:t>
      </w:r>
      <w:r>
        <w:rPr>
          <w:rFonts w:ascii="Times" w:hAnsi="Times" w:eastAsia="Times"/>
          <w:b w:val="0"/>
          <w:i w:val="0"/>
          <w:color w:val="000000"/>
          <w:sz w:val="20"/>
        </w:rPr>
        <w:t>2493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 postcard in Gujarati in Gandhiji’s hand: C.W. 104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Courtesy: Sushilabehn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110. LETTER TO HERMANN KALLENBACH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7 B</w:t>
      </w:r>
      <w:r>
        <w:rPr>
          <w:rFonts w:ascii="Times" w:hAnsi="Times" w:eastAsia="Times"/>
          <w:b w:val="0"/>
          <w:i w:val="0"/>
          <w:color w:val="000000"/>
          <w:sz w:val="16"/>
        </w:rPr>
        <w:t>UITENSINGLE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March 20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1914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LOWER HOUSE,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seem just now to be the busiest man in our circle.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correspondence is invariably (almost) written in the train. Well, I hope,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result of this activity will be greater peace for you and a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benefit to the circle. I am not joking. I am serious though naturally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sceptical about the value of such restless activity. But under </w:t>
      </w:r>
      <w:r>
        <w:rPr>
          <w:rFonts w:ascii="Times" w:hAnsi="Times" w:eastAsia="Times"/>
          <w:b w:val="0"/>
          <w:i w:val="0"/>
          <w:color w:val="000000"/>
          <w:sz w:val="22"/>
        </w:rPr>
        <w:t>exceptional circumstances it may be the lesser evil.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asked me a question about the counting of beads. I forgot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deal with it. There is undoubtedly great efficacy in knowingly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deliberately uttering some sacred name as often as you can. The love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owner of the name then grows on you and you ultimately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merge in Him. Now every rosary has a stated number of beads.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 rosary has 108. You take the 108 names of the deity once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turn of the rosary. And as the number of the beads is fixed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omit a name. Thus you simply contemplate the name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worrying to know how often you have taken it or whether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omitted any. The Muslims have 99 beads to correspond to the 99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names of God. Some Hindus simply mutter the same name. In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 the number of beads is of no consequence so long as it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rosary. You are in a position to know then how often during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 you have taken the sacred name. Thus to mutter the name of the </w:t>
      </w:r>
      <w:r>
        <w:rPr>
          <w:rFonts w:ascii="Times" w:hAnsi="Times" w:eastAsia="Times"/>
          <w:b w:val="0"/>
          <w:i w:val="0"/>
          <w:color w:val="000000"/>
          <w:sz w:val="22"/>
        </w:rPr>
        <w:t>Highest without a selfish purpose is a most desirable practice. Hence</w:t>
      </w:r>
    </w:p>
    <w:p>
      <w:pPr>
        <w:autoSpaceDN w:val="0"/>
        <w:autoSpaceDE w:val="0"/>
        <w:widowControl/>
        <w:spacing w:line="320" w:lineRule="exact" w:before="1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contents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universality of rosaries. I want to continue the counting if I can.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more secretly it is done, the better of course. The early morning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sunset are the best times and I try to keep these times at present.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</w:t>
      </w:r>
      <w:r>
        <w:rPr>
          <w:rFonts w:ascii="Symbol" w:hAnsi="Symbol" w:eastAsia="Symbol"/>
          <w:b w:val="0"/>
          <w:i w:val="0"/>
          <w:color w:val="000000"/>
          <w:sz w:val="22"/>
        </w:rPr>
        <w:t>≈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cannot for my eyes get up very early nowadays. I am going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try again. I cannot just now have my eyes examined or take another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pair of spectacles. I want to observe the effect of the Indian climate on </w:t>
      </w:r>
      <w:r>
        <w:rPr>
          <w:rFonts w:ascii="Times" w:hAnsi="Times" w:eastAsia="Times"/>
          <w:b w:val="0"/>
          <w:i w:val="0"/>
          <w:color w:val="000000"/>
          <w:sz w:val="22"/>
        </w:rPr>
        <w:t>the eyes.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question of yours was why was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transferred to West and Maganlal? Simply because the Trust-deed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contemplates it and the Trustees should not [be] made responsible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may appear in </w:t>
      </w: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20" w:lineRule="exact" w:before="86" w:after="0"/>
        <w:ind w:left="0" w:right="30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PPER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OUSE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9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original: Gandhi-Kallenbach Correspondence. Courtesy: National </w:t>
      </w:r>
      <w:r>
        <w:rPr>
          <w:rFonts w:ascii="Times" w:hAnsi="Times" w:eastAsia="Times"/>
          <w:b w:val="0"/>
          <w:i w:val="0"/>
          <w:color w:val="000000"/>
          <w:sz w:val="18"/>
        </w:rPr>
        <w:t>Archives of India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111. LETTER TO HERMANN KALLENBACH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7 B</w:t>
      </w:r>
      <w:r>
        <w:rPr>
          <w:rFonts w:ascii="Times" w:hAnsi="Times" w:eastAsia="Times"/>
          <w:b w:val="0"/>
          <w:i w:val="0"/>
          <w:color w:val="000000"/>
          <w:sz w:val="16"/>
        </w:rPr>
        <w:t>UITENSINGLE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32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</w:t>
      </w:r>
      <w:r>
        <w:rPr>
          <w:rFonts w:ascii="Times" w:hAnsi="Times" w:eastAsia="Times"/>
          <w:b w:val="0"/>
          <w:i/>
          <w:color w:val="000000"/>
          <w:sz w:val="22"/>
        </w:rPr>
        <w:t>1914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LOWER HOUSE,</w:t>
      </w:r>
    </w:p>
    <w:p>
      <w:pPr>
        <w:autoSpaceDN w:val="0"/>
        <w:autoSpaceDE w:val="0"/>
        <w:widowControl/>
        <w:spacing w:line="26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Yes, I have given you a most thankless task to perform. I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will be able to make a healthy impression on Eric.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analysis of Ritch was, I feel convinced, perfect. His children are </w:t>
      </w:r>
      <w:r>
        <w:rPr>
          <w:rFonts w:ascii="Times" w:hAnsi="Times" w:eastAsia="Times"/>
          <w:b w:val="0"/>
          <w:i w:val="0"/>
          <w:color w:val="000000"/>
          <w:sz w:val="22"/>
        </w:rPr>
        <w:t>suffering for his sins. It was a most recklesslike [</w:t>
      </w:r>
      <w:r>
        <w:rPr>
          <w:rFonts w:ascii="Times" w:hAnsi="Times" w:eastAsia="Times"/>
          <w:b w:val="0"/>
          <w:i/>
          <w:color w:val="000000"/>
          <w:sz w:val="22"/>
        </w:rPr>
        <w:t>sic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]. No more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present debts are to be discharged and then to the extent of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than £170 so far as I can see at present. Do not sour Eric by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strong words. We can only put them in the best position possible and </w:t>
      </w:r>
      <w:r>
        <w:rPr>
          <w:rFonts w:ascii="Times" w:hAnsi="Times" w:eastAsia="Times"/>
          <w:b w:val="0"/>
          <w:i w:val="0"/>
          <w:color w:val="000000"/>
          <w:sz w:val="22"/>
        </w:rPr>
        <w:t>then they must rise to it or fall.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for Mrs. Polak, she must follow her own inclinations. She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type. She knows or thinks she knows what she is doing.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superior woman. And Polak is a gem of the “purest ray serene”.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can reflect those he loves. After all the money must go the way it </w:t>
      </w:r>
      <w:r>
        <w:rPr>
          <w:rFonts w:ascii="Times" w:hAnsi="Times" w:eastAsia="Times"/>
          <w:b w:val="0"/>
          <w:i w:val="0"/>
          <w:color w:val="000000"/>
          <w:sz w:val="22"/>
        </w:rPr>
        <w:t>has come.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September 14, 1912;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“The Phoenix Trust Deed”, 14-9-1912.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popular poetic metaphor authored by Thomas Gray in his “Elegy in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country churchyard”;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“In Memoriam”, 12-1-1921.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14 : 26 DECEMBER, 1913 - 20 MAY, 1915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127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best translation of </w:t>
      </w:r>
      <w:r>
        <w:rPr>
          <w:rFonts w:ascii="Times" w:hAnsi="Times" w:eastAsia="Times"/>
          <w:b w:val="0"/>
          <w:i/>
          <w:color w:val="000000"/>
          <w:sz w:val="22"/>
        </w:rPr>
        <w:t>Ramayana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I think Griffith’s. What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is a translation of Tulsidas’s </w:t>
      </w:r>
      <w:r>
        <w:rPr>
          <w:rFonts w:ascii="Times" w:hAnsi="Times" w:eastAsia="Times"/>
          <w:b w:val="0"/>
          <w:i/>
          <w:color w:val="000000"/>
          <w:sz w:val="22"/>
        </w:rPr>
        <w:t>Ramayana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no other. I might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day dictate it to you. Meanwhile you should procure Dutt’s </w:t>
      </w:r>
      <w:r>
        <w:rPr>
          <w:rFonts w:ascii="Times" w:hAnsi="Times" w:eastAsia="Times"/>
          <w:b w:val="0"/>
          <w:i w:val="0"/>
          <w:color w:val="000000"/>
          <w:sz w:val="22"/>
        </w:rPr>
        <w:t>rendering of the substance.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Parliament rises for holiday on the 9th April and meets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 on the 22nd. Whether therefore the Bill is brought or not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I propose to leave here at least on the 9th but it may be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earlier.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must see. I shall know more next week.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66" w:lineRule="exact" w:before="8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PPER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OUSE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Gandhi-Kallenbach Correspondence. Courtesy: National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Archives of India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112. LETTER TO RAOJIBHAI PATEL</w:t>
      </w:r>
    </w:p>
    <w:p>
      <w:pPr>
        <w:autoSpaceDN w:val="0"/>
        <w:autoSpaceDE w:val="0"/>
        <w:widowControl/>
        <w:spacing w:line="266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OWN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32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Phagan Vad 10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March 21, 1914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SHRI RAOJIBHAI,</w:t>
      </w:r>
    </w:p>
    <w:p>
      <w:pPr>
        <w:autoSpaceDN w:val="0"/>
        <w:autoSpaceDE w:val="0"/>
        <w:widowControl/>
        <w:spacing w:line="26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had heard about your fast. If you had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for going on a fast, I have nothing to say. You will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enjoy no solitude there. There should be more of physical activity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Phoenix. That is conducive to peace. There the first place is assigned </w:t>
      </w:r>
      <w:r>
        <w:rPr>
          <w:rFonts w:ascii="Times" w:hAnsi="Times" w:eastAsia="Times"/>
          <w:b w:val="0"/>
          <w:i w:val="0"/>
          <w:color w:val="000000"/>
          <w:sz w:val="22"/>
        </w:rPr>
        <w:t>to service.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breakdown in J’s health has given me a fright. I wish she </w:t>
      </w:r>
      <w:r>
        <w:rPr>
          <w:rFonts w:ascii="Times" w:hAnsi="Times" w:eastAsia="Times"/>
          <w:b w:val="0"/>
          <w:i w:val="0"/>
          <w:color w:val="000000"/>
          <w:sz w:val="22"/>
        </w:rPr>
        <w:t>recovers soon.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feel anxious on account of Maganbhai. I cannot judge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do not get right [with him]. I also feel that it would be good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went along with me. Please keep on preparing his mind to that end.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see what can be done in India. I have a persistent feeling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thing is due to mental illness. I am trying to discover why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enjoyed good health in gaol, but this is all that I can think of. While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gaol, the mind had been forced into an equable state and this had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 on the body, too, so much so that he kept well despite the sort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food that he had to eat. Cannot he attain to that mental poise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gaol? Be that as it may, the only right course for Maganbhai seems to </w:t>
      </w:r>
      <w:r>
        <w:rPr>
          <w:rFonts w:ascii="Times" w:hAnsi="Times" w:eastAsia="Times"/>
          <w:b w:val="0"/>
          <w:i w:val="0"/>
          <w:color w:val="000000"/>
          <w:sz w:val="22"/>
        </w:rPr>
        <w:t>be that he should go with me to India. Let him also think it over.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Indians’ Relief Bill was introduced in the House of Assembly on June 2;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“The Relief Bill”, 3-6-1914 and Appendix ”The Indians Relief Act”, 1914.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cite in passing one instance, my own. Ba wanted to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ginger. Since I was under no vow to avoid it, I started taking it along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her in order to test its properties. Ba’s tongue loves dainties.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happened to discover some shoots of ginger. I fell in love with them,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much so that I also used to chew four or five of these tender shoots,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size of a grain of gram. One day, Ba collected a quantity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from Mrs. Gool’s basket and placed them in [our] room.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struck with horror to see them. The night passed. I sprang out of bed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 fright, early in the morning. How could one eat ginger?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thing, a single joint of which proliferated into so many shoots,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indeed be full of lives. Moreover, to eat fresh shoots was as good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killing delicate babies. I felt extremely disgusted with myself.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resolved that I would never eat ginger, not in this life. But the real fun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comes now. Ba saw that I would not take ginger. She asked me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reason. I told her. She also caught my point. She carried away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tendershoots and pressed me to take something from the rest.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declined. The vow holds, but the tongue and the eye are like dogs.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desire to eat ginger comes over me whenever the eye falls on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piece of it. The tongue starts licking. But just as a dog greedily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watching food left over will not dare to eat it in the presence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master, the tongue is prevented from touching the ginger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watchfulness of </w:t>
      </w:r>
      <w:r>
        <w:rPr>
          <w:rFonts w:ascii="Times" w:hAnsi="Times" w:eastAsia="Times"/>
          <w:b w:val="0"/>
          <w:i/>
          <w:color w:val="000000"/>
          <w:sz w:val="22"/>
        </w:rPr>
        <w:t>Mr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Atman.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eye falls on it the whole day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lying just where my papers are. It seems more difficult for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turn away my mind from ginger than it was to give up sugar or salt, </w:t>
      </w:r>
      <w:r>
        <w:rPr>
          <w:rFonts w:ascii="Times" w:hAnsi="Times" w:eastAsia="Times"/>
          <w:b w:val="0"/>
          <w:i w:val="0"/>
          <w:color w:val="000000"/>
          <w:sz w:val="22"/>
        </w:rPr>
        <w:t>such is the state I find myself in.</w:t>
      </w:r>
    </w:p>
    <w:p>
      <w:pPr>
        <w:autoSpaceDN w:val="0"/>
        <w:autoSpaceDE w:val="0"/>
        <w:widowControl/>
        <w:spacing w:line="28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What, then, should you blame yourself for? It is not for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mind has been compared to a monkey that has got drunk.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the point in having high hopes of learning wisdom from me?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all sailing in the same battered ship and I, with greater wisdom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the rest by way of experience, point out the direction in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welcome to toddling along. We are all in darkness, groping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same thing. Maybe my steps are firmer and move with greater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confidence. To hold me in greater respect than this will amount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arresting your upward progress. When I have conquered all desire,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instruct you without the least hesitation. For the present, let us pull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together in quest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Narayana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who grants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moksha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and, undeterred </w:t>
      </w:r>
      <w:r>
        <w:rPr>
          <w:rFonts w:ascii="Times" w:hAnsi="Times" w:eastAsia="Times"/>
          <w:b w:val="0"/>
          <w:i w:val="0"/>
          <w:color w:val="000000"/>
          <w:sz w:val="22"/>
        </w:rPr>
        <w:t>even if we lose our way or fall or get knocked about, go on seeking</w:t>
      </w:r>
    </w:p>
    <w:p>
      <w:pPr>
        <w:autoSpaceDN w:val="0"/>
        <w:autoSpaceDE w:val="0"/>
        <w:widowControl/>
        <w:spacing w:line="32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Name of God Vishnu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14 : 26 DECEMBER, 1913 - 20 MAY, 1915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129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94" w:lineRule="exact" w:before="0" w:after="406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courage and patience.</w:t>
      </w:r>
    </w:p>
    <w:p>
      <w:pPr>
        <w:sectPr>
          <w:pgSz w:w="9360" w:h="12960"/>
          <w:pgMar w:top="53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sectPr>
          <w:type w:val="continuous"/>
          <w:pgSz w:w="9360" w:h="12960"/>
          <w:pgMar w:top="534" w:right="1404" w:bottom="468" w:left="1440" w:header="720" w:footer="720" w:gutter="0"/>
          <w:cols w:num="2" w:equalWidth="0">
            <w:col w:w="3668" w:space="0"/>
            <w:col w:w="2848" w:space="0"/>
          </w:cols>
          <w:docGrid w:linePitch="360"/>
        </w:sectPr>
      </w:pPr>
    </w:p>
    <w:p>
      <w:pPr>
        <w:autoSpaceDN w:val="0"/>
        <w:autoSpaceDE w:val="0"/>
        <w:widowControl/>
        <w:spacing w:line="234" w:lineRule="exact" w:before="0" w:after="232"/>
        <w:ind w:left="1584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sectPr>
          <w:type w:val="nextColumn"/>
          <w:pgSz w:w="9360" w:h="12960"/>
          <w:pgMar w:top="534" w:right="1404" w:bottom="468" w:left="1440" w:header="720" w:footer="720" w:gutter="0"/>
          <w:cols w:num="2" w:equalWidth="0">
            <w:col w:w="3668" w:space="0"/>
            <w:col w:w="2848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Gandhijini Sadhana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>Jivannu Parodh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113. LETTER TO JAMNADAS GANDHI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OWN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94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Phagan Vad 11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March 22, 1914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JAMNADAS,</w:t>
      </w:r>
    </w:p>
    <w:p>
      <w:pPr>
        <w:autoSpaceDN w:val="0"/>
        <w:autoSpaceDE w:val="0"/>
        <w:widowControl/>
        <w:spacing w:line="24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two letters today. There is always twice the normal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quantity of post on Saturdays. Write to Rustomjee Sheth and Motilal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neem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tree. It will be good if Maganlal plants one whenever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finds a sapling. From what Mr. Kallenbach has discovered,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macaroni can be eaten but only if obtained from a particular source.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big risk, however, in that it is an article prepared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non-vegetarians and one concerning which we have no information.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 do nothing else but take their word. The traditional objection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Hindus against all ready-made articles of food deserves to be </w:t>
      </w:r>
      <w:r>
        <w:rPr>
          <w:rFonts w:ascii="Times" w:hAnsi="Times" w:eastAsia="Times"/>
          <w:b w:val="0"/>
          <w:i w:val="0"/>
          <w:color w:val="000000"/>
          <w:sz w:val="22"/>
        </w:rPr>
        <w:t>respected, as far as possible. Jaggery is not merely [sugar-cane] juice;</w:t>
      </w:r>
    </w:p>
    <w:p>
      <w:pPr>
        <w:autoSpaceDN w:val="0"/>
        <w:autoSpaceDE w:val="0"/>
        <w:widowControl/>
        <w:spacing w:line="244" w:lineRule="exact" w:before="26" w:after="0"/>
        <w:ind w:left="10" w:right="30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kharo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salt is added to it. Moreover, sugar-cane juice is boiled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whole only the sugar or jaggery is retained. If mangoes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processed in the same manner, the product would likewise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unacceptable. As for wind, it will probably be cured if [the sufferer]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neem leaves and pepper or ginger. Do you take plenty of </w:t>
      </w:r>
      <w:r>
        <w:rPr>
          <w:rFonts w:ascii="Times" w:hAnsi="Times" w:eastAsia="Times"/>
          <w:b w:val="0"/>
          <w:i w:val="0"/>
          <w:color w:val="000000"/>
          <w:sz w:val="22"/>
        </w:rPr>
        <w:t>exercise? For the present you need not force yourself to get up early.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Did you read what I have written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Ramdas about fasting?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not, ask for the letter and go through it. I don’t want to prevent boys </w:t>
      </w:r>
      <w:r>
        <w:rPr>
          <w:rFonts w:ascii="Times" w:hAnsi="Times" w:eastAsia="Times"/>
          <w:b w:val="0"/>
          <w:i w:val="0"/>
          <w:color w:val="000000"/>
          <w:sz w:val="22"/>
        </w:rPr>
        <w:t>from fasting. Only, it should be done intelligently.</w:t>
      </w:r>
    </w:p>
    <w:p>
      <w:pPr>
        <w:autoSpaceDN w:val="0"/>
        <w:autoSpaceDE w:val="0"/>
        <w:widowControl/>
        <w:spacing w:line="240" w:lineRule="exact" w:before="54" w:after="2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uncertain where else, apart from Johannesburg, I shall stop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way back. The shirts at the Farm are mine. I am afraid I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spare any of them for you. You will have to have new ones made. </w:t>
      </w:r>
      <w:r>
        <w:rPr>
          <w:rFonts w:ascii="Times" w:hAnsi="Times" w:eastAsia="Times"/>
          <w:b w:val="0"/>
          <w:i w:val="0"/>
          <w:color w:val="000000"/>
          <w:sz w:val="22"/>
        </w:rPr>
        <w:t>That is easily done. Take my shirt as a model.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986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8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Gandhi</w:t>
            </w:r>
          </w:p>
        </w:tc>
        <w:tc>
          <w:tcPr>
            <w:tcW w:type="dxa" w:w="5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790" w:val="left"/>
                <w:tab w:pos="5190" w:val="left"/>
              </w:tabs>
              <w:autoSpaceDE w:val="0"/>
              <w:widowControl/>
              <w:spacing w:line="236" w:lineRule="exact" w:before="0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Blessings from </w:t>
            </w:r>
            <w:r>
              <w:tab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APU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the Gujarati original in Gandhiji’s hand: C.W. 5699 Courtesy: Narandas</w:t>
            </w:r>
          </w:p>
        </w:tc>
      </w:tr>
    </w:tbl>
    <w:p>
      <w:pPr>
        <w:autoSpaceDN w:val="0"/>
        <w:autoSpaceDE w:val="0"/>
        <w:widowControl/>
        <w:spacing w:line="220" w:lineRule="exact" w:before="160" w:after="0"/>
        <w:ind w:left="55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Motilal M. Diwan, a leading Indian of Natal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Substance containing carbonates of sodium and potassium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letter is not available.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3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114. LETTER TO MANILAL GANDHI</w:t>
      </w:r>
    </w:p>
    <w:p>
      <w:pPr>
        <w:autoSpaceDN w:val="0"/>
        <w:autoSpaceDE w:val="0"/>
        <w:widowControl/>
        <w:spacing w:line="266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OWN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94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Phagan Vad 11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March 22, 1914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MANILAL,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getting your letters. I see that your going over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for the best. And it is as well that you are alone. You are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quick in making changes. I wish some of them at least endure.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enough if your habits become regular there. Personally, I think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best if you come along with me. There will be no difficulty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20 of us are together on the ship. I certainly don’t think Jekibehn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able to stay with me at any rate for some time after we reach India.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my desire to see you esteemed in India as a </w:t>
      </w:r>
      <w:r>
        <w:rPr>
          <w:rFonts w:ascii="Times" w:hAnsi="Times" w:eastAsia="Times"/>
          <w:b w:val="0"/>
          <w:i/>
          <w:color w:val="000000"/>
          <w:sz w:val="22"/>
        </w:rPr>
        <w:t>brahmachari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 order, your conduct so naturally well-disciplined that it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produce an impression on others. This will require hard work,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study and purity in you. No impression can be made by doing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with the deliberate object of producing one. If, however,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which commend themselves to one are best, they will impress.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must, therefore, make your own choice and consider what you </w:t>
      </w:r>
      <w:r>
        <w:rPr>
          <w:rFonts w:ascii="Times" w:hAnsi="Times" w:eastAsia="Times"/>
          <w:b w:val="0"/>
          <w:i w:val="0"/>
          <w:color w:val="000000"/>
          <w:sz w:val="22"/>
        </w:rPr>
        <w:t>want to do. You must then cling to the thing till death.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sending Chi. Harilal’s letter for you to read. Think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wretched state he has been reduced to. The fault is not his,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mine. During his childhood, I followed a way of life none too strict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rule and he is still under its influence. Tear off the letter after </w:t>
      </w:r>
      <w:r>
        <w:rPr>
          <w:rFonts w:ascii="Times" w:hAnsi="Times" w:eastAsia="Times"/>
          <w:b w:val="0"/>
          <w:i w:val="0"/>
          <w:color w:val="000000"/>
          <w:sz w:val="22"/>
        </w:rPr>
        <w:t>reading it.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Gujarati original in Gandhiji’s hand: C.W. 103 Courtesy: </w:t>
      </w:r>
      <w:r>
        <w:rPr>
          <w:rFonts w:ascii="Times" w:hAnsi="Times" w:eastAsia="Times"/>
          <w:b w:val="0"/>
          <w:i w:val="0"/>
          <w:color w:val="000000"/>
          <w:sz w:val="18"/>
        </w:rPr>
        <w:t>Sushilabehn Gandhi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8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14 : 26 DECEMBER, 1913 - 20 MAY, 1915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131</w:t>
      </w:r>
    </w:p>
    <w:p>
      <w:pPr>
        <w:sectPr>
          <w:pgSz w:w="9360" w:h="12960"/>
          <w:pgMar w:top="52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115. FRAGMENT OF LETTER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OWN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94" w:lineRule="exact" w:before="32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Sunday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March 22, 1914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0" w:lineRule="exact" w:before="20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is transient, except the </w:t>
      </w:r>
      <w:r>
        <w:rPr>
          <w:rFonts w:ascii="Times" w:hAnsi="Times" w:eastAsia="Times"/>
          <w:b w:val="0"/>
          <w:i/>
          <w:color w:val="000000"/>
          <w:sz w:val="22"/>
        </w:rPr>
        <w:t>atman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Not only should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reminding ourselves of this but we should work on accordingly.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more I reflect, the more insistently I feel the supreme importance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truth 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latter, together with all other rules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morality, is comprehended in truth. I cannot help thinking,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important enough to share the place of honour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truth. It is my unshakable faith that these two can conquer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obstacle whatever. The real obstacles are the evil desires of the mind.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If, for our happiness, we depend in no way on our outward relations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others, we would always think of what we ought to do rather than </w:t>
      </w:r>
      <w:r>
        <w:rPr>
          <w:rFonts w:ascii="Times" w:hAnsi="Times" w:eastAsia="Times"/>
          <w:b w:val="0"/>
          <w:i w:val="0"/>
          <w:color w:val="000000"/>
          <w:sz w:val="22"/>
        </w:rPr>
        <w:t>of what people might say.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Gandhijini Sadhana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>Jivan Prabhat</w:t>
      </w:r>
    </w:p>
    <w:p>
      <w:pPr>
        <w:autoSpaceDN w:val="0"/>
        <w:autoSpaceDE w:val="0"/>
        <w:widowControl/>
        <w:spacing w:line="260" w:lineRule="exact" w:before="402" w:after="0"/>
        <w:ind w:left="1008" w:right="1008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116. THE COMMISSION’S REPORT AND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RECOMMENDATIONS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2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report of the [Indian Inquiry] Commission was released last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week. We must admit that the report displays a sense of justice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of the Commissioners. It is a unanimous report, signed by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members. Messrs Esselen and Wylie deserve congratulations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this. We had felt it our duty to protest against their appointment.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not allowed their previously expressed views to affect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judgment. The agitation by the community is responsible, we believe, </w:t>
      </w:r>
      <w:r>
        <w:rPr>
          <w:rFonts w:ascii="Times" w:hAnsi="Times" w:eastAsia="Times"/>
          <w:b w:val="0"/>
          <w:i w:val="0"/>
          <w:color w:val="000000"/>
          <w:sz w:val="22"/>
        </w:rPr>
        <w:t>for this good result.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Commissioners, as also Lord Hardinge, have criticized </w:t>
      </w:r>
      <w:r>
        <w:rPr>
          <w:rFonts w:ascii="Times" w:hAnsi="Times" w:eastAsia="Times"/>
          <w:b w:val="0"/>
          <w:i w:val="0"/>
          <w:color w:val="000000"/>
          <w:sz w:val="22"/>
        </w:rPr>
        <w:t>the action of Mr. Gandhi, and the general body of the Indians who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the source this letter has been placed in March 1914, but the exact date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ascertainable. It is, however, likely that the letter was written about the same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time as the “Letter to Manilal Gandhi”, the proceding item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an editorial note.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acted on his advice, in abstaining from giving evidence. This criticism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al all surprising. They wanted that the largest possible number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Indians should give evidence. We can understand why the Viceroy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criticized this action. He had both toact consistently with the </w:t>
      </w:r>
      <w:r>
        <w:rPr>
          <w:rFonts w:ascii="Times" w:hAnsi="Times" w:eastAsia="Times"/>
          <w:b w:val="0"/>
          <w:i w:val="0"/>
          <w:color w:val="000000"/>
          <w:sz w:val="22"/>
        </w:rPr>
        <w:t>advice which he had previously offered and to support the Commis-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sion. We believe, however, that the Indian community acted wisely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abstaining from giving evidence. To speak plainly, an oath once 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never be broken. If they had tendered evidence, they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struck at the very root of satyagraha. Moreover, abstention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tendering evidence has, in the event, proved to be an advantage.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three hundred witnesses at least. Indian Associations throughout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 would have led evidence on our grievances. Then,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the Europeans ready to tender evidence. Thus, the mere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recording of our evidence would have taken six months. After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Commission would have taken some more time before issuing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report. It would then have been rendered impossible to introduce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remedial legislation in the current session of Parliament, as is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likely to be done. What could have been more disastrous for us?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Again, if we had tendered evidence, the spirit of conciliation which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prevailing today would not have been there. It would also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possible for Mr. Andrews to do what he did, sowing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seeds of conciliation so silently and with such deep love and humility.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reason is that our giving evidence would have aggravated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animosity. We, on our side, would have made bitter statements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whites would have retaliated. The latter would have led stronger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evidence against the evidence tendered by us, and in that case,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have had the sense of responsibility that they actually showed.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circumstances we could not have entertained strong hopes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settlement as we do now. Thus, our remaining faithful to an oath 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face of advice to the contrary by the Viceroy was sacred in itself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it has yielded gratuitously other good sweet fruit. Such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magic power of truth and the efficacy of satyagraha. He who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thefear of God in him need not be afraid of any man.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truth of </w:t>
      </w:r>
      <w:r>
        <w:rPr>
          <w:rFonts w:ascii="Times" w:hAnsi="Times" w:eastAsia="Times"/>
          <w:b w:val="0"/>
          <w:i w:val="0"/>
          <w:color w:val="000000"/>
          <w:sz w:val="22"/>
        </w:rPr>
        <w:t>this has been proved over and over again a million times.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scrutiny of the Commission’s report leads us to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conclusion. Practically no evidence was tendered by us in regard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£3 tax and the question of Indian marriages. But these two issues </w:t>
      </w:r>
      <w:r>
        <w:rPr>
          <w:rFonts w:ascii="Times" w:hAnsi="Times" w:eastAsia="Times"/>
          <w:b w:val="0"/>
          <w:i w:val="0"/>
          <w:color w:val="000000"/>
          <w:sz w:val="22"/>
        </w:rPr>
        <w:t>were in the forefront of our struggle, and the Commission’s recomm-</w:t>
      </w:r>
    </w:p>
    <w:p>
      <w:pPr>
        <w:autoSpaceDN w:val="0"/>
        <w:autoSpaceDE w:val="0"/>
        <w:widowControl/>
        <w:spacing w:line="32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 Indian saying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14 : 26 DECEMBER, 1913 - 20 MAY, 1915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133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endations on them could not possibly have been better even if we had </w:t>
      </w:r>
      <w:r>
        <w:rPr>
          <w:rFonts w:ascii="Times" w:hAnsi="Times" w:eastAsia="Times"/>
          <w:b w:val="0"/>
          <w:i w:val="0"/>
          <w:color w:val="000000"/>
          <w:sz w:val="22"/>
        </w:rPr>
        <w:t>tendered voluminous evidence. If we had led evidence in regard to the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£3 tax, very probably, as it seems to us, the Commission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found it possible to criticize it as strongly as it did. All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who were misled into giving evidence rendered a disservice [to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community]. One of them gave evidence about force having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used and his testimony has been summarily dismissed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Commission. The evidence tendered in regard to the Immigration 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so flimsy that it undid the effect of the strong note submitted by </w:t>
      </w:r>
      <w:r>
        <w:rPr>
          <w:rFonts w:ascii="Times" w:hAnsi="Times" w:eastAsia="Times"/>
          <w:b w:val="0"/>
          <w:i w:val="0"/>
          <w:color w:val="000000"/>
          <w:sz w:val="22"/>
        </w:rPr>
        <w:t>Mr. Polak to Sir Benjamin; leading such evidence before the Commis-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sion could only result in putting us off with mere trinkets.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trivial issues, on which the community could have secured concessions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any time after the settlement or as part of the settle-ment, provoked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Commission’s strictures and proved our petty-mindedness. Let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cite one or two examples. The Commission has recommended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certificates of identity be issued for three years’ duration instead of </w:t>
      </w:r>
      <w:r>
        <w:rPr>
          <w:rFonts w:ascii="Times" w:hAnsi="Times" w:eastAsia="Times"/>
          <w:b w:val="0"/>
          <w:i w:val="0"/>
          <w:color w:val="000000"/>
          <w:sz w:val="22"/>
        </w:rPr>
        <w:t>one year. In fact, we are entitled to permanent certificates [of domi-</w:t>
      </w:r>
      <w:r>
        <w:rPr>
          <w:rFonts w:ascii="Times" w:hAnsi="Times" w:eastAsia="Times"/>
          <w:b w:val="0"/>
          <w:i w:val="0"/>
          <w:color w:val="000000"/>
          <w:sz w:val="22"/>
        </w:rPr>
        <w:t>cile]. And that was what we demanded before Sir Benjamin. In conse-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quence of the demand for three-year identity certificates submitted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Commission, our demand for permanent certificates [of domicile]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set aside. Because of uninformed and scrappy evidence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tendered to the Commission on the question of trading licences,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Commission simply dismissed the issue. The issue of the Gold Law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also dismissed by the Commission as it was mixed up with other </w:t>
      </w:r>
      <w:r>
        <w:rPr>
          <w:rFonts w:ascii="Times" w:hAnsi="Times" w:eastAsia="Times"/>
          <w:b w:val="0"/>
          <w:i w:val="0"/>
          <w:color w:val="000000"/>
          <w:sz w:val="22"/>
        </w:rPr>
        <w:t>issues. Thus, in regard to the questions on which evidence was ten-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dered we shall have to be satisfied with much less. Let the community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note that all these matters were covered by the fifth point in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Cachalia’s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contained a demand for reasonable administration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all existing laws. But for this demand, the evidence that was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not have been given. If, therefore, our countrymen had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hasty and given the ill-considered evidence that they did,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have secured much more and the fifth demand would have met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same fortunate result as the demands in respect of the £3 tax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other matters. No permanent harm has, therefore, been done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evidence, for the fifth point [in Mr. Cachalia’s letter] represents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 for a standing assurance. If the Government gives, as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give, such an assurance, the community will be justified in </w:t>
      </w:r>
      <w:r>
        <w:rPr>
          <w:rFonts w:ascii="Times" w:hAnsi="Times" w:eastAsia="Times"/>
          <w:b w:val="0"/>
          <w:i w:val="0"/>
          <w:color w:val="000000"/>
          <w:sz w:val="22"/>
        </w:rPr>
        <w:t>taking up further questions like the administration of the Gold Law,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Secretary for Interior”, 12-9-1913.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various trading licence Acts. Efforts are being made to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this becomes possible. The Commission’s report is not the last </w:t>
      </w:r>
      <w:r>
        <w:rPr>
          <w:rFonts w:ascii="Times" w:hAnsi="Times" w:eastAsia="Times"/>
          <w:b w:val="0"/>
          <w:i w:val="0"/>
          <w:color w:val="000000"/>
          <w:sz w:val="22"/>
        </w:rPr>
        <w:t>word on the Indian question. In so far as it adversely affects our inter-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ests, it is not binding on satyagrahis, and the community is not likely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harmed by the misguided evidence given in ignorance by some </w:t>
      </w:r>
      <w:r>
        <w:rPr>
          <w:rFonts w:ascii="Times" w:hAnsi="Times" w:eastAsia="Times"/>
          <w:b w:val="0"/>
          <w:i w:val="0"/>
          <w:color w:val="000000"/>
          <w:sz w:val="22"/>
        </w:rPr>
        <w:t>of its members. The remedy, of course, lies in the community’s hands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Commission’s report establishes that our satyagraha was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just cause, that the charge of breach of promise levelled by us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correct and that all our demands were reasonable. This result is by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insignificant. Unquestionably it is, as we believe, a perfect </w:t>
      </w:r>
      <w:r>
        <w:rPr>
          <w:rFonts w:ascii="Times" w:hAnsi="Times" w:eastAsia="Times"/>
          <w:b w:val="0"/>
          <w:i w:val="0"/>
          <w:color w:val="000000"/>
          <w:sz w:val="22"/>
        </w:rPr>
        <w:t>success for satyagraha.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Government accepts the Commission’s recommendation </w:t>
      </w:r>
      <w:r>
        <w:rPr>
          <w:rFonts w:ascii="Times" w:hAnsi="Times" w:eastAsia="Times"/>
          <w:b w:val="0"/>
          <w:i w:val="0"/>
          <w:color w:val="000000"/>
          <w:sz w:val="22"/>
        </w:rPr>
        <w:t>on the marriage question, the following will be the consequences: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(1) In the case of a person who has more than one living wife, </w:t>
      </w:r>
      <w:r>
        <w:rPr>
          <w:rFonts w:ascii="Times" w:hAnsi="Times" w:eastAsia="Times"/>
          <w:b w:val="0"/>
          <w:i w:val="0"/>
          <w:color w:val="000000"/>
          <w:sz w:val="22"/>
        </w:rPr>
        <w:t>one of the wives and her minor children will have the right of entry.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(2) If a man with only one wife wants his marriage to be legally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recognized, he can do so, and get it registered before a Maulvi or </w:t>
      </w:r>
      <w:r>
        <w:rPr>
          <w:rFonts w:ascii="Times" w:hAnsi="Times" w:eastAsia="Times"/>
          <w:b w:val="0"/>
          <w:i w:val="0"/>
          <w:color w:val="000000"/>
          <w:sz w:val="22"/>
        </w:rPr>
        <w:t>Brahmin or other marriage officer nominated for the purpose.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(3) A person with only one wife desiring to have his marriage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legally recognized can secure a certificate of legal recognition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registration of his marriage, and his wife will have the same rights </w:t>
      </w:r>
      <w:r>
        <w:rPr>
          <w:rFonts w:ascii="Times" w:hAnsi="Times" w:eastAsia="Times"/>
          <w:b w:val="0"/>
          <w:i w:val="0"/>
          <w:color w:val="000000"/>
          <w:sz w:val="22"/>
        </w:rPr>
        <w:t>as a European wife.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(4) Arrangements are to be made for appointing Brahmins and </w:t>
      </w:r>
      <w:r>
        <w:rPr>
          <w:rFonts w:ascii="Times" w:hAnsi="Times" w:eastAsia="Times"/>
          <w:b w:val="0"/>
          <w:i w:val="0"/>
          <w:color w:val="000000"/>
          <w:sz w:val="22"/>
        </w:rPr>
        <w:t>Mullahs as marriage officers for the purpose of new marriages.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(5) If a person has more than one wife, all his wives and minor </w:t>
      </w:r>
      <w:r>
        <w:rPr>
          <w:rFonts w:ascii="Times" w:hAnsi="Times" w:eastAsia="Times"/>
          <w:b w:val="0"/>
          <w:i w:val="0"/>
          <w:color w:val="000000"/>
          <w:sz w:val="22"/>
        </w:rPr>
        <w:t>children will be permitted to enter; they will have no other legal rights.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(6) Even in the case of a lawful monogamous marriage, the </w:t>
      </w:r>
      <w:r>
        <w:rPr>
          <w:rFonts w:ascii="Times" w:hAnsi="Times" w:eastAsia="Times"/>
          <w:b w:val="0"/>
          <w:i w:val="0"/>
          <w:color w:val="000000"/>
          <w:sz w:val="22"/>
        </w:rPr>
        <w:t>husband will be free to take a second wife as sanctioned by his reli-</w:t>
      </w:r>
      <w:r>
        <w:rPr>
          <w:rFonts w:ascii="Times" w:hAnsi="Times" w:eastAsia="Times"/>
          <w:b w:val="0"/>
          <w:i w:val="0"/>
          <w:color w:val="000000"/>
          <w:sz w:val="22"/>
        </w:rPr>
        <w:t>gion. But the second wife will not be recognized for legal purposes.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(7) No Indian is bound to take any of these steps and non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will, in consequence of not doing so, forfeit the rights of his wife or </w:t>
      </w:r>
      <w:r>
        <w:rPr>
          <w:rFonts w:ascii="Times" w:hAnsi="Times" w:eastAsia="Times"/>
          <w:b w:val="0"/>
          <w:i w:val="0"/>
          <w:color w:val="000000"/>
          <w:sz w:val="22"/>
        </w:rPr>
        <w:t>wives.</w:t>
      </w:r>
    </w:p>
    <w:p>
      <w:pPr>
        <w:autoSpaceDN w:val="0"/>
        <w:autoSpaceDE w:val="0"/>
        <w:widowControl/>
        <w:spacing w:line="260" w:lineRule="exact" w:before="8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More than this we did not demand and, we believe, cannot.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conclude: in addition to undertaking legislation about marriages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£3 tax, the Government will have to do all it can to meet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demands in the Cape and the Free State and the demand relating tothe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administration of existing laws, and then alone will this epic struggle </w:t>
      </w:r>
      <w:r>
        <w:rPr>
          <w:rFonts w:ascii="Times" w:hAnsi="Times" w:eastAsia="Times"/>
          <w:b w:val="0"/>
          <w:i w:val="0"/>
          <w:color w:val="000000"/>
          <w:sz w:val="22"/>
        </w:rPr>
        <w:t>of ours, which has been going on for the last eight years, come to an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14 : 26 DECEMBER, 1913 - 20 MAY, 1915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135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end. For the present, we hope the signs point to its termination.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one like Rama did not know what the next day was to bring him, </w:t>
      </w:r>
      <w:r>
        <w:rPr>
          <w:rFonts w:ascii="Times" w:hAnsi="Times" w:eastAsia="Times"/>
          <w:b w:val="0"/>
          <w:i w:val="0"/>
          <w:color w:val="000000"/>
          <w:sz w:val="22"/>
        </w:rPr>
        <w:t>who are we that we should claim to know the future?</w:t>
      </w:r>
    </w:p>
    <w:p>
      <w:pPr>
        <w:autoSpaceDN w:val="0"/>
        <w:autoSpaceDE w:val="0"/>
        <w:widowControl/>
        <w:spacing w:line="294" w:lineRule="exact" w:before="1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25-3-1914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117. SPEECH AT CAPE TOWN RECEPTION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4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March 25, 1914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128" w:after="0"/>
        <w:ind w:left="550" w:right="28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thanked those present at the function, as also Mr. and Mrs.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Gool and other members of the family, for their services to Mrs. Gandhi during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her illness and to himself, and likewise all those friends who called to inquire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after Mrs. Gandhi from time to time and brought fruit. He explained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implications of the Commis-sion’s report and argued with special emphasis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it was in the interests of the [Indian] community that Hindus and Muslims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live as brothers. It was perfectly possi-ble, he explained, for each community </w:t>
      </w:r>
      <w:r>
        <w:rPr>
          <w:rFonts w:ascii="Times" w:hAnsi="Times" w:eastAsia="Times"/>
          <w:b w:val="0"/>
          <w:i w:val="0"/>
          <w:color w:val="000000"/>
          <w:sz w:val="18"/>
        </w:rPr>
        <w:t>to adhere to its religion and yet live in peace with the other.</w:t>
      </w:r>
    </w:p>
    <w:p>
      <w:pPr>
        <w:autoSpaceDN w:val="0"/>
        <w:autoSpaceDE w:val="0"/>
        <w:widowControl/>
        <w:spacing w:line="300" w:lineRule="exact" w:before="112" w:after="0"/>
        <w:ind w:left="550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1-4-1914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118. LETTER TO MAHATMA MUNSHIRAM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52" w:lineRule="exact" w:before="140" w:after="0"/>
        <w:ind w:left="4896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HOENIX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ATAL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27, 1914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MAHATMAJI,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Andrews has familiarised your name and your work to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feel I am writing to no stranger. I hope therefore that youwill pardon </w:t>
      </w:r>
      <w:r>
        <w:rPr>
          <w:rFonts w:ascii="Times" w:hAnsi="Times" w:eastAsia="Times"/>
          <w:b w:val="0"/>
          <w:i w:val="0"/>
          <w:color w:val="000000"/>
          <w:sz w:val="22"/>
        </w:rPr>
        <w:t>me for addressing you by the title which both Mr. Andrews and I have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meeting of Indians was held under the auspices of the Hindu Sabha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honour Gandhiji, Kasturba and Imam Abdul Kadir Bawazeer. Vartak presided.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Patidar community donated a sum of £7 10s to be used at Gandhiji’s discretion.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following report appeared in the English columns of Indian Opinion: “Mr. Gandhi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wishes us to state that, during his stay at Cape Town, Dr. Gool was most unremitting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his attendance on Mrs. Gandhi during her serious illness, from which, we are sorry </w:t>
      </w:r>
      <w:r>
        <w:rPr>
          <w:rFonts w:ascii="Times" w:hAnsi="Times" w:eastAsia="Times"/>
          <w:b w:val="0"/>
          <w:i w:val="0"/>
          <w:color w:val="000000"/>
          <w:sz w:val="18"/>
        </w:rPr>
        <w:t>to say, she is not yet quite free.”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(1856-1926); later known as Swami Shraddhanand; a leader of the Arya </w:t>
      </w:r>
      <w:r>
        <w:rPr>
          <w:rFonts w:ascii="Times" w:hAnsi="Times" w:eastAsia="Times"/>
          <w:b w:val="0"/>
          <w:i w:val="0"/>
          <w:color w:val="000000"/>
          <w:sz w:val="18"/>
        </w:rPr>
        <w:t>Samaj, founder of the Gurukul at Kangri near Hardwar; was killed by a Muslim fanatic.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used in discussing you and your work. Mr. Andrews told me also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you, Gurudev and Mr. Rudra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had influenced him. He described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the work your pupils did for the Passive Resisters and gave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word pictures of the life at the Gurukula that as I am writing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seem to be transported to the Gurukula. Indeed he has made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impatient to visit the three places described by Mr. Andrews and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pay my respects to the three grand sons of India who are at the head </w:t>
      </w:r>
      <w:r>
        <w:rPr>
          <w:rFonts w:ascii="Times" w:hAnsi="Times" w:eastAsia="Times"/>
          <w:b w:val="0"/>
          <w:i w:val="0"/>
          <w:color w:val="000000"/>
          <w:sz w:val="22"/>
        </w:rPr>
        <w:t>of these institutions.</w:t>
      </w:r>
    </w:p>
    <w:p>
      <w:pPr>
        <w:autoSpaceDN w:val="0"/>
        <w:autoSpaceDE w:val="0"/>
        <w:widowControl/>
        <w:spacing w:line="220" w:lineRule="exact" w:before="126" w:after="0"/>
        <w:ind w:left="0" w:right="66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1 remain,</w:t>
      </w:r>
    </w:p>
    <w:p>
      <w:pPr>
        <w:autoSpaceDN w:val="0"/>
        <w:autoSpaceDE w:val="0"/>
        <w:widowControl/>
        <w:spacing w:line="240" w:lineRule="exact" w:before="22" w:after="0"/>
        <w:ind w:left="0" w:right="77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66" w:lineRule="exact" w:before="0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original in Gandhiji’s hand: G.N. 2204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119. LETTER TO G. K. GOKHALE</w:t>
      </w:r>
    </w:p>
    <w:p>
      <w:pPr>
        <w:autoSpaceDN w:val="0"/>
        <w:autoSpaceDE w:val="0"/>
        <w:widowControl/>
        <w:spacing w:line="266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HOENIX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0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ATAL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1, 1914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GOKHALE,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had your two cables. To the last one I am just now replying.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doubt whether Mrs. Gandhi will survive the settlement.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 this by her bed side. I have to be her doctor, nurse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everything. Then my brother’s death leaves the sole charge of five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widows and their children in my hands. Dr. Mehta is just now paying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expenses of the others. To this he will, I do not doubt, add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maintenance of my brother’s widow. But she and the others are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naturally anxious to have me with them at the earliest 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moment. I would, therefore, grudge having to go to London unless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consider it absolutely necessary. If you do, I shall certainly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Mrs. Gandhi dies or is better—so well, that is to say, as to permit of </w:t>
      </w:r>
      <w:r>
        <w:rPr>
          <w:rFonts w:ascii="Times" w:hAnsi="Times" w:eastAsia="Times"/>
          <w:b w:val="0"/>
          <w:i w:val="0"/>
          <w:color w:val="000000"/>
          <w:sz w:val="22"/>
        </w:rPr>
        <w:t>my being away from her, I suppose, at least for two months.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I have already informed you, Indian legislation will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undertaken before the reopening of the Union Parliament on the </w:t>
      </w:r>
      <w:r>
        <w:rPr>
          <w:rFonts w:ascii="Times" w:hAnsi="Times" w:eastAsia="Times"/>
          <w:b w:val="0"/>
          <w:i w:val="0"/>
          <w:color w:val="000000"/>
          <w:sz w:val="22"/>
        </w:rPr>
        <w:t>22nd instant.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do hope that you will materially benefit by the cure at Vichy.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Susil Kumar Rudra; Indian Christian educationist; Principal, St. Stephen’s </w:t>
      </w:r>
      <w:r>
        <w:rPr>
          <w:rFonts w:ascii="Times" w:hAnsi="Times" w:eastAsia="Times"/>
          <w:b w:val="0"/>
          <w:i w:val="0"/>
          <w:color w:val="000000"/>
          <w:sz w:val="18"/>
        </w:rPr>
        <w:t>College, Delhi, 1909-23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14 : 26 DECEMBER, 1913 - 20 MAY, 1915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137</w:t>
      </w:r>
    </w:p>
    <w:p>
      <w:pPr>
        <w:sectPr>
          <w:pgSz w:w="9360" w:h="12960"/>
          <w:pgMar w:top="52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it is useless my asking you not to worry about me or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future. Wherever I may be placed in India I shall carry out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compact with you, viz., that I should observe absolute silence excepton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S[outh] A[frica] question for one year at least after my landing in </w:t>
      </w:r>
      <w:r>
        <w:rPr>
          <w:rFonts w:ascii="Times" w:hAnsi="Times" w:eastAsia="Times"/>
          <w:b w:val="0"/>
          <w:i w:val="0"/>
          <w:color w:val="000000"/>
          <w:sz w:val="22"/>
        </w:rPr>
        <w:t>India and about everything else I have promised.</w:t>
      </w:r>
    </w:p>
    <w:p>
      <w:pPr>
        <w:autoSpaceDN w:val="0"/>
        <w:autoSpaceDE w:val="0"/>
        <w:widowControl/>
        <w:spacing w:line="220" w:lineRule="exact" w:before="86" w:after="0"/>
        <w:ind w:left="0" w:right="4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</w:t>
      </w:r>
    </w:p>
    <w:p>
      <w:pPr>
        <w:autoSpaceDN w:val="0"/>
        <w:autoSpaceDE w:val="0"/>
        <w:widowControl/>
        <w:spacing w:line="220" w:lineRule="exact" w:before="80" w:after="0"/>
        <w:ind w:left="0" w:right="6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original in Gandhiji’s hand: G.N. 3775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120. LETTER TO MANILAL GANDHI</w:t>
      </w:r>
    </w:p>
    <w:p>
      <w:pPr>
        <w:autoSpaceDN w:val="0"/>
        <w:autoSpaceDE w:val="0"/>
        <w:widowControl/>
        <w:spacing w:line="266" w:lineRule="exact" w:before="126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[P</w:t>
      </w:r>
      <w:r>
        <w:rPr>
          <w:rFonts w:ascii="Times" w:hAnsi="Times" w:eastAsia="Times"/>
          <w:b w:val="0"/>
          <w:i w:val="0"/>
          <w:color w:val="000000"/>
          <w:sz w:val="16"/>
        </w:rPr>
        <w:t>HOENIX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46" w:lineRule="exact" w:before="20" w:after="0"/>
        <w:ind w:left="3130" w:right="0" w:firstLine="26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ATAL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,]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Chaitra Sud 8, 1970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April 3, 1914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MANILAL,</w:t>
      </w:r>
    </w:p>
    <w:p>
      <w:pPr>
        <w:autoSpaceDN w:val="0"/>
        <w:autoSpaceDE w:val="0"/>
        <w:widowControl/>
        <w:spacing w:line="260" w:lineRule="exact" w:before="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changes you have introduced are excellent. If you keep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up, you may do yourself much good. I have heard a great deal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moral effects of getting up early. Why should you be afraid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April 1?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Chaitra Sud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5 is looked upon as a sacred panchami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means that you have introduced the change on an auspicious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day. In the last analysis, we alone can make fools of ourselves. If we </w:t>
      </w:r>
      <w:r>
        <w:rPr>
          <w:rFonts w:ascii="Times" w:hAnsi="Times" w:eastAsia="Times"/>
          <w:b w:val="0"/>
          <w:i w:val="0"/>
          <w:color w:val="000000"/>
          <w:sz w:val="22"/>
        </w:rPr>
        <w:t>have spirit enough in us, no one dare make a fool of us.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morning hours should be devoted to the most important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activities. It will do if you make it a rule to do a large number of sums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arithmetic. I shall be able to tell you more later. I am sending some </w:t>
      </w:r>
      <w:r>
        <w:rPr>
          <w:rFonts w:ascii="Times" w:hAnsi="Times" w:eastAsia="Times"/>
          <w:b w:val="0"/>
          <w:i w:val="0"/>
          <w:color w:val="000000"/>
          <w:sz w:val="22"/>
        </w:rPr>
        <w:t>books for you. Learn Sanskrit also very well.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Ba takes wheat coffee without milk. Except for that, she is on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fast. She is confined to bed. It seems her oedema will go down. I </w:t>
      </w:r>
      <w:r>
        <w:rPr>
          <w:rFonts w:ascii="Times" w:hAnsi="Times" w:eastAsia="Times"/>
          <w:b w:val="0"/>
          <w:i w:val="0"/>
          <w:color w:val="000000"/>
          <w:sz w:val="22"/>
        </w:rPr>
        <w:t>cannot say what the final outcome will be.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did you do about the letter from Bapa? I wrote some thing </w:t>
      </w:r>
      <w:r>
        <w:rPr>
          <w:rFonts w:ascii="Times" w:hAnsi="Times" w:eastAsia="Times"/>
          <w:b w:val="0"/>
          <w:i w:val="0"/>
          <w:color w:val="000000"/>
          <w:sz w:val="22"/>
        </w:rPr>
        <w:t>in English about him. What happened to it?</w:t>
      </w:r>
    </w:p>
    <w:p>
      <w:pPr>
        <w:autoSpaceDN w:val="0"/>
        <w:autoSpaceDE w:val="0"/>
        <w:widowControl/>
        <w:spacing w:line="220" w:lineRule="exact" w:before="8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in Gandhiji’s hand: C.W. 95 Courtesy: Sushilabehn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</w:t>
      </w:r>
    </w:p>
    <w:p>
      <w:pPr>
        <w:autoSpaceDN w:val="0"/>
        <w:autoSpaceDE w:val="0"/>
        <w:widowControl/>
        <w:spacing w:line="320" w:lineRule="exact" w:before="2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Fifth day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121. LETTER TO HERMANN KALLENBACH</w:t>
      </w:r>
    </w:p>
    <w:p>
      <w:pPr>
        <w:autoSpaceDN w:val="0"/>
        <w:autoSpaceDE w:val="0"/>
        <w:widowControl/>
        <w:spacing w:line="294" w:lineRule="exact" w:before="12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April 4, 1914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LOWER HOUSE,</w:t>
      </w:r>
    </w:p>
    <w:p>
      <w:pPr>
        <w:autoSpaceDN w:val="0"/>
        <w:autoSpaceDE w:val="0"/>
        <w:widowControl/>
        <w:spacing w:line="26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Herewith Miss Hobhouse’s farewell for you to keep. You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explain the meaning of it to Manilal. Her preface is wrong if it were </w:t>
      </w:r>
      <w:r>
        <w:rPr>
          <w:rFonts w:ascii="Times" w:hAnsi="Times" w:eastAsia="Times"/>
          <w:b w:val="0"/>
          <w:i w:val="0"/>
          <w:color w:val="000000"/>
          <w:sz w:val="22"/>
        </w:rPr>
        <w:t>universally applied.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made a great change about getting up. You can keep </w:t>
      </w:r>
      <w:r>
        <w:rPr>
          <w:rFonts w:ascii="Times" w:hAnsi="Times" w:eastAsia="Times"/>
          <w:b w:val="0"/>
          <w:i w:val="0"/>
          <w:color w:val="000000"/>
          <w:sz w:val="22"/>
        </w:rPr>
        <w:t>it up if you adhere to the retiring time which you should do.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Mrs. Gandhi is still practically fasting. She is taking wheat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coffee without milk or sugar in addition to the infusion of the leaves.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swelling has not left her entirely but I think it is going. Anyway I </w:t>
      </w:r>
      <w:r>
        <w:rPr>
          <w:rFonts w:ascii="Times" w:hAnsi="Times" w:eastAsia="Times"/>
          <w:b w:val="0"/>
          <w:i w:val="0"/>
          <w:color w:val="000000"/>
          <w:sz w:val="22"/>
        </w:rPr>
        <w:t>feel that no other treatment could be better.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whole of my time is given up to her and she takes it all. She </w:t>
      </w:r>
      <w:r>
        <w:rPr>
          <w:rFonts w:ascii="Times" w:hAnsi="Times" w:eastAsia="Times"/>
          <w:b w:val="0"/>
          <w:i w:val="0"/>
          <w:color w:val="000000"/>
          <w:sz w:val="22"/>
        </w:rPr>
        <w:t>resents my absence even for an hour. She is helpless without me.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20" w:lineRule="exact" w:before="86" w:after="0"/>
        <w:ind w:left="0" w:right="3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PPER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OUSE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Gandhi-Kallenbach Correspondence. Courtesy: National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Archives of India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122. LETTER TO HERMANN KALLENBACH</w:t>
      </w:r>
    </w:p>
    <w:p>
      <w:pPr>
        <w:autoSpaceDN w:val="0"/>
        <w:autoSpaceDE w:val="0"/>
        <w:widowControl/>
        <w:spacing w:line="266" w:lineRule="exact" w:before="16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[P</w:t>
      </w:r>
      <w:r>
        <w:rPr>
          <w:rFonts w:ascii="Times" w:hAnsi="Times" w:eastAsia="Times"/>
          <w:b w:val="0"/>
          <w:i w:val="0"/>
          <w:color w:val="000000"/>
          <w:sz w:val="16"/>
        </w:rPr>
        <w:t>HOENIX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</w:p>
    <w:p>
      <w:pPr>
        <w:autoSpaceDN w:val="0"/>
        <w:autoSpaceDE w:val="0"/>
        <w:widowControl/>
        <w:spacing w:line="294" w:lineRule="exact" w:before="32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Tuesday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</w:t>
      </w:r>
      <w:r>
        <w:rPr>
          <w:rFonts w:ascii="Times" w:hAnsi="Times" w:eastAsia="Times"/>
          <w:b w:val="0"/>
          <w:i/>
          <w:color w:val="000000"/>
          <w:sz w:val="22"/>
        </w:rPr>
        <w:t>April 7, 1914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LOWER HOUSE,</w:t>
      </w:r>
    </w:p>
    <w:p>
      <w:pPr>
        <w:autoSpaceDN w:val="0"/>
        <w:autoSpaceDE w:val="0"/>
        <w:widowControl/>
        <w:spacing w:line="26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remember the following in the 2nd Chapter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Song Celestial: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“Anger leads to madness which brings on loss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memory. Then the intellect becomes weakened till at last the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is undone.” Why did you give vent to anger? Manilal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describes the apple incident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Was that the cause? He says he retorted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was sorry. Anyway your early rising must be for the sake of </w:t>
      </w:r>
      <w:r>
        <w:rPr>
          <w:rFonts w:ascii="Times" w:hAnsi="Times" w:eastAsia="Times"/>
          <w:b w:val="0"/>
          <w:i w:val="0"/>
          <w:color w:val="000000"/>
          <w:sz w:val="22"/>
        </w:rPr>
        <w:t>control of passions.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obvious we both fasted practically the same day. For me it </w:t>
      </w:r>
      <w:r>
        <w:rPr>
          <w:rFonts w:ascii="Times" w:hAnsi="Times" w:eastAsia="Times"/>
          <w:b w:val="0"/>
          <w:i w:val="0"/>
          <w:color w:val="000000"/>
          <w:sz w:val="22"/>
        </w:rPr>
        <w:t>was the nativity of Rama. And I had decided in Cape Town that as we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Manilal Gandhi”, 12-4-1914.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14 : 26 DECEMBER, 1913 - 20 MAY, 1915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139</w:t>
      </w:r>
    </w:p>
    <w:p>
      <w:pPr>
        <w:sectPr>
          <w:pgSz w:w="9360" w:h="12960"/>
          <w:pgMar w:top="5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laid so much stress on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Ramayana,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fast that day and then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 decided to fast every eleventh day of the two halves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 as I used to before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There is no fixed limit for this, so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fasted on Saturday and then again on Monday. Hence I was up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morning at 2 a.m. Manilal’s was the first letter I wrote and yours is the </w:t>
      </w:r>
      <w:r>
        <w:rPr>
          <w:rFonts w:ascii="Times" w:hAnsi="Times" w:eastAsia="Times"/>
          <w:b w:val="0"/>
          <w:i w:val="0"/>
          <w:color w:val="000000"/>
          <w:sz w:val="22"/>
        </w:rPr>
        <w:t>second. You know how little sleep I need when I am fasting.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made a very drastic change here which I am asking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Jamnadas to describe in his letter to Manilal. He will do so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Manilal must give it to you. Here I would only say that I took a vow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Sunday that I would restrict myself to one helping only whilst at </w:t>
      </w:r>
      <w:r>
        <w:rPr>
          <w:rFonts w:ascii="Times" w:hAnsi="Times" w:eastAsia="Times"/>
          <w:b w:val="0"/>
          <w:i w:val="0"/>
          <w:color w:val="000000"/>
          <w:sz w:val="22"/>
        </w:rPr>
        <w:t>Phoenix. I should endeavour to carry it out elsewhere also.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Mrs. Gandhi is lingering. She is taking a little food now but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next to nothing. At this rate she can’t live many months if that. Yet </w:t>
      </w:r>
      <w:r>
        <w:rPr>
          <w:rFonts w:ascii="Times" w:hAnsi="Times" w:eastAsia="Times"/>
          <w:b w:val="0"/>
          <w:i w:val="0"/>
          <w:color w:val="000000"/>
          <w:sz w:val="22"/>
        </w:rPr>
        <w:t>who knows?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return the inscription I sent you. I shall have it rewritten </w:t>
      </w:r>
      <w:r>
        <w:rPr>
          <w:rFonts w:ascii="Times" w:hAnsi="Times" w:eastAsia="Times"/>
          <w:b w:val="0"/>
          <w:i w:val="0"/>
          <w:color w:val="000000"/>
          <w:sz w:val="22"/>
        </w:rPr>
        <w:t>in bold letter.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here a bag containing your papers. It has some letters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Mrs. Mayo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etc. I thought I would search there for your Standerton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papers but my search was vain. I cannot get over the loss of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papers.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cannot reconcile myself to the idea of their having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deliberately stolen. If they are not mislaid, they must have been lost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you owing to your usual habit of rushing. I do not ask questions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have a vague fear that even now you are rushing and spending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in what to me would be idle speculation. But it is as well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with you. Let your progress go along your own line. How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I reason? Only think, think and think forty times before you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at all. Haste is waste. ‘Hasten slowly’ was Lord John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Russell’s motto.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you seem to me to have been hasty in judging Andrews. I </w:t>
      </w:r>
      <w:r>
        <w:rPr>
          <w:rFonts w:ascii="Times" w:hAnsi="Times" w:eastAsia="Times"/>
          <w:b w:val="0"/>
          <w:i w:val="0"/>
          <w:color w:val="000000"/>
          <w:sz w:val="22"/>
        </w:rPr>
        <w:t>fancy that I know him better. Anyway, he does not consider every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ibid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Mrs. Isabella Fyvie Mayo Lafcadio Hearn, British journalist, author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several works on Japan, who married a Japanese woman and became a Japanese </w:t>
      </w:r>
      <w:r>
        <w:rPr>
          <w:rFonts w:ascii="Times" w:hAnsi="Times" w:eastAsia="Times"/>
          <w:b w:val="0"/>
          <w:i w:val="0"/>
          <w:color w:val="000000"/>
          <w:sz w:val="18"/>
        </w:rPr>
        <w:t>citizen.</w:t>
      </w:r>
    </w:p>
    <w:p>
      <w:pPr>
        <w:autoSpaceDN w:val="0"/>
        <w:autoSpaceDE w:val="0"/>
        <w:widowControl/>
        <w:spacing w:line="220" w:lineRule="exact" w:before="10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had been arrested on Standerton Road on November 8, 1913 during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third and last satyagraha campaign before he left for India;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“Application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Bail”, 8-11-1913 and “The Last Satyagraha Campaign: My Experience”, after </w:t>
      </w:r>
      <w:r>
        <w:rPr>
          <w:rFonts w:ascii="Times" w:hAnsi="Times" w:eastAsia="Times"/>
          <w:b w:val="0"/>
          <w:i w:val="0"/>
          <w:color w:val="000000"/>
          <w:sz w:val="18"/>
        </w:rPr>
        <w:t>23-7-1914.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similar references by Gandhiji to illustrate his point,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“Mixed </w:t>
      </w:r>
      <w:r>
        <w:rPr>
          <w:rFonts w:ascii="Times" w:hAnsi="Times" w:eastAsia="Times"/>
          <w:b w:val="0"/>
          <w:i w:val="0"/>
          <w:color w:val="000000"/>
          <w:sz w:val="18"/>
        </w:rPr>
        <w:t>Schools and Morals”, 9-12-1911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to be a saint. Nor is he like Hearn.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Hearn began by loving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theJaps, Andrews began by suspecting Indians. Remember he came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avowedly as a missionary to convert. But this is enough. I cannot </w:t>
      </w:r>
      <w:r>
        <w:rPr>
          <w:rFonts w:ascii="Times" w:hAnsi="Times" w:eastAsia="Times"/>
          <w:b w:val="0"/>
          <w:i w:val="0"/>
          <w:color w:val="000000"/>
          <w:sz w:val="22"/>
        </w:rPr>
        <w:t>begin another sheet and must write other letters.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PPER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OUSE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Gandhi-Kallenbach Correspondence. Courtesy: National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Archives of India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123. A MARRIAGE PROCLAMATION</w:t>
      </w:r>
    </w:p>
    <w:p>
      <w:pPr>
        <w:autoSpaceDN w:val="0"/>
        <w:autoSpaceDE w:val="0"/>
        <w:widowControl/>
        <w:spacing w:line="260" w:lineRule="exact" w:before="15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Union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Government Gazette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24th March contains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marriage proclamation which is of some importance, as it bears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expected legislation on the Indian marriage difficulty. We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elsewhere the proclamation in full. In effect, it requires banns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published of intended Mahomedan or Hebrew marriages, in terms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existing Natal legislation. If the proclamation has reference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 only to Hebrew marriages, we can have nothing to say. If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anticipates the Indian marriages legislation and is intended to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feeler, it is an ill omen. For the essence of the Indian proposal is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marriages </w:t>
      </w:r>
      <w:r>
        <w:rPr>
          <w:rFonts w:ascii="Times" w:hAnsi="Times" w:eastAsia="Times"/>
          <w:b w:val="0"/>
          <w:i/>
          <w:color w:val="000000"/>
          <w:sz w:val="22"/>
        </w:rPr>
        <w:t>celebrated in accordance with the religious</w:t>
      </w:r>
    </w:p>
    <w:p>
      <w:pPr>
        <w:autoSpaceDN w:val="0"/>
        <w:autoSpaceDE w:val="0"/>
        <w:widowControl/>
        <w:spacing w:line="27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>ceremonial prescribed by any of the great Indian faiths should be</w:t>
      </w:r>
    </w:p>
    <w:p>
      <w:pPr>
        <w:autoSpaceDN w:val="0"/>
        <w:autoSpaceDE w:val="0"/>
        <w:widowControl/>
        <w:spacing w:line="260" w:lineRule="exact" w:before="10" w:after="0"/>
        <w:ind w:left="10" w:right="20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recognized by the law of South Africa so long as they are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monogamous in fact.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Indian religions do not require publication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banns. We have our own method (in our opinion, far superior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of the publication of banns) of widely advertising approaching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marriages. No Indian priest worthy of the name can possibly perform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marriage ceremony if there is any objection offered against it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terms of the religious custom or law. And it is the caste or the guild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takes severe notice of any breach of the canonical law. Whilst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do not wish to offend the sentiment of the Europeans of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 regarding monogamy, we certainly do not contemplate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surrendering our religious principles by a hair’s breadth. We think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right to utter this note of warning whilst the proposed legislation is </w:t>
      </w:r>
      <w:r>
        <w:rPr>
          <w:rFonts w:ascii="Times" w:hAnsi="Times" w:eastAsia="Times"/>
          <w:b w:val="0"/>
          <w:i w:val="0"/>
          <w:color w:val="000000"/>
          <w:sz w:val="22"/>
        </w:rPr>
        <w:t>still unpublished.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8-4-1914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Lafcadio Hearn, British journalist, author of several works on Japan, who </w:t>
      </w:r>
      <w:r>
        <w:rPr>
          <w:rFonts w:ascii="Times" w:hAnsi="Times" w:eastAsia="Times"/>
          <w:b w:val="0"/>
          <w:i w:val="0"/>
          <w:color w:val="000000"/>
          <w:sz w:val="18"/>
        </w:rPr>
        <w:t>married a Japanese woman and became a Japanese citizen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14 : 26 DECEMBER, 1913 - 20 MAY, 1915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141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124. LETTER TO E. M. GORGES</w:t>
      </w:r>
    </w:p>
    <w:p>
      <w:pPr>
        <w:autoSpaceDN w:val="0"/>
        <w:autoSpaceDE w:val="0"/>
        <w:widowControl/>
        <w:spacing w:line="266" w:lineRule="exact" w:before="12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[P</w:t>
      </w:r>
      <w:r>
        <w:rPr>
          <w:rFonts w:ascii="Times" w:hAnsi="Times" w:eastAsia="Times"/>
          <w:b w:val="0"/>
          <w:i w:val="0"/>
          <w:color w:val="000000"/>
          <w:sz w:val="16"/>
        </w:rPr>
        <w:t>HOENIX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44" w:lineRule="exact" w:before="22" w:after="0"/>
        <w:ind w:left="525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ATAL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8, 1914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GORGES,</w:t>
      </w:r>
    </w:p>
    <w:p>
      <w:pPr>
        <w:autoSpaceDN w:val="0"/>
        <w:autoSpaceDE w:val="0"/>
        <w:widowControl/>
        <w:spacing w:line="260" w:lineRule="exact" w:before="118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like to bring the following point to your notice.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Polak sent the temporary certificates that were issued to the educated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who were allowed to settle in the Transvaal in terms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Provisional Settlement of 1911 to be exchanged for permanent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certificates in virtue of the Immigrants Regulation Act of 1913,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that Mr. Chamney has written saying that such certificates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not yet to be issued. May I know why permanent certificates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being issued?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86" w:after="0"/>
        <w:ind w:left="0" w:right="30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</w:t>
      </w:r>
    </w:p>
    <w:p>
      <w:pPr>
        <w:autoSpaceDN w:val="0"/>
        <w:autoSpaceDE w:val="0"/>
        <w:widowControl/>
        <w:spacing w:line="220" w:lineRule="exact" w:before="8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truly,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E. M. G</w:t>
      </w:r>
      <w:r>
        <w:rPr>
          <w:rFonts w:ascii="Times" w:hAnsi="Times" w:eastAsia="Times"/>
          <w:b w:val="0"/>
          <w:i w:val="0"/>
          <w:color w:val="000000"/>
          <w:sz w:val="16"/>
        </w:rPr>
        <w:t>ORGES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FFICES OF THE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NTERIOR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APE TOWN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office copy: S.N. 5958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125. LETTER TO E. F. C. LANE</w:t>
      </w:r>
    </w:p>
    <w:p>
      <w:pPr>
        <w:autoSpaceDN w:val="0"/>
        <w:autoSpaceDE w:val="0"/>
        <w:widowControl/>
        <w:spacing w:line="266" w:lineRule="exact" w:before="12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[P</w:t>
      </w:r>
      <w:r>
        <w:rPr>
          <w:rFonts w:ascii="Times" w:hAnsi="Times" w:eastAsia="Times"/>
          <w:b w:val="0"/>
          <w:i w:val="0"/>
          <w:color w:val="000000"/>
          <w:sz w:val="16"/>
        </w:rPr>
        <w:t>HOENIX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ATAL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8, 1914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LANE,</w:t>
      </w:r>
    </w:p>
    <w:p>
      <w:pPr>
        <w:autoSpaceDN w:val="0"/>
        <w:autoSpaceDE w:val="0"/>
        <w:widowControl/>
        <w:spacing w:line="26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notice in the Union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Government Gazette </w:t>
      </w:r>
      <w:r>
        <w:rPr>
          <w:rFonts w:ascii="Times" w:hAnsi="Times" w:eastAsia="Times"/>
          <w:b w:val="0"/>
          <w:i w:val="0"/>
          <w:color w:val="000000"/>
          <w:sz w:val="22"/>
        </w:rPr>
        <w:t>a Marriage Proclama-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 requiring those who want to have their marriages celebrated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Mahomedan or Hebrew Marriage Officers to have notices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published of their intention so to do. I do not know whether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proclamation is deliberate as showing the future policy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in anticipation, or whether it is a proclamation required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Hebrews but necessitating reference to the Mahomedans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terms of the Natal Marriage Law referred to therein. If it is the former, </w:t>
      </w:r>
      <w:r>
        <w:rPr>
          <w:rFonts w:ascii="Times" w:hAnsi="Times" w:eastAsia="Times"/>
          <w:b w:val="0"/>
          <w:i w:val="0"/>
          <w:color w:val="000000"/>
          <w:sz w:val="22"/>
        </w:rPr>
        <w:t>I beg to draw General Smuts’ attention to the fact that what has been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reply to this was received to the effect that the matter was under </w:t>
      </w:r>
      <w:r>
        <w:rPr>
          <w:rFonts w:ascii="Times" w:hAnsi="Times" w:eastAsia="Times"/>
          <w:b w:val="0"/>
          <w:i w:val="0"/>
          <w:color w:val="000000"/>
          <w:sz w:val="18"/>
        </w:rPr>
        <w:t>consideration and it would be dealt with after the passage of the Asiatic legislation.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submitted by me on behalf of the Indian community is that past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facto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monogamous marriages celebrated according to Indian religious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customs should be legalised and that, in future, such marriages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recognized as legal. The Marriage Proclamation in question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introduces the practice of the publication of banns, a practice which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totally opposed to both the Hindu and the Mahomedan usage; nor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such publication necessary, because of the respective religions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requiring an elaborate process which renders fraudulent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marriages impossible. I feel that, whilst the legislation to give effect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recommendations of the Commission is being drafted, I should </w:t>
      </w:r>
      <w:r>
        <w:rPr>
          <w:rFonts w:ascii="Times" w:hAnsi="Times" w:eastAsia="Times"/>
          <w:b w:val="0"/>
          <w:i w:val="0"/>
          <w:color w:val="000000"/>
          <w:sz w:val="22"/>
        </w:rPr>
        <w:t>bring this matter to the notice of General Smuts.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observe, too, from Mr. Burton’s reply to Mr. Meyler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indentured Indians in the employ of the Railways Department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deducted from their wages instalments in part payment of the £3 Tax.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venture to suggest that a continuance of this practice is hardly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consistent with the attitude shown by the Commission regarding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Tax. One of the chief points that the Commission had to advise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the £3 tax, and it is submitted that this deduction might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>stopped by the Government at least pending the report of the Com-</w:t>
      </w:r>
      <w:r>
        <w:rPr>
          <w:rFonts w:ascii="Times" w:hAnsi="Times" w:eastAsia="Times"/>
          <w:b w:val="0"/>
          <w:i w:val="0"/>
          <w:color w:val="000000"/>
          <w:sz w:val="22"/>
        </w:rPr>
        <w:t>mission, and now that the Commission has made such strong recom-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mendations for the repeal of the Tax, I do trust that the officials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concerned will be advised, if they have not been already, not to insist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this deduction, for I assume that, if the Government bring in a </w:t>
      </w:r>
      <w:r>
        <w:rPr>
          <w:rFonts w:ascii="Times" w:hAnsi="Times" w:eastAsia="Times"/>
          <w:b w:val="0"/>
          <w:i w:val="0"/>
          <w:color w:val="000000"/>
          <w:sz w:val="22"/>
        </w:rPr>
        <w:t>Bill for the repeal of the Tax, the arrears will be remitted.</w:t>
      </w:r>
    </w:p>
    <w:p>
      <w:pPr>
        <w:autoSpaceDN w:val="0"/>
        <w:autoSpaceDE w:val="0"/>
        <w:widowControl/>
        <w:spacing w:line="220" w:lineRule="exact" w:before="46" w:after="0"/>
        <w:ind w:left="0" w:right="29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</w:t>
      </w:r>
    </w:p>
    <w:p>
      <w:pPr>
        <w:autoSpaceDN w:val="0"/>
        <w:autoSpaceDE w:val="0"/>
        <w:widowControl/>
        <w:spacing w:line="220" w:lineRule="exact" w:before="80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truly,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RNEST </w:t>
      </w:r>
      <w:r>
        <w:rPr>
          <w:rFonts w:ascii="Times" w:hAnsi="Times" w:eastAsia="Times"/>
          <w:b w:val="0"/>
          <w:i w:val="0"/>
          <w:color w:val="000000"/>
          <w:sz w:val="20"/>
        </w:rPr>
        <w:t>F. C. L</w:t>
      </w:r>
      <w:r>
        <w:rPr>
          <w:rFonts w:ascii="Times" w:hAnsi="Times" w:eastAsia="Times"/>
          <w:b w:val="0"/>
          <w:i w:val="0"/>
          <w:color w:val="000000"/>
          <w:sz w:val="16"/>
        </w:rPr>
        <w:t>ANE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6"/>
        </w:rPr>
        <w:t>ESQ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FFICES OF THE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NTERIOR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OWN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office copy: S.N. 5957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126. LETTER TO HERMANN KALLENBACH</w:t>
      </w:r>
    </w:p>
    <w:p>
      <w:pPr>
        <w:autoSpaceDN w:val="0"/>
        <w:autoSpaceDE w:val="0"/>
        <w:widowControl/>
        <w:spacing w:line="246" w:lineRule="exact" w:before="146" w:after="0"/>
        <w:ind w:left="4290" w:right="0" w:firstLine="13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[P</w:t>
      </w:r>
      <w:r>
        <w:rPr>
          <w:rFonts w:ascii="Times" w:hAnsi="Times" w:eastAsia="Times"/>
          <w:b w:val="0"/>
          <w:i w:val="0"/>
          <w:color w:val="000000"/>
          <w:sz w:val="16"/>
        </w:rPr>
        <w:t>HOENIX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Friday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April 10, 1914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LOWER HOUSE,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Just now I am nothing but an efficient nurse devoting my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energy to my task. Mrs. Gandhi is my sole consideration and she </w:t>
      </w:r>
      <w:r>
        <w:rPr>
          <w:rFonts w:ascii="Times" w:hAnsi="Times" w:eastAsia="Times"/>
          <w:b w:val="0"/>
          <w:i w:val="0"/>
          <w:color w:val="000000"/>
          <w:sz w:val="22"/>
        </w:rPr>
        <w:t>claims me. If I am away from her for any length of time she cries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14 : 26 DECEMBER, 1913 - 20 MAY, 1915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143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bitterly. I do not know what is to become. She may recover but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much chance. She will linger on for a while but cannot survive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illness. She has to be helped to do everything. I am only praying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there may be no imperative public call on me whilst I am doing </w:t>
      </w:r>
      <w:r>
        <w:rPr>
          <w:rFonts w:ascii="Times" w:hAnsi="Times" w:eastAsia="Times"/>
          <w:b w:val="0"/>
          <w:i w:val="0"/>
          <w:color w:val="000000"/>
          <w:sz w:val="22"/>
        </w:rPr>
        <w:t>this work.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now see why I cannot give you love letters at present.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not or did I tell you that I do not want to perform the opening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ceremony regarding the tombstone and I ought not to. We should get </w:t>
      </w:r>
      <w:r>
        <w:rPr>
          <w:rFonts w:ascii="Times" w:hAnsi="Times" w:eastAsia="Times"/>
          <w:b w:val="0"/>
          <w:i w:val="0"/>
          <w:color w:val="000000"/>
          <w:sz w:val="22"/>
        </w:rPr>
        <w:t>our old friend Hosken or any other you may think of.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drastic changes made here are most satisfying.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continue, they will form a splendid structure but we shall see. When I </w:t>
      </w:r>
      <w:r>
        <w:rPr>
          <w:rFonts w:ascii="Times" w:hAnsi="Times" w:eastAsia="Times"/>
          <w:b w:val="0"/>
          <w:i w:val="0"/>
          <w:color w:val="000000"/>
          <w:sz w:val="22"/>
        </w:rPr>
        <w:t>have more time I shall go into them more fully.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66" w:lineRule="exact" w:before="48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PPER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OUSE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Gandhi-Kallenbach Correspondence. Courtesy: National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Archives of India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127. LETTER TO HERMANN KALLENBACH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12, 1914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LOWER HOUSE,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of the 9th is petty, touchy and spiteful. It has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sad and shows that all your so-called reforms there are simply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superficial. What you call a circular letter is no circular letter.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addressed to you and Polak. In your letter of the 8th, you complain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absence of my letter and in yours of the 9th you resent the very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explains absence of anything from me. Polak went for me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writing and not getting Miss Schlesin to write about Mrs. Gandhi’s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health. You, Polak and Manilal are sufficiently interested in her health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want to know about it daily; hence the letter from Miss Schlesin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instructions that she herself should write as often as possible.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would have been no such letter had Mrs. Gandhi not been sick.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tell me wherein I was wrong in sending you what you call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circular letter. Do you see my point and your pettiness?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entirely right when you say you are jealous (and wrongly so) of Miss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Schlesin and Andrews. Because she wrote the letter, it became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offence to you. And as if your letter, warning me not to send you a </w:t>
      </w:r>
      <w:r>
        <w:rPr>
          <w:rFonts w:ascii="Times" w:hAnsi="Times" w:eastAsia="Times"/>
          <w:b w:val="0"/>
          <w:i w:val="0"/>
          <w:color w:val="000000"/>
          <w:sz w:val="22"/>
        </w:rPr>
        <w:t>circular letter was not enough, you must perforce remark underneath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Miss Schlesin’s letter, “Please do not send me such circular letters </w:t>
      </w:r>
      <w:r>
        <w:rPr>
          <w:rFonts w:ascii="Times" w:hAnsi="Times" w:eastAsia="Times"/>
          <w:b w:val="0"/>
          <w:i w:val="0"/>
          <w:color w:val="000000"/>
          <w:sz w:val="22"/>
        </w:rPr>
        <w:t>henceforth”. You should be ashamed of having done this.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Manilal writes saying that you were surprised that I should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asked him to retire even [if] you might not have. Why surprised?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Manilal are not equals. Manilal is a lad having to form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character. If he wants to cultivate the habit of early rising, it is essential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retires early. Your hours may not be regular. Manilal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a businessman need never have irregular hours. And 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thought that you would encourage the boy to keep strictly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regular hours even though you may not. I certainly do not expect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boys to keep awake with me because I retire late. If Manilal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misunder-stood the position, you may explain it to him. I feel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thing about his food. If he wishes to keep to a particular course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diet, he should not change with you. If the entirely fruitarian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experiment had agreed with him, you should have allowed him to </w:t>
      </w:r>
      <w:r>
        <w:rPr>
          <w:rFonts w:ascii="Times" w:hAnsi="Times" w:eastAsia="Times"/>
          <w:b w:val="0"/>
          <w:i w:val="0"/>
          <w:color w:val="000000"/>
          <w:sz w:val="22"/>
        </w:rPr>
        <w:t>keep to it and made the complicated changes only for yourself.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Mrs. Gandhi is much better but an event happened yesterday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once more proved what I have told you, namely, that she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the devil and the divine in her in a most concentrated form.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yesterday a most venomous remark: “Who has opened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Devdas’s drawer?” suggesting that Jeki had tampered with it.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spits fire on Jeki. I gently remarked that I had opened it. “Why?”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growling query. I said, “In order to see whether I could find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sheet for you.” “That does not contain sheets,” was the retort,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as to convey to me that I had not opened the drawer but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telling a fib to shield Jeki. This was too much. And I again gently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rebukingly remarked that she was sinful in her thought and that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disease was largely due to her sins. Immediately she began to howl.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made her leave all the good food in order to kill her, I was tired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her, I wished her to die, I was a hooded snake. The manner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delivery of these remarks was most vicious. I told her even though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ill, I could not pity her in her sins. The more I spoke the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vicious she became. I kept completely self-possessed. I apologized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and told her that henceforth even to that extent I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remonstrate with her. Nor would I. She has a character and she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none. She is the most venomous woman I have ever met. She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forgets, never forgives. She is quite normal today. But yesterday’s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of the richest lessons of my life. All the charges she brought </w:t>
      </w:r>
      <w:r>
        <w:rPr>
          <w:rFonts w:ascii="Times" w:hAnsi="Times" w:eastAsia="Times"/>
          <w:b w:val="0"/>
          <w:i w:val="0"/>
          <w:color w:val="000000"/>
          <w:sz w:val="22"/>
        </w:rPr>
        <w:t>against me she undoubtedly means. She has contrary emotions. I have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14 : 26 DECEMBER, 1913 - 20 MAY, 1915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145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nursed her as a son would nurse his mother. But my love has not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sufficiently intense and selfless to make her change her nature.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wonder if Anglia and others cannot respond to my skin-deep love?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wonder if they misunderstood me? Truly she has so far been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best teacher. She teaches me emptiness of the world, she teaches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patience, forgiveness, greater need for self-sacrifice, for love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charity. The incident leaves me, I hope, a better, wiser, more loving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if it also leaves me sadder. Yes, a man who wishes to work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detachment must not marry. I cannot complain of her being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particularly bad wife or bad woman. On the contrary no other woman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probably have stood the changes in her husband’s life as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has. On the whole she has not thwarted me and has been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exemplary. But how can a leopard change his spots? And yesterday’s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incident would probably not have happened either in an ordinary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household. My point is that you cannot attach yourself to a particular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woman and yet live for humanity. The two do not harmonise.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real cause of the devil waking in her now and again. Otherwise he </w:t>
      </w:r>
      <w:r>
        <w:rPr>
          <w:rFonts w:ascii="Times" w:hAnsi="Times" w:eastAsia="Times"/>
          <w:b w:val="0"/>
          <w:i w:val="0"/>
          <w:color w:val="000000"/>
          <w:sz w:val="22"/>
        </w:rPr>
        <w:t>might have remained in her asleep and unnoticed.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wish you would not just now repeat walks like the Pretoria walk </w:t>
      </w:r>
      <w:r>
        <w:rPr>
          <w:rFonts w:ascii="Times" w:hAnsi="Times" w:eastAsia="Times"/>
          <w:b w:val="0"/>
          <w:i w:val="0"/>
          <w:color w:val="000000"/>
          <w:sz w:val="22"/>
        </w:rPr>
        <w:t>but allow Manilal to follow the even tenor of his life.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20" w:lineRule="exact" w:before="86" w:after="0"/>
        <w:ind w:left="0" w:right="3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PPER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OUSE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Gandhi-Kallenbach Correspondence. Courtesy: National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Archives of India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128. LETTER TO MANILAL GANDHI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</w:t>
      </w:r>
      <w:r>
        <w:rPr>
          <w:rFonts w:ascii="Times" w:hAnsi="Times" w:eastAsia="Times"/>
          <w:b w:val="0"/>
          <w:i w:val="0"/>
          <w:color w:val="000000"/>
          <w:sz w:val="16"/>
        </w:rPr>
        <w:t>PHOENIX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46" w:lineRule="exact" w:before="20" w:after="0"/>
        <w:ind w:left="2730" w:right="0" w:firstLine="31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ATAL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>Sunday, Chaitra Vad 2, April 12, 1914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MANILAL,</w:t>
      </w:r>
    </w:p>
    <w:p>
      <w:pPr>
        <w:autoSpaceDN w:val="0"/>
        <w:autoSpaceDE w:val="0"/>
        <w:widowControl/>
        <w:spacing w:line="26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. . 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Whatever Mr. Kallenbach’s hour for going to bed,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follow one rule alone. And the same about eating. Here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 of the sentences which you could not understand: “All acts </w:t>
      </w:r>
      <w:r>
        <w:rPr>
          <w:rFonts w:ascii="Times" w:hAnsi="Times" w:eastAsia="Times"/>
          <w:b w:val="0"/>
          <w:i w:val="0"/>
          <w:color w:val="000000"/>
          <w:sz w:val="22"/>
        </w:rPr>
        <w:t>done in a purely legalistic spirit (in accordance with the literal</w:t>
      </w:r>
    </w:p>
    <w:p>
      <w:pPr>
        <w:autoSpaceDN w:val="0"/>
        <w:autoSpaceDE w:val="0"/>
        <w:widowControl/>
        <w:spacing w:line="220" w:lineRule="exact" w:before="248" w:after="0"/>
        <w:ind w:left="550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date was supplied by Raojibhai Patel.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Some words appear to have been omitted here.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meaning) are, indeed, cursed. Even so, it is stated that those who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keep doing the things as indicated by [the letter of] the law are all </w:t>
      </w:r>
      <w:r>
        <w:rPr>
          <w:rFonts w:ascii="Times" w:hAnsi="Times" w:eastAsia="Times"/>
          <w:b w:val="0"/>
          <w:i w:val="0"/>
          <w:color w:val="000000"/>
          <w:sz w:val="22"/>
        </w:rPr>
        <w:t>cursed.”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point is that mere bookish souls can never attain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moksha.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Gita has a verse to the same effect, which you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ponder over. “The Vedas keep on the plane of the three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gunas;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thou, Arjuna, beyond those </w:t>
      </w:r>
      <w:r>
        <w:rPr>
          <w:rFonts w:ascii="Times" w:hAnsi="Times" w:eastAsia="Times"/>
          <w:b w:val="0"/>
          <w:i/>
          <w:color w:val="000000"/>
          <w:sz w:val="22"/>
        </w:rPr>
        <w:t>gunas.”—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what Shri Krishna said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Arjuna. This does not mean that one need not do the duties prescribed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Shastras.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means rather that doing them is not quite enough,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one must understand their hidden significance, their aim, and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beyond the actions themselves. The man who renounces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prescribed duties and professes himself a barren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Brahmavadin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footing anywhere. He will have lost the support provided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Shastras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the foundation of inward illumination has not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built, so that he is bound to fall. St. Paul therefore told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Galatians: “Do perform the acts enjoined by the scriptures; but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remain under a curse, if you have no faith in the teachings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Lord Jesus and do not follow his teachings.” The same meaning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read in “bond maid” and “free woman”.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Bond means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bandhan.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Scriptures are compared to the mother in flesh who, it is pointed out, </w:t>
      </w:r>
      <w:r>
        <w:rPr>
          <w:rFonts w:ascii="Times" w:hAnsi="Times" w:eastAsia="Times"/>
          <w:b w:val="0"/>
          <w:i w:val="0"/>
          <w:color w:val="000000"/>
          <w:sz w:val="22"/>
        </w:rPr>
        <w:t>has the status of a slave so that her children are also born slaves.</w:t>
      </w:r>
    </w:p>
    <w:p>
      <w:pPr>
        <w:autoSpaceDN w:val="0"/>
        <w:autoSpaceDE w:val="0"/>
        <w:widowControl/>
        <w:spacing w:line="260" w:lineRule="exact" w:before="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Faith, which means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bhakti,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described as a divine mother,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whose children are angels. Read the sentences which precede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 in the light of this explanation and tell me whether you follow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properly or not. The 56th verse of Chapter 15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 Corinthians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that sin is the sting of death, that, in other words, that a sinful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alone feels death as a sting. For the virtuous, it is the means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attaining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moksha.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second line means that mere dry knowledge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scripture has the power of a curse. We observe this at every step.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Hundreds of sins are committed in the name of scripture.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Romans </w:t>
      </w:r>
      <w:r>
        <w:rPr>
          <w:rFonts w:ascii="Times" w:hAnsi="Times" w:eastAsia="Times"/>
          <w:b w:val="0"/>
          <w:i w:val="0"/>
          <w:color w:val="000000"/>
          <w:sz w:val="22"/>
        </w:rPr>
        <w:t>V, 20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simple enough. Scripture made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appearance again and led to more crimes. As the load of sins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increased, however, God’s grace also increased in like measure.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is, even in such evil times, men were found who broke themselves free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chains of dry learning and, teaching the way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bhakti, </w:t>
      </w:r>
      <w:r>
        <w:rPr>
          <w:rFonts w:ascii="Times" w:hAnsi="Times" w:eastAsia="Times"/>
          <w:b w:val="0"/>
          <w:i w:val="0"/>
          <w:color w:val="000000"/>
          <w:sz w:val="22"/>
        </w:rPr>
        <w:t>brought out the hidden meaning of scripture; this was God’s grace.</w:t>
      </w:r>
    </w:p>
    <w:p>
      <w:pPr>
        <w:autoSpaceDN w:val="0"/>
        <w:autoSpaceDE w:val="0"/>
        <w:widowControl/>
        <w:spacing w:line="32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Probably the reference is to Galatians, III, 10.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One who expounds the nature of Brahman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“Abraham had two sons; the one by a bond maid, the other by a free </w:t>
      </w:r>
      <w:r>
        <w:rPr>
          <w:rFonts w:ascii="Times" w:hAnsi="Times" w:eastAsia="Times"/>
          <w:b w:val="0"/>
          <w:i w:val="0"/>
          <w:color w:val="000000"/>
          <w:sz w:val="18"/>
        </w:rPr>
        <w:t>woman.”—Galatians, IV, 22.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14 : 26 DECEMBER, 1913 - 20 MAY, 1915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147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>St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John, </w:t>
      </w:r>
      <w:r>
        <w:rPr>
          <w:rFonts w:ascii="Times" w:hAnsi="Times" w:eastAsia="Times"/>
          <w:b w:val="0"/>
          <w:i w:val="0"/>
          <w:color w:val="000000"/>
          <w:sz w:val="22"/>
        </w:rPr>
        <w:t>XV,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 means this: “Now ye are clean through the word </w:t>
      </w:r>
      <w:r>
        <w:rPr>
          <w:rFonts w:ascii="Times" w:hAnsi="Times" w:eastAsia="Times"/>
          <w:b w:val="0"/>
          <w:i w:val="0"/>
          <w:color w:val="000000"/>
          <w:sz w:val="22"/>
        </w:rPr>
        <w:t>which I have spoken unto you.” Here “are” denotes the future and</w:t>
      </w:r>
      <w:r>
        <w:rPr>
          <w:rFonts w:ascii="Times" w:hAnsi="Times" w:eastAsia="Times"/>
          <w:b w:val="0"/>
          <w:i w:val="0"/>
          <w:color w:val="000000"/>
          <w:sz w:val="22"/>
        </w:rPr>
        <w:t>“through” should be taken to mean “by acting according to”.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twice before introducing changes by way of reform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life. But I wish that, having once adopted a change, you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cling to it like a leech. Love the virtues of Mr. Kallenbach. Know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weakness when you see it and keep yourself away from it. The latest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 you have introduced has not been adopted after due thought.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not bound to adopt all the changes which Mr. Kallenbach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make. You must learn to think independently for yourself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stick to your judgement. It will not matter if, in doing so,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sometimes go wrong. You are even entitled to oppose my views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afteryou have honestly thought over a matter; in cases in which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seems right to oppose me, opposition becomes your duty. It is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earnest desire that you should understand the idea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moksha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aspire for it. This will never come about, however, till you develop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capacity for independent thinking and firmness of mind. At present,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in the condition of a creeper. It assumes the shape of the tree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which it spreads. That is not what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atman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does.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atman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</w:t>
      </w:r>
      <w:r>
        <w:rPr>
          <w:rFonts w:ascii="Times" w:hAnsi="Times" w:eastAsia="Times"/>
          <w:b w:val="0"/>
          <w:i w:val="0"/>
          <w:color w:val="000000"/>
          <w:sz w:val="22"/>
        </w:rPr>
        <w:t>free and, in its essence, omnipotent.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“It is desire, anger, born of the quality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rajas,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all-devouring </w:t>
      </w:r>
      <w:r>
        <w:rPr>
          <w:rFonts w:ascii="Times" w:hAnsi="Times" w:eastAsia="Times"/>
          <w:b w:val="0"/>
          <w:i w:val="0"/>
          <w:color w:val="000000"/>
          <w:sz w:val="22"/>
        </w:rPr>
        <w:t>and sinful; know it to be the enemy.”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This is the reply that Shri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Krishna gave to Arjuna when the latter asked him what it was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drove man to commit sin against his will. It means this: “The cause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 is desire, anger, which has its origin in the quality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rajas;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all-devouring and drives men to sins without number. Know it,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certain, to be the enemy.” This is an established truth. Hence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have remained quiet when Mr. K. lost his temper. When one’s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elders get angry, one should be gentle and not answer back; if forced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reply, one should say: “I will correct myself; please forgive me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time.” There is no admission in this of one’s having acted wrongly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purpose. Later, when the person has calmed down, one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politely put one’s doubt to him, if one has any. You can ask Mr. K.,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he is himself, how it was wrong to serve apples picked from a lot </w:t>
      </w:r>
      <w:r>
        <w:rPr>
          <w:rFonts w:ascii="Times" w:hAnsi="Times" w:eastAsia="Times"/>
          <w:b w:val="0"/>
          <w:i w:val="0"/>
          <w:color w:val="000000"/>
          <w:sz w:val="22"/>
        </w:rPr>
        <w:t>which was getting rotten.</w:t>
      </w:r>
    </w:p>
    <w:p>
      <w:pPr>
        <w:autoSpaceDN w:val="0"/>
        <w:autoSpaceDE w:val="0"/>
        <w:widowControl/>
        <w:spacing w:line="260" w:lineRule="exact" w:before="40" w:after="188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David’s Psalm has a meaning which is worth understanding. He </w:t>
      </w:r>
      <w:r>
        <w:rPr>
          <w:rFonts w:ascii="Times" w:hAnsi="Times" w:eastAsia="Times"/>
          <w:b w:val="0"/>
          <w:i w:val="0"/>
          <w:color w:val="000000"/>
          <w:sz w:val="22"/>
        </w:rPr>
        <w:t>desires in it the destruction of the wicked; the significance of this is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992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92" w:lineRule="exact" w:before="2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quoted.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148</w:t>
            </w:r>
          </w:p>
        </w:tc>
        <w:tc>
          <w:tcPr>
            <w:tcW w:type="dxa" w:w="5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  Vide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Bhagavad Gita, III, 37. Here the original verse in Sanskrit has been</w:t>
            </w:r>
          </w:p>
          <w:p>
            <w:pPr>
              <w:autoSpaceDN w:val="0"/>
              <w:autoSpaceDE w:val="0"/>
              <w:widowControl/>
              <w:spacing w:line="240" w:lineRule="exact" w:before="460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COLLECTED WORKS OF MAHATMA GANDHI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850" w:val="left"/>
          <w:tab w:pos="3310" w:val="left"/>
          <w:tab w:pos="5290" w:val="left"/>
          <w:tab w:pos="5890" w:val="left"/>
          <w:tab w:pos="59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cannot bear evil. The same idea appears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Ramayana.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Gods and men both pray for the destruction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rakshasas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prayer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Jaya Rama Rama </w:t>
      </w:r>
      <w:r>
        <w:rPr>
          <w:rFonts w:ascii="Times" w:hAnsi="Times" w:eastAsia="Times"/>
          <w:b w:val="0"/>
          <w:i w:val="0"/>
          <w:color w:val="000000"/>
          <w:sz w:val="22"/>
        </w:rPr>
        <w:t>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inspired by the same sentiment. The spiritual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significance of the Psalm is that David (Arjuna—the godward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attributes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) desires the destruction of Duryodhana and others [the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satanic attributes]. This is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sattvic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impulse. It comes into play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is in a state of bhakti. When one attains to the state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jnana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</w:t>
      </w:r>
      <w:r>
        <w:rPr>
          <w:rFonts w:ascii="Times" w:hAnsi="Times" w:eastAsia="Times"/>
          <w:b w:val="0"/>
          <w:i w:val="0"/>
          <w:color w:val="000000"/>
          <w:sz w:val="22"/>
        </w:rPr>
        <w:t>the impulses subside and all that remains is pure consciousness—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Absolute. You will not probably find this state described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Bible. Though David was imperfect, he was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bhakta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sentiments have found expression in the Psalm in simple language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and, though a great man, he makes himself humble before God, </w:t>
      </w:r>
      <w:r>
        <w:rPr>
          <w:rFonts w:ascii="Times" w:hAnsi="Times" w:eastAsia="Times"/>
          <w:b w:val="0"/>
          <w:i w:val="0"/>
          <w:color w:val="000000"/>
          <w:sz w:val="22"/>
        </w:rPr>
        <w:t>looking upon himself as a mere blade of grass.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7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Gandhijini Sadhana</w:t>
      </w:r>
    </w:p>
    <w:p>
      <w:pPr>
        <w:autoSpaceDN w:val="0"/>
        <w:autoSpaceDE w:val="0"/>
        <w:widowControl/>
        <w:spacing w:line="292" w:lineRule="exact" w:before="37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129. LETTER TO HERMANN KALLENBACH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17, 1914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LOWER HOUSE,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curious! No matter how intimate I may be with Gokhale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Andrews or anyone else, you will always be you and you alone to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told you will have to desert me and not I you. So that 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you finally to dismiss that fear from your mind. If I am called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to enter Gokhale’s mansion or Andrews’ without you, I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refuse to enter. Only my own movements may become too hot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and you always wishing to go the whole length with me may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able [to] and may fall back. Our joint life does not demand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coincidence though that is what you are bringing about. If I can lie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stone bed and you cannot, you should certainly have a mattress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underneath. And though you may lift a ten-stone weight,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not attempt to do any such thing myself and still not feel </w:t>
      </w:r>
      <w:r>
        <w:rPr>
          <w:rFonts w:ascii="Times" w:hAnsi="Times" w:eastAsia="Times"/>
          <w:b w:val="0"/>
          <w:i w:val="0"/>
          <w:color w:val="000000"/>
          <w:sz w:val="22"/>
        </w:rPr>
        <w:t>ashamed to be your companion. I shall put up with you and love you</w:t>
      </w:r>
    </w:p>
    <w:p>
      <w:pPr>
        <w:autoSpaceDN w:val="0"/>
        <w:autoSpaceDE w:val="0"/>
        <w:widowControl/>
        <w:spacing w:line="220" w:lineRule="exact" w:before="228" w:after="0"/>
        <w:ind w:left="550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Demons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Bhagavad Gita, XVI, 1-3.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Tending to the ethical life, as distinct from the rajasic, tending to competi-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tive striving, and the tamasic, tending to inertia;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Bhagavad Gita, XVIII, 30-2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Enlightenment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Devotee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14 : 26 DECEMBER, 1913 - 20 MAY, 1915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149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just the same notwithstanding what you may call your limitations,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you have to do likewise to me. We can therefore but go forward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 forward as our legs will carry us and no farther and still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together, one soul and two bodies. Please therefore be at ease so far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side is concerned. Take care of your own and everything else will </w:t>
      </w:r>
      <w:r>
        <w:rPr>
          <w:rFonts w:ascii="Times" w:hAnsi="Times" w:eastAsia="Times"/>
          <w:b w:val="0"/>
          <w:i w:val="0"/>
          <w:color w:val="000000"/>
          <w:sz w:val="22"/>
        </w:rPr>
        <w:t>follow.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not received the letters you say you are enclosing.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Death for Mrs. Mayo can only be welcomed by her friend.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go to a higher state and we must not form attachments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sake of the bodies of people. Through the body we learn to know </w:t>
      </w:r>
      <w:r>
        <w:rPr>
          <w:rFonts w:ascii="Times" w:hAnsi="Times" w:eastAsia="Times"/>
          <w:b w:val="0"/>
          <w:i w:val="0"/>
          <w:color w:val="000000"/>
          <w:sz w:val="22"/>
        </w:rPr>
        <w:t>them but we do not need their bodies to continue to love them.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shall have the inscription copied as you suggest.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suppose I need not repeat here the information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>changes here that I have given to Manilal.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Mrs. Gandhi is decidedly better. It remains to be seen whether </w:t>
      </w:r>
      <w:r>
        <w:rPr>
          <w:rFonts w:ascii="Times" w:hAnsi="Times" w:eastAsia="Times"/>
          <w:b w:val="0"/>
          <w:i w:val="0"/>
          <w:color w:val="000000"/>
          <w:sz w:val="22"/>
        </w:rPr>
        <w:t>the change continues.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members of the Theosophical Convention visited Phoenix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Tuesday. They were 9 in all. Miss Pillenbury was one of them.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asked her to describe to you the visit. They dined here. It was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simplest style, no strange food was given them. Indian marrow, rice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potatoes and rice pudding cereal, coffee and fresh lemon drink.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Old Nelson was one of the party. They seemed to be pleased.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 the message that those who cared could come and visit the </w:t>
      </w:r>
      <w:r>
        <w:rPr>
          <w:rFonts w:ascii="Times" w:hAnsi="Times" w:eastAsia="Times"/>
          <w:b w:val="0"/>
          <w:i w:val="0"/>
          <w:color w:val="000000"/>
          <w:sz w:val="22"/>
        </w:rPr>
        <w:t>Settlement.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94" w:lineRule="exact" w:before="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Gokhale has cabled inquiring whether I would visit him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London before going to India. I have answered I might if absolutely </w:t>
      </w:r>
      <w:r>
        <w:rPr>
          <w:rFonts w:ascii="Times" w:hAnsi="Times" w:eastAsia="Times"/>
          <w:b w:val="0"/>
          <w:i w:val="0"/>
          <w:color w:val="000000"/>
          <w:sz w:val="22"/>
        </w:rPr>
        <w:t>necessary, Mrs. Gandhi’s health permitting. We shall see.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Gandhi-Kallenbach Correspondence. Courtesy: National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Archives of India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3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Mrs. Mayo died in the second week of May 1914;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“The Late Mrs. </w:t>
      </w:r>
      <w:r>
        <w:rPr>
          <w:rFonts w:ascii="Times" w:hAnsi="Times" w:eastAsia="Times"/>
          <w:b w:val="0"/>
          <w:i w:val="0"/>
          <w:color w:val="000000"/>
          <w:sz w:val="18"/>
        </w:rPr>
        <w:t>Mayo”, 20-5-1914.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130. LETTER TO HERMANN KALLENBACH</w:t>
      </w:r>
    </w:p>
    <w:p>
      <w:pPr>
        <w:autoSpaceDN w:val="0"/>
        <w:autoSpaceDE w:val="0"/>
        <w:widowControl/>
        <w:spacing w:line="270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17, 1914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LOWER HOUSE,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about the house at Mountain View which the Polaks want </w:t>
      </w:r>
      <w:r>
        <w:rPr>
          <w:rFonts w:ascii="Times" w:hAnsi="Times" w:eastAsia="Times"/>
          <w:b w:val="0"/>
          <w:i w:val="0"/>
          <w:color w:val="000000"/>
          <w:sz w:val="22"/>
        </w:rPr>
        <w:t>to buy from you? What are the terms you have suggested?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 letter from Douglas Hall, written for Gokhale, asking </w:t>
      </w:r>
      <w:r>
        <w:rPr>
          <w:rFonts w:ascii="Times" w:hAnsi="Times" w:eastAsia="Times"/>
          <w:b w:val="0"/>
          <w:i w:val="0"/>
          <w:color w:val="000000"/>
          <w:sz w:val="22"/>
        </w:rPr>
        <w:t>me if I would go to London before returning to India.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Mrs. Gandhi is still feeling well. If the improvement continues, it </w:t>
      </w:r>
      <w:r>
        <w:rPr>
          <w:rFonts w:ascii="Times" w:hAnsi="Times" w:eastAsia="Times"/>
          <w:b w:val="0"/>
          <w:i w:val="0"/>
          <w:color w:val="000000"/>
          <w:sz w:val="22"/>
        </w:rPr>
        <w:t>may be all well.</w:t>
      </w:r>
    </w:p>
    <w:p>
      <w:pPr>
        <w:autoSpaceDN w:val="0"/>
        <w:autoSpaceDE w:val="0"/>
        <w:widowControl/>
        <w:spacing w:line="220" w:lineRule="exact" w:before="86" w:after="0"/>
        <w:ind w:left="0" w:right="3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PPER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OUSE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Gandhi-Kallenbach Correspondence. Courtesy: National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Archives of India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131. LETTER TO MANILAL GANDHI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HOENIX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0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ATAL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Friday, Chaitra Vad 8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April 17, 1914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MANILAL,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your letters. Ba is, now at any rate, on the way to </w:t>
      </w:r>
      <w:r>
        <w:rPr>
          <w:rFonts w:ascii="Times" w:hAnsi="Times" w:eastAsia="Times"/>
          <w:b w:val="0"/>
          <w:i w:val="0"/>
          <w:color w:val="000000"/>
          <w:sz w:val="22"/>
        </w:rPr>
        <w:t>recovery again.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there, I cannot but think, it will prove a rewarding practice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sit down on the floor to eat. You should clean the place where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 down, so that no one could object. We have made it a practice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sleep on the floor and so we may have our meal as well. It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if you mop the floor where the meal is to be served.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feel it awkward if one had to start doing this after going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India. There is humility in sitting on the floor for a meal; it will mean,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that we are adopting a practice followed by crores of </w:t>
      </w:r>
      <w:r>
        <w:rPr>
          <w:rFonts w:ascii="Times" w:hAnsi="Times" w:eastAsia="Times"/>
          <w:b w:val="0"/>
          <w:i w:val="0"/>
          <w:color w:val="000000"/>
          <w:sz w:val="22"/>
        </w:rPr>
        <w:t>people. It is few who have their meals at the table.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My diet consists of 18 dates, 9 bananas, three [</w:t>
      </w:r>
      <w:r>
        <w:rPr>
          <w:rFonts w:ascii="Times" w:hAnsi="Times" w:eastAsia="Times"/>
          <w:b w:val="0"/>
          <w:i/>
          <w:color w:val="000000"/>
          <w:sz w:val="22"/>
        </w:rPr>
        <w:t>sic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uncooked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groundnuts, four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amatungulu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two lemons, with two spoonfuls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oil added. I take a quantity of coconut kernel which I can chew. </w:t>
      </w:r>
      <w:r>
        <w:rPr>
          <w:rFonts w:ascii="Times" w:hAnsi="Times" w:eastAsia="Times"/>
          <w:b w:val="0"/>
          <w:i w:val="0"/>
          <w:color w:val="000000"/>
          <w:sz w:val="22"/>
        </w:rPr>
        <w:t>Tomatoes being dear, they have been ordered only for such as cannot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14 : 26 DECEMBER, 1913 - 20 MAY, 1915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151</w:t>
      </w:r>
    </w:p>
    <w:p>
      <w:pPr>
        <w:sectPr>
          <w:pgSz w:w="9360" w:h="12960"/>
          <w:pgMar w:top="72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without them. Not everyone lives on one meal a day. Raojibhai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alone follow the practice. Ramdas carried on with it for a month. On </w:t>
      </w:r>
      <w:r>
        <w:rPr>
          <w:rFonts w:ascii="Times" w:hAnsi="Times" w:eastAsia="Times"/>
          <w:b w:val="0"/>
          <w:i w:val="0"/>
          <w:color w:val="000000"/>
          <w:sz w:val="22"/>
        </w:rPr>
        <w:t>Mondays and Fridays, everyone goes without salt.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know why people do not fast on the tenth instead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eleventh day [of each fortnight]; it seems obvious, however, that going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the usual food at least one day in a fortnight purifies 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mind. We want to have the palate under control but, falling short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complete success, we atone for the failure once in a fortnight.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we commit numerous sins mentally and hence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balancing the account once a fortnight we realize our abject state.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observe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ekadashi,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enough merely to keep a fast; the day </w:t>
      </w:r>
      <w:r>
        <w:rPr>
          <w:rFonts w:ascii="Times" w:hAnsi="Times" w:eastAsia="Times"/>
          <w:b w:val="0"/>
          <w:i w:val="0"/>
          <w:color w:val="000000"/>
          <w:sz w:val="22"/>
        </w:rPr>
        <w:t>should be spent, rather, in reflecting over matters of faith.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already asked two books to be sent to you.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>transcribed by you will be in addition to these.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“Such passeth from all ‘plaining’ to blest </w:t>
      </w:r>
      <w:r>
        <w:rPr>
          <w:rFonts w:ascii="Times" w:hAnsi="Times" w:eastAsia="Times"/>
          <w:b w:val="0"/>
          <w:i/>
          <w:color w:val="000000"/>
          <w:sz w:val="22"/>
        </w:rPr>
        <w:t>nirvana</w:t>
      </w:r>
      <w:r>
        <w:rPr>
          <w:rFonts w:ascii="Times" w:hAnsi="Times" w:eastAsia="Times"/>
          <w:b w:val="0"/>
          <w:i w:val="0"/>
          <w:color w:val="000000"/>
          <w:sz w:val="22"/>
        </w:rPr>
        <w:t>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translation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 shantimadhigachchhati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means, he attains to </w:t>
      </w:r>
      <w:r>
        <w:rPr>
          <w:rFonts w:ascii="Times" w:hAnsi="Times" w:eastAsia="Times"/>
          <w:b w:val="0"/>
          <w:i w:val="0"/>
          <w:color w:val="000000"/>
          <w:sz w:val="22"/>
        </w:rPr>
        <w:t>peace. He who has given up all desires, who is free from the sense of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“I” and “mine”, who is unconscious of his identity as a separate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being, attains peace. In the word “plaining” occurring in the English </w:t>
      </w:r>
      <w:r>
        <w:rPr>
          <w:rFonts w:ascii="Times" w:hAnsi="Times" w:eastAsia="Times"/>
          <w:b w:val="0"/>
          <w:i w:val="0"/>
          <w:color w:val="000000"/>
          <w:sz w:val="22"/>
        </w:rPr>
        <w:t>[translation] above, ‘ex’ has been left out, so that the word 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“explaining”. Such a man escapes from all concerns (objects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desire and pursuit) to the happy state of </w:t>
      </w:r>
      <w:r>
        <w:rPr>
          <w:rFonts w:ascii="Times" w:hAnsi="Times" w:eastAsia="Times"/>
          <w:b w:val="0"/>
          <w:i/>
          <w:color w:val="000000"/>
          <w:sz w:val="22"/>
        </w:rPr>
        <w:t>nirvana.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who rises early should make no exception on Sundays.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do, we shall anxiously await the coming of a Sunday. If,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seriously want to form the habit, you must get up at the same time </w:t>
      </w:r>
      <w:r>
        <w:rPr>
          <w:rFonts w:ascii="Times" w:hAnsi="Times" w:eastAsia="Times"/>
          <w:b w:val="0"/>
          <w:i w:val="0"/>
          <w:color w:val="000000"/>
          <w:sz w:val="22"/>
        </w:rPr>
        <w:t>on Sundays as on other days.</w:t>
      </w:r>
    </w:p>
    <w:p>
      <w:pPr>
        <w:autoSpaceDN w:val="0"/>
        <w:autoSpaceDE w:val="0"/>
        <w:widowControl/>
        <w:spacing w:line="220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Swami Mangalanandapuri has been here for the last two days. </w:t>
      </w:r>
      <w:r>
        <w:rPr>
          <w:rFonts w:ascii="Times" w:hAnsi="Times" w:eastAsia="Times"/>
          <w:b w:val="0"/>
          <w:i w:val="0"/>
          <w:color w:val="000000"/>
          <w:sz w:val="22"/>
        </w:rPr>
        <w:t>He will leave tomorrow.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in Gandhiji’s hand: C.W. 96 Courtesy: Sushilabehn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</w:t>
      </w:r>
    </w:p>
    <w:p>
      <w:pPr>
        <w:autoSpaceDN w:val="0"/>
        <w:autoSpaceDE w:val="0"/>
        <w:widowControl/>
        <w:spacing w:line="240" w:lineRule="exact" w:before="10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Bhagavad Gita, II, 71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132. TELEGRAM TO MINISTER OF INTERIOR</w:t>
      </w:r>
    </w:p>
    <w:p>
      <w:pPr>
        <w:autoSpaceDN w:val="0"/>
        <w:autoSpaceDE w:val="0"/>
        <w:widowControl/>
        <w:spacing w:line="266" w:lineRule="exact" w:before="126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</w:t>
      </w:r>
      <w:r>
        <w:rPr>
          <w:rFonts w:ascii="Times" w:hAnsi="Times" w:eastAsia="Times"/>
          <w:b w:val="0"/>
          <w:i w:val="0"/>
          <w:color w:val="000000"/>
          <w:sz w:val="16"/>
        </w:rPr>
        <w:t>PHOENIX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0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ATAL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14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22, 1914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autoSpaceDE w:val="0"/>
        <w:widowControl/>
        <w:spacing w:line="266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INISTER OF THE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NTERIOR</w:t>
      </w:r>
    </w:p>
    <w:p>
      <w:pPr>
        <w:autoSpaceDN w:val="0"/>
        <w:tabs>
          <w:tab w:pos="390" w:val="left"/>
          <w:tab w:pos="1170" w:val="left"/>
          <w:tab w:pos="1850" w:val="left"/>
          <w:tab w:pos="2970" w:val="left"/>
          <w:tab w:pos="4290" w:val="left"/>
          <w:tab w:pos="4830" w:val="left"/>
          <w:tab w:pos="6270" w:val="left"/>
        </w:tabs>
        <w:autoSpaceDE w:val="0"/>
        <w:widowControl/>
        <w:spacing w:line="212" w:lineRule="exact" w:before="1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JUST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RECEIVED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RECORD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CONVICTIONS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AT</w:t>
      </w:r>
    </w:p>
    <w:p>
      <w:pPr>
        <w:autoSpaceDN w:val="0"/>
        <w:tabs>
          <w:tab w:pos="1090" w:val="left"/>
          <w:tab w:pos="2550" w:val="left"/>
          <w:tab w:pos="3370" w:val="left"/>
          <w:tab w:pos="4210" w:val="left"/>
          <w:tab w:pos="4650" w:val="left"/>
          <w:tab w:pos="5310" w:val="left"/>
          <w:tab w:pos="60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VERULAM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MAGISTRATE’S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COURT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ABOUT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£3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TAX.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THESE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CON-</w:t>
      </w:r>
    </w:p>
    <w:p>
      <w:pPr>
        <w:autoSpaceDN w:val="0"/>
        <w:tabs>
          <w:tab w:pos="1030" w:val="left"/>
          <w:tab w:pos="1750" w:val="left"/>
          <w:tab w:pos="2570" w:val="left"/>
          <w:tab w:pos="3330" w:val="left"/>
          <w:tab w:pos="4230" w:val="left"/>
          <w:tab w:pos="4830" w:val="left"/>
          <w:tab w:pos="58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VICTIONS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TAKEN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PLACE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DURING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CURRENT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MONTH.</w:t>
      </w:r>
    </w:p>
    <w:p>
      <w:pPr>
        <w:autoSpaceDN w:val="0"/>
        <w:tabs>
          <w:tab w:pos="310" w:val="left"/>
          <w:tab w:pos="1310" w:val="left"/>
          <w:tab w:pos="2270" w:val="left"/>
          <w:tab w:pos="3010" w:val="left"/>
          <w:tab w:pos="3850" w:val="left"/>
          <w:tab w:pos="5110" w:val="left"/>
          <w:tab w:pos="60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VENTURE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SUGGEST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LEAST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INDIAN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COMMUNITY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EXPECTS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FROM</w:t>
      </w:r>
    </w:p>
    <w:p>
      <w:pPr>
        <w:autoSpaceDN w:val="0"/>
        <w:tabs>
          <w:tab w:pos="1430" w:val="left"/>
          <w:tab w:pos="1850" w:val="left"/>
          <w:tab w:pos="2570" w:val="left"/>
          <w:tab w:pos="3350" w:val="left"/>
          <w:tab w:pos="4250" w:val="left"/>
          <w:tab w:pos="5650" w:val="left"/>
          <w:tab w:pos="61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GOVERNMENT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THESE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FORCED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COLLECTIONS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TAX</w:t>
      </w:r>
    </w:p>
    <w:p>
      <w:pPr>
        <w:autoSpaceDN w:val="0"/>
        <w:tabs>
          <w:tab w:pos="950" w:val="left"/>
          <w:tab w:pos="1430" w:val="left"/>
          <w:tab w:pos="2670" w:val="left"/>
          <w:tab w:pos="3670" w:val="left"/>
          <w:tab w:pos="5070" w:val="left"/>
          <w:tab w:pos="59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SHOULD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SUSPENDED,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PENDING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LEGISLATION.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RECORD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BEING</w:t>
      </w:r>
    </w:p>
    <w:p>
      <w:pPr>
        <w:autoSpaceDN w:val="0"/>
        <w:tabs>
          <w:tab w:pos="1210" w:val="left"/>
          <w:tab w:pos="1630" w:val="left"/>
          <w:tab w:pos="1970" w:val="left"/>
          <w:tab w:pos="2590" w:val="left"/>
          <w:tab w:pos="3330" w:val="left"/>
          <w:tab w:pos="4630" w:val="left"/>
          <w:tab w:pos="5610" w:val="left"/>
          <w:tab w:pos="60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PUBLISHED.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REASSURING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ANSWER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WILL</w:t>
      </w:r>
    </w:p>
    <w:p>
      <w:pPr>
        <w:autoSpaceDN w:val="0"/>
        <w:autoSpaceDE w:val="0"/>
        <w:widowControl/>
        <w:spacing w:line="212" w:lineRule="exact" w:before="48" w:after="24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AVOID     MUCH     IRRITATION,      ILL-FEELING.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62"/>
        <w:gridCol w:w="3262"/>
      </w:tblGrid>
      <w:tr>
        <w:trPr>
          <w:trHeight w:hRule="exact" w:val="634"/>
        </w:trPr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Indian Opinion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, 29-4-1914</w:t>
            </w:r>
          </w:p>
        </w:tc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ANDHI</w:t>
            </w:r>
          </w:p>
        </w:tc>
      </w:tr>
    </w:tbl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133. FRAGMENT OF LETTER</w:t>
      </w:r>
    </w:p>
    <w:p>
      <w:pPr>
        <w:autoSpaceDN w:val="0"/>
        <w:autoSpaceDE w:val="0"/>
        <w:widowControl/>
        <w:spacing w:line="266" w:lineRule="exact" w:before="126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[P</w:t>
      </w:r>
      <w:r>
        <w:rPr>
          <w:rFonts w:ascii="Times" w:hAnsi="Times" w:eastAsia="Times"/>
          <w:b w:val="0"/>
          <w:i w:val="0"/>
          <w:color w:val="000000"/>
          <w:sz w:val="16"/>
        </w:rPr>
        <w:t>HOENIX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0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ATAL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94" w:lineRule="exact" w:before="0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Chaitra Vad 13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April 22, 1914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. . . Never perhaps have I spent such days of agony as I am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now.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talk and I smile, I walk and eat and work, all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mechanically these days. I can do no writing whatever. The heart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seems to have gone dry. The agony I am going through 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unspeakable. I have often wanted to take out the knife from my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pocket and put it through the stomach. Sometimes I have felt like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striking my head against the wall opposite, and, at other times, I have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thought of running away from the world. But then again I reflected: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“The simple fellow that you are! Foolish one! Why do you go crazy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 this fashion? If you do not preserve your balance of mind at this</w:t>
      </w:r>
    </w:p>
    <w:p>
      <w:pPr>
        <w:autoSpaceDN w:val="0"/>
        <w:autoSpaceDE w:val="0"/>
        <w:widowControl/>
        <w:spacing w:line="32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One of the inmates of Phoenix Settlement for whom Gandhiji bad great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regard was found to have been guilty of a moral lapse and had obviously deceived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Gandhiji. On being warned by him, the person promised not to sin again; but when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offence was repeated, Gandhiji undertook a fast for 14 days.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14 : 26 DECEMBER, 1913 - 20 MAY, 1915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153</w:t>
      </w:r>
    </w:p>
    <w:p>
      <w:pPr>
        <w:sectPr>
          <w:pgSz w:w="9360" w:h="12960"/>
          <w:pgMar w:top="726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6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hour, full of agony though it be, what use is the little wisdom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by?” And so I pass my days at present. I want just now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 my well-wishers, “See here, my friends, J. has committed </w:t>
      </w:r>
      <w:r>
        <w:rPr>
          <w:rFonts w:ascii="Times" w:hAnsi="Times" w:eastAsia="Times"/>
          <w:b w:val="0"/>
          <w:i w:val="0"/>
          <w:color w:val="000000"/>
          <w:sz w:val="22"/>
        </w:rPr>
        <w:t>terrible sins.”</w:t>
      </w:r>
    </w:p>
    <w:p>
      <w:pPr>
        <w:autoSpaceDN w:val="0"/>
        <w:autoSpaceDE w:val="0"/>
        <w:widowControl/>
        <w:spacing w:line="260" w:lineRule="exact" w:before="40" w:after="0"/>
        <w:ind w:left="0" w:right="6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knew all this, I thought I must atone for my own sin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putting my faith in one who did not deserve it. I was about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resolve on a fast for 15 days, but checked myself. I thought of Ba.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fasted for 15 days, that would mean Ba’s death. I gave up the idea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time being, deterred only by this fear. However, I decided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afterwards that J. must leave for. 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go and live there was the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could do . . .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would come to no good by </w:t>
      </w:r>
      <w:r>
        <w:rPr>
          <w:rFonts w:ascii="Times" w:hAnsi="Times" w:eastAsia="Times"/>
          <w:b w:val="0"/>
          <w:i w:val="0"/>
          <w:color w:val="000000"/>
          <w:sz w:val="22"/>
        </w:rPr>
        <w:t>only right thing . . .</w:t>
      </w:r>
    </w:p>
    <w:p>
      <w:pPr>
        <w:autoSpaceDN w:val="0"/>
        <w:autoSpaceDE w:val="0"/>
        <w:widowControl/>
        <w:spacing w:line="260" w:lineRule="exact" w:before="34" w:after="0"/>
        <w:ind w:left="10" w:right="6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remaining here. . . .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do not know what evil there is in me. I have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strain of cruelty in me, as others say, such that people force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 things, even to attempt impossible things, in order to please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Lacking the necessary strength, they put on a false show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deceive me. Even Gokhale used to tell me that I was so harsh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felt terrified of me and allowed themselves to be dragged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their will out of sheer fear or in the attempt to please me,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those who found themselves too weak assumed an artificial posein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end. I put [he said] far too heavy a burden on people. He, too, [he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added] strained himself to do things beyond his capacity when he was </w:t>
      </w:r>
      <w:r>
        <w:rPr>
          <w:rFonts w:ascii="Times" w:hAnsi="Times" w:eastAsia="Times"/>
          <w:b w:val="0"/>
          <w:i w:val="0"/>
          <w:color w:val="000000"/>
          <w:sz w:val="22"/>
        </w:rPr>
        <w:t>asked by me.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7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Gandhijini Sadhana</w:t>
      </w:r>
    </w:p>
    <w:p>
      <w:pPr>
        <w:autoSpaceDN w:val="0"/>
        <w:autoSpaceDE w:val="0"/>
        <w:widowControl/>
        <w:spacing w:line="292" w:lineRule="exact" w:before="17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134. TELEGRAM TO MINISTER OF INTERIOR</w:t>
      </w:r>
    </w:p>
    <w:p>
      <w:pPr>
        <w:autoSpaceDN w:val="0"/>
        <w:autoSpaceDE w:val="0"/>
        <w:widowControl/>
        <w:spacing w:line="266" w:lineRule="exact" w:before="126" w:after="0"/>
        <w:ind w:left="0" w:right="7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[P</w:t>
      </w:r>
      <w:r>
        <w:rPr>
          <w:rFonts w:ascii="Times" w:hAnsi="Times" w:eastAsia="Times"/>
          <w:b w:val="0"/>
          <w:i w:val="0"/>
          <w:color w:val="000000"/>
          <w:sz w:val="16"/>
        </w:rPr>
        <w:t>HOENIX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44" w:lineRule="exact" w:before="22" w:after="210"/>
        <w:ind w:left="5130" w:right="0" w:firstLine="6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ATAL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24, 1914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37"/>
        <w:gridCol w:w="437"/>
        <w:gridCol w:w="437"/>
        <w:gridCol w:w="437"/>
        <w:gridCol w:w="437"/>
        <w:gridCol w:w="437"/>
        <w:gridCol w:w="437"/>
        <w:gridCol w:w="437"/>
        <w:gridCol w:w="437"/>
        <w:gridCol w:w="437"/>
        <w:gridCol w:w="437"/>
        <w:gridCol w:w="437"/>
        <w:gridCol w:w="437"/>
        <w:gridCol w:w="437"/>
        <w:gridCol w:w="437"/>
      </w:tblGrid>
      <w:tr>
        <w:trPr>
          <w:trHeight w:hRule="exact" w:val="290"/>
        </w:trPr>
        <w:tc>
          <w:tcPr>
            <w:tcW w:type="dxa" w:w="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TENDER 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8" w:after="0"/>
              <w:ind w:left="0" w:right="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MY </w:t>
            </w:r>
          </w:p>
        </w:tc>
        <w:tc>
          <w:tcPr>
            <w:tcW w:type="dxa" w:w="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THANKS </w:t>
            </w:r>
          </w:p>
        </w:tc>
        <w:tc>
          <w:tcPr>
            <w:tcW w:type="dxa" w:w="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8" w:after="0"/>
              <w:ind w:left="0" w:right="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FOR </w:t>
            </w:r>
          </w:p>
        </w:tc>
        <w:tc>
          <w:tcPr>
            <w:tcW w:type="dxa" w:w="1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PROMPT </w:t>
            </w:r>
          </w:p>
        </w:tc>
        <w:tc>
          <w:tcPr>
            <w:tcW w:type="dxa" w:w="1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REASSURANCE </w:t>
            </w:r>
          </w:p>
        </w:tc>
        <w:tc>
          <w:tcPr>
            <w:tcW w:type="dxa" w:w="986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8" w:after="0"/>
              <w:ind w:left="0" w:right="1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ABOUT </w:t>
            </w:r>
          </w:p>
        </w:tc>
        <w:tc>
          <w:tcPr>
            <w:tcW w:type="dxa" w:w="37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0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£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</w:t>
            </w:r>
          </w:p>
        </w:tc>
      </w:tr>
      <w:tr>
        <w:trPr>
          <w:trHeight w:hRule="exact" w:val="280"/>
        </w:trPr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TAX.</w:t>
            </w:r>
          </w:p>
        </w:tc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3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MAY </w:t>
            </w:r>
          </w:p>
        </w:tc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 </w:t>
            </w:r>
          </w:p>
        </w:tc>
        <w:tc>
          <w:tcPr>
            <w:tcW w:type="dxa" w:w="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SUGGEST </w:t>
            </w:r>
          </w:p>
        </w:tc>
        <w:tc>
          <w:tcPr>
            <w:tcW w:type="dxa" w:w="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THAT 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THOSE 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MEN 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WHO </w:t>
            </w:r>
          </w:p>
        </w:tc>
        <w:tc>
          <w:tcPr>
            <w:tcW w:type="dxa" w:w="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DURING </w:t>
            </w:r>
          </w:p>
        </w:tc>
        <w:tc>
          <w:tcPr>
            <w:tcW w:type="dxa" w:w="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RE- </w:t>
            </w:r>
          </w:p>
        </w:tc>
      </w:tr>
      <w:tr>
        <w:trPr>
          <w:trHeight w:hRule="exact" w:val="304"/>
        </w:trPr>
        <w:tc>
          <w:tcPr>
            <w:tcW w:type="dxa" w:w="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CENT </w:t>
            </w:r>
          </w:p>
        </w:tc>
        <w:tc>
          <w:tcPr>
            <w:tcW w:type="dxa" w:w="15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PROSECUTIONS </w:t>
            </w:r>
          </w:p>
        </w:tc>
        <w:tc>
          <w:tcPr>
            <w:tcW w:type="dxa" w:w="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WERE </w:t>
            </w:r>
          </w:p>
        </w:tc>
        <w:tc>
          <w:tcPr>
            <w:tcW w:type="dxa" w:w="1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IMPRISONED </w:t>
            </w:r>
          </w:p>
        </w:tc>
        <w:tc>
          <w:tcPr>
            <w:tcW w:type="dxa" w:w="1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BECAUSE 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THEY </w:t>
            </w:r>
          </w:p>
        </w:tc>
        <w:tc>
          <w:tcPr>
            <w:tcW w:type="dxa" w:w="7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COULD</w:t>
            </w:r>
          </w:p>
        </w:tc>
      </w:tr>
    </w:tbl>
    <w:p>
      <w:pPr>
        <w:autoSpaceDN w:val="0"/>
        <w:autoSpaceDE w:val="0"/>
        <w:widowControl/>
        <w:spacing w:line="320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Some words are omitted here in the source.</w:t>
      </w:r>
    </w:p>
    <w:p>
      <w:pPr>
        <w:autoSpaceDN w:val="0"/>
        <w:autoSpaceDE w:val="0"/>
        <w:widowControl/>
        <w:spacing w:line="220" w:lineRule="exact" w:before="100" w:after="0"/>
        <w:ind w:left="10" w:right="6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response to Gandhiji’s telegram dated April 22, General Smuts had wired: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“Your wire today on subject of prosecution of Indians for failing to take out £3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licence. Representations have been made to the Minister for Justice with view to </w:t>
      </w:r>
      <w:r>
        <w:rPr>
          <w:rFonts w:ascii="Times" w:hAnsi="Times" w:eastAsia="Times"/>
          <w:b w:val="0"/>
          <w:i w:val="0"/>
          <w:color w:val="000000"/>
          <w:sz w:val="18"/>
        </w:rPr>
        <w:t>suspending action re[garding] prosecutions, pending consideration of recommenda-</w:t>
      </w:r>
      <w:r>
        <w:rPr>
          <w:rFonts w:ascii="Times" w:hAnsi="Times" w:eastAsia="Times"/>
          <w:b w:val="0"/>
          <w:i w:val="0"/>
          <w:color w:val="000000"/>
          <w:sz w:val="18"/>
        </w:rPr>
        <w:t>tions of Indian Enquiry Commission by Parliament.”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7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1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NOT OR DID NOT PAY THE INSTALMENTS BE DISCHARGED, WHETHER AT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VERULAM     OR     ELSEWHERE?</w:t>
      </w:r>
    </w:p>
    <w:p>
      <w:pPr>
        <w:autoSpaceDN w:val="0"/>
        <w:autoSpaceDE w:val="0"/>
        <w:widowControl/>
        <w:spacing w:line="266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29-4-1914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135. LETTER TO HERMANN KALLENBACH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28, 1914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LOWER HOUSE,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ask me whether it will be inconvenient for me to have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here. What a question? You still observe the distance. What though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inconvenient? You have still a right to come. So come when you </w:t>
      </w:r>
      <w:r>
        <w:rPr>
          <w:rFonts w:ascii="Times" w:hAnsi="Times" w:eastAsia="Times"/>
          <w:b w:val="0"/>
          <w:i w:val="0"/>
          <w:color w:val="000000"/>
          <w:sz w:val="22"/>
        </w:rPr>
        <w:t>like. Only I may have to leave for Cape Town any day now.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unable to write to you for some days as I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able to get up early for the last few days, the nights having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disturbed by Mrs. Gandhi. She is getting better but sometimes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requires service during night. The discipline here is becoming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more severe. The boys may not now get up late on Sundays.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hour for all the days, i.e., 4 a.m. Only two meals are served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now. The times are 10 a.m. and 5 p.m. Two days in the week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saltless. The little ones get two bananas and a </w:t>
      </w:r>
      <w:r>
        <w:rPr>
          <w:rFonts w:ascii="Times" w:hAnsi="Times" w:eastAsia="Times"/>
          <w:b w:val="0"/>
          <w:i/>
          <w:color w:val="000000"/>
          <w:sz w:val="22"/>
        </w:rPr>
        <w:t>naarangi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each at 7.30.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youngsters rise at 6 a.m. The school hours are 4.30 to 7 a.m., 7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9.30 physical labour, 9.30 to 10 bathing, 10 to 11.30 dinner, etc.,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11.30 to 2 school, 2 to 2.30 recreation, 2.30 to 3.30 Press work, 3.30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4.45 agriculture, 5 p.m. supper, 6.30 to 7.30 p.m. service. To bed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8 p.m. Coffee has now been rejected because I do not want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makeshifts in India. Please let Manilal see this as I shall not be giving </w:t>
      </w:r>
      <w:r>
        <w:rPr>
          <w:rFonts w:ascii="Times" w:hAnsi="Times" w:eastAsia="Times"/>
          <w:b w:val="0"/>
          <w:i w:val="0"/>
          <w:color w:val="000000"/>
          <w:sz w:val="22"/>
        </w:rPr>
        <w:t>him a separate account.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scale of diet is too extravagant and rich. Here we allow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than one ounce of oil per head. You take nearly 6 oz. per head.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 allowances are also on the same liberal scale and it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makes the body gross. The scales should be fixed with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consideration for the lives of the poorest of mankind. In any case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scale cannot be followed in Phoenix without causing very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disturbance. We are now using gingili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oil as I have been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procure the finest quality. I commenced the experiment first. The </w:t>
      </w:r>
      <w:r>
        <w:rPr>
          <w:rFonts w:ascii="Times" w:hAnsi="Times" w:eastAsia="Times"/>
          <w:b w:val="0"/>
          <w:i w:val="0"/>
          <w:color w:val="000000"/>
          <w:sz w:val="22"/>
        </w:rPr>
        <w:t>taste has agreed with all. Whether it will agree with all constitutions</w:t>
      </w:r>
    </w:p>
    <w:p>
      <w:pPr>
        <w:autoSpaceDN w:val="0"/>
        <w:autoSpaceDE w:val="0"/>
        <w:widowControl/>
        <w:spacing w:line="32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has spelt the word as “gingelly”.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14 : 26 DECEMBER, 1913 - 20 MAY, 1915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155</w:t>
      </w:r>
    </w:p>
    <w:p>
      <w:pPr>
        <w:sectPr>
          <w:pgSz w:w="9360" w:h="12960"/>
          <w:pgMar w:top="56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here remains to be seen.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for Polak, could he not buy the property and pay rent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 at the same time? I say this without much consideration. The </w:t>
      </w:r>
      <w:r>
        <w:rPr>
          <w:rFonts w:ascii="Times" w:hAnsi="Times" w:eastAsia="Times"/>
          <w:b w:val="0"/>
          <w:i w:val="0"/>
          <w:color w:val="000000"/>
          <w:sz w:val="22"/>
        </w:rPr>
        <w:t>whole to be paid over in, say, 5 years’ time.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writing this under too much disturbance. The inscription is </w:t>
      </w:r>
      <w:r>
        <w:rPr>
          <w:rFonts w:ascii="Times" w:hAnsi="Times" w:eastAsia="Times"/>
          <w:b w:val="0"/>
          <w:i w:val="0"/>
          <w:color w:val="000000"/>
          <w:sz w:val="22"/>
        </w:rPr>
        <w:t>being sent by Jamnadas. I must not perform the opening ceremony.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66" w:lineRule="exact" w:before="48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PPER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OUSE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Gandhi-Kallenbach Correspondence. Courtesy: National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Archives of India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136. “HIND SWARAJ”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19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wrote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Hind Swaraj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1909 on board the ship during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 voyage from England. Copies of the book having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confiscated in the Bombay Presidency, I published a translation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1910. It is now five years since the ideas in it were expressed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public. And during this period, many persons have had discussions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me on those ideas. Englishmen and Indians, both have written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about them, several expressing dissent. At the end of it all,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I find that the convictions I stated in the book have grown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stronger. If only I had the time, I could set forth the same ideas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elaborately, with additional arguments and illustrations. I see no </w:t>
      </w:r>
      <w:r>
        <w:rPr>
          <w:rFonts w:ascii="Times" w:hAnsi="Times" w:eastAsia="Times"/>
          <w:b w:val="0"/>
          <w:i w:val="0"/>
          <w:color w:val="000000"/>
          <w:sz w:val="22"/>
        </w:rPr>
        <w:t>reason at all for revising them.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Numerous requests having been received for a second edition of </w:t>
      </w:r>
      <w:r>
        <w:rPr>
          <w:rFonts w:ascii="Times" w:hAnsi="Times" w:eastAsia="Times"/>
          <w:b w:val="0"/>
          <w:i/>
          <w:color w:val="000000"/>
          <w:sz w:val="22"/>
        </w:rPr>
        <w:t>Hind Swaraj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the inmates of Phoenix and the pupils there have found </w:t>
      </w:r>
      <w:r>
        <w:rPr>
          <w:rFonts w:ascii="Times" w:hAnsi="Times" w:eastAsia="Times"/>
          <w:b w:val="0"/>
          <w:i w:val="0"/>
          <w:color w:val="000000"/>
          <w:sz w:val="22"/>
        </w:rPr>
        <w:t>time to print it as a labour of love.</w:t>
      </w:r>
    </w:p>
    <w:p>
      <w:pPr>
        <w:autoSpaceDN w:val="0"/>
        <w:autoSpaceDE w:val="0"/>
        <w:widowControl/>
        <w:spacing w:line="260" w:lineRule="exact" w:before="4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should like to comment on one thing only. I have gathered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impression that, though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Hind Swaraj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advocate the 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physical force at any time and in any circumstances, and advocates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the use of soul-force to gain the desired end, the result of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teaching has been to create hatred for the British and to suggest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should be expelled through armed fighting or use of 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otherwise. I was unhappy to know this. Such was by no means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 in writing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Hind Swaraj, </w:t>
      </w:r>
      <w:r>
        <w:rPr>
          <w:rFonts w:ascii="Times" w:hAnsi="Times" w:eastAsia="Times"/>
          <w:b w:val="0"/>
          <w:i w:val="0"/>
          <w:color w:val="000000"/>
          <w:sz w:val="22"/>
        </w:rPr>
        <w:t>and I can only say that those who have</w:t>
      </w:r>
    </w:p>
    <w:p>
      <w:pPr>
        <w:autoSpaceDN w:val="0"/>
        <w:autoSpaceDE w:val="0"/>
        <w:widowControl/>
        <w:spacing w:line="220" w:lineRule="exact" w:before="248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the preface to the second Gujarati edition of Hind Swaraj which was </w:t>
      </w:r>
      <w:r>
        <w:rPr>
          <w:rFonts w:ascii="Times" w:hAnsi="Times" w:eastAsia="Times"/>
          <w:b w:val="0"/>
          <w:i w:val="0"/>
          <w:color w:val="000000"/>
          <w:sz w:val="18"/>
        </w:rPr>
        <w:t>published in May 1914. For the preface and text of the first edition,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“Hind </w:t>
      </w:r>
      <w:r>
        <w:rPr>
          <w:rFonts w:ascii="Times" w:hAnsi="Times" w:eastAsia="Times"/>
          <w:b w:val="0"/>
          <w:i w:val="0"/>
          <w:color w:val="000000"/>
          <w:sz w:val="18"/>
        </w:rPr>
        <w:t>Swaraj”, 22-11-1909.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drawn from it the foregoing conclusion have totally failed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the book. I, for one, bear no ill-will against the British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any people or individuals. All living creatures are of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substance as all drops of water in the ocean are the same in substance.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believe that all of us, individual souls, living in this ocean of spirit,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the same with one another with the closest bond among ourselves.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drop that separates soon dries up and any soul that believes itself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separate from others is likewise destroyed. For myself, I am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uncompromising enemy of the present-day civilization of Europe.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tried to elaborate my view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Hind Swaraj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show that it is not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that are responsible for the misfortunes of India but we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succumbed to modern civilization. India can be free this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 if we turn our back on this modern civilization and go back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our ancient way of life, which embodied the right ethical principles.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key to an understanding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Hind Swaraj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lies in the idea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worldly pursuits should give way to ethical living. This way of life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room for violence in any form against any human being, black or </w:t>
      </w:r>
      <w:r>
        <w:rPr>
          <w:rFonts w:ascii="Times" w:hAnsi="Times" w:eastAsia="Times"/>
          <w:b w:val="0"/>
          <w:i w:val="0"/>
          <w:color w:val="000000"/>
          <w:sz w:val="22"/>
        </w:rPr>
        <w:t>white.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29-4-1914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137. LETTER TO HERMANN KALLENBACH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[P</w:t>
      </w:r>
      <w:r>
        <w:rPr>
          <w:rFonts w:ascii="Times" w:hAnsi="Times" w:eastAsia="Times"/>
          <w:b w:val="0"/>
          <w:i w:val="0"/>
          <w:color w:val="000000"/>
          <w:sz w:val="16"/>
        </w:rPr>
        <w:t>HOENIX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</w:p>
    <w:p>
      <w:pPr>
        <w:autoSpaceDN w:val="0"/>
        <w:autoSpaceDE w:val="0"/>
        <w:widowControl/>
        <w:spacing w:line="294" w:lineRule="exact" w:before="32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Monday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</w:t>
      </w:r>
      <w:r>
        <w:rPr>
          <w:rFonts w:ascii="Times" w:hAnsi="Times" w:eastAsia="Times"/>
          <w:b w:val="0"/>
          <w:i/>
          <w:color w:val="000000"/>
          <w:sz w:val="22"/>
        </w:rPr>
        <w:t>May 4, 1914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LOWER HOUSE,</w:t>
      </w:r>
    </w:p>
    <w:p>
      <w:pPr>
        <w:autoSpaceDN w:val="0"/>
        <w:autoSpaceDE w:val="0"/>
        <w:widowControl/>
        <w:spacing w:line="26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excuse my not writing to you regularly. I have not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minute to spare and I have no heart to write just now except when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obliged. I am unable to get up early and unless I can do so I </w:t>
      </w:r>
      <w:r>
        <w:rPr>
          <w:rFonts w:ascii="Times" w:hAnsi="Times" w:eastAsia="Times"/>
          <w:b w:val="0"/>
          <w:i w:val="0"/>
          <w:color w:val="000000"/>
          <w:sz w:val="22"/>
        </w:rPr>
        <w:t>cannot write. The new discipline taxes me to the utmost.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telegrams I have misunderstood. I still do not know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meaning. I do not know whether you have to give me some news of </w:t>
      </w:r>
      <w:r>
        <w:rPr>
          <w:rFonts w:ascii="Times" w:hAnsi="Times" w:eastAsia="Times"/>
          <w:b w:val="0"/>
          <w:i w:val="0"/>
          <w:color w:val="000000"/>
          <w:sz w:val="22"/>
        </w:rPr>
        <w:t>further distress or what. However, your letter will say something.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have, I think, answered all the points you summarised in your </w:t>
      </w:r>
      <w:r>
        <w:rPr>
          <w:rFonts w:ascii="Times" w:hAnsi="Times" w:eastAsia="Times"/>
          <w:b w:val="0"/>
          <w:i w:val="0"/>
          <w:color w:val="000000"/>
          <w:sz w:val="22"/>
        </w:rPr>
        <w:t>last letter. The Nagappan inscription, Manilal can write from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note by the addressee at the top of the letter reads: “Written during the</w:t>
      </w:r>
      <w:r>
        <w:rPr>
          <w:rFonts w:ascii="Times" w:hAnsi="Times" w:eastAsia="Times"/>
          <w:b w:val="0"/>
          <w:i w:val="0"/>
          <w:color w:val="000000"/>
          <w:sz w:val="18"/>
        </w:rPr>
        <w:t>‘Fortnight Fast’ ”.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14 : 26 DECEMBER, 1913 - 20 MAY, 1915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157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Valliamma’s. I have not before me the exact dates.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On your diet scale I should like to write more fully when I have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time. Mrs. Gandhi continues to be better.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20" w:lineRule="exact" w:before="86" w:after="0"/>
        <w:ind w:left="0" w:right="36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6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PPER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OUSE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Gandhi-Kallenbach Correspondence. Courtesy: National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Archives of India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138. TELEGRAM TO MINISTER OF INTERIOR</w:t>
      </w:r>
    </w:p>
    <w:p>
      <w:pPr>
        <w:autoSpaceDN w:val="0"/>
        <w:autoSpaceDE w:val="0"/>
        <w:widowControl/>
        <w:spacing w:line="266" w:lineRule="exact" w:before="126" w:after="0"/>
        <w:ind w:left="0" w:right="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[P</w:t>
      </w:r>
      <w:r>
        <w:rPr>
          <w:rFonts w:ascii="Times" w:hAnsi="Times" w:eastAsia="Times"/>
          <w:b w:val="0"/>
          <w:i w:val="0"/>
          <w:color w:val="000000"/>
          <w:sz w:val="16"/>
        </w:rPr>
        <w:t>HOENIX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</w:t>
      </w:r>
      <w:r>
        <w:rPr>
          <w:rFonts w:ascii="Times" w:hAnsi="Times" w:eastAsia="Times"/>
          <w:b w:val="0"/>
          <w:i/>
          <w:color w:val="000000"/>
          <w:sz w:val="22"/>
        </w:rPr>
        <w:t>May 6, 1914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autoSpaceDE w:val="0"/>
        <w:widowControl/>
        <w:spacing w:line="266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MINISTER OF THE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NTERIOR</w:t>
      </w:r>
    </w:p>
    <w:p>
      <w:pPr>
        <w:autoSpaceDN w:val="0"/>
        <w:tabs>
          <w:tab w:pos="350" w:val="left"/>
          <w:tab w:pos="1090" w:val="left"/>
          <w:tab w:pos="1770" w:val="left"/>
          <w:tab w:pos="2650" w:val="left"/>
          <w:tab w:pos="3010" w:val="left"/>
          <w:tab w:pos="3710" w:val="left"/>
          <w:tab w:pos="4230" w:val="left"/>
          <w:tab w:pos="4850" w:val="left"/>
          <w:tab w:pos="5950" w:val="left"/>
        </w:tabs>
        <w:autoSpaceDE w:val="0"/>
        <w:widowControl/>
        <w:spacing w:line="230" w:lineRule="exact" w:before="1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TELEGRAM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ANJUMAN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ISLAM,</w:t>
      </w:r>
    </w:p>
    <w:p>
      <w:pPr>
        <w:autoSpaceDN w:val="0"/>
        <w:tabs>
          <w:tab w:pos="1290" w:val="left"/>
          <w:tab w:pos="2810" w:val="left"/>
          <w:tab w:pos="4650" w:val="left"/>
          <w:tab w:pos="60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DURBAN,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REGARDING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PHOTOGRAPH[S]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REQUIRED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FROM</w:t>
      </w:r>
    </w:p>
    <w:p>
      <w:pPr>
        <w:autoSpaceDN w:val="0"/>
        <w:tabs>
          <w:tab w:pos="830" w:val="left"/>
          <w:tab w:pos="1570" w:val="left"/>
          <w:tab w:pos="2490" w:val="left"/>
          <w:tab w:pos="3570" w:val="left"/>
          <w:tab w:pos="4190" w:val="left"/>
          <w:tab w:pos="4750" w:val="left"/>
          <w:tab w:pos="58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INDIAN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WIVES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SEEKING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ENTRANCE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PROVINCE.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UNABLE</w:t>
      </w:r>
    </w:p>
    <w:p>
      <w:pPr>
        <w:autoSpaceDN w:val="0"/>
        <w:tabs>
          <w:tab w:pos="1410" w:val="left"/>
          <w:tab w:pos="2870" w:val="left"/>
          <w:tab w:pos="4310" w:val="left"/>
          <w:tab w:pos="57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UNDERSTAND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REQUIREMENT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IMMIGRATION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DEPARTMENT.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VENTURE </w:t>
      </w:r>
    </w:p>
    <w:p>
      <w:pPr>
        <w:autoSpaceDN w:val="0"/>
        <w:tabs>
          <w:tab w:pos="890" w:val="left"/>
          <w:tab w:pos="2210" w:val="left"/>
          <w:tab w:pos="2990" w:val="left"/>
          <w:tab w:pos="3850" w:val="left"/>
          <w:tab w:pos="4750" w:val="left"/>
          <w:tab w:pos="59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DRAW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ATTENTION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FACT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THAT,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WHEN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QUESTION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AROSE</w:t>
      </w:r>
    </w:p>
    <w:p>
      <w:pPr>
        <w:autoSpaceDN w:val="0"/>
        <w:tabs>
          <w:tab w:pos="1250" w:val="left"/>
          <w:tab w:pos="1970" w:val="left"/>
          <w:tab w:pos="2790" w:val="left"/>
          <w:tab w:pos="3250" w:val="left"/>
          <w:tab w:pos="4530" w:val="left"/>
          <w:tab w:pos="5270" w:val="left"/>
          <w:tab w:pos="60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REGARDING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EVEN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MALES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TRANSVAAL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SOME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YEARS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AGO,</w:t>
      </w:r>
    </w:p>
    <w:p>
      <w:pPr>
        <w:autoSpaceDN w:val="0"/>
        <w:tabs>
          <w:tab w:pos="390" w:val="left"/>
          <w:tab w:pos="1090" w:val="left"/>
          <w:tab w:pos="1670" w:val="left"/>
          <w:tab w:pos="2130" w:val="left"/>
          <w:tab w:pos="2790" w:val="left"/>
          <w:tab w:pos="3970" w:val="left"/>
          <w:tab w:pos="4650" w:val="left"/>
          <w:tab w:pos="60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RISE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BITTERNESS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GOVERNMENT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WERE</w:t>
      </w:r>
    </w:p>
    <w:p>
      <w:pPr>
        <w:autoSpaceDN w:val="0"/>
        <w:tabs>
          <w:tab w:pos="990" w:val="left"/>
          <w:tab w:pos="2210" w:val="left"/>
          <w:tab w:pos="3690" w:val="left"/>
          <w:tab w:pos="4950" w:val="left"/>
          <w:tab w:pos="5890" w:val="left"/>
          <w:tab w:pos="63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PLEASED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WITHDRAW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REQUIREMENT.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REGARDING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WOMEN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IS</w:t>
      </w:r>
    </w:p>
    <w:p>
      <w:pPr>
        <w:autoSpaceDN w:val="0"/>
        <w:tabs>
          <w:tab w:pos="490" w:val="left"/>
          <w:tab w:pos="1290" w:val="left"/>
          <w:tab w:pos="2650" w:val="left"/>
          <w:tab w:pos="3570" w:val="left"/>
          <w:tab w:pos="4350" w:val="left"/>
          <w:tab w:pos="5490" w:val="left"/>
          <w:tab w:pos="62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MOST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DANGEROUS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THING.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HOPE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MINISTER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BE</w:t>
      </w:r>
    </w:p>
    <w:p>
      <w:pPr>
        <w:autoSpaceDN w:val="0"/>
        <w:tabs>
          <w:tab w:pos="1010" w:val="left"/>
          <w:tab w:pos="2090" w:val="left"/>
          <w:tab w:pos="3530" w:val="left"/>
          <w:tab w:pos="4470" w:val="left"/>
          <w:tab w:pos="53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PLEASED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INSTRUCT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IMMIGRATION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OFFICER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WAIVE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REQUIREMENT</w:t>
      </w:r>
    </w:p>
    <w:p>
      <w:pPr>
        <w:autoSpaceDN w:val="0"/>
        <w:tabs>
          <w:tab w:pos="670" w:val="left"/>
          <w:tab w:pos="1570" w:val="left"/>
          <w:tab w:pos="2410" w:val="left"/>
          <w:tab w:pos="3210" w:val="left"/>
          <w:tab w:pos="4210" w:val="left"/>
          <w:tab w:pos="4730" w:val="left"/>
          <w:tab w:pos="5350" w:val="left"/>
          <w:tab w:pos="63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ACCEPT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LOCAL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PROOF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OFFERED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PARTIES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IN</w:t>
      </w:r>
    </w:p>
    <w:p>
      <w:pPr>
        <w:autoSpaceDN w:val="0"/>
        <w:tabs>
          <w:tab w:pos="1150" w:val="left"/>
          <w:tab w:pos="2530" w:val="left"/>
          <w:tab w:pos="3230" w:val="left"/>
          <w:tab w:pos="3970" w:val="left"/>
          <w:tab w:pos="54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QUESTION.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UNDERSTAND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ALSO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IMMIGRATION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DEPARTMENT</w:t>
      </w:r>
    </w:p>
    <w:p>
      <w:pPr>
        <w:autoSpaceDN w:val="0"/>
        <w:tabs>
          <w:tab w:pos="1210" w:val="left"/>
          <w:tab w:pos="2170" w:val="left"/>
          <w:tab w:pos="3330" w:val="left"/>
          <w:tab w:pos="4670" w:val="left"/>
          <w:tab w:pos="56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ADOPTING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SEVERE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METHODS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REGARDING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INDIAN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ENTRANTS</w:t>
      </w:r>
    </w:p>
    <w:p>
      <w:pPr>
        <w:autoSpaceDN w:val="0"/>
        <w:tabs>
          <w:tab w:pos="1390" w:val="left"/>
          <w:tab w:pos="2370" w:val="left"/>
          <w:tab w:pos="3230" w:val="left"/>
          <w:tab w:pos="3730" w:val="left"/>
          <w:tab w:pos="5010" w:val="left"/>
          <w:tab w:pos="58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GENERALLY.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AMONG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THESE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INSISTENCE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UPON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INDIANS</w:t>
      </w:r>
    </w:p>
    <w:p>
      <w:pPr>
        <w:autoSpaceDN w:val="0"/>
        <w:tabs>
          <w:tab w:pos="1270" w:val="left"/>
          <w:tab w:pos="2190" w:val="left"/>
          <w:tab w:pos="3350" w:val="left"/>
          <w:tab w:pos="4170" w:val="left"/>
          <w:tab w:pos="4990" w:val="left"/>
          <w:tab w:pos="56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POSSESSING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RIGHTS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DOMICILE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MORE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PROVINCE</w:t>
      </w:r>
    </w:p>
    <w:p>
      <w:pPr>
        <w:autoSpaceDN w:val="0"/>
        <w:tabs>
          <w:tab w:pos="1150" w:val="left"/>
          <w:tab w:pos="1790" w:val="left"/>
          <w:tab w:pos="2890" w:val="left"/>
          <w:tab w:pos="3690" w:val="left"/>
          <w:tab w:pos="4590" w:val="left"/>
          <w:tab w:pos="60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CHOOSING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PROVINCE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ONLY.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SUBMIT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REQUIREMENT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ARBI-</w:t>
      </w:r>
    </w:p>
    <w:p>
      <w:pPr>
        <w:autoSpaceDN w:val="0"/>
        <w:tabs>
          <w:tab w:pos="910" w:val="left"/>
          <w:tab w:pos="2110" w:val="left"/>
          <w:tab w:pos="2770" w:val="left"/>
          <w:tab w:pos="3850" w:val="left"/>
          <w:tab w:pos="5290" w:val="left"/>
          <w:tab w:pos="62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TRARY,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UNCALLED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FOR.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PRACTICE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RECOGNIZING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DOUBLE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OR</w:t>
      </w:r>
    </w:p>
    <w:p>
      <w:pPr>
        <w:autoSpaceDN w:val="0"/>
        <w:tabs>
          <w:tab w:pos="850" w:val="left"/>
          <w:tab w:pos="1950" w:val="left"/>
          <w:tab w:pos="2790" w:val="left"/>
          <w:tab w:pos="3910" w:val="left"/>
          <w:tab w:pos="5310" w:val="left"/>
          <w:tab w:pos="59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TRIPLE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DOMICILE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NEVER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HITHERTO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QUESTIONED,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WHAT</w:t>
      </w:r>
    </w:p>
    <w:p>
      <w:pPr>
        <w:autoSpaceDN w:val="0"/>
        <w:tabs>
          <w:tab w:pos="730" w:val="left"/>
          <w:tab w:pos="1590" w:val="left"/>
          <w:tab w:pos="3290" w:val="left"/>
          <w:tab w:pos="4750" w:val="left"/>
          <w:tab w:pos="5390" w:val="left"/>
          <w:tab w:pos="60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EVER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LEGAL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INTERPRETATION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IMMIGRATION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ACT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1913,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HOPE</w:t>
      </w:r>
    </w:p>
    <w:p>
      <w:pPr>
        <w:autoSpaceDN w:val="0"/>
        <w:autoSpaceDE w:val="0"/>
        <w:widowControl/>
        <w:spacing w:line="320" w:lineRule="exact" w:before="2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Chairman of the Anjuman Islam of Durban had conveyed to the Minister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of the Interior the Indian community’s concern at and objection, on religious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grounds, to the demand for the photographs of Indian wives, and urged that local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proofs be accepted for identification.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6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1"/>
        <w:gridCol w:w="931"/>
        <w:gridCol w:w="931"/>
        <w:gridCol w:w="931"/>
        <w:gridCol w:w="931"/>
        <w:gridCol w:w="931"/>
        <w:gridCol w:w="931"/>
      </w:tblGrid>
      <w:tr>
        <w:trPr>
          <w:trHeight w:hRule="exact" w:val="208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GOVERNMENT 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DO 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NOT 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INTEND 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DEPART </w:t>
            </w:r>
          </w:p>
        </w:tc>
        <w:tc>
          <w:tcPr>
            <w:tcW w:type="dxa" w:w="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FROM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EXISTING</w:t>
            </w:r>
          </w:p>
        </w:tc>
      </w:tr>
      <w:tr>
        <w:trPr>
          <w:trHeight w:hRule="exact" w:val="420"/>
        </w:trPr>
        <w:tc>
          <w:tcPr>
            <w:tcW w:type="dxa" w:w="36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PRACTICE 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931"/>
            <w:vMerge/>
            <w:tcBorders/>
          </w:tcPr>
          <w:p/>
        </w:tc>
        <w:tc>
          <w:tcPr>
            <w:tcW w:type="dxa" w:w="931"/>
            <w:vMerge/>
            <w:tcBorders/>
          </w:tcPr>
          <w:p/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10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ANDHI</w:t>
            </w:r>
          </w:p>
        </w:tc>
      </w:tr>
      <w:tr>
        <w:trPr>
          <w:trHeight w:hRule="exact" w:val="502"/>
        </w:trPr>
        <w:tc>
          <w:tcPr>
            <w:tcW w:type="dxa" w:w="36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48" w:after="0"/>
              <w:ind w:left="55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Indian Opinion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, 6-5-1914</w:t>
            </w:r>
          </w:p>
        </w:tc>
        <w:tc>
          <w:tcPr>
            <w:tcW w:type="dxa" w:w="931"/>
            <w:vMerge/>
            <w:tcBorders/>
          </w:tcPr>
          <w:p/>
        </w:tc>
        <w:tc>
          <w:tcPr>
            <w:tcW w:type="dxa" w:w="931"/>
            <w:vMerge/>
            <w:tcBorders/>
          </w:tcPr>
          <w:p/>
        </w:tc>
        <w:tc>
          <w:tcPr>
            <w:tcW w:type="dxa" w:w="931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139. LETTER TO HERMANN KALLENBACH</w:t>
      </w:r>
    </w:p>
    <w:p>
      <w:pPr>
        <w:autoSpaceDN w:val="0"/>
        <w:autoSpaceDE w:val="0"/>
        <w:widowControl/>
        <w:spacing w:line="27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6, 1914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LOWER HOUSE,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Jeki has been found lying more than once. I therefore told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she could not stay away from her husband unless she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absolutely superior to him. Indeed she is inferior to her husband.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latter is no hypocrite. But Jeki is a finished hypocrite. You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what all these discoveries must have cost me. However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now consented to go to Fiji. I have Dr. Mehta’s authority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cable. So she goes next Sunday escorted by Miss West. She leaves by </w:t>
      </w:r>
      <w:r>
        <w:rPr>
          <w:rFonts w:ascii="Times" w:hAnsi="Times" w:eastAsia="Times"/>
          <w:b w:val="0"/>
          <w:i w:val="0"/>
          <w:color w:val="000000"/>
          <w:sz w:val="22"/>
        </w:rPr>
        <w:t>a Castle boat for Cape Town, and will there book for Fiji.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did not ask for English inscription. You had it there.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asked only for Gujarati. And that you have. If there was anybody’s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fault it was mine for the delay. But perhaps you will understand why I </w:t>
      </w:r>
      <w:r>
        <w:rPr>
          <w:rFonts w:ascii="Times" w:hAnsi="Times" w:eastAsia="Times"/>
          <w:b w:val="0"/>
          <w:i w:val="0"/>
          <w:color w:val="000000"/>
          <w:sz w:val="22"/>
        </w:rPr>
        <w:t>was delayed. Nagappan’s I have written to you about already.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20" w:lineRule="exact" w:before="86" w:after="0"/>
        <w:ind w:left="0" w:right="3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PPER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OUSE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 Gandhi-Kallenbach Correspondence. Courtesy:  National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Archives of India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140. LETTER TO G. K. GOKHALE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HOENIX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0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ATAL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6, 1914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GOKHALE,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cable, your own most affectionate letter and Dr. </w:t>
      </w:r>
      <w:r>
        <w:rPr>
          <w:rFonts w:ascii="Times" w:hAnsi="Times" w:eastAsia="Times"/>
          <w:b w:val="0"/>
          <w:i w:val="0"/>
          <w:color w:val="000000"/>
          <w:sz w:val="22"/>
        </w:rPr>
        <w:t>Mehta’s letter. How I would like to be by your side during your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reply to this, the Minister of the Interior telegraphed: “Your telegram </w:t>
      </w:r>
      <w:r>
        <w:rPr>
          <w:rFonts w:ascii="Times" w:hAnsi="Times" w:eastAsia="Times"/>
          <w:b w:val="0"/>
          <w:i w:val="0"/>
          <w:color w:val="000000"/>
          <w:sz w:val="18"/>
        </w:rPr>
        <w:t>today. Matter being inquired into.”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14 : 26 DECEMBER, 1913 - 20 MAY, 1915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159</w:t>
      </w:r>
    </w:p>
    <w:p>
      <w:pPr>
        <w:sectPr>
          <w:pgSz w:w="9360" w:h="12960"/>
          <w:pgMar w:top="56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illness although I may be utterly helpless for any useful service !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cable is for my comfort and convenience. But Mrs. Gandhi is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better. If her progress continues, in a month’s time she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regain most of her former health. In that case and in any case I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to London taking her with me. And after consultation with you,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may both proceed to India directly and the rest of the party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 here after we have left. This will enable me to reach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any great loss of time. At the outside it can be only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weeks. Please therefore cable if I may still come. In view of your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Dr. Mehta’s letter I should much like to come. It would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disappointment to me, if you do not let me come. Unless,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leaving for India to reach there before me, I do hope that </w:t>
      </w:r>
      <w:r>
        <w:rPr>
          <w:rFonts w:ascii="Times" w:hAnsi="Times" w:eastAsia="Times"/>
          <w:b w:val="0"/>
          <w:i w:val="0"/>
          <w:color w:val="000000"/>
          <w:sz w:val="22"/>
        </w:rPr>
        <w:t>your cable will authorise my coming to you.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draft bill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not yet out. It may, therefore, take quite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 of June before I am free to move. And it is just likely that a final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settlement may not be reached at all. In that event the struggle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recommence and I dare not go to India. I am fully prepared for either </w:t>
      </w:r>
      <w:r>
        <w:rPr>
          <w:rFonts w:ascii="Times" w:hAnsi="Times" w:eastAsia="Times"/>
          <w:b w:val="0"/>
          <w:i w:val="0"/>
          <w:color w:val="000000"/>
          <w:sz w:val="22"/>
        </w:rPr>
        <w:t>event.</w:t>
      </w:r>
    </w:p>
    <w:p>
      <w:pPr>
        <w:autoSpaceDN w:val="0"/>
        <w:autoSpaceDE w:val="0"/>
        <w:widowControl/>
        <w:spacing w:line="220" w:lineRule="exact" w:before="86" w:after="0"/>
        <w:ind w:left="0" w:right="26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I am, </w:t>
      </w:r>
    </w:p>
    <w:p>
      <w:pPr>
        <w:autoSpaceDN w:val="0"/>
        <w:autoSpaceDE w:val="0"/>
        <w:widowControl/>
        <w:spacing w:line="220" w:lineRule="exact" w:before="8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original in Gandhiji’s hand: G.N. 3776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141. LETTER TO HERMANN KALLENBACH</w:t>
      </w:r>
    </w:p>
    <w:p>
      <w:pPr>
        <w:autoSpaceDN w:val="0"/>
        <w:autoSpaceDE w:val="0"/>
        <w:widowControl/>
        <w:spacing w:line="270" w:lineRule="exact" w:before="1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7, 1914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LOWER HOUSE,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Pardon me for not writing to you promptly or fully. I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fully because your letters have not been with me at the time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writing. I have not written promptly because I get no time. Jeki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Mrs. Gandhi have put such a severe strain on me that I feel like doing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at all. I have never been so sorely tried as I am just now.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write everything because I have not the energy but when we </w:t>
      </w:r>
      <w:r>
        <w:rPr>
          <w:rFonts w:ascii="Times" w:hAnsi="Times" w:eastAsia="Times"/>
          <w:b w:val="0"/>
          <w:i w:val="0"/>
          <w:color w:val="000000"/>
          <w:sz w:val="22"/>
        </w:rPr>
        <w:t>meet you shall have it all.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keeping your letter before me today, so here are the </w:t>
      </w:r>
      <w:r>
        <w:rPr>
          <w:rFonts w:ascii="Times" w:hAnsi="Times" w:eastAsia="Times"/>
          <w:b w:val="0"/>
          <w:i w:val="0"/>
          <w:color w:val="000000"/>
          <w:sz w:val="22"/>
        </w:rPr>
        <w:t>answers.</w:t>
      </w:r>
    </w:p>
    <w:p>
      <w:pPr>
        <w:autoSpaceDN w:val="0"/>
        <w:autoSpaceDE w:val="0"/>
        <w:widowControl/>
        <w:spacing w:line="320" w:lineRule="exact" w:before="1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is to the Indians’ Relief Bill.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I say that the walks to Pretoria should be stopped. If you want </w:t>
      </w:r>
      <w:r>
        <w:rPr>
          <w:rFonts w:ascii="Times" w:hAnsi="Times" w:eastAsia="Times"/>
          <w:b w:val="0"/>
          <w:i w:val="0"/>
          <w:color w:val="000000"/>
          <w:sz w:val="22"/>
        </w:rPr>
        <w:t>to cultivate regular habits, disturbances should not occur.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Yes, there is a letter from the Poet and it is a nice letter. I shall </w:t>
      </w:r>
      <w:r>
        <w:rPr>
          <w:rFonts w:ascii="Times" w:hAnsi="Times" w:eastAsia="Times"/>
          <w:b w:val="0"/>
          <w:i w:val="0"/>
          <w:color w:val="000000"/>
          <w:sz w:val="22"/>
        </w:rPr>
        <w:t>have it sent. It is not by me just now.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 If I must go to London you may not come because you will </w:t>
      </w:r>
      <w:r>
        <w:rPr>
          <w:rFonts w:ascii="Times" w:hAnsi="Times" w:eastAsia="Times"/>
          <w:b w:val="0"/>
          <w:i w:val="0"/>
          <w:color w:val="000000"/>
          <w:sz w:val="22"/>
        </w:rPr>
        <w:t>be taking the party to India. I should go to India from London.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4. Isaac I fancy is going to Johannesburg. He will not be </w:t>
      </w:r>
      <w:r>
        <w:rPr>
          <w:rFonts w:ascii="Times" w:hAnsi="Times" w:eastAsia="Times"/>
          <w:b w:val="0"/>
          <w:i w:val="0"/>
          <w:color w:val="000000"/>
          <w:sz w:val="22"/>
        </w:rPr>
        <w:t>allowed to come to India. He is just now at Phoenix.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5. Dahya has offered to come to Phoenix and I have said he may.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know that he will come to India. Jeki will probably not go to Cape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Town as I can get a boat to Australia on the 31st May. But I am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sure. I see there is a boat to Australia on the 20th from Cape Town. I </w:t>
      </w:r>
      <w:r>
        <w:rPr>
          <w:rFonts w:ascii="Times" w:hAnsi="Times" w:eastAsia="Times"/>
          <w:b w:val="0"/>
          <w:i w:val="0"/>
          <w:color w:val="000000"/>
          <w:sz w:val="22"/>
        </w:rPr>
        <w:t>am inquiring.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answered about Valliamma and the Valliamma Hall. 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Polak’s property, I must consider. The matter may not be done in a </w:t>
      </w:r>
      <w:r>
        <w:rPr>
          <w:rFonts w:ascii="Times" w:hAnsi="Times" w:eastAsia="Times"/>
          <w:b w:val="0"/>
          <w:i w:val="0"/>
          <w:color w:val="000000"/>
          <w:sz w:val="22"/>
        </w:rPr>
        <w:t>hurry. More later.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PPER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OUSE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 Gandhi-Kallenbach Correspondence. Courtesy:  National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Archives of India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142. TELEGRAM TO MINISTER OF INTERIOR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[P</w:t>
      </w:r>
      <w:r>
        <w:rPr>
          <w:rFonts w:ascii="Times" w:hAnsi="Times" w:eastAsia="Times"/>
          <w:b w:val="0"/>
          <w:i w:val="0"/>
          <w:color w:val="000000"/>
          <w:sz w:val="16"/>
        </w:rPr>
        <w:t>HOENIX</w:t>
      </w:r>
    </w:p>
    <w:p>
      <w:pPr>
        <w:autoSpaceDN w:val="0"/>
        <w:autoSpaceDE w:val="0"/>
        <w:widowControl/>
        <w:spacing w:line="294" w:lineRule="exact" w:before="0" w:after="19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or after </w:t>
      </w:r>
      <w:r>
        <w:rPr>
          <w:rFonts w:ascii="Times" w:hAnsi="Times" w:eastAsia="Times"/>
          <w:b w:val="0"/>
          <w:i/>
          <w:color w:val="000000"/>
          <w:sz w:val="22"/>
        </w:rPr>
        <w:t>May 7, 1914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23"/>
        <w:gridCol w:w="723"/>
        <w:gridCol w:w="723"/>
        <w:gridCol w:w="723"/>
        <w:gridCol w:w="723"/>
        <w:gridCol w:w="723"/>
        <w:gridCol w:w="723"/>
        <w:gridCol w:w="723"/>
        <w:gridCol w:w="723"/>
      </w:tblGrid>
      <w:tr>
        <w:trPr>
          <w:trHeight w:hRule="exact" w:val="288"/>
        </w:trPr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REQUEST </w:t>
            </w:r>
          </w:p>
        </w:tc>
        <w:tc>
          <w:tcPr>
            <w:tcW w:type="dxa" w:w="1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FAVOURABLE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REPLY 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MY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WIRE </w:t>
            </w:r>
          </w:p>
        </w:tc>
        <w:tc>
          <w:tcPr>
            <w:tcW w:type="dxa" w:w="1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REGARDING 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PHOTO-</w:t>
            </w:r>
          </w:p>
        </w:tc>
      </w:tr>
      <w:tr>
        <w:trPr>
          <w:trHeight w:hRule="exact" w:val="268"/>
        </w:trPr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GRAPHS 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INDIAN 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WIVES. </w:t>
            </w:r>
          </w:p>
        </w:tc>
        <w:tc>
          <w:tcPr>
            <w:tcW w:type="dxa" w:w="1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2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MEMBERS </w:t>
            </w:r>
          </w:p>
        </w:tc>
        <w:tc>
          <w:tcPr>
            <w:tcW w:type="dxa" w:w="13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COMMUNITY 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GETTING 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AGI-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TATED. IF DELAY DECIDING MATTER PLEASE INSTRUCT OFFICER EXTEND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TEMPORARY PASSES.</w:t>
      </w:r>
    </w:p>
    <w:p>
      <w:pPr>
        <w:autoSpaceDN w:val="0"/>
        <w:autoSpaceDE w:val="0"/>
        <w:widowControl/>
        <w:spacing w:line="266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handwritten draft: S.N. 5974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appears to be in reference to the “Telegram to Minister of Interior”, </w:t>
      </w:r>
      <w:r>
        <w:rPr>
          <w:rFonts w:ascii="Times" w:hAnsi="Times" w:eastAsia="Times"/>
          <w:b w:val="0"/>
          <w:i w:val="0"/>
          <w:color w:val="000000"/>
          <w:sz w:val="18"/>
        </w:rPr>
        <w:t>before 6-5-1914, and was evidently sent some time after May 6, 1914.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14 : 26 DECEMBER, 1913 - 20 MAY, 1915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161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143. LETTER TO HERMANN KALLENBACH</w:t>
      </w:r>
    </w:p>
    <w:p>
      <w:pPr>
        <w:autoSpaceDN w:val="0"/>
        <w:autoSpaceDE w:val="0"/>
        <w:widowControl/>
        <w:spacing w:line="266" w:lineRule="exact" w:before="12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[P</w:t>
      </w:r>
      <w:r>
        <w:rPr>
          <w:rFonts w:ascii="Times" w:hAnsi="Times" w:eastAsia="Times"/>
          <w:b w:val="0"/>
          <w:i w:val="0"/>
          <w:color w:val="000000"/>
          <w:sz w:val="16"/>
        </w:rPr>
        <w:t>HOENIX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</w:p>
    <w:p>
      <w:pPr>
        <w:autoSpaceDN w:val="0"/>
        <w:autoSpaceDE w:val="0"/>
        <w:widowControl/>
        <w:spacing w:line="294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Sunday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May 10, 1914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LOWER HOUSE,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have little love for me if it is dependent upon letters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me and if it misinterprets absence of letters and does not believe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there must be sound reasons for the extraordinary absence.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told you that latterly I have gone through mental shocks and agonies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never gone through before. I do not want to write anything.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want to talk to anybody. I want to live in solitude and yet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talking, writing and living in company. In the day-time I can do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writing. I am unable to get up early in the morning. Can you not enter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my feelings and let your love overlook the omissions and the </w:t>
      </w:r>
      <w:r>
        <w:rPr>
          <w:rFonts w:ascii="Times" w:hAnsi="Times" w:eastAsia="Times"/>
          <w:b w:val="0"/>
          <w:i w:val="0"/>
          <w:color w:val="000000"/>
          <w:sz w:val="22"/>
        </w:rPr>
        <w:t>faults?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is Valliamma’s inscription in English. This I think finishes </w:t>
      </w:r>
      <w:r>
        <w:rPr>
          <w:rFonts w:ascii="Times" w:hAnsi="Times" w:eastAsia="Times"/>
          <w:b w:val="0"/>
          <w:i w:val="0"/>
          <w:color w:val="000000"/>
          <w:sz w:val="22"/>
        </w:rPr>
        <w:t>the list, does it?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20" w:lineRule="exact" w:before="86" w:after="0"/>
        <w:ind w:left="0" w:right="3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PPER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OUSE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 Gandhi-Kallenbach Correspondence. Courtesy:  National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Archives of India</w:t>
      </w:r>
    </w:p>
    <w:p>
      <w:pPr>
        <w:autoSpaceDN w:val="0"/>
        <w:autoSpaceDE w:val="0"/>
        <w:widowControl/>
        <w:spacing w:line="292" w:lineRule="exact" w:before="1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144. LETTER TO HERMANN KALLENBACH</w:t>
      </w:r>
    </w:p>
    <w:p>
      <w:pPr>
        <w:autoSpaceDN w:val="0"/>
        <w:autoSpaceDE w:val="0"/>
        <w:widowControl/>
        <w:spacing w:line="266" w:lineRule="exact" w:before="12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[P</w:t>
      </w:r>
      <w:r>
        <w:rPr>
          <w:rFonts w:ascii="Times" w:hAnsi="Times" w:eastAsia="Times"/>
          <w:b w:val="0"/>
          <w:i w:val="0"/>
          <w:color w:val="000000"/>
          <w:sz w:val="16"/>
        </w:rPr>
        <w:t>HOENIX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</w:p>
    <w:p>
      <w:pPr>
        <w:autoSpaceDN w:val="0"/>
        <w:autoSpaceDE w:val="0"/>
        <w:widowControl/>
        <w:spacing w:line="294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Wednesday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</w:t>
      </w:r>
      <w:r>
        <w:rPr>
          <w:rFonts w:ascii="Times" w:hAnsi="Times" w:eastAsia="Times"/>
          <w:b w:val="0"/>
          <w:i/>
          <w:color w:val="000000"/>
          <w:sz w:val="22"/>
        </w:rPr>
        <w:t>May 13, 1914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LOWER HOUSE,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Love is mute, it does not complain. Love is blind, it sees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fault. Love is deaf, it hears no tales. Love ever gives never demands. </w:t>
      </w:r>
      <w:r>
        <w:rPr>
          <w:rFonts w:ascii="Times" w:hAnsi="Times" w:eastAsia="Times"/>
          <w:b w:val="0"/>
          <w:i w:val="0"/>
          <w:color w:val="000000"/>
          <w:sz w:val="22"/>
        </w:rPr>
        <w:t>Love is constant, never varying whether in adversity or prosperity.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 is never hurt. Love never tires. How has yours fared of late!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Manilal knows nothing of Manilal of Fiji. He is an infatuated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lad. Now that I know Jeki, I know that she is not a patch upon Manilal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Fiji. The latter is an honest man. He has left what an injured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husband would feel. Is it any wonder? He has bluntly given vent to his </w:t>
      </w:r>
      <w:r>
        <w:rPr>
          <w:rFonts w:ascii="Times" w:hAnsi="Times" w:eastAsia="Times"/>
          <w:b w:val="0"/>
          <w:i w:val="0"/>
          <w:color w:val="000000"/>
          <w:sz w:val="22"/>
        </w:rPr>
        <w:t>feelings. Is it not honest? I could only keep Jeki away from her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husband only in the belief that she was infinitely superior to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husband. Now I find that she is inferior. She is a liar, a wretched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hypocrite, without pity, without remorse, full of evil passions. Could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 keep her from her husband? Why, she would soon be as bad as </w:t>
      </w:r>
      <w:r>
        <w:rPr>
          <w:rFonts w:ascii="Times" w:hAnsi="Times" w:eastAsia="Times"/>
          <w:b w:val="0"/>
          <w:i w:val="0"/>
          <w:color w:val="000000"/>
          <w:sz w:val="22"/>
        </w:rPr>
        <w:t>he is and take part in all his enjoyments. Why should she not?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PPER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OUSE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Gandhi-Kallenbach Correspondence. Courtesy: National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Archives of India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145. LETTER TO HERMANN KALLENBACH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HOENIX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Sunday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May 17, 1914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LOWER HOUSE,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the energy to write to you myself, but it is better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dictate something rather than I should let you remain without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at all. Manilal will give you a translation of my views on regular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walks to Pretoria. This fast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been a very rich but very bitter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painful experience. I have suffered tortures and I am still suffering.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left me utterly exhausted. However, more I must say later.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go to India in charge of the party, of course I shall meet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Bombay because I shall precede you and you will certainly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able to cope with the party on boat than I can. When I go to </w:t>
      </w:r>
      <w:r>
        <w:rPr>
          <w:rFonts w:ascii="Times" w:hAnsi="Times" w:eastAsia="Times"/>
          <w:b w:val="0"/>
          <w:i w:val="0"/>
          <w:color w:val="000000"/>
          <w:sz w:val="22"/>
        </w:rPr>
        <w:t>Cape Town, you will certainly accompany me. I may be in Johannes-</w:t>
      </w:r>
      <w:r>
        <w:rPr>
          <w:rFonts w:ascii="Times" w:hAnsi="Times" w:eastAsia="Times"/>
          <w:b w:val="0"/>
          <w:i w:val="0"/>
          <w:color w:val="000000"/>
          <w:sz w:val="22"/>
        </w:rPr>
        <w:t>burg during the week in order to be able to attend to many matters.</w:t>
      </w:r>
    </w:p>
    <w:p>
      <w:pPr>
        <w:autoSpaceDN w:val="0"/>
        <w:autoSpaceDE w:val="0"/>
        <w:widowControl/>
        <w:spacing w:line="220" w:lineRule="exact" w:before="126" w:after="0"/>
        <w:ind w:left="0" w:right="1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 </w:t>
      </w: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PPER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OUSE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2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HHAGANLAL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 Gandhi-Kallenbach Correspondence. Courtesy:  National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Archives of India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letter was followed by a letter to the addressee from Chhaganlal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“Resolutions at Vrededorp Mass Meeting”, 30-3-1913.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“Fragment of Letter”, 22-4-1914.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14 : 26 DECEMBER, 1913 - 20 MAY, 1915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163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146. LETTER TO HERMANN KALLENBACH</w:t>
      </w:r>
    </w:p>
    <w:p>
      <w:pPr>
        <w:autoSpaceDN w:val="0"/>
        <w:autoSpaceDE w:val="0"/>
        <w:widowControl/>
        <w:spacing w:line="27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18, 1914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LOWER HOUSE,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fast has brought me as near death’s door as possible.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still hardly crawl, can eat very little, restless nights, mouth bad. But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all right. The fast was a necessity. I was so grossly deceived.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owed it to Manilal of Fiji, to Dr. Mehta, and to myself. It was one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severest lessons of my life. The discipline was very great.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around me was most charming. Mrs. Gandhi was divine.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Immediately she realized that there was no turning me back, she set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making my path smooth. She forgot her own sorrows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became my ministering angel. And she still remains the same.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 is that she is better in health. I appealed to all not to go in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fasting but to rejoice that one of themselves was trying to purify </w:t>
      </w:r>
      <w:r>
        <w:rPr>
          <w:rFonts w:ascii="Times" w:hAnsi="Times" w:eastAsia="Times"/>
          <w:b w:val="0"/>
          <w:i w:val="0"/>
          <w:color w:val="000000"/>
          <w:sz w:val="22"/>
        </w:rPr>
        <w:t>himself. All caught the fire and I was helped all along.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felt it my duty not to let you or Polak know because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thrown additional care on me and no good purpose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served by informing you. The step had to be taken by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prayerfully and I took it. I would not miss the experience. What the </w:t>
      </w:r>
      <w:r>
        <w:rPr>
          <w:rFonts w:ascii="Times" w:hAnsi="Times" w:eastAsia="Times"/>
          <w:b w:val="0"/>
          <w:i w:val="0"/>
          <w:color w:val="000000"/>
          <w:sz w:val="22"/>
        </w:rPr>
        <w:t>effect will be I do not know.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let Polak read this so that I may not have to write the </w:t>
      </w:r>
      <w:r>
        <w:rPr>
          <w:rFonts w:ascii="Times" w:hAnsi="Times" w:eastAsia="Times"/>
          <w:b w:val="0"/>
          <w:i w:val="0"/>
          <w:color w:val="000000"/>
          <w:sz w:val="22"/>
        </w:rPr>
        <w:t>same thing twice. I am still too weak to write much.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66" w:lineRule="exact" w:before="8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PPER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OUSE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 Gandhi-Kallenbach Correspondence. Courtesy: National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Archives of India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147.  LETTER  TO ELIZABETH MARI MOLTENO</w:t>
      </w:r>
    </w:p>
    <w:p>
      <w:pPr>
        <w:autoSpaceDN w:val="0"/>
        <w:autoSpaceDE w:val="0"/>
        <w:widowControl/>
        <w:spacing w:line="244" w:lineRule="exact" w:before="108" w:after="0"/>
        <w:ind w:left="4970" w:right="0" w:firstLine="7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HOENIX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May 19, [1914]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MISS MOLTENO,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that I owe you a letter. But since leaving Cape Town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passed through so many trials that I have not had the time or the </w:t>
      </w:r>
      <w:r>
        <w:rPr>
          <w:rFonts w:ascii="Times" w:hAnsi="Times" w:eastAsia="Times"/>
          <w:b w:val="0"/>
          <w:i w:val="0"/>
          <w:color w:val="000000"/>
          <w:sz w:val="22"/>
        </w:rPr>
        <w:t>inclination to write really to anybody. Mrs. Gandhi had a very serious</w:t>
      </w:r>
    </w:p>
    <w:p>
      <w:pPr>
        <w:autoSpaceDN w:val="0"/>
        <w:autoSpaceDE w:val="0"/>
        <w:widowControl/>
        <w:spacing w:line="32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contents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relapse and she absorbed all my time. Then followed a disciplinary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fast of 14 days the severest trial of my life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fast was broken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Saturday last and I am feeling much better today. Mrs. Gandhi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responded to the careful nursing and today for the first time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return to Phoenix I am at the Press working at the desk having just </w:t>
      </w:r>
      <w:r>
        <w:rPr>
          <w:rFonts w:ascii="Times" w:hAnsi="Times" w:eastAsia="Times"/>
          <w:b w:val="0"/>
          <w:i w:val="0"/>
          <w:color w:val="000000"/>
          <w:sz w:val="22"/>
        </w:rPr>
        <w:t>left  Mrs. Gandhi to her household work.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I know you will excuse me why I should not have written a line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you after that very serious last conversation we had. Do please let </w:t>
      </w:r>
      <w:r>
        <w:rPr>
          <w:rFonts w:ascii="Times" w:hAnsi="Times" w:eastAsia="Times"/>
          <w:b w:val="0"/>
          <w:i w:val="0"/>
          <w:color w:val="000000"/>
          <w:sz w:val="22"/>
        </w:rPr>
        <w:t>me hear from you.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a very sweet letter from Miss Hobhouse this week. I am </w:t>
      </w:r>
      <w:r>
        <w:rPr>
          <w:rFonts w:ascii="Times" w:hAnsi="Times" w:eastAsia="Times"/>
          <w:b w:val="0"/>
          <w:i w:val="0"/>
          <w:color w:val="000000"/>
          <w:sz w:val="22"/>
        </w:rPr>
        <w:t>not replying just yet but may do so next week.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Mrs. Gandhi often recalls your love to her and thinks of the </w:t>
      </w:r>
      <w:r>
        <w:rPr>
          <w:rFonts w:ascii="Times" w:hAnsi="Times" w:eastAsia="Times"/>
          <w:b w:val="0"/>
          <w:i w:val="0"/>
          <w:color w:val="000000"/>
          <w:sz w:val="22"/>
        </w:rPr>
        <w:t>kind friends in Cape Town.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Manilal is still in Johannesburg with Mr. Kallenbach. With our </w:t>
      </w:r>
      <w:r>
        <w:rPr>
          <w:rFonts w:ascii="Times" w:hAnsi="Times" w:eastAsia="Times"/>
          <w:b w:val="0"/>
          <w:i w:val="0"/>
          <w:color w:val="000000"/>
          <w:sz w:val="22"/>
        </w:rPr>
        <w:t>united regards to both of you.</w:t>
      </w:r>
    </w:p>
    <w:p>
      <w:pPr>
        <w:autoSpaceDN w:val="0"/>
        <w:autoSpaceDE w:val="0"/>
        <w:widowControl/>
        <w:spacing w:line="220" w:lineRule="exact" w:before="66" w:after="0"/>
        <w:ind w:left="0" w:right="44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 am,</w:t>
      </w:r>
    </w:p>
    <w:p>
      <w:pPr>
        <w:autoSpaceDN w:val="0"/>
        <w:autoSpaceDE w:val="0"/>
        <w:widowControl/>
        <w:spacing w:line="220" w:lineRule="exact" w:before="60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34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Molteno Murray Family Papers. Courtesy: University of Cape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Town Libraries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148. TELEGRAM TO MINISTER OF INTERIOR</w:t>
      </w:r>
    </w:p>
    <w:p>
      <w:pPr>
        <w:autoSpaceDN w:val="0"/>
        <w:autoSpaceDE w:val="0"/>
        <w:widowControl/>
        <w:spacing w:line="244" w:lineRule="exact" w:before="148" w:after="0"/>
        <w:ind w:left="5190" w:right="0" w:firstLine="3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[P</w:t>
      </w:r>
      <w:r>
        <w:rPr>
          <w:rFonts w:ascii="Times" w:hAnsi="Times" w:eastAsia="Times"/>
          <w:b w:val="0"/>
          <w:i w:val="0"/>
          <w:color w:val="000000"/>
          <w:sz w:val="16"/>
        </w:rPr>
        <w:t>HOENIX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19, 1914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autoSpaceDE w:val="0"/>
        <w:widowControl/>
        <w:spacing w:line="266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NTERIOR</w:t>
      </w:r>
    </w:p>
    <w:p>
      <w:pPr>
        <w:autoSpaceDN w:val="0"/>
        <w:autoSpaceDE w:val="0"/>
        <w:widowControl/>
        <w:spacing w:line="266" w:lineRule="exact" w:before="0" w:after="58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OWN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23"/>
        <w:gridCol w:w="723"/>
        <w:gridCol w:w="723"/>
        <w:gridCol w:w="723"/>
        <w:gridCol w:w="723"/>
        <w:gridCol w:w="723"/>
        <w:gridCol w:w="723"/>
        <w:gridCol w:w="723"/>
        <w:gridCol w:w="723"/>
      </w:tblGrid>
      <w:tr>
        <w:trPr>
          <w:trHeight w:hRule="exact" w:val="266"/>
        </w:trPr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COULD </w:t>
            </w:r>
          </w:p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 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KNOW 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FOR </w:t>
            </w:r>
          </w:p>
        </w:tc>
        <w:tc>
          <w:tcPr>
            <w:tcW w:type="dxa" w:w="1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SATISFYING </w:t>
            </w:r>
          </w:p>
        </w:tc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INQUIRERS </w:t>
            </w:r>
          </w:p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WHEN </w:t>
            </w:r>
          </w:p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INDIAN</w:t>
            </w:r>
          </w:p>
        </w:tc>
      </w:tr>
      <w:tr>
        <w:trPr>
          <w:trHeight w:hRule="exact" w:val="288"/>
        </w:trPr>
        <w:tc>
          <w:tcPr>
            <w:tcW w:type="dxa" w:w="358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LEGISLATION     LIKELY     BE     INTRODUCED.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3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723"/>
            <w:vMerge/>
            <w:tcBorders/>
          </w:tcPr>
          <w:p/>
        </w:tc>
        <w:tc>
          <w:tcPr>
            <w:tcW w:type="dxa" w:w="723"/>
            <w:vMerge/>
            <w:tcBorders/>
          </w:tcPr>
          <w:p/>
        </w:tc>
        <w:tc>
          <w:tcPr>
            <w:tcW w:type="dxa" w:w="723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6" w:lineRule="exact" w:before="22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handwritten draft: S.N. 5970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6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“Fragment of Letter”, 22-4-1914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Minister in his telegram of May 20 replied: “Is it your desire to come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here and discuss draft Bill with Minister, and if so, appointment could be made for a </w:t>
      </w:r>
      <w:r>
        <w:rPr>
          <w:rFonts w:ascii="Times" w:hAnsi="Times" w:eastAsia="Times"/>
          <w:b w:val="0"/>
          <w:i w:val="0"/>
          <w:color w:val="000000"/>
          <w:sz w:val="18"/>
        </w:rPr>
        <w:t>day early next week. Bill would probably be introduced week following.”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14 : 26 DECEMBER, 1913 - 20 MAY, 1915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165</w:t>
      </w:r>
    </w:p>
    <w:p>
      <w:pPr>
        <w:sectPr>
          <w:pgSz w:w="9360" w:h="12960"/>
          <w:pgMar w:top="52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149. LETTER TO HERMANN KALLENBACH</w:t>
      </w:r>
    </w:p>
    <w:p>
      <w:pPr>
        <w:autoSpaceDN w:val="0"/>
        <w:autoSpaceDE w:val="0"/>
        <w:widowControl/>
        <w:spacing w:line="294" w:lineRule="exact" w:before="4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Tuesday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May 19, 1914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LOWER HOUSE,</w:t>
      </w:r>
    </w:p>
    <w:p>
      <w:pPr>
        <w:autoSpaceDN w:val="0"/>
        <w:tabs>
          <w:tab w:pos="550" w:val="left"/>
          <w:tab w:pos="401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read the enclosed and return.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am much better today </w:t>
      </w:r>
      <w:r>
        <w:rPr>
          <w:rFonts w:ascii="Times" w:hAnsi="Times" w:eastAsia="Times"/>
          <w:b w:val="0"/>
          <w:i w:val="0"/>
          <w:color w:val="000000"/>
          <w:sz w:val="22"/>
        </w:rPr>
        <w:t>and for the first time working at the Press. More later.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66" w:lineRule="exact" w:before="8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PPER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OUSE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Gandhi-Kallenbach Correspondence. Courtesy: National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Archives of India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150. THE LATE MRS. MAYO</w:t>
      </w:r>
    </w:p>
    <w:p>
      <w:pPr>
        <w:autoSpaceDN w:val="0"/>
        <w:autoSpaceDE w:val="0"/>
        <w:widowControl/>
        <w:spacing w:line="260" w:lineRule="exact" w:before="2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regret to announce the death of Mrs. Mayo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which took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last week. The news was cabled to Mr. Kallenbach, and it soon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became common property amongst the many who had come to look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Mrs. Mayo with regard and veneration. Hers was [a] truly noble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soul. It was a most strenuous life that she led up to the very end.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one of the few true interpreters of Tolstoy’s teachings, and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best known to the world as such. To the Indians of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 her memory will be a cherished treasure for her very warm and </w:t>
      </w:r>
      <w:r>
        <w:rPr>
          <w:rFonts w:ascii="Times" w:hAnsi="Times" w:eastAsia="Times"/>
          <w:b w:val="0"/>
          <w:i w:val="0"/>
          <w:color w:val="000000"/>
          <w:sz w:val="22"/>
        </w:rPr>
        <w:t>loving sympathy during their troubles.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20-5-1914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151. TELEGRAM TO MINISTER OF INTERIOR</w:t>
      </w:r>
    </w:p>
    <w:p>
      <w:pPr>
        <w:autoSpaceDN w:val="0"/>
        <w:autoSpaceDE w:val="0"/>
        <w:widowControl/>
        <w:spacing w:line="266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[P</w:t>
      </w:r>
      <w:r>
        <w:rPr>
          <w:rFonts w:ascii="Times" w:hAnsi="Times" w:eastAsia="Times"/>
          <w:b w:val="0"/>
          <w:i w:val="0"/>
          <w:color w:val="000000"/>
          <w:sz w:val="16"/>
        </w:rPr>
        <w:t>HOENIX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44" w:lineRule="exact" w:before="22" w:after="0"/>
        <w:ind w:left="5190" w:right="0" w:firstLine="6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ATAL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22, 1914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autoSpaceDE w:val="0"/>
        <w:widowControl/>
        <w:spacing w:line="266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NTERIOR</w:t>
      </w:r>
    </w:p>
    <w:p>
      <w:pPr>
        <w:autoSpaceDN w:val="0"/>
        <w:autoSpaceDE w:val="0"/>
        <w:widowControl/>
        <w:spacing w:line="266" w:lineRule="exact" w:before="0" w:after="58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OWN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814"/>
        <w:gridCol w:w="814"/>
        <w:gridCol w:w="814"/>
        <w:gridCol w:w="814"/>
        <w:gridCol w:w="814"/>
        <w:gridCol w:w="814"/>
        <w:gridCol w:w="814"/>
        <w:gridCol w:w="814"/>
      </w:tblGrid>
      <w:tr>
        <w:trPr>
          <w:trHeight w:hRule="exact" w:val="294"/>
        </w:trPr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 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LEAVING 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FOR 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CAPE 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THIS 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EVENING 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REACHING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THERE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WEDNESDAY    MORNING     HOPE    REPORT    MYSELF     THEN.</w:t>
      </w:r>
    </w:p>
    <w:p>
      <w:pPr>
        <w:autoSpaceDN w:val="0"/>
        <w:autoSpaceDE w:val="0"/>
        <w:widowControl/>
        <w:spacing w:line="266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handwritten original: S. N. 5972</w:t>
      </w:r>
    </w:p>
    <w:p>
      <w:pPr>
        <w:autoSpaceDN w:val="0"/>
        <w:autoSpaceDE w:val="0"/>
        <w:widowControl/>
        <w:spacing w:line="220" w:lineRule="exact" w:before="220" w:after="0"/>
        <w:ind w:left="55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enclosed letter from Emily Hobhouse is not available.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Mrs. Isabella Fyvie Mayo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152. LETTER TO “THE TRANSVAAL LEADER”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5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23, 1914</w:t>
      </w:r>
    </w:p>
    <w:p>
      <w:pPr>
        <w:autoSpaceDN w:val="0"/>
        <w:autoSpaceDE w:val="0"/>
        <w:widowControl/>
        <w:spacing w:line="212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[SIR,]</w:t>
      </w:r>
    </w:p>
    <w:p>
      <w:pPr>
        <w:autoSpaceDN w:val="0"/>
        <w:autoSpaceDE w:val="0"/>
        <w:widowControl/>
        <w:spacing w:line="260" w:lineRule="exact" w:before="15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your today’s issue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Leader,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 certain remarks </w:t>
      </w:r>
      <w:r>
        <w:rPr>
          <w:rFonts w:ascii="Times" w:hAnsi="Times" w:eastAsia="Times"/>
          <w:b w:val="0"/>
          <w:i w:val="0"/>
          <w:color w:val="000000"/>
          <w:sz w:val="22"/>
        </w:rPr>
        <w:t>made by Mr. Justice Mason, to which you give the headings</w:t>
      </w:r>
      <w:r>
        <w:rPr>
          <w:rFonts w:ascii="Times" w:hAnsi="Times" w:eastAsia="Times"/>
          <w:b w:val="0"/>
          <w:i w:val="0"/>
          <w:color w:val="000000"/>
          <w:sz w:val="22"/>
        </w:rPr>
        <w:t>“Credibility of Evidence”, “Judge’s Remarks on Indians”.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 desire in any way to controvert His Lordship’s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 which may be justified by the facts brought to his notice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time to time, but it should be well understood by the public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Justice Mason confined his remarks to a certain class of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only, whom my Association has no desire to direct from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criticism. He did not, as Mr. Greenberg appeared to suppose condemn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evidence on national or racial grounds at all. There are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 classes of non-Indians equally guilty of attempts to mislead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Court, but I do not presume that, in similar circumstances, you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speak of the Judge’s remarks on Europeans. It is notorious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lawyers, like doctors, see mainly the seamy side of life, and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>necessarily draw conclusions from what they see. In spite, however, of</w:t>
      </w:r>
    </w:p>
    <w:p>
      <w:pPr>
        <w:autoSpaceDN w:val="0"/>
        <w:autoSpaceDE w:val="0"/>
        <w:widowControl/>
        <w:spacing w:line="220" w:lineRule="exact" w:before="32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signed by A. M. Cachalia and was in reply to the following report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Transvaal Leader: “Some rather strong observations regarding the credibility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Indian witnesses were made by Judge and counsel in the Witwatersrand Local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Division yesterday. The case was one in which an Indian applied for the sequestration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a compatriot’s estate and the latter resisted an order on the ground that the </w:t>
      </w:r>
      <w:r>
        <w:rPr>
          <w:rFonts w:ascii="Times" w:hAnsi="Times" w:eastAsia="Times"/>
          <w:b w:val="0"/>
          <w:i w:val="0"/>
          <w:color w:val="000000"/>
          <w:sz w:val="18"/>
        </w:rPr>
        <w:t>applicant was not a creditor to the amount of £50 as provided by the Insolvency Law.</w:t>
      </w:r>
    </w:p>
    <w:p>
      <w:pPr>
        <w:autoSpaceDN w:val="0"/>
        <w:autoSpaceDE w:val="0"/>
        <w:widowControl/>
        <w:spacing w:line="220" w:lineRule="exact" w:before="2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“Mr. Justice Mason remarked that the evidence in support of the respondent’s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case was what one very often found in Indian cases. There generally seemed a number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witnesses for one side fortuitously at hand when the opposite side gave away its </w:t>
      </w:r>
      <w:r>
        <w:rPr>
          <w:rFonts w:ascii="Times" w:hAnsi="Times" w:eastAsia="Times"/>
          <w:b w:val="0"/>
          <w:i w:val="0"/>
          <w:color w:val="000000"/>
          <w:sz w:val="18"/>
        </w:rPr>
        <w:t>whole case. . . .</w:t>
      </w:r>
    </w:p>
    <w:p>
      <w:pPr>
        <w:autoSpaceDN w:val="0"/>
        <w:autoSpaceDE w:val="0"/>
        <w:widowControl/>
        <w:spacing w:line="220" w:lineRule="exact" w:before="2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 . . . In giving Judgment, Mr. Justice Mason said that the respondent’s case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that, in order to defeat other creditors, the applicant agreed with him to take over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certain goods in reduction of his debt, and that that was done. In support of that,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respondent produced witnesses who conveniently happened to be present when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agreement was made, although the parties making it must have known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arrangement was one which would be somewhat open to criticism in the eyes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law. Then there were two more witnesses who happened to come on the scene when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arrangements were being carried out, and who seemed to know all about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collusive agreement. Now, these were coincidences which, if true, were of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remarkable character. Unfortunately, however, these coincidences so often appeared </w:t>
      </w:r>
      <w:r>
        <w:rPr>
          <w:rFonts w:ascii="Times" w:hAnsi="Times" w:eastAsia="Times"/>
          <w:b w:val="0"/>
          <w:i w:val="0"/>
          <w:color w:val="000000"/>
          <w:sz w:val="18"/>
        </w:rPr>
        <w:t>in Indian cases. They had got to face that fact.”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14 : 26 DECEMBER, 1913 - 20 MAY, 1915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167</w:t>
      </w:r>
    </w:p>
    <w:p>
      <w:pPr>
        <w:sectPr>
          <w:pgSz w:w="9360" w:h="12960"/>
          <w:pgMar w:top="52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might have been to a less just man a strong temptation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exaggerate, Mr. Justice Mason confined his remarks to that section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community which he believed to be guilty and did not level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indictment against the whole of the Indian community, as one might </w:t>
      </w:r>
      <w:r>
        <w:rPr>
          <w:rFonts w:ascii="Times" w:hAnsi="Times" w:eastAsia="Times"/>
          <w:b w:val="0"/>
          <w:i w:val="0"/>
          <w:color w:val="000000"/>
          <w:sz w:val="22"/>
        </w:rPr>
        <w:t>suppose from the first few lines of your report.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trust that you will find space for this letter in order to remove </w:t>
      </w:r>
      <w:r>
        <w:rPr>
          <w:rFonts w:ascii="Times" w:hAnsi="Times" w:eastAsia="Times"/>
          <w:b w:val="0"/>
          <w:i w:val="0"/>
          <w:color w:val="000000"/>
          <w:sz w:val="22"/>
        </w:rPr>
        <w:t>any wrong impression that might have been created.</w:t>
      </w:r>
    </w:p>
    <w:p>
      <w:pPr>
        <w:autoSpaceDN w:val="0"/>
        <w:autoSpaceDE w:val="0"/>
        <w:widowControl/>
        <w:spacing w:line="240" w:lineRule="exact" w:before="12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[</w:t>
      </w:r>
      <w:r>
        <w:rPr>
          <w:rFonts w:ascii="Times" w:hAnsi="Times" w:eastAsia="Times"/>
          <w:b w:val="0"/>
          <w:i/>
          <w:color w:val="000000"/>
          <w:sz w:val="18"/>
        </w:rPr>
        <w:t>I am, etc.,</w:t>
      </w:r>
      <w:r>
        <w:rPr>
          <w:rFonts w:ascii="Times" w:hAnsi="Times" w:eastAsia="Times"/>
          <w:b w:val="0"/>
          <w:i w:val="0"/>
          <w:color w:val="000000"/>
          <w:sz w:val="18"/>
        </w:rPr>
        <w:t>]</w:t>
      </w:r>
    </w:p>
    <w:p>
      <w:pPr>
        <w:autoSpaceDN w:val="0"/>
        <w:autoSpaceDE w:val="0"/>
        <w:widowControl/>
        <w:spacing w:line="294" w:lineRule="exact" w:before="9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3-6-1914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153. PRAYER SPEECH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23, 1914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1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not be pleased just because you recite verses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Gita. I don’t care whether or not you read history, do sums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arithmetic or learn Sanskrit. What is necessary is that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acquire self-control. That is what I want. I may agree to be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one’s slave, but not that of my mind. There is no sin as base asbeing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slave to one’s mind. Be wise, therefore, and learn to discipline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mind. So you will be able to live with me. Otherwise I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of anyone. Nor am I conceited enough to want to teach you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 else. I have a pupil, to train whom is the most difficult task.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only by training that pupil that I can do some good to you, to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the world. That pupil is myself, what I call my mind. Only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thus become their own pupils are fit to stay here. Others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stand such a life had better not stay here. Such a person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well to leave this place. It is a sin, however, to do anything blindly </w:t>
      </w:r>
      <w:r>
        <w:rPr>
          <w:rFonts w:ascii="Times" w:hAnsi="Times" w:eastAsia="Times"/>
          <w:b w:val="0"/>
          <w:i w:val="0"/>
          <w:color w:val="000000"/>
          <w:sz w:val="22"/>
        </w:rPr>
        <w:t>(without a purpose, mechanically). I want no such thing.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7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Gandhijini Sadhana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0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154. INTERVIEW WITH E. M. GORGES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RETORIA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27, 1911</w:t>
      </w:r>
    </w:p>
    <w:p>
      <w:pPr>
        <w:autoSpaceDN w:val="0"/>
        <w:autoSpaceDE w:val="0"/>
        <w:widowControl/>
        <w:spacing w:line="240" w:lineRule="exact" w:before="15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Upon Clause l Mr. Gandhi indicated that he valued this provision mainly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 the sake of appearances. He thought that the appointment of a large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number of Indian priests as marriage officers might easily lead to abuses, as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some persons representing themselves as priests might not be of the highest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character. He contemplated therefore that a somewhat sparing use would be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made of the power of appointment, and that only such priests would be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selected as were known to be of unimpeachable reputation. He thought that,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 practical purposes, the machinery of registration under Clause 2 would and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should become the usual method of legalizing Indian marriages, and 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therefore deprecated very strongly the limitation of the right to such marriages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only as existed at the commencement of the Act.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6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. . . Another point which was considered at the interview between Mr.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Gorges and Mr. Gandhi was the expediency of enabling Magistrates generally,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whether appointed as marriage officers or not, to register Indian marriages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under Clause 2.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40" w:lineRule="exact" w:before="6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 Clause 3 Mr. Gandhi does not appear to have taken any exception to</w:t>
      </w:r>
    </w:p>
    <w:p>
      <w:pPr>
        <w:autoSpaceDN w:val="0"/>
        <w:autoSpaceDE w:val="0"/>
        <w:widowControl/>
        <w:spacing w:line="220" w:lineRule="exact" w:before="3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May 30, 1914, the Governor-General, Lord Gladstone, addressed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despatch to the Secretary of State for the Colonies, forwarding printed copies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draft Indians’ Relief Bill, and pointing out certain verbal amendments made therein.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course of the despatch, the Governor-General reported: “Mr. Gandhi has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summoned from Natal, and a copy of the Bill as printed was handed to him by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Secretary for the Interior on Wednesday morning. After perusing it he saw Mr. Gorges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again on Wednesday afternoon. I understand that he seemed on the whole to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satisfied, and that the substance of the interview may be summarised as follows.” No </w:t>
      </w:r>
      <w:r>
        <w:rPr>
          <w:rFonts w:ascii="Times" w:hAnsi="Times" w:eastAsia="Times"/>
          <w:b w:val="0"/>
          <w:i w:val="0"/>
          <w:color w:val="000000"/>
          <w:sz w:val="18"/>
        </w:rPr>
        <w:t>other report of the interview is available.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despatch continued: “I may mention that I had previously caused to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conveyed to Mr. Gorges an expression of regret at the introduction of the words ‘at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commencement of this Act’. Mr. Gorges said that they had been inserted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General Smuts’ direction, but he did not know whether the Minister’s decision on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point must be regarded as irrevocable. I am therefore not without hope that Mr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Gandhi’s representations in regard to this clause will not prove wholly ineffective.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will have an opportunity of discussing the matter with General Smuts in the course </w:t>
      </w:r>
      <w:r>
        <w:rPr>
          <w:rFonts w:ascii="Times" w:hAnsi="Times" w:eastAsia="Times"/>
          <w:b w:val="0"/>
          <w:i w:val="0"/>
          <w:color w:val="000000"/>
          <w:sz w:val="18"/>
        </w:rPr>
        <w:t>of the next few days.”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despatch here added: “Mr. Gorges, I understand, will suggest to General </w:t>
      </w:r>
      <w:r>
        <w:rPr>
          <w:rFonts w:ascii="Times" w:hAnsi="Times" w:eastAsia="Times"/>
          <w:b w:val="0"/>
          <w:i w:val="0"/>
          <w:color w:val="000000"/>
          <w:sz w:val="18"/>
        </w:rPr>
        <w:t>Smuts the insertion of a provision that, for the purposes of this action, the term</w:t>
      </w:r>
      <w:r>
        <w:rPr>
          <w:rFonts w:ascii="Times" w:hAnsi="Times" w:eastAsia="Times"/>
          <w:b w:val="0"/>
          <w:i w:val="0"/>
          <w:color w:val="000000"/>
          <w:sz w:val="18"/>
        </w:rPr>
        <w:t>‘Marriage Officer’ shall include any Magistrate.”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14 : 26 DECEMBER, 1913 - 20 MAY, 1915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169</w:t>
      </w:r>
    </w:p>
    <w:p>
      <w:pPr>
        <w:sectPr>
          <w:pgSz w:w="9360" w:h="12960"/>
          <w:pgMar w:top="72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55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proviso (b) of sub-clause (2). He urged, however, that the children of deceased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women, who would have been eligible for admission under this clause, should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be excluded from its benefits. Mr. Gorges told my Secretary that he would </w:t>
      </w:r>
      <w:r>
        <w:rPr>
          <w:rFonts w:ascii="Times" w:hAnsi="Times" w:eastAsia="Times"/>
          <w:b w:val="0"/>
          <w:i w:val="0"/>
          <w:color w:val="000000"/>
          <w:sz w:val="18"/>
        </w:rPr>
        <w:t>submit to the Minister an amendment to the following effect: after the word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“defined” at the end of the clause insert some such phrase as “or the child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exempted person and a deceased woman who, had she lived, could have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recognized as a wife within the meaning of this section, or whose marriage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could have been registered under the provisions of section 2 of this Act”.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These, so far as I am aware, were the only points raised by Mr. Gandhi upon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Bill.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550" w:right="28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He, however, made the following representations upon questions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adminis-tration. He asked for facilities for the admission and registration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 existing plural wives, whether in or out of South Africa, of Indians lawfully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resident in the Union. This, you will observe, is a slight extension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second recommendation on page 39 of the Commission’s Report, where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grant of the privilege is contemplated only in the case of plural wives who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actually lived in the country. Mr. Gorges did not seem to regard the request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un-reasonable, but he told my Secretary that he was not aware of the view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General Smuts might take of the proposal. Mr. Gandhi renewed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request for an assurance that, so long as the immigration of Natal-born Indians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into the Cape did not exceed its present dimensions, such Indians should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admitted without the imposition of a test, and particularly without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application of the provisions of Section 4(1)(a) of last year’s immigrants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Regulation Act. He did not ask for legislation, as presumably he is well aware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very serious difficulty which the Government would experience if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question of the Cape entry were again to be raised in Parliament even by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introduction of the small amendment recom-mended by the Commission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page 16 of their Report. I gather that the Commission attached no great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importance to this recommendation andthat after the position had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explained to them and they had been apprised of the reason why the words “at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commencement of this Act” had been inserted in Section 4(2)(a) of Act 22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1913, they intimated that the recommendation was not one which they </w:t>
      </w:r>
      <w:r>
        <w:rPr>
          <w:rFonts w:ascii="Times" w:hAnsi="Times" w:eastAsia="Times"/>
          <w:b w:val="0"/>
          <w:i w:val="0"/>
          <w:color w:val="000000"/>
          <w:sz w:val="18"/>
        </w:rPr>
        <w:t>would be disposed to press.</w:t>
      </w:r>
    </w:p>
    <w:p>
      <w:pPr>
        <w:autoSpaceDN w:val="0"/>
        <w:autoSpaceDE w:val="0"/>
        <w:widowControl/>
        <w:spacing w:line="260" w:lineRule="exact" w:before="40" w:after="0"/>
        <w:ind w:left="550" w:right="0" w:firstLine="46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renewed his plea for a satisfactory statement in respect of </w:t>
      </w:r>
      <w:r>
        <w:rPr>
          <w:rFonts w:ascii="Times" w:hAnsi="Times" w:eastAsia="Times"/>
          <w:b w:val="0"/>
          <w:i w:val="0"/>
          <w:color w:val="000000"/>
          <w:sz w:val="18"/>
        </w:rPr>
        <w:t>the declaration required under the Free State law from Indians entering that</w:t>
      </w:r>
    </w:p>
    <w:p>
      <w:pPr>
        <w:autoSpaceDN w:val="0"/>
        <w:autoSpaceDE w:val="0"/>
        <w:widowControl/>
        <w:spacing w:line="220" w:lineRule="exact" w:before="3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his interview to Gandhiji on May 30, only a reference to which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available in the Governor-General’s despatch of June 5, 1914, Smuts agreed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three legislative points raised by Gandhiji,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“Extract from Governor-General’s </w:t>
      </w:r>
      <w:r>
        <w:rPr>
          <w:rFonts w:ascii="Times" w:hAnsi="Times" w:eastAsia="Times"/>
          <w:b w:val="0"/>
          <w:i w:val="0"/>
          <w:color w:val="000000"/>
          <w:sz w:val="18"/>
        </w:rPr>
        <w:t>Despatch”, 5-6-1914.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Province. This point should occasion no difficulty as General Smuts and Mr. </w:t>
      </w:r>
      <w:r>
        <w:rPr>
          <w:rFonts w:ascii="Times" w:hAnsi="Times" w:eastAsia="Times"/>
          <w:b w:val="0"/>
          <w:i w:val="0"/>
          <w:color w:val="000000"/>
          <w:sz w:val="18"/>
        </w:rPr>
        <w:t>Gandhi had previously come to an agreement upon it.</w:t>
      </w:r>
    </w:p>
    <w:p>
      <w:pPr>
        <w:autoSpaceDN w:val="0"/>
        <w:autoSpaceDE w:val="0"/>
        <w:widowControl/>
        <w:spacing w:line="240" w:lineRule="exact" w:before="60" w:after="0"/>
        <w:ind w:left="1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Gandhi then raised two new points.</w:t>
      </w:r>
    </w:p>
    <w:p>
      <w:pPr>
        <w:autoSpaceDN w:val="0"/>
        <w:autoSpaceDE w:val="0"/>
        <w:widowControl/>
        <w:spacing w:line="260" w:lineRule="exact" w:before="40" w:after="0"/>
        <w:ind w:left="55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(1) He asked for some declaration or assurance that vested rights under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Transvaal Gold Law should be recognized and preserved. Mr. Gorges told him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this was really a matter for the Mines Department, and suggested that he </w:t>
      </w:r>
      <w:r>
        <w:rPr>
          <w:rFonts w:ascii="Times" w:hAnsi="Times" w:eastAsia="Times"/>
          <w:b w:val="0"/>
          <w:i w:val="0"/>
          <w:color w:val="000000"/>
          <w:sz w:val="18"/>
        </w:rPr>
        <w:t>should discuss it with General Smuts.</w:t>
      </w:r>
    </w:p>
    <w:p>
      <w:pPr>
        <w:autoSpaceDN w:val="0"/>
        <w:autoSpaceDE w:val="0"/>
        <w:widowControl/>
        <w:spacing w:line="260" w:lineRule="exact" w:before="40" w:after="0"/>
        <w:ind w:left="55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(2) Mr. Gandhi urged that a free pardon should be granted to all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bona fide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passive resisters in respect of convictions for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bona fide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passive resistance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offences, excluding all offences of violence which had been committed during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passive resistance campaign. I see no reason why the Minister should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adopt a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non possumus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attitude towards this request, but I am not aware of his </w:t>
      </w:r>
      <w:r>
        <w:rPr>
          <w:rFonts w:ascii="Times" w:hAnsi="Times" w:eastAsia="Times"/>
          <w:b w:val="0"/>
          <w:i w:val="0"/>
          <w:color w:val="000000"/>
          <w:sz w:val="18"/>
        </w:rPr>
        <w:t>views.</w:t>
      </w:r>
    </w:p>
    <w:p>
      <w:pPr>
        <w:autoSpaceDN w:val="0"/>
        <w:autoSpaceDE w:val="0"/>
        <w:widowControl/>
        <w:spacing w:line="260" w:lineRule="exact" w:before="40" w:after="0"/>
        <w:ind w:left="550" w:right="20" w:firstLine="5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 regards Clause 4 of the Bill, I understand that the Government think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undesirable to interfere with the special legislation governing the status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indentured Indians under the Natal Acts, except in so far as the repeal of the £3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tax is concerned. For this reason they are disinclined to modify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provisions mentioned in Clause 4. Mr. Gandhi, I believe, made no comment </w:t>
      </w:r>
      <w:r>
        <w:rPr>
          <w:rFonts w:ascii="Times" w:hAnsi="Times" w:eastAsia="Times"/>
          <w:b w:val="0"/>
          <w:i w:val="0"/>
          <w:color w:val="000000"/>
          <w:sz w:val="18"/>
        </w:rPr>
        <w:t>upon the clause.</w:t>
      </w:r>
    </w:p>
    <w:p>
      <w:pPr>
        <w:autoSpaceDN w:val="0"/>
        <w:autoSpaceDE w:val="0"/>
        <w:widowControl/>
        <w:spacing w:line="240" w:lineRule="exact" w:before="1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Colonial Office Records: 551/57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155. LETTER TO MANILAL GANDHI</w:t>
      </w:r>
    </w:p>
    <w:p>
      <w:pPr>
        <w:autoSpaceDN w:val="0"/>
        <w:autoSpaceDE w:val="0"/>
        <w:widowControl/>
        <w:spacing w:line="286" w:lineRule="exact" w:before="146" w:after="0"/>
        <w:ind w:left="4050" w:right="0" w:firstLine="12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OWN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Thursday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May 28, 1914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MANILAL,</w:t>
      </w:r>
    </w:p>
    <w:p>
      <w:pPr>
        <w:autoSpaceDN w:val="0"/>
        <w:autoSpaceDE w:val="0"/>
        <w:widowControl/>
        <w:spacing w:line="26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While you express your regret, you say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selfsame letter that on that very day you had forgotten to serve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important an item as the vegetable. You say it was left out,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explaining how it happened. Who is to blame? Why did you entrust </w:t>
      </w:r>
      <w:r>
        <w:rPr>
          <w:rFonts w:ascii="Times" w:hAnsi="Times" w:eastAsia="Times"/>
          <w:b w:val="0"/>
          <w:i w:val="0"/>
          <w:color w:val="000000"/>
          <w:sz w:val="22"/>
        </w:rPr>
        <w:t>the task to anyone else? You should have yourself carried the vege-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table you had lovingly cooked. You may as well take a lesson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this. There is no need to be sorry for what is past and over, but it is </w:t>
      </w:r>
      <w:r>
        <w:rPr>
          <w:rFonts w:ascii="Times" w:hAnsi="Times" w:eastAsia="Times"/>
          <w:b w:val="0"/>
          <w:i w:val="0"/>
          <w:color w:val="000000"/>
          <w:sz w:val="22"/>
        </w:rPr>
        <w:t>important that one should learn something from it. While there, learn</w:t>
      </w:r>
    </w:p>
    <w:p>
      <w:pPr>
        <w:autoSpaceDN w:val="0"/>
        <w:autoSpaceDE w:val="0"/>
        <w:widowControl/>
        <w:spacing w:line="220" w:lineRule="exact" w:before="34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its reference to the publication of the Indians’ Relief Bill,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took place on Thursday, May 28, it is evident that the letter was written the same </w:t>
      </w:r>
      <w:r>
        <w:rPr>
          <w:rFonts w:ascii="Times" w:hAnsi="Times" w:eastAsia="Times"/>
          <w:b w:val="0"/>
          <w:i w:val="0"/>
          <w:color w:val="000000"/>
          <w:sz w:val="18"/>
        </w:rPr>
        <w:t>day.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14 : 26 DECEMBER, 1913 - 20 MAY, 1915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171</w:t>
      </w:r>
    </w:p>
    <w:p>
      <w:pPr>
        <w:sectPr>
          <w:pgSz w:w="9360" w:h="12960"/>
          <w:pgMar w:top="55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devoted to your duty and cultivate self-discipline. This cannot </w:t>
      </w:r>
      <w:r>
        <w:rPr>
          <w:rFonts w:ascii="Times" w:hAnsi="Times" w:eastAsia="Times"/>
          <w:b w:val="0"/>
          <w:i w:val="0"/>
          <w:color w:val="000000"/>
          <w:sz w:val="22"/>
        </w:rPr>
        <w:t>be achieved, however, unless one thinks.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regard for everyone there, think of the good qualities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others, rather than their weaknesses, and be mindful of your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shortcomings. Instead of gossiping away your time, keep thinking.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single moment wasted is so much [time] lost from one’s life and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stolen from God. Understand this and use every moment well. </w:t>
      </w:r>
      <w:r>
        <w:rPr>
          <w:rFonts w:ascii="Times" w:hAnsi="Times" w:eastAsia="Times"/>
          <w:b w:val="0"/>
          <w:i w:val="0"/>
          <w:color w:val="000000"/>
          <w:sz w:val="22"/>
        </w:rPr>
        <w:t>See that your body becomes tough.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Bill has been published and is likely to come up next week.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does not know, though. There has been no meeting yet with </w:t>
      </w:r>
      <w:r>
        <w:rPr>
          <w:rFonts w:ascii="Times" w:hAnsi="Times" w:eastAsia="Times"/>
          <w:b w:val="0"/>
          <w:i w:val="0"/>
          <w:color w:val="000000"/>
          <w:sz w:val="22"/>
        </w:rPr>
        <w:t>General Smuts.</w:t>
      </w:r>
    </w:p>
    <w:p>
      <w:pPr>
        <w:autoSpaceDN w:val="0"/>
        <w:autoSpaceDE w:val="0"/>
        <w:widowControl/>
        <w:spacing w:line="220" w:lineRule="exact" w:before="8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in Gandhiji’s hand: C.W. 106 Courtesy: Sushila-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behn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156. THE RELIEF BILL</w:t>
      </w:r>
    </w:p>
    <w:p>
      <w:pPr>
        <w:autoSpaceDN w:val="0"/>
        <w:autoSpaceDE w:val="0"/>
        <w:widowControl/>
        <w:spacing w:line="260" w:lineRule="exact" w:before="2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long-expected Indian Bill has now been published.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reproduce the full text with the schedule.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is a simple and short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measure and seems to carry out the recommendations of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Commission in so far as legislative action is necessary. The Bill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removes the marriage difficulty and restores the status as it existed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the Searle judgment. It repeals the £3 tax and remits the unpaid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arrears. Lastly, it validates Natal certificates of domicile, if the owner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establish his identity with the certificate by proving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thumb-impression on it is his own. There is another clause in the Bill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which the community is not concerned. It is the clause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enables the Government to give a free passage to any Indian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otherwise provided for if he renounces for himself and his family all </w:t>
      </w:r>
      <w:r>
        <w:rPr>
          <w:rFonts w:ascii="Times" w:hAnsi="Times" w:eastAsia="Times"/>
          <w:b w:val="0"/>
          <w:i w:val="0"/>
          <w:color w:val="000000"/>
          <w:sz w:val="22"/>
        </w:rPr>
        <w:t>claim to domicile in Natal or any other Province of the Union.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certain alterations necessary in the Bill. It will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 thing to use for validating future unions the machinery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provided in the Bill for validating existing unions. Amendment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be necessary for protecting the children of deceased wives, where </w:t>
      </w:r>
      <w:r>
        <w:rPr>
          <w:rFonts w:ascii="Times" w:hAnsi="Times" w:eastAsia="Times"/>
          <w:b w:val="0"/>
          <w:i w:val="0"/>
          <w:color w:val="000000"/>
          <w:sz w:val="22"/>
        </w:rPr>
        <w:t>such wives, if alive, could have been recognized under the present Bill.</w:t>
      </w:r>
    </w:p>
    <w:p>
      <w:pPr>
        <w:autoSpaceDN w:val="0"/>
        <w:autoSpaceDE w:val="0"/>
        <w:widowControl/>
        <w:spacing w:line="220" w:lineRule="exact" w:before="248" w:after="0"/>
        <w:ind w:left="55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It was introduced in the House of Assembly on June 2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“The Indians Relief Act”, 1914.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Assuming that the Bill with the suggested alterations becomes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law, there will still remain the other matters recommended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Commission and the matters covered by Mr. Cachalia’s and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Gandhi’s letters. These require administrative treatment and include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Free State question, the Cape entry and the administration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existing laws. If satisfactory assurances are issued in connection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them, the struggle that has gone on for years, and that has meant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enormous losses and sufferings to the community, may be said to </w:t>
      </w:r>
      <w:r>
        <w:rPr>
          <w:rFonts w:ascii="Times" w:hAnsi="Times" w:eastAsia="Times"/>
          <w:b w:val="0"/>
          <w:i w:val="0"/>
          <w:color w:val="000000"/>
          <w:sz w:val="22"/>
        </w:rPr>
        <w:t>have fitly and honourably closed.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3-6-1914</w:t>
      </w:r>
    </w:p>
    <w:p>
      <w:pPr>
        <w:autoSpaceDN w:val="0"/>
        <w:autoSpaceDE w:val="0"/>
        <w:widowControl/>
        <w:spacing w:line="292" w:lineRule="exact" w:before="3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157. LETTER TO G. K. GOKHALE</w:t>
      </w:r>
    </w:p>
    <w:p>
      <w:pPr>
        <w:autoSpaceDN w:val="0"/>
        <w:autoSpaceDE w:val="0"/>
        <w:widowControl/>
        <w:spacing w:line="244" w:lineRule="exact" w:before="68" w:after="0"/>
        <w:ind w:left="5184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[C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OWN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5, 1914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GOKHALE,</w:t>
      </w:r>
    </w:p>
    <w:p>
      <w:pPr>
        <w:autoSpaceDN w:val="0"/>
        <w:autoSpaceDE w:val="0"/>
        <w:widowControl/>
        <w:spacing w:line="26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thankful to receive your cable. Mrs. Gandhi is much better </w:t>
      </w:r>
      <w:r>
        <w:rPr>
          <w:rFonts w:ascii="Times" w:hAnsi="Times" w:eastAsia="Times"/>
          <w:b w:val="0"/>
          <w:i w:val="0"/>
          <w:color w:val="000000"/>
          <w:sz w:val="22"/>
        </w:rPr>
        <w:t>but still weak. If she comes I shall bring her with me &amp; Mr. Kallen-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bach may also come so that he may say good-bye to his people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be with me. If you will not allow me to be with you as your nurse, </w:t>
      </w:r>
      <w:r>
        <w:rPr>
          <w:rFonts w:ascii="Times" w:hAnsi="Times" w:eastAsia="Times"/>
          <w:b w:val="0"/>
          <w:i w:val="0"/>
          <w:color w:val="000000"/>
          <w:sz w:val="22"/>
        </w:rPr>
        <w:t>I would like to go away to India immediately after our consultation.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I do not know the state of your health I do not want to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long letter though I feel tempted. I have, however, written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Sorabji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&amp; asked him to see you about what I have written to him if you are </w:t>
      </w:r>
      <w:r>
        <w:rPr>
          <w:rFonts w:ascii="Times" w:hAnsi="Times" w:eastAsia="Times"/>
          <w:b w:val="0"/>
          <w:i w:val="0"/>
          <w:color w:val="000000"/>
          <w:sz w:val="22"/>
        </w:rPr>
        <w:t>well. He will then take instructions from you.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 Bill has passed through the first stage. It is quite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satisfactory &amp; I am about to have another interview with General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Smuts about the other points. There is, therefore, every prospect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 being finally closed. In that event I should leave for London </w:t>
      </w:r>
      <w:r>
        <w:rPr>
          <w:rFonts w:ascii="Times" w:hAnsi="Times" w:eastAsia="Times"/>
          <w:b w:val="0"/>
          <w:i w:val="0"/>
          <w:color w:val="000000"/>
          <w:sz w:val="22"/>
        </w:rPr>
        <w:t>about the middle of July &amp; even earlier if I can.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I ask you please to cable the state of your health when you </w:t>
      </w:r>
      <w:r>
        <w:rPr>
          <w:rFonts w:ascii="Times" w:hAnsi="Times" w:eastAsia="Times"/>
          <w:b w:val="0"/>
          <w:i w:val="0"/>
          <w:color w:val="000000"/>
          <w:sz w:val="22"/>
        </w:rPr>
        <w:t>receive this?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Mr. Kallenbach who is just now with me wishes to be remem-</w:t>
      </w:r>
      <w:r>
        <w:rPr>
          <w:rFonts w:ascii="Times" w:hAnsi="Times" w:eastAsia="Times"/>
          <w:b w:val="0"/>
          <w:i w:val="0"/>
          <w:color w:val="000000"/>
          <w:sz w:val="22"/>
        </w:rPr>
        <w:t>bered to you.</w:t>
      </w:r>
    </w:p>
    <w:p>
      <w:pPr>
        <w:autoSpaceDN w:val="0"/>
        <w:autoSpaceDE w:val="0"/>
        <w:widowControl/>
        <w:spacing w:line="220" w:lineRule="exact" w:before="6" w:after="0"/>
        <w:ind w:left="0" w:right="3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I  a m , </w:t>
      </w:r>
    </w:p>
    <w:p>
      <w:pPr>
        <w:autoSpaceDN w:val="0"/>
        <w:autoSpaceDE w:val="0"/>
        <w:widowControl/>
        <w:spacing w:line="234" w:lineRule="exact" w:before="0" w:after="0"/>
        <w:ind w:left="5184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 sincerely,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original in Gandhiji’s hand: G. N. 2248</w:t>
      </w:r>
    </w:p>
    <w:p>
      <w:pPr>
        <w:autoSpaceDN w:val="0"/>
        <w:autoSpaceDE w:val="0"/>
        <w:widowControl/>
        <w:spacing w:line="320" w:lineRule="exact" w:before="1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letter is not available.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14 : 26 DECEMBER, 1913 - 20 MAY, 1915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173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158. FRAGMENT OF LETTER</w:t>
      </w:r>
    </w:p>
    <w:p>
      <w:pPr>
        <w:autoSpaceDN w:val="0"/>
        <w:autoSpaceDE w:val="0"/>
        <w:widowControl/>
        <w:spacing w:line="246" w:lineRule="exact" w:before="146" w:after="0"/>
        <w:ind w:left="2870" w:right="0" w:firstLine="25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OWN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Tuesday, Jyestha Vad 2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June 9, 1914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cannot pass any judgment on Mr. Sinha on the basis of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read in newspapers at this distance. Mr. Norton also acted formerly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public prosecutor in such cases. Who is a leader and who is not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matter of opinion. Generally, a satyagrahi will express no opinion.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kind of situation you mention, if one were to offer satyagraha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be imprisoned in consequence, the purpose of satyagraha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served. We need not always speak out in such cases.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 ready answer to the question when satyagraha should be offered.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satyagrahi does not deliberate in advance when embarking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satyagraha. When he finds anything done that violates his conscience,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should use soul-force against it. Even at the time that I first started </w:t>
      </w:r>
      <w:r>
        <w:rPr>
          <w:rFonts w:ascii="Times" w:hAnsi="Times" w:eastAsia="Times"/>
          <w:b w:val="0"/>
          <w:i w:val="0"/>
          <w:color w:val="000000"/>
          <w:sz w:val="22"/>
        </w:rPr>
        <w:t>satyagraha, I considered it to be but a part of dharma. I have discov-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ered from experience that it is the only religion and the only </w:t>
      </w:r>
      <w:r>
        <w:rPr>
          <w:rFonts w:ascii="Times" w:hAnsi="Times" w:eastAsia="Times"/>
          <w:b w:val="0"/>
          <w:i/>
          <w:color w:val="000000"/>
          <w:sz w:val="22"/>
        </w:rPr>
        <w:t>chint-</w:t>
      </w:r>
    </w:p>
    <w:p>
      <w:pPr>
        <w:autoSpaceDN w:val="0"/>
        <w:autoSpaceDE w:val="0"/>
        <w:widowControl/>
        <w:spacing w:line="264" w:lineRule="exact" w:before="6" w:after="0"/>
        <w:ind w:left="10" w:right="30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amani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it has, therefore, developed in me especially in its aspect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dharma. He is a satyagrahi who has resolved to practise nothing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 and such a one will know the right way every time. One’s entire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 should be permeated with truth. This will come about gradually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the observance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yamas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, niyamas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etc. Just as, in learning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secular subjects, one has to work at them for many years, so too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make efforts to understand the nature of satyagraha. As the veils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cover your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atman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mine fall off,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atman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each will </w:t>
      </w:r>
      <w:r>
        <w:rPr>
          <w:rFonts w:ascii="Times" w:hAnsi="Times" w:eastAsia="Times"/>
          <w:b w:val="0"/>
          <w:i w:val="0"/>
          <w:color w:val="000000"/>
          <w:sz w:val="22"/>
        </w:rPr>
        <w:t>shine the more brightly and be the more resolute satyagrahis in battle.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7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Mahatma Gandhijina Patro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13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fabulous gem supposed to yield to its possessor all that he desires;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philosophers’ stone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means any moral duty or religious observance. The yamas are usually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said to be ten, but their names are given differently by different authorities. They </w:t>
      </w:r>
      <w:r>
        <w:rPr>
          <w:rFonts w:ascii="Times" w:hAnsi="Times" w:eastAsia="Times"/>
          <w:b w:val="0"/>
          <w:i w:val="0"/>
          <w:color w:val="000000"/>
          <w:sz w:val="18"/>
        </w:rPr>
        <w:t>include celibacy, compassion, truth, charity, non-violence, etc.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Any voluntary or self-imposed religious observance, dependent on external </w:t>
      </w:r>
      <w:r>
        <w:rPr>
          <w:rFonts w:ascii="Times" w:hAnsi="Times" w:eastAsia="Times"/>
          <w:b w:val="0"/>
          <w:i w:val="0"/>
          <w:color w:val="000000"/>
          <w:sz w:val="18"/>
        </w:rPr>
        <w:t>conditions.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159. INDIAN GRIEVANCES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Bill as originally circulated, but not gazetted, has already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amended in the sense indicated as being necessary in our leading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article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last week. It will be remembered that the original draft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required Indians applying for the validation of a marriage by virtue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provisions to satisfy the Marriage Officer “that there existed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commencement of this Act between them a union then recognized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marriage under the tenets of an Indian religion which they profess”.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Bill as amended, and now gazetted, reads that the officer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satisfied “that there exists between them a union then recognized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marriage under the tenets of an Indian religion which they profess”.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amendment provides, therefore, for the validation of future </w:t>
      </w:r>
      <w:r>
        <w:rPr>
          <w:rFonts w:ascii="Times" w:hAnsi="Times" w:eastAsia="Times"/>
          <w:b w:val="0"/>
          <w:i w:val="0"/>
          <w:color w:val="000000"/>
          <w:sz w:val="22"/>
        </w:rPr>
        <w:t>marriages celebrated within the Union or elsewhere. Then, again, para-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graph 3, sub-section 2, of the Bill is amended to provide that “the </w:t>
      </w:r>
      <w:r>
        <w:rPr>
          <w:rFonts w:ascii="Times" w:hAnsi="Times" w:eastAsia="Times"/>
          <w:b w:val="0"/>
          <w:i w:val="0"/>
          <w:color w:val="000000"/>
          <w:sz w:val="22"/>
        </w:rPr>
        <w:t>child under the age of sixteen” shall include “the child of the exem-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pted person and a deceased woman who, if she had been alive,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recognized-as the wife (as herein defined) or whose union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exempted person could have been registered as a marriage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section 2 of this Act”. The amendment speaks for itself,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Bill now seems to satisfy the legislative requirements of Passive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Resisters. We hope that it will have a speedy passage through </w:t>
      </w:r>
      <w:r>
        <w:rPr>
          <w:rFonts w:ascii="Times" w:hAnsi="Times" w:eastAsia="Times"/>
          <w:b w:val="0"/>
          <w:i w:val="0"/>
          <w:color w:val="000000"/>
          <w:sz w:val="22"/>
        </w:rPr>
        <w:t>Parliament.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10-6-1914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160. LETTER TO RAOJIBHAI PATEL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OWN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Wednesday, Jeth Vad 3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June 10, 1914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BROTHER,</w:t>
      </w:r>
    </w:p>
    <w:p>
      <w:pPr>
        <w:autoSpaceDN w:val="0"/>
        <w:autoSpaceDE w:val="0"/>
        <w:widowControl/>
        <w:spacing w:line="26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Ramachandra was about to go to the forest, 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Dasharatha asked him to ignore his [Dasharatha’s] promise to Kaikeyi </w:t>
      </w:r>
      <w:r>
        <w:rPr>
          <w:rFonts w:ascii="Times" w:hAnsi="Times" w:eastAsia="Times"/>
          <w:b w:val="0"/>
          <w:i w:val="0"/>
          <w:color w:val="000000"/>
          <w:sz w:val="22"/>
        </w:rPr>
        <w:t>and not to go, breach of promise though this might mean. Rama-</w:t>
      </w:r>
      <w:r>
        <w:rPr>
          <w:rFonts w:ascii="Times" w:hAnsi="Times" w:eastAsia="Times"/>
          <w:b w:val="0"/>
          <w:i w:val="0"/>
          <w:color w:val="000000"/>
          <w:sz w:val="22"/>
        </w:rPr>
        <w:t>chandra disre-garded this desire born of the common worldly attach-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 for the son and went to dwell in the forest, thus showing true </w:t>
      </w:r>
      <w:r>
        <w:rPr>
          <w:rFonts w:ascii="Times" w:hAnsi="Times" w:eastAsia="Times"/>
          <w:b w:val="0"/>
          <w:i w:val="0"/>
          <w:color w:val="000000"/>
          <w:sz w:val="22"/>
        </w:rPr>
        <w:t>reverence for his father, and so made Dasharatha’s and his own name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“The Relief Bill”, 3-6-1914.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14 : 26 DECEMBER, 1913 - 20 MAY, 1915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175</w:t>
      </w:r>
    </w:p>
    <w:p>
      <w:pPr>
        <w:sectPr>
          <w:pgSz w:w="9360" w:h="12960"/>
          <w:pgMar w:top="7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immortal. Harishchandra, by selling his wifeand showing himself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ready even to bring down the sword on Rohit’s neck, proved his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devotion to his wife and his love for the son. Prahlad, by disobeying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his father’s order, rendered a service to him and brought about his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deliverance. Mirabai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, by leaving Kumbha Rana, turned the Rana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into her disciple. Dayanand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ran away from his parents,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breaking betrothal already solemnized, and even gave the slip to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men who had been sent after him; in this way he showed his devotion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to his mother and father. Lord Buddha went away as his young wife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lay asleep.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find many similar examples. Pondering over them, we must,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difficult situation in which we are placed, do what seems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thing from the point of view of true ethics. In the case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Shravana, the finer, intangible form of service happened to flow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channel as outward, physical service. Not infrequently,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therefore,we fail to discover from his example what the right course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be. He who habitually follows the path of truth will know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way at the crucial moment. If the things such as poems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disinterested-ness, which we read are of no help to us when faced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moral dilemmas, we will have read them in vain, parrot-like. We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have reflected over them. If, despite our having read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come to our help at the last moment, we might as well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read it. This is the reason why I have always said: “Read little,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reflect over the little that you read, understand its significance and be </w:t>
      </w:r>
      <w:r>
        <w:rPr>
          <w:rFonts w:ascii="Times" w:hAnsi="Times" w:eastAsia="Times"/>
          <w:b w:val="0"/>
          <w:i w:val="0"/>
          <w:color w:val="000000"/>
          <w:sz w:val="22"/>
        </w:rPr>
        <w:t>ready to put it into practice.”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only when we cease to be selfishly attached to those we love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heart feels true compassion and renders service to them.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extent that I have grown free of such attachment for Ba, I am 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serve her better. The Buddha, by leaving his parents, brought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deliverance to them as well. Gopichand, by his renunciation, displayed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purest love for his mother. In the same way, you will be serving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parents by strengthening your character and cultivating spotless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morality. When your soul has grown pure, it cannot but produce a </w:t>
      </w:r>
      <w:r>
        <w:rPr>
          <w:rFonts w:ascii="Times" w:hAnsi="Times" w:eastAsia="Times"/>
          <w:b w:val="0"/>
          <w:i w:val="0"/>
          <w:color w:val="000000"/>
          <w:sz w:val="22"/>
        </w:rPr>
        <w:t>corresponding effect on all those whom you love.</w:t>
      </w:r>
    </w:p>
    <w:p>
      <w:pPr>
        <w:autoSpaceDN w:val="0"/>
        <w:autoSpaceDE w:val="0"/>
        <w:widowControl/>
        <w:spacing w:line="240" w:lineRule="exact" w:before="68" w:after="298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[</w:t>
      </w:r>
      <w:r>
        <w:rPr>
          <w:rFonts w:ascii="Times" w:hAnsi="Times" w:eastAsia="Times"/>
          <w:b w:val="0"/>
          <w:i/>
          <w:color w:val="000000"/>
          <w:sz w:val="18"/>
        </w:rPr>
        <w:t>With due regards,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sectPr>
          <w:type w:val="continuous"/>
          <w:pgSz w:w="9360" w:h="12960"/>
          <w:pgMar w:top="524" w:right="1404" w:bottom="468" w:left="1440" w:header="720" w:footer="720" w:gutter="0"/>
          <w:cols w:num="2" w:equalWidth="0">
            <w:col w:w="3648" w:space="0"/>
            <w:col w:w="2868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314"/>
        <w:ind w:left="0" w:right="10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] </w:t>
      </w:r>
    </w:p>
    <w:p>
      <w:pPr>
        <w:sectPr>
          <w:type w:val="nextColumn"/>
          <w:pgSz w:w="9360" w:h="12960"/>
          <w:pgMar w:top="524" w:right="1404" w:bottom="468" w:left="1440" w:header="720" w:footer="720" w:gutter="0"/>
          <w:cols w:num="2" w:equalWidth="0">
            <w:col w:w="3648" w:space="0"/>
            <w:col w:w="2868" w:space="0"/>
          </w:cols>
          <w:docGrid w:linePitch="360"/>
        </w:sectPr>
      </w:pPr>
    </w:p>
    <w:p>
      <w:pPr>
        <w:autoSpaceDN w:val="0"/>
        <w:tabs>
          <w:tab w:pos="550" w:val="left"/>
          <w:tab w:pos="2590" w:val="left"/>
        </w:tabs>
        <w:autoSpaceDE w:val="0"/>
        <w:widowControl/>
        <w:spacing w:line="394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Gandhijini Sadhana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medieval saint-poetess of Rajasthan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Swamy Dayanand Saraswati (1824-83); founder of the Arya Samaj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176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161. JOTTINGS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6" w:lineRule="exact" w:before="146" w:after="0"/>
        <w:ind w:left="4430" w:right="0" w:firstLine="9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OWN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About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June 10, 1914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94" w:lineRule="exact" w:before="8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Any marriage whether before or after should be legalised.</w:t>
      </w:r>
    </w:p>
    <w:p>
      <w:pPr>
        <w:autoSpaceDN w:val="0"/>
        <w:autoSpaceDE w:val="0"/>
        <w:widowControl/>
        <w:spacing w:line="26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Sec. 3: What about  the children of other wives, children living </w:t>
      </w:r>
      <w:r>
        <w:rPr>
          <w:rFonts w:ascii="Times" w:hAnsi="Times" w:eastAsia="Times"/>
          <w:b w:val="0"/>
          <w:i w:val="0"/>
          <w:color w:val="000000"/>
          <w:sz w:val="22"/>
        </w:rPr>
        <w:t>here?</w:t>
      </w:r>
    </w:p>
    <w:p>
      <w:pPr>
        <w:autoSpaceDN w:val="0"/>
        <w:autoSpaceDE w:val="0"/>
        <w:widowControl/>
        <w:spacing w:line="296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definition of child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 wives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children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Cape entry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Free State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number of entrants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administration of existing laws—Gold Law, Townships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licensing law, Immigration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 recommendations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 Pardon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Camay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Ficksburg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Anjuman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Bhayad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Educated Indians who entered before the Act of 1913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Guns for old holders and new ones who may need them </w:t>
      </w:r>
      <w:r>
        <w:rPr>
          <w:rFonts w:ascii="Times" w:hAnsi="Times" w:eastAsia="Times"/>
          <w:b w:val="0"/>
          <w:i w:val="0"/>
          <w:color w:val="000000"/>
          <w:sz w:val="22"/>
        </w:rPr>
        <w:t>Registration of those who legally enter</w:t>
      </w:r>
    </w:p>
    <w:p>
      <w:pPr>
        <w:autoSpaceDN w:val="0"/>
        <w:autoSpaceDE w:val="0"/>
        <w:widowControl/>
        <w:spacing w:line="24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draft in Gandhiji’s hand: S.N. 5965</w:t>
      </w:r>
    </w:p>
    <w:p>
      <w:pPr>
        <w:autoSpaceDN w:val="0"/>
        <w:autoSpaceDE w:val="0"/>
        <w:widowControl/>
        <w:spacing w:line="220" w:lineRule="exact" w:before="192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These concerned various matters obviously requiring Gandhiji’s attention.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 date is assigned on the basis that on June 10 he forwarded to the Secretary for 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Interior certain representations on behalf of Ficksburg Indians and the  Anjuman </w:t>
      </w:r>
      <w:r>
        <w:rPr>
          <w:rFonts w:ascii="Times" w:hAnsi="Times" w:eastAsia="Times"/>
          <w:b w:val="0"/>
          <w:i w:val="0"/>
          <w:color w:val="000000"/>
          <w:sz w:val="18"/>
        </w:rPr>
        <w:t>Islam.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14 : 26 DECEMBER, 1913 - 20 MAY, 1915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177</w:t>
      </w:r>
    </w:p>
    <w:p>
      <w:pPr>
        <w:sectPr>
          <w:pgSz w:w="9360" w:h="12960"/>
          <w:pgMar w:top="7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162. LETTER TO E. M. GORGES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OWN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11, 1914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GORGES,</w:t>
      </w:r>
    </w:p>
    <w:p>
      <w:pPr>
        <w:autoSpaceDN w:val="0"/>
        <w:autoSpaceDE w:val="0"/>
        <w:widowControl/>
        <w:spacing w:line="26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enclosed speaks for itself. I do not understand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Mercury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reading of the measure.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But, as the principle involved is so great,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value an assurance that the meaning given to the Bill by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Mercury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the meaning Government attach to the Bill.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68" w:after="298"/>
        <w:ind w:left="0" w:right="16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[</w:t>
      </w:r>
      <w:r>
        <w:rPr>
          <w:rFonts w:ascii="Times" w:hAnsi="Times" w:eastAsia="Times"/>
          <w:b w:val="0"/>
          <w:i/>
          <w:color w:val="000000"/>
          <w:sz w:val="18"/>
        </w:rPr>
        <w:t>I have, etc.</w:t>
      </w:r>
      <w:r>
        <w:rPr>
          <w:rFonts w:ascii="Times" w:hAnsi="Times" w:eastAsia="Times"/>
          <w:b w:val="0"/>
          <w:i w:val="0"/>
          <w:color w:val="000000"/>
          <w:sz w:val="18"/>
        </w:rPr>
        <w:t>]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1-7-1914</w:t>
      </w:r>
    </w:p>
    <w:p>
      <w:pPr>
        <w:sectPr>
          <w:type w:val="continuous"/>
          <w:pgSz w:w="9360" w:h="12960"/>
          <w:pgMar w:top="726" w:right="1404" w:bottom="468" w:left="1440" w:header="720" w:footer="720" w:gutter="0"/>
          <w:cols w:num="2" w:equalWidth="0">
            <w:col w:w="4108" w:space="0"/>
            <w:col w:w="2408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656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726" w:right="1404" w:bottom="468" w:left="1440" w:header="720" w:footer="720" w:gutter="0"/>
          <w:cols w:num="2" w:equalWidth="0">
            <w:col w:w="4108" w:space="0"/>
            <w:col w:w="2408" w:space="0"/>
          </w:cols>
          <w:docGrid w:linePitch="360"/>
        </w:sectPr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163. LETTER TO RAOJIBHAI PATEL</w:t>
      </w:r>
    </w:p>
    <w:p>
      <w:pPr>
        <w:autoSpaceDN w:val="0"/>
        <w:autoSpaceDE w:val="0"/>
        <w:widowControl/>
        <w:spacing w:line="246" w:lineRule="exact" w:before="146" w:after="0"/>
        <w:ind w:left="4090" w:right="0" w:firstLine="13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OWN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Saturday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June 13, 1914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SHRI RAOJIBHAI,</w:t>
      </w:r>
    </w:p>
    <w:p>
      <w:pPr>
        <w:autoSpaceDN w:val="0"/>
        <w:autoSpaceDE w:val="0"/>
        <w:widowControl/>
        <w:spacing w:line="26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so late today that I am in no position to write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by today’s post or even send a telegram. I shall now send a </w:t>
      </w:r>
      <w:r>
        <w:rPr>
          <w:rFonts w:ascii="Times" w:hAnsi="Times" w:eastAsia="Times"/>
          <w:b w:val="0"/>
          <w:i w:val="0"/>
          <w:color w:val="000000"/>
          <w:sz w:val="22"/>
        </w:rPr>
        <w:t>telegram only on Monday.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it is a question of a mother’s love or a son’s affection, it </w:t>
      </w:r>
      <w:r>
        <w:rPr>
          <w:rFonts w:ascii="Times" w:hAnsi="Times" w:eastAsia="Times"/>
          <w:b w:val="0"/>
          <w:i w:val="0"/>
          <w:color w:val="000000"/>
          <w:sz w:val="22"/>
        </w:rPr>
        <w:t>is something of a moral dilemma for a third party to offer advice. But</w:t>
      </w:r>
    </w:p>
    <w:p>
      <w:pPr>
        <w:autoSpaceDN w:val="0"/>
        <w:autoSpaceDE w:val="0"/>
        <w:widowControl/>
        <w:spacing w:line="220" w:lineRule="exact" w:before="24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Natal Mercury in an article had doubted whether Indians would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allowed  to remain in the Province. It had contended that, when the £3 tax is removed,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privilege of remaining in the country will be taken away from Indians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only alternative left for them will be either to re-indenture or return to India. It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pointed out that under the Immigrants Regulation Act the minister had power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declare all Asiatics “prohibited immigrants” on economic grounds and thus to deport </w:t>
      </w:r>
      <w:r>
        <w:rPr>
          <w:rFonts w:ascii="Times" w:hAnsi="Times" w:eastAsia="Times"/>
          <w:b w:val="0"/>
          <w:i w:val="0"/>
          <w:color w:val="000000"/>
          <w:sz w:val="18"/>
        </w:rPr>
        <w:t>ex-indentured Indians.</w:t>
      </w:r>
    </w:p>
    <w:p>
      <w:pPr>
        <w:autoSpaceDN w:val="0"/>
        <w:autoSpaceDE w:val="0"/>
        <w:widowControl/>
        <w:spacing w:line="220" w:lineRule="exact" w:before="10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June 22, Gorges replied: “General Smuts desires me to say that it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perfectly clear from the report of the Commission that it was never intended that,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repeal of the provisions of the existing laws dealing with the £3 licence,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position of the ex-indentured immigrant would be prejudicially affected in some other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way; and had there been the slightest doubt on the subject, he is sure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Commission—consisting as it did of three eminent lawyers—would certainly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drawn attention to it. The Minister himself is quite satisfied that the effect of the Bill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it now stands would not be to bring into evidence the position which the Mercury </w:t>
      </w:r>
      <w:r>
        <w:rPr>
          <w:rFonts w:ascii="Times" w:hAnsi="Times" w:eastAsia="Times"/>
          <w:b w:val="0"/>
          <w:i w:val="0"/>
          <w:color w:val="000000"/>
          <w:sz w:val="18"/>
        </w:rPr>
        <w:t>and African Chronicle would have us believe will be created.”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offer it I must. When you took the decision you did on the strength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father’s letter, we were able to judge your mother’s feelings.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does not introduce any new factor. It has given rise, however,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new concern, and love has naturally gained the first place in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heart. If now you can take a decision, with a mind free from selfish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attachment, your love can be transformed into a pure and divine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thing. You can give it to the entire world, that is, strive to do so.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end to which one must love and serve one’s mother. Any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 of love is of an earthly character, such as is common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world, a love purely of the physical frame.  You recite poems, often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enough, which sing of freedom from such love. Recite this one,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Know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this world as of little good,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reflect over its inner meaning. What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significance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Living One’s kinship only with that which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breathes?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distinctive of the Phoenix way of life is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strive to cultivate in us what we read about. Your going to India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but momentary effect; ultimately, there needs must be grieving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weeping, be it after five days or fifteen, and certain separation </w:t>
      </w:r>
      <w:r>
        <w:rPr>
          <w:rFonts w:ascii="Times" w:hAnsi="Times" w:eastAsia="Times"/>
          <w:b w:val="0"/>
          <w:i w:val="0"/>
          <w:color w:val="000000"/>
          <w:sz w:val="22"/>
        </w:rPr>
        <w:t>ever afterwards.</w:t>
      </w:r>
    </w:p>
    <w:p>
      <w:pPr>
        <w:autoSpaceDN w:val="0"/>
        <w:autoSpaceDE w:val="0"/>
        <w:widowControl/>
        <w:spacing w:line="260" w:lineRule="exact" w:before="6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we aspire after a way of life in which we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 single pie of our own. Consider what men of such poverty </w:t>
      </w:r>
      <w:r>
        <w:rPr>
          <w:rFonts w:ascii="Times" w:hAnsi="Times" w:eastAsia="Times"/>
          <w:b w:val="0"/>
          <w:i w:val="0"/>
          <w:color w:val="000000"/>
          <w:sz w:val="22"/>
        </w:rPr>
        <w:t>would do in a situation like this.</w:t>
      </w:r>
    </w:p>
    <w:p>
      <w:pPr>
        <w:autoSpaceDN w:val="0"/>
        <w:autoSpaceDE w:val="0"/>
        <w:widowControl/>
        <w:spacing w:line="26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should always yearn for a sight of your parents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indeed. It is your duty [however] to repress the longing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and free your life more and more from the sway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attachments. You are enduring exile only for the sole purpose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training your character. This is the condition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vanavasa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it alone will you bring credit to your parents. The way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self-indulgence is not for you; if, instead, you raise your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atman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 by day and acquire a greater measure of self-control, you will be </w:t>
      </w:r>
      <w:r>
        <w:rPr>
          <w:rFonts w:ascii="Times" w:hAnsi="Times" w:eastAsia="Times"/>
          <w:b w:val="0"/>
          <w:i w:val="0"/>
          <w:color w:val="000000"/>
          <w:sz w:val="22"/>
        </w:rPr>
        <w:t>free, for the present, from the obligation of returning to India.</w:t>
      </w:r>
    </w:p>
    <w:p>
      <w:pPr>
        <w:autoSpaceDN w:val="0"/>
        <w:autoSpaceDE w:val="0"/>
        <w:widowControl/>
        <w:spacing w:line="260" w:lineRule="exact" w:before="60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reasoning thus, I have not had the slightest regard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 in the press. In giving the advice I have done, I have </w:t>
      </w:r>
      <w:r>
        <w:rPr>
          <w:rFonts w:ascii="Times" w:hAnsi="Times" w:eastAsia="Times"/>
          <w:b w:val="0"/>
          <w:i w:val="0"/>
          <w:color w:val="000000"/>
          <w:sz w:val="22"/>
        </w:rPr>
        <w:t>only considered what would best conduce to your spiritual progress.</w:t>
      </w:r>
    </w:p>
    <w:p>
      <w:pPr>
        <w:autoSpaceDN w:val="0"/>
        <w:autoSpaceDE w:val="0"/>
        <w:widowControl/>
        <w:spacing w:line="260" w:lineRule="exact" w:before="6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same, if you do feel yourself drawn to India by human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attachment to your mother and cannot be at peace with yourself while </w:t>
      </w:r>
      <w:r>
        <w:rPr>
          <w:rFonts w:ascii="Times" w:hAnsi="Times" w:eastAsia="Times"/>
          <w:b w:val="0"/>
          <w:i w:val="0"/>
          <w:color w:val="000000"/>
          <w:sz w:val="22"/>
        </w:rPr>
        <w:t>remaining here, by all means go. Treat what I have said only as advice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Literally, a recluse’s life in the forest, like Rama’s during his 14 years’</w:t>
      </w:r>
      <w:r>
        <w:rPr>
          <w:rFonts w:ascii="Times" w:hAnsi="Times" w:eastAsia="Times"/>
          <w:b w:val="0"/>
          <w:i w:val="0"/>
          <w:color w:val="000000"/>
          <w:sz w:val="18"/>
        </w:rPr>
        <w:t>exile.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14 : 26 DECEMBER, 1913 - 20 MAY, 1915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179</w:t>
      </w:r>
    </w:p>
    <w:p>
      <w:pPr>
        <w:sectPr>
          <w:pgSz w:w="9360" w:h="12960"/>
          <w:pgMar w:top="524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come to your own independent conclusion, and then act </w:t>
      </w:r>
      <w:r>
        <w:rPr>
          <w:rFonts w:ascii="Times" w:hAnsi="Times" w:eastAsia="Times"/>
          <w:b w:val="0"/>
          <w:i w:val="0"/>
          <w:color w:val="000000"/>
          <w:sz w:val="22"/>
        </w:rPr>
        <w:t>accordingly.</w:t>
      </w:r>
    </w:p>
    <w:p>
      <w:pPr>
        <w:autoSpaceDN w:val="0"/>
        <w:autoSpaceDE w:val="0"/>
        <w:widowControl/>
        <w:spacing w:line="220" w:lineRule="exact" w:before="126" w:after="0"/>
        <w:ind w:left="0" w:right="7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With due regards</w:t>
      </w:r>
    </w:p>
    <w:p>
      <w:pPr>
        <w:autoSpaceDN w:val="0"/>
        <w:autoSpaceDE w:val="0"/>
        <w:widowControl/>
        <w:spacing w:line="266" w:lineRule="exact" w:before="42" w:after="0"/>
        <w:ind w:left="0" w:right="1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Mahatma Gandhijina Patro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>Gandhijini Sadhana</w:t>
      </w:r>
    </w:p>
    <w:p>
      <w:pPr>
        <w:autoSpaceDN w:val="0"/>
        <w:autoSpaceDE w:val="0"/>
        <w:widowControl/>
        <w:spacing w:line="260" w:lineRule="exact" w:before="402" w:after="0"/>
        <w:ind w:left="864" w:right="1008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164. FRAGMENT OF LETTER TO MANILAL </w:t>
      </w:r>
      <w:r>
        <w:rPr>
          <w:rFonts w:ascii="Times" w:hAnsi="Times" w:eastAsia="Times"/>
          <w:b w:val="0"/>
          <w:i/>
          <w:color w:val="000000"/>
          <w:sz w:val="24"/>
        </w:rPr>
        <w:t>AND JAMNADAS GANDHI</w:t>
      </w:r>
    </w:p>
    <w:p>
      <w:pPr>
        <w:autoSpaceDN w:val="0"/>
        <w:autoSpaceDE w:val="0"/>
        <w:widowControl/>
        <w:spacing w:line="266" w:lineRule="exact" w:before="12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OWN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9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Saturday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after </w:t>
      </w:r>
      <w:r>
        <w:rPr>
          <w:rFonts w:ascii="Times" w:hAnsi="Times" w:eastAsia="Times"/>
          <w:b w:val="0"/>
          <w:i/>
          <w:color w:val="000000"/>
          <w:sz w:val="22"/>
        </w:rPr>
        <w:t>June 13, 1914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1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should welcome your keeping pace with me, but I don’t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 it. I have never wished that you should all follow me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I do. But whatever you undertake to do, you must carry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out. . . 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There is no question of coercion, of course. Having,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up the evil of . . 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if you cheat me, you are certainly to blame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may be conceded that the boys have reached a certain level. </w:t>
      </w:r>
      <w:r>
        <w:rPr>
          <w:rFonts w:ascii="Times" w:hAnsi="Times" w:eastAsia="Times"/>
          <w:b w:val="0"/>
          <w:i w:val="0"/>
          <w:color w:val="000000"/>
          <w:sz w:val="22"/>
        </w:rPr>
        <w:t>. . . 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They refrain from certain things in Phoenix; while there, they regard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as things to be avoided. How, then, can they go after the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things when away from Phoenix? No one is obliged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salt. Everyone refrains on principle from strong spices,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addictions of any kind, sweets, rich feasts, tea, coffee, etc.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likewise, sexual indulgence, stealing, untruthfulness and late rising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shunned by all. How can anyone who finds this too strict a rule stay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there? Every institution has certain rules which must be observed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and outside the place. If anyone does not do so, there is no point in </w:t>
      </w:r>
      <w:r>
        <w:rPr>
          <w:rFonts w:ascii="Times" w:hAnsi="Times" w:eastAsia="Times"/>
          <w:b w:val="0"/>
          <w:i w:val="0"/>
          <w:color w:val="000000"/>
          <w:sz w:val="22"/>
        </w:rPr>
        <w:t>his remaining in the institution.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mean is that the boys and others do some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because of their regard for me and not voluntarily, and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they are cheating me. The blame for this may be mine,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only one way of escaping it and that is by not staying with </w:t>
      </w:r>
      <w:r>
        <w:rPr>
          <w:rFonts w:ascii="Times" w:hAnsi="Times" w:eastAsia="Times"/>
          <w:b w:val="0"/>
          <w:i w:val="0"/>
          <w:color w:val="000000"/>
          <w:sz w:val="22"/>
        </w:rPr>
        <w:t>anyone. This does not seem to be my duty at present. If R . . . is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reference to Norton in the letter, it appears to have been written </w:t>
      </w:r>
      <w:r>
        <w:rPr>
          <w:rFonts w:ascii="Times" w:hAnsi="Times" w:eastAsia="Times"/>
          <w:b w:val="0"/>
          <w:i w:val="0"/>
          <w:color w:val="000000"/>
          <w:sz w:val="18"/>
        </w:rPr>
        <w:t>after “Fragment of Letter”, 9-6-1914.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Some words are omitted here in the source.</w:t>
      </w:r>
    </w:p>
    <w:p>
      <w:pPr>
        <w:autoSpaceDN w:val="0"/>
        <w:autoSpaceDE w:val="0"/>
        <w:widowControl/>
        <w:spacing w:line="220" w:lineRule="exact" w:before="80" w:after="0"/>
        <w:ind w:left="550" w:right="54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ibid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ibid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driven by his regard for me to make a show of adopting a saltless diet,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have asked him to do no such thing, and so deceives me,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I to blame? 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don’t love you any the less for your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adopting a saltless diet and J . . . any the more for his living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exclusively on fruits. There is no special sin or virtue in eating or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eating salt. It is the underlying principle which raises moral issues.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Imam Saheb is not the less dear to me because he will never adopt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saltless diet. Miss Schlesin takes an opposite course to mine in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matters, but in some ways I place her character very much higher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of you all. In all the changes [we introduce], our aim is to practise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develop self-discipline to the best of our ability. What I said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evening was that anyone who is not ready for this may leave me.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I was perfectly right . . . 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am not much in love with Norton’s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 nor do I despise Bengali lawyers. A satyagrahi has no concern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them and his field of duty is quite different from theirs.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 of your question is, [how one may know] whether a person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 satyagrahi or not. If you cannot know this yet, I will only say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matter of intuition, that others cannot explain it. We are making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these efforts to master the palate, etc., in order to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this. . . 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Do not think that self-discipline means living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saltless diet. You may live on a dry crust of bread, two days old,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pinch of salt. That may, of course, be a much higher thing than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enjoying all manner of fruits and nuts. The moral worth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actions is to be judged from the motive behind your eating dry bread </w:t>
      </w:r>
      <w:r>
        <w:rPr>
          <w:rFonts w:ascii="Times" w:hAnsi="Times" w:eastAsia="Times"/>
          <w:b w:val="0"/>
          <w:i w:val="0"/>
          <w:color w:val="000000"/>
          <w:sz w:val="22"/>
        </w:rPr>
        <w:t>and my living on fruits.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Purity of character is not put to shame, but rather gains further </w:t>
      </w:r>
      <w:r>
        <w:rPr>
          <w:rFonts w:ascii="Times" w:hAnsi="Times" w:eastAsia="Times"/>
          <w:b w:val="0"/>
          <w:i w:val="0"/>
          <w:color w:val="000000"/>
          <w:sz w:val="22"/>
        </w:rPr>
        <w:t>strength, by what others say against us.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have done anything unworthy, confess everything to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Unless you do so, your fasts and the many other penances you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through will be in vain. I am getting impatient to be there but </w:t>
      </w:r>
      <w:r>
        <w:rPr>
          <w:rFonts w:ascii="Times" w:hAnsi="Times" w:eastAsia="Times"/>
          <w:b w:val="0"/>
          <w:i w:val="0"/>
          <w:color w:val="000000"/>
          <w:sz w:val="22"/>
        </w:rPr>
        <w:t>cannot run away from my duty.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likely to go back on a pledge once taken, even if the </w:t>
      </w:r>
      <w:r>
        <w:rPr>
          <w:rFonts w:ascii="Times" w:hAnsi="Times" w:eastAsia="Times"/>
          <w:b w:val="0"/>
          <w:i w:val="0"/>
          <w:color w:val="000000"/>
          <w:sz w:val="22"/>
        </w:rPr>
        <w:t>sun were to rise in the west.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those whom I believed to be very pure are really so sinful, I </w:t>
      </w:r>
      <w:r>
        <w:rPr>
          <w:rFonts w:ascii="Times" w:hAnsi="Times" w:eastAsia="Times"/>
          <w:b w:val="0"/>
          <w:i w:val="0"/>
          <w:color w:val="000000"/>
          <w:sz w:val="22"/>
        </w:rPr>
        <w:t>don’t wish to nourish this body and keep it alive even for a moment.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is not easy for a man to stick to his pledges.</w:t>
      </w:r>
    </w:p>
    <w:p>
      <w:pPr>
        <w:autoSpaceDN w:val="0"/>
        <w:autoSpaceDE w:val="0"/>
        <w:widowControl/>
        <w:spacing w:line="220" w:lineRule="exact" w:before="228" w:after="0"/>
        <w:ind w:left="432" w:right="2448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Some words are omitted here in the source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Some words are omitted here in the source.</w:t>
      </w:r>
    </w:p>
    <w:p>
      <w:pPr>
        <w:autoSpaceDN w:val="0"/>
        <w:autoSpaceDE w:val="0"/>
        <w:widowControl/>
        <w:spacing w:line="30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ibid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14 : 26 DECEMBER, 1913 - 20 MAY, 1915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181</w:t>
      </w:r>
    </w:p>
    <w:p>
      <w:pPr>
        <w:sectPr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letter will make both of you angry. But it would be a blot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my love of truth, such as it is, if I did not say what was in my mind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would but ill serve you. It is my duty at the moment to cause </w:t>
      </w:r>
      <w:r>
        <w:rPr>
          <w:rFonts w:ascii="Times" w:hAnsi="Times" w:eastAsia="Times"/>
          <w:b w:val="0"/>
          <w:i w:val="0"/>
          <w:color w:val="000000"/>
          <w:sz w:val="22"/>
        </w:rPr>
        <w:t>you pain.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7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Mahatma Gandhijina Patro and Jivannu Parodh</w:t>
      </w:r>
    </w:p>
    <w:p>
      <w:pPr>
        <w:autoSpaceDN w:val="0"/>
        <w:autoSpaceDE w:val="0"/>
        <w:widowControl/>
        <w:spacing w:line="292" w:lineRule="exact" w:before="37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165. LETTER TO KUNVARJI MEHTA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OWN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94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Jeth Vad 8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June 15, 1914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30" w:lineRule="exact" w:before="1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SHRI KUNVARJI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Thanks. I hope to meet the students in Surat </w:t>
      </w:r>
      <w:r>
        <w:rPr>
          <w:rFonts w:ascii="Times" w:hAnsi="Times" w:eastAsia="Times"/>
          <w:b w:val="0"/>
          <w:i w:val="0"/>
          <w:color w:val="000000"/>
          <w:sz w:val="22"/>
        </w:rPr>
        <w:t>when I return to India.</w:t>
      </w:r>
    </w:p>
    <w:p>
      <w:pPr>
        <w:autoSpaceDN w:val="0"/>
        <w:autoSpaceDE w:val="0"/>
        <w:widowControl/>
        <w:spacing w:line="220" w:lineRule="exact" w:before="166" w:after="0"/>
        <w:ind w:left="0" w:right="4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With due regards </w:t>
      </w:r>
    </w:p>
    <w:p>
      <w:pPr>
        <w:autoSpaceDN w:val="0"/>
        <w:autoSpaceDE w:val="0"/>
        <w:widowControl/>
        <w:spacing w:line="266" w:lineRule="exact" w:before="4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ARAMCHAND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7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original in Gandhiji’s hand: S. N. 2660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166. A HISTORIC DEBATE</w:t>
      </w:r>
    </w:p>
    <w:p>
      <w:pPr>
        <w:autoSpaceDN w:val="0"/>
        <w:autoSpaceDE w:val="0"/>
        <w:widowControl/>
        <w:spacing w:line="260" w:lineRule="exact" w:before="2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second reading of the Indian Bill was carried by a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substantial majority and became the occasion for a weighty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pronouncement on the Government’s Indian policy.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General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Smuts’speech was studiously moderate and not at all offensive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of his speeches on the subject have been in the past. General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Botha’s speech was worthy of the occasion. We feel grateful for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declaration that the Government proposed to stand or fall by the Bill.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 speeches delivered in favour of the Bill were of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 order and, if the spirit of justice and conciliation that pervaded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speeches is continued in the administration of the existing laws,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need be no fear whatsoever of any Indian trouble arising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future. We take the speeches as an earnest of the intention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 and the legislature that the resident population is to be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Kunvarji Vithalbhai Mehta, manager of the Patidar Students’ Hostel at Surat,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Gujarat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on June 8, 1914.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treated with justice and fair play. Contrary to past experience, General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Smuts made it clear that, this time, not only had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considered the feelings of the Imperial Government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of India, but they had considered the Indian sentiment </w:t>
      </w:r>
      <w:r>
        <w:rPr>
          <w:rFonts w:ascii="Times" w:hAnsi="Times" w:eastAsia="Times"/>
          <w:b w:val="0"/>
          <w:i w:val="0"/>
          <w:color w:val="000000"/>
          <w:sz w:val="22"/>
        </w:rPr>
        <w:t>also. We trust that the same policy will be followed in the future.</w:t>
      </w:r>
    </w:p>
    <w:p>
      <w:pPr>
        <w:autoSpaceDN w:val="0"/>
        <w:autoSpaceDE w:val="0"/>
        <w:widowControl/>
        <w:spacing w:line="280" w:lineRule="exact" w:before="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could have contributed to this high tone of the debate?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the watchfulness of the Imperial Government; certainly,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also, the courageous handling of the question by the Viceroy.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Andrews’ mission of love, too, contributed not a little to the lofty tone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debate. His spirit seemed to watch and guide the deliberations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House. And none of these helps would have been at our </w:t>
      </w:r>
      <w:r>
        <w:rPr>
          <w:rFonts w:ascii="Times" w:hAnsi="Times" w:eastAsia="Times"/>
          <w:b w:val="0"/>
          <w:i w:val="0"/>
          <w:color w:val="000000"/>
          <w:sz w:val="22"/>
        </w:rPr>
        <w:t>disposal if we had not helped ourselves. The spirit of Passive Resis-</w:t>
      </w:r>
      <w:r>
        <w:rPr>
          <w:rFonts w:ascii="Times" w:hAnsi="Times" w:eastAsia="Times"/>
          <w:b w:val="0"/>
          <w:i w:val="0"/>
          <w:color w:val="000000"/>
          <w:sz w:val="22"/>
        </w:rPr>
        <w:t>tance it was which made this trinity of causes possible. Let the com-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munity, therefore, understand that its last weapon at a critical moment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Passive Resistance, which has been once more fully vindicated.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hope and we have reason to believe that the community will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called upon again to pass through the terrible fire of suffering which </w:t>
      </w:r>
      <w:r>
        <w:rPr>
          <w:rFonts w:ascii="Times" w:hAnsi="Times" w:eastAsia="Times"/>
          <w:b w:val="0"/>
          <w:i w:val="0"/>
          <w:color w:val="000000"/>
          <w:sz w:val="22"/>
        </w:rPr>
        <w:t>it has had to pass through during the last, long years.</w:t>
      </w:r>
    </w:p>
    <w:p>
      <w:pPr>
        <w:autoSpaceDN w:val="0"/>
        <w:autoSpaceDE w:val="0"/>
        <w:widowControl/>
        <w:spacing w:line="294" w:lineRule="exact" w:before="20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17-6-1914</w:t>
      </w:r>
    </w:p>
    <w:p>
      <w:pPr>
        <w:autoSpaceDN w:val="0"/>
        <w:autoSpaceDE w:val="0"/>
        <w:widowControl/>
        <w:spacing w:line="292" w:lineRule="exact" w:before="5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167. LETTER TO MARSHALL CAMPBELL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6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OWN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20, 1914</w:t>
      </w:r>
    </w:p>
    <w:p>
      <w:pPr>
        <w:autoSpaceDN w:val="0"/>
        <w:autoSpaceDE w:val="0"/>
        <w:widowControl/>
        <w:spacing w:line="212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MARSHALL CAMPBELL,</w:t>
      </w:r>
    </w:p>
    <w:p>
      <w:pPr>
        <w:autoSpaceDN w:val="0"/>
        <w:autoSpaceDE w:val="0"/>
        <w:widowControl/>
        <w:spacing w:line="280" w:lineRule="exact" w:before="15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reference to this morning’s conversation between us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telegram that appears in today’s issue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Cape Times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Indians’ Relief Bill, I beg to repeat what I said to you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morning, viz., that I do not know of any such Indian agitation as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referred to in the wire. I am sure that no responsible Indian has 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exception to the Bill. I do not believe for one moment that the Bill </w:t>
      </w:r>
      <w:r>
        <w:rPr>
          <w:rFonts w:ascii="Times" w:hAnsi="Times" w:eastAsia="Times"/>
          <w:b w:val="0"/>
          <w:i w:val="0"/>
          <w:color w:val="000000"/>
          <w:sz w:val="22"/>
        </w:rPr>
        <w:t>makes the Indians, affected by it, prohibited immigrants—a result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published in Indian Opinion, 24-6-1914. Reuter quoted this as a </w:t>
      </w:r>
      <w:r>
        <w:rPr>
          <w:rFonts w:ascii="Times" w:hAnsi="Times" w:eastAsia="Times"/>
          <w:b w:val="0"/>
          <w:i w:val="0"/>
          <w:color w:val="000000"/>
          <w:sz w:val="18"/>
        </w:rPr>
        <w:t>telegram from Gandhiji.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14 : 26 DECEMBER, 1913 - 20 MAY, 1915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183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contemplated by the Imperial Government, the Government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or the Indian community or, I feel sure, by the Union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Government.</w:t>
      </w:r>
    </w:p>
    <w:p>
      <w:pPr>
        <w:autoSpaceDN w:val="0"/>
        <w:autoSpaceDE w:val="0"/>
        <w:widowControl/>
        <w:spacing w:line="220" w:lineRule="exact" w:before="86" w:after="0"/>
        <w:ind w:left="0" w:right="3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remain,</w:t>
      </w:r>
    </w:p>
    <w:p>
      <w:pPr>
        <w:autoSpaceDN w:val="0"/>
        <w:autoSpaceDE w:val="0"/>
        <w:widowControl/>
        <w:spacing w:line="220" w:lineRule="exact" w:before="80" w:after="22"/>
        <w:ind w:left="0" w:right="21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truly,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74"/>
        </w:trPr>
        <w:tc>
          <w:tcPr>
            <w:tcW w:type="dxa" w:w="2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7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M. K. 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ANDHI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may make what use you think fit of this letter.</w:t>
      </w:r>
    </w:p>
    <w:p>
      <w:pPr>
        <w:autoSpaceDN w:val="0"/>
        <w:autoSpaceDE w:val="0"/>
        <w:widowControl/>
        <w:spacing w:line="266" w:lineRule="exact" w:before="88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M.K.G.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office copy signed by Gandhiji: S. N.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5991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168. LETTER TO INDENTURED INDIANS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OWN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After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June 22, 1914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autoSpaceDE w:val="0"/>
        <w:widowControl/>
        <w:spacing w:line="266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NDIANS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OMING WITHIN THE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COPE OF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17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rPr>
          <w:rFonts w:ascii="Times" w:hAnsi="Times" w:eastAsia="Times"/>
          <w:b w:val="0"/>
          <w:i w:val="0"/>
          <w:color w:val="000000"/>
          <w:sz w:val="20"/>
        </w:rPr>
        <w:t>1895</w:t>
      </w:r>
    </w:p>
    <w:p>
      <w:pPr>
        <w:autoSpaceDN w:val="0"/>
        <w:autoSpaceDE w:val="0"/>
        <w:widowControl/>
        <w:spacing w:line="212" w:lineRule="exact" w:before="1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BRETHREN,</w:t>
      </w:r>
    </w:p>
    <w:p>
      <w:pPr>
        <w:autoSpaceDN w:val="0"/>
        <w:autoSpaceDE w:val="0"/>
        <w:widowControl/>
        <w:spacing w:line="260" w:lineRule="exact" w:before="15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have known by now that the £3 tax which you,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wives and grown-up children had to pay every year has been repealed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the collection of arrears has been suspended. This means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live in freedom in this Province without re-indenturing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yourselves. The Act of 1891 which applied to those who arrived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1895 will now apply to you as well. It was in order to bring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that you, I and hundreds of our brethren put up a struggle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went through suffering. But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Natal Mercury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stated that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 has become worse than it was and that now you will be either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compelled to re-indenture yourselves or sent back to India. This is not </w:t>
      </w:r>
      <w:r>
        <w:rPr>
          <w:rFonts w:ascii="Times" w:hAnsi="Times" w:eastAsia="Times"/>
          <w:b w:val="0"/>
          <w:i w:val="0"/>
          <w:color w:val="000000"/>
          <w:sz w:val="22"/>
        </w:rPr>
        <w:t>true. The Government has stated categorically in one of its commu-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nications that the inference which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Mercury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drawn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correct.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Imperial Government and the Government of India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parties to the settlement. I know how they understand it. They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 that the repeal of the tax means that you can live as free men </w:t>
      </w:r>
      <w:r>
        <w:rPr>
          <w:rFonts w:ascii="Times" w:hAnsi="Times" w:eastAsia="Times"/>
          <w:b w:val="0"/>
          <w:i w:val="0"/>
          <w:color w:val="000000"/>
          <w:sz w:val="22"/>
        </w:rPr>
        <w:t>and that, if you live so in Natal for three years, you will get the same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1st footnote of  “Letter to E.M. Gorges”, 11-6-1914.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rights of residence as Indians who arrive as free immigrants.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finally I want to tell you that, if, under the new Act, you are treated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prohibited immigrants, as </w:t>
      </w:r>
      <w:r>
        <w:rPr>
          <w:rFonts w:ascii="Times" w:hAnsi="Times" w:eastAsia="Times"/>
          <w:b w:val="0"/>
          <w:i/>
          <w:color w:val="000000"/>
          <w:sz w:val="22"/>
        </w:rPr>
        <w:t>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Natal Mercury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says you will be,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in what part of the world I may be, I shall use all my strength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get-so terrible an injustice removed. I am convinced, however,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intends nothing of the kind and also that the Act bears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such meaning. This is the view of Mr. Marshall Campbell, too,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worked so hard to secure the repeal of the tax. You need have,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no apprehensions on this score and I hope that no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henceforth re-indenture himself out of fear of being expelled </w:t>
      </w:r>
      <w:r>
        <w:rPr>
          <w:rFonts w:ascii="Times" w:hAnsi="Times" w:eastAsia="Times"/>
          <w:b w:val="0"/>
          <w:i w:val="0"/>
          <w:color w:val="000000"/>
          <w:sz w:val="22"/>
        </w:rPr>
        <w:t>from this Colony.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29-7-1914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169. THE LATE SIR DAVID HUNTER</w:t>
      </w:r>
    </w:p>
    <w:p>
      <w:pPr>
        <w:autoSpaceDN w:val="0"/>
        <w:autoSpaceDE w:val="0"/>
        <w:widowControl/>
        <w:spacing w:line="260" w:lineRule="exact" w:before="19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news reached Durban on Sunday that Sir David Hunter,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K.C.M.G., one of Natal’s most sincere and broad-minded public men,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passed away, after an operation at a nursing home in Edinburgh.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Sir David was well-known as one who stood up for the weak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oppressed. In as out of Parliament his voice could always be heard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favour of justice and fair-play, especially on behalf of those who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unrepresented in the Legislature. The Indian community will feel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loss very keenly. During his twenty-six years’ connection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Natal Government Railways as General Manager he was known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humane employer. He always spoke well of his Indian employees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always thought highly of their Chief. We well remember,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of Mr. Gokhale’s visit, Sir David speaking at the historic banquet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Durban Drill Hall, in the capacity of Chairman, saying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long and varied experience, he had learned to respect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staff for their faithful and useful service, and he, therefore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satisfaction in believing that they reciprocated his feelings towards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by loyal trust in him. He also spoke of the innate dignity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courtesy which were characteristic of the Indian race. Sir David, along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many others, maintained that the £3 tax was an unjust imposition,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we had the assurance from his own lips that he intended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support its repeal at the earliest opportunity. Had it not been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unfortunate illness which took him to Scotland in the hope of relief, </w:t>
      </w:r>
      <w:r>
        <w:rPr>
          <w:rFonts w:ascii="Times" w:hAnsi="Times" w:eastAsia="Times"/>
          <w:b w:val="0"/>
          <w:i w:val="0"/>
          <w:color w:val="000000"/>
          <w:sz w:val="22"/>
        </w:rPr>
        <w:t>we are confident that there would not have been a more faithful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14 : 26 DECEMBER, 1913 - 20 MAY, 1915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185</w:t>
      </w:r>
    </w:p>
    <w:p>
      <w:pPr>
        <w:sectPr>
          <w:pgSz w:w="9360" w:h="12960"/>
          <w:pgMar w:top="52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supporter of the present Indians’ Relief Bill than Sir David Hunter.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relatives and friends we offer our sincere sympathy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condolence, and we feel sure that the whole Indian community will </w:t>
      </w:r>
      <w:r>
        <w:rPr>
          <w:rFonts w:ascii="Times" w:hAnsi="Times" w:eastAsia="Times"/>
          <w:b w:val="0"/>
          <w:i w:val="0"/>
          <w:color w:val="000000"/>
          <w:sz w:val="22"/>
        </w:rPr>
        <w:t>share our feelings.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24-6-1914</w:t>
      </w:r>
    </w:p>
    <w:p>
      <w:pPr>
        <w:autoSpaceDN w:val="0"/>
        <w:autoSpaceDE w:val="0"/>
        <w:widowControl/>
        <w:spacing w:line="260" w:lineRule="exact" w:before="482" w:after="0"/>
        <w:ind w:left="576" w:right="576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170. POINTS FOR DISCUSSION WITH MINISTER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OF INTERIOR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OWN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22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June 27, 1914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3258"/>
        <w:gridCol w:w="3258"/>
      </w:tblGrid>
      <w:tr>
        <w:trPr>
          <w:trHeight w:hRule="exact" w:val="2998"/>
        </w:trPr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18" w:after="0"/>
              <w:ind w:left="370" w:right="110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1.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2.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3.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4.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5.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6. </w:t>
            </w:r>
          </w:p>
          <w:p>
            <w:pPr>
              <w:autoSpaceDN w:val="0"/>
              <w:autoSpaceDE w:val="0"/>
              <w:widowControl/>
              <w:spacing w:line="300" w:lineRule="exact" w:before="520" w:after="0"/>
              <w:ind w:left="288" w:right="1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7.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8. 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0" w:after="0"/>
              <w:ind w:left="130" w:right="0" w:hanging="2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Indians born in S[outh] A[frica] to enter the Cape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Indentured Indians after 1895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The Free State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Marriages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How many will be admitted &amp; how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Assurance that wives would be admitted if they are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only wives in S.A. and that even polygamous marriages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will be recognised.</w:t>
            </w:r>
          </w:p>
          <w:p>
            <w:pPr>
              <w:autoSpaceDN w:val="0"/>
              <w:autoSpaceDE w:val="0"/>
              <w:widowControl/>
              <w:spacing w:line="300" w:lineRule="exact" w:before="0" w:after="0"/>
              <w:ind w:left="130" w:right="43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Evidence regarding wives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This year’s entries in the Transvaal, Cape and Natal.</w:t>
            </w:r>
          </w:p>
        </w:tc>
      </w:tr>
    </w:tbl>
    <w:p>
      <w:pPr>
        <w:autoSpaceDN w:val="0"/>
        <w:autoSpaceDE w:val="0"/>
        <w:widowControl/>
        <w:spacing w:line="240" w:lineRule="exact" w:before="1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draft in Gandhiji’s hand: S. N. 5973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171. LETTER TO E. M. GORGES</w:t>
      </w:r>
    </w:p>
    <w:p>
      <w:pPr>
        <w:autoSpaceDN w:val="0"/>
        <w:autoSpaceDE w:val="0"/>
        <w:widowControl/>
        <w:spacing w:line="244" w:lineRule="exact" w:before="148" w:after="0"/>
        <w:ind w:left="5150" w:right="0" w:firstLine="2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OWN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27, 1914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GORGES,</w:t>
      </w:r>
    </w:p>
    <w:p>
      <w:pPr>
        <w:autoSpaceDN w:val="0"/>
        <w:autoSpaceDE w:val="0"/>
        <w:widowControl/>
        <w:spacing w:line="26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forgot to borrow from you the Mauritian Ordinance.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please send it to me at Phoenix? I shall return it to you as soon as </w:t>
      </w:r>
      <w:r>
        <w:rPr>
          <w:rFonts w:ascii="Times" w:hAnsi="Times" w:eastAsia="Times"/>
          <w:b w:val="0"/>
          <w:i w:val="0"/>
          <w:color w:val="000000"/>
          <w:sz w:val="22"/>
        </w:rPr>
        <w:t>I have dealt with it.</w:t>
      </w:r>
    </w:p>
    <w:p>
      <w:pPr>
        <w:autoSpaceDN w:val="0"/>
        <w:autoSpaceDE w:val="0"/>
        <w:widowControl/>
        <w:spacing w:line="220" w:lineRule="exact" w:before="24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Presumably, this was a memorandum for the interview Gandhiji had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Smuts on June 27, the gist of which was communicated to Gandhiji by Gorges on June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30;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 “The Indians Relief Act”, 1914. Gandhiji acknowledged this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same day;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E. M. Gorges”, 30-6-1914.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dealt with Indian marriages; </w:t>
      </w:r>
      <w:r>
        <w:rPr>
          <w:rFonts w:ascii="Times" w:hAnsi="Times" w:eastAsia="Times"/>
          <w:b w:val="0"/>
          <w:i/>
          <w:color w:val="000000"/>
          <w:sz w:val="18"/>
        </w:rPr>
        <w:t>vid</w:t>
      </w:r>
      <w:r>
        <w:rPr>
          <w:rFonts w:ascii="Times" w:hAnsi="Times" w:eastAsia="Times"/>
          <w:b w:val="0"/>
          <w:i w:val="0"/>
          <w:color w:val="000000"/>
          <w:sz w:val="18"/>
        </w:rPr>
        <w:t>e “Cable to “the Hindu”, 6-7-1914; also</w:t>
      </w:r>
      <w:r>
        <w:rPr>
          <w:rFonts w:ascii="Times" w:hAnsi="Times" w:eastAsia="Times"/>
          <w:b w:val="0"/>
          <w:i w:val="0"/>
          <w:color w:val="000000"/>
          <w:sz w:val="18"/>
        </w:rPr>
        <w:t>“Marriage Law in Mauritius”, 8-7-1914.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think that you took down in your notes for the proposed letter:</w:t>
      </w:r>
      <w:r>
        <w:rPr>
          <w:rFonts w:ascii="Times" w:hAnsi="Times" w:eastAsia="Times"/>
          <w:b w:val="0"/>
          <w:i w:val="0"/>
          <w:color w:val="000000"/>
          <w:sz w:val="22"/>
        </w:rPr>
        <w:t>“wives and their children”. If not, will you please add “children” to</w:t>
      </w:r>
      <w:r>
        <w:rPr>
          <w:rFonts w:ascii="Times" w:hAnsi="Times" w:eastAsia="Times"/>
          <w:b w:val="0"/>
          <w:i w:val="0"/>
          <w:color w:val="000000"/>
          <w:sz w:val="22"/>
        </w:rPr>
        <w:t>“wives” in the paragraph about plural wives?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trust that your letter will be liberally couched. I have already </w:t>
      </w:r>
      <w:r>
        <w:rPr>
          <w:rFonts w:ascii="Times" w:hAnsi="Times" w:eastAsia="Times"/>
          <w:b w:val="0"/>
          <w:i w:val="0"/>
          <w:color w:val="000000"/>
          <w:sz w:val="22"/>
        </w:rPr>
        <w:t>told you something about the opposition I shall have to face.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thinking over the Gold Law discussion. Protection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vested rights (in the sense in which I have used the term)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trading and residing in Gold areas is of vital importance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that General Smuts will apply to the consideration of this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generous spirit that he has, I am grateful to be able to say,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applied to that of the other matters we discussed. I trust that on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 also I shall get a definite reply at an early date so as to enable </w:t>
      </w:r>
      <w:r>
        <w:rPr>
          <w:rFonts w:ascii="Times" w:hAnsi="Times" w:eastAsia="Times"/>
          <w:b w:val="0"/>
          <w:i w:val="0"/>
          <w:color w:val="000000"/>
          <w:sz w:val="22"/>
        </w:rPr>
        <w:t>me to make final arrangements for my departure.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kindly send me the letters about Messrs Bhyad and </w:t>
      </w:r>
      <w:r>
        <w:rPr>
          <w:rFonts w:ascii="Times" w:hAnsi="Times" w:eastAsia="Times"/>
          <w:b w:val="0"/>
          <w:i w:val="0"/>
          <w:color w:val="000000"/>
          <w:sz w:val="22"/>
        </w:rPr>
        <w:t>Camay too on Monday.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I thank you for the great patience and courtesy shown to </w:t>
      </w:r>
      <w:r>
        <w:rPr>
          <w:rFonts w:ascii="Times" w:hAnsi="Times" w:eastAsia="Times"/>
          <w:b w:val="0"/>
          <w:i w:val="0"/>
          <w:color w:val="000000"/>
          <w:sz w:val="22"/>
        </w:rPr>
        <w:t>me by you throughout our somewhat protracted discussions?</w:t>
      </w:r>
    </w:p>
    <w:p>
      <w:pPr>
        <w:autoSpaceDN w:val="0"/>
        <w:autoSpaceDE w:val="0"/>
        <w:widowControl/>
        <w:spacing w:line="220" w:lineRule="exact" w:before="86" w:after="0"/>
        <w:ind w:left="0" w:right="47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</w:t>
      </w:r>
    </w:p>
    <w:p>
      <w:pPr>
        <w:autoSpaceDN w:val="0"/>
        <w:autoSpaceDE w:val="0"/>
        <w:widowControl/>
        <w:spacing w:line="220" w:lineRule="exact" w:before="80" w:after="0"/>
        <w:ind w:left="0" w:right="20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truly,</w:t>
      </w:r>
    </w:p>
    <w:p>
      <w:pPr>
        <w:autoSpaceDN w:val="0"/>
        <w:autoSpaceDE w:val="0"/>
        <w:widowControl/>
        <w:spacing w:line="266" w:lineRule="exact" w:before="42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a handwritten copy: S. N. 5996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172. SPEECH AT CONGRATULATORY MEETING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4" w:lineRule="exact" w:before="148" w:after="0"/>
        <w:ind w:left="5150" w:right="0" w:firstLine="2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OWN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27, 1914</w:t>
      </w:r>
    </w:p>
    <w:p>
      <w:pPr>
        <w:autoSpaceDN w:val="0"/>
        <w:autoSpaceDE w:val="0"/>
        <w:widowControl/>
        <w:spacing w:line="240" w:lineRule="exact" w:before="11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Gandhi, in replying, referred to the period 21 years ago when 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first came to this country, an Agnostic. He had since learned, however, to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recognize that there was a Divine purpose in the world, and a Divine hand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guiding events conformably thereto. In the long struggle for the removal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Indian disabilities, a struggle which had absorbed the best part of his life, 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had had many a hard knock, and many things had been attributed to him that he</w:t>
      </w:r>
    </w:p>
    <w:p>
      <w:pPr>
        <w:autoSpaceDN w:val="0"/>
        <w:autoSpaceDE w:val="0"/>
        <w:widowControl/>
        <w:spacing w:line="220" w:lineRule="exact" w:before="2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spoke at a gathering of European and Indian friends who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assembled in the evening to congratulate him on the passage of the Indians’ Relief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Bill. Senator Marshall Campbell and Hugh M. Meyler, M. L. A., expressed pleasure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removal of £3 tax and other outstanding disabilities of the Indians in South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Africa. The report in the indirect form is from a despatch by the Parliamentary </w:t>
      </w:r>
      <w:r>
        <w:rPr>
          <w:rFonts w:ascii="Times" w:hAnsi="Times" w:eastAsia="Times"/>
          <w:b w:val="0"/>
          <w:i w:val="0"/>
          <w:color w:val="000000"/>
          <w:sz w:val="18"/>
        </w:rPr>
        <w:t>Representative of The Natal Mercury.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14 : 26 DECEMBER, 1913 - 20 MAY, 1915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187</w:t>
      </w:r>
    </w:p>
    <w:p>
      <w:pPr>
        <w:sectPr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55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had neither done nor intended to do. The method on which he had relied,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thought was now beginning to be better understood had nothing in it of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lawless or desperate spirit, but he knew always that it made more demands on a </w:t>
      </w:r>
      <w:r>
        <w:rPr>
          <w:rFonts w:ascii="Times" w:hAnsi="Times" w:eastAsia="Times"/>
          <w:b w:val="0"/>
          <w:i w:val="0"/>
          <w:color w:val="000000"/>
          <w:sz w:val="18"/>
        </w:rPr>
        <w:t>man’s courage and endurance than methods of violence could do.</w:t>
      </w:r>
    </w:p>
    <w:p>
      <w:pPr>
        <w:autoSpaceDN w:val="0"/>
        <w:autoSpaceDE w:val="0"/>
        <w:widowControl/>
        <w:spacing w:line="280" w:lineRule="exact" w:before="60" w:after="0"/>
        <w:ind w:left="550" w:right="28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said it was a harder form of agitation, which, in the present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case, could not have succeeded had his own countrymen not supported him,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their duty. He felt himself to have been but a tool, and one of many tools.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deep thanks were due to the many European friends whose help had most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materially contributed to the success now realised. He remembered how, during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month of the trying march into the Transvaal, a large number of Europeans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met the Indian column at various points along the road and encouraged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 with sympathy and practical assistance. Potent, however, though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passive resistance was as an instrument for winning reforms—perhaps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mightiest instrument on earth—it could not have achieved success had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 community not moderated their demands to what was reasonable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practical. This, again, was not possible until some of them were able to see </w:t>
      </w:r>
      <w:r>
        <w:rPr>
          <w:rFonts w:ascii="Times" w:hAnsi="Times" w:eastAsia="Times"/>
          <w:b w:val="0"/>
          <w:i w:val="0"/>
          <w:color w:val="000000"/>
          <w:sz w:val="18"/>
        </w:rPr>
        <w:t>the question of Indian rights from the European standpoint.</w:t>
      </w:r>
    </w:p>
    <w:p>
      <w:pPr>
        <w:autoSpaceDN w:val="0"/>
        <w:autoSpaceDE w:val="0"/>
        <w:widowControl/>
        <w:spacing w:line="280" w:lineRule="exact" w:before="60" w:after="0"/>
        <w:ind w:left="55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went on to say he had made it his aim to see that question with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eyes of those who had seemed to his fellow-countrymen to be doing them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injustice; and he thought that, after long effort, he had fairly well succeeded.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to the Bill, he would say that it was a settlement of present difficulties.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felt that his countrymen in South Africa, after their struggle of eight years,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entitled to a reasonable period of peace. He had been impressed by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spirit of national and Imperial responsibility manifested in the recent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speeches on the Bill in the Union Parliament, and, if that spirit continued,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no doubt the Government here would be able to solve the problems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still remained in regard to their Indian subjects. He did not see that the peace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now accomplished needed ever to be disturbed. There would be no more influx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Indians into the country. Indentured labour had been stopped for ever—let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 thank heaven for that. The Indians knew perfectly well which was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dominant and governing race. They aspired to no social equality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Europeans. They felt that the path of their development was separate. They did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even aspire to the franchise, or, if the aspiration existed, it was with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idea of its having present effect. Ultimately—in the future—he believed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people would get the franchise if they deserved to get it, but the matter did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belong to practical politics. All he would ask for the Indian community was </w:t>
      </w:r>
      <w:r>
        <w:rPr>
          <w:rFonts w:ascii="Times" w:hAnsi="Times" w:eastAsia="Times"/>
          <w:b w:val="0"/>
          <w:i w:val="0"/>
          <w:color w:val="000000"/>
          <w:sz w:val="18"/>
        </w:rPr>
        <w:t>that, on the basis of the rights now conceded to them, they should be suffered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to live with dignity and honour on the soil of South  Africa.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7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do not aspire to social equality, and I dare say our social </w:t>
      </w:r>
      <w:r>
        <w:rPr>
          <w:rFonts w:ascii="Times" w:hAnsi="Times" w:eastAsia="Times"/>
          <w:b w:val="0"/>
          <w:i w:val="0"/>
          <w:color w:val="000000"/>
          <w:sz w:val="22"/>
        </w:rPr>
        <w:t>evolution lies along different lines. We have stated so repeatedly 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shall not at present ask for the whole franchise. We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is the predominant race here. In the process of time, when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deserved it, we shall get the franchise also. I dare say, but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 question of practical politics. There will be no further influx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from India—thank Heaven! —so that it is only a question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fair and just treatment of the Indian population that is here, and,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population is to live in peace, the least it is entitled to is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ability and opportunity of living here in absolute peace, and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 and dignity. If that is not what we are entitled to,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what we are entitled to.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Natal Mercury, </w:t>
      </w:r>
      <w:r>
        <w:rPr>
          <w:rFonts w:ascii="Times" w:hAnsi="Times" w:eastAsia="Times"/>
          <w:b w:val="0"/>
          <w:i w:val="0"/>
          <w:color w:val="000000"/>
          <w:sz w:val="22"/>
        </w:rPr>
        <w:t>29-6-1914 and 30-6-1914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173. DRAFT FOR HERMANN KALLENBACH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OWN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30, 1914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2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talk to Hoekstetter on business only calmly and </w:t>
      </w:r>
      <w:r>
        <w:rPr>
          <w:rFonts w:ascii="Times" w:hAnsi="Times" w:eastAsia="Times"/>
          <w:b w:val="0"/>
          <w:i w:val="0"/>
          <w:color w:val="000000"/>
          <w:sz w:val="22"/>
        </w:rPr>
        <w:t>dispassionately without any exaggeration.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not be irritated with Wilson but put up with his </w:t>
      </w:r>
      <w:r>
        <w:rPr>
          <w:rFonts w:ascii="Times" w:hAnsi="Times" w:eastAsia="Times"/>
          <w:b w:val="0"/>
          <w:i w:val="0"/>
          <w:color w:val="000000"/>
          <w:sz w:val="22"/>
        </w:rPr>
        <w:t>weaknesses even as I would expect others to put up with mine.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shall not preach to anyone, i.e., not speak to anyone about my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What follows is from a “special” despatch dated June 29 and published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issue of June 30. It was preceded by the following resume of a part of Gandhiji’s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speech: “It had been his privilege to make life-long companions and friends, almost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brothers, in South Africa amongst the Europeans. Where should he go to find such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faithful, such noble friends, if he might say so, as Senator Marshall Campbell.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Senator Marshall Campbell had shared their miseries and shared their sorrows; even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thick of the struggle he had come in order to learn, and in order to gain, and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no doubt that anybody who did join such a struggle did learn and did gain. It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never been a struggle of violence. They had not used passive resistance as a weapon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weak. to be properly wielded, it required an infinitely stronger weapon than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violence. If the spirit which had guided the deliberations of both Houses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passage of that Bill, and of all their individual friends, was the spirit which would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applied to several other problems, there need be no fear of a recrudescence of passive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resistance. After a struggle lasting eight years, the Indians needed a period of peace, </w:t>
      </w:r>
      <w:r>
        <w:rPr>
          <w:rFonts w:ascii="Times" w:hAnsi="Times" w:eastAsia="Times"/>
          <w:b w:val="0"/>
          <w:i w:val="0"/>
          <w:color w:val="000000"/>
          <w:sz w:val="18"/>
        </w:rPr>
        <w:t>and it was for the Europeans not to be sparing of sympathies.”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gathering was then addressed by Kallenbach.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14 : 26 DECEMBER, 1913 - 20 MAY, 1915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189</w:t>
      </w:r>
    </w:p>
    <w:p>
      <w:pPr>
        <w:sectPr>
          <w:pgSz w:w="9360" w:h="12960"/>
          <w:pgMar w:top="56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life or to anyone about reforming his own, knowing well that I have </w:t>
      </w:r>
      <w:r>
        <w:rPr>
          <w:rFonts w:ascii="Times" w:hAnsi="Times" w:eastAsia="Times"/>
          <w:b w:val="0"/>
          <w:i w:val="0"/>
          <w:color w:val="000000"/>
          <w:sz w:val="22"/>
        </w:rPr>
        <w:t>yet to reform myself and find my ground.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not do more with Dickson than merely asking him to </w:t>
      </w:r>
      <w:r>
        <w:rPr>
          <w:rFonts w:ascii="Times" w:hAnsi="Times" w:eastAsia="Times"/>
          <w:b w:val="0"/>
          <w:i w:val="0"/>
          <w:color w:val="000000"/>
          <w:sz w:val="22"/>
        </w:rPr>
        <w:t>assist me if he would.</w:t>
      </w:r>
    </w:p>
    <w:p>
      <w:pPr>
        <w:autoSpaceDN w:val="0"/>
        <w:autoSpaceDE w:val="0"/>
        <w:widowControl/>
        <w:spacing w:line="260" w:lineRule="exact" w:before="40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consider that with M. I was enjoying freedom,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I am in prison and therefore be more strict in observing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discipline:- I shall rise earlier, I shall count beads more attentively,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not take more than 15 minutes over my stick, shall not take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food but less food, I shall not think evil of anyone and try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loving and charitable to all and I shall always, before retiring and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time of rising, ask God to give me strength to follow the Truth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wherever it may lead me.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I shall daily before using the beads read Thomas a Kempis.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always try to remember “Not to seek to be anything”, </w:t>
      </w:r>
      <w:r>
        <w:rPr>
          <w:rFonts w:ascii="Times" w:hAnsi="Times" w:eastAsia="Times"/>
          <w:b w:val="0"/>
          <w:i w:val="0"/>
          <w:color w:val="000000"/>
          <w:sz w:val="22"/>
        </w:rPr>
        <w:t>but “To seek to be nothing”.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shall specially be silent to and patient with all my relations.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only possible walk from and to Mountain View. I shall try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avoid irritation of any kind in my communications with all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workmen and contractors at Mountain View, in the office, at Pretoria </w:t>
      </w:r>
      <w:r>
        <w:rPr>
          <w:rFonts w:ascii="Times" w:hAnsi="Times" w:eastAsia="Times"/>
          <w:b w:val="0"/>
          <w:i w:val="0"/>
          <w:color w:val="000000"/>
          <w:sz w:val="22"/>
        </w:rPr>
        <w:t>and with any person I have any dealings with.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daily think of Cape Town’s discussions, resolutions, vow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silence, real understanding, what my life has been and what it has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must become, so that I am more ready and fit instrument when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 M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at Phoenix or Johannesburg and we take the work up in </w:t>
      </w:r>
      <w:r>
        <w:rPr>
          <w:rFonts w:ascii="Times" w:hAnsi="Times" w:eastAsia="Times"/>
          <w:b w:val="0"/>
          <w:i w:val="0"/>
          <w:color w:val="000000"/>
          <w:sz w:val="22"/>
        </w:rPr>
        <w:t>exactly the same manner as we left it.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above and anything to be added, I shall read twice daily, </w:t>
      </w:r>
      <w:r>
        <w:rPr>
          <w:rFonts w:ascii="Times" w:hAnsi="Times" w:eastAsia="Times"/>
          <w:b w:val="0"/>
          <w:i w:val="0"/>
          <w:color w:val="000000"/>
          <w:sz w:val="22"/>
        </w:rPr>
        <w:t>morning and evening.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Avoid familiarity and speak as little as possible wherever you </w:t>
      </w:r>
      <w:r>
        <w:rPr>
          <w:rFonts w:ascii="Times" w:hAnsi="Times" w:eastAsia="Times"/>
          <w:b w:val="0"/>
          <w:i w:val="0"/>
          <w:color w:val="000000"/>
          <w:sz w:val="22"/>
        </w:rPr>
        <w:t>may be. Remember your vow of silence.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Gandhi-Kallenbach Correspondence. Courtesy: National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Archives of India</w:t>
      </w:r>
    </w:p>
    <w:p>
      <w:pPr>
        <w:autoSpaceDN w:val="0"/>
        <w:autoSpaceDE w:val="0"/>
        <w:widowControl/>
        <w:spacing w:line="220" w:lineRule="exact" w:before="1160" w:after="0"/>
        <w:ind w:left="550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Up to here the draft is in Gandhiji’s hand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“Letter to The Natal Mercury”, 21-9-1913.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Illegible in the source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174. LETTER TO E. M. GORGES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OWN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30, 1914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GORGES,</w:t>
      </w:r>
    </w:p>
    <w:p>
      <w:pPr>
        <w:autoSpaceDN w:val="0"/>
        <w:autoSpaceDE w:val="0"/>
        <w:widowControl/>
        <w:spacing w:line="28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beg to acknowledge receipt of your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dateherewith setting forth the substance of the interview that General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Smuts was pleased, notwithstanding many other pressing calls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time, to grant me on Saturday last. I feel deeply grateful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patience and courtesy which the Minister showed during the </w:t>
      </w:r>
      <w:r>
        <w:rPr>
          <w:rFonts w:ascii="Times" w:hAnsi="Times" w:eastAsia="Times"/>
          <w:b w:val="0"/>
          <w:i w:val="0"/>
          <w:color w:val="000000"/>
          <w:sz w:val="22"/>
        </w:rPr>
        <w:t>discussion of the several points submitted by me.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passing of the Indians’ Relief Bill and this correspondence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finally closes the passive resistance struggle which commenced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September of 1906 and which to the Indian community cost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physical suffering and pecuniary loss and to the Government much </w:t>
      </w:r>
      <w:r>
        <w:rPr>
          <w:rFonts w:ascii="Times" w:hAnsi="Times" w:eastAsia="Times"/>
          <w:b w:val="0"/>
          <w:i w:val="0"/>
          <w:color w:val="000000"/>
          <w:sz w:val="22"/>
        </w:rPr>
        <w:t>anxious thought and consideration.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 Minister is aware, some of my countrymen have wished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to go further. They are dissatisfied that the trade licences laws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different provinces, the Transvaal Gold Law, the Transvaal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Townships Act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the Transvaal Law 3 of 1885 have not been altered,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give them full rights of residence, trade and ownership of land.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of them are dissatisfied that full inter-provincial migration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permitted, and some are dissatisfied that, on the marriage question,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Relief Bill goes no further than it does. They have asked me that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above matters might be included in the passive resistance struggle.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unable to comply with their wishes. Whilst, therefore,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been included in the programme of passive resistance,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denied that some day or other these matters will require further </w:t>
      </w:r>
      <w:r>
        <w:rPr>
          <w:rFonts w:ascii="Times" w:hAnsi="Times" w:eastAsia="Times"/>
          <w:b w:val="0"/>
          <w:i w:val="0"/>
          <w:color w:val="000000"/>
          <w:sz w:val="22"/>
        </w:rPr>
        <w:t>and sympathetic consideration by the Government. Complete satisfac-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 cannot be expected until full civic rights have been conceded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resident Indian population. I have told my countrymen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>will have to exercise patience and by all honourable means at their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from E.M. Gorges”, 30-6-1914.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Gold Law and the Townships Act of 1908 prevented Indians from </w:t>
      </w:r>
      <w:r>
        <w:rPr>
          <w:rFonts w:ascii="Times" w:hAnsi="Times" w:eastAsia="Times"/>
          <w:b w:val="0"/>
          <w:i w:val="0"/>
          <w:color w:val="000000"/>
          <w:sz w:val="18"/>
        </w:rPr>
        <w:t>residing or trading except in Locations in all the Gold areas.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14 : 26 DECEMBER, 1913 - 20 MAY, 1915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191</w:t>
      </w:r>
    </w:p>
    <w:p>
      <w:pPr>
        <w:sectPr>
          <w:pgSz w:w="9360" w:h="12960"/>
          <w:pgMar w:top="7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disposal educate public opinion so as to enable the Government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 to go further than the present correspondence does. I shall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when the Europeans of South Africa fully appreciate the fact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now, as the importation of indentured labour from India is prohibited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as the Immigrants Regulation Act of last year has in practice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stopped further free Indian immigration and that my countrymen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aspire to any political ambition, they, the Europeans, will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justice and, indeed, the necessity of my countrymen being granted </w:t>
      </w:r>
      <w:r>
        <w:rPr>
          <w:rFonts w:ascii="Times" w:hAnsi="Times" w:eastAsia="Times"/>
          <w:b w:val="0"/>
          <w:i w:val="0"/>
          <w:color w:val="000000"/>
          <w:sz w:val="22"/>
        </w:rPr>
        <w:t>the rights I have just referred to.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Meanwhile, if the generous spirit that the Government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applied to the treatment of the problem during the past few months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continues to be applied, as promised in your letter,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administration of the existing laws, I am quite certain that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throughout the Union will be able to enjoy some measure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peace and never be a source of trouble to the Government.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86" w:after="0"/>
        <w:ind w:left="0" w:right="47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</w:t>
      </w:r>
    </w:p>
    <w:p>
      <w:pPr>
        <w:autoSpaceDN w:val="0"/>
        <w:autoSpaceDE w:val="0"/>
        <w:widowControl/>
        <w:spacing w:line="220" w:lineRule="exact" w:before="8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faithfully,</w:t>
      </w:r>
    </w:p>
    <w:p>
      <w:pPr>
        <w:autoSpaceDN w:val="0"/>
        <w:autoSpaceDE w:val="0"/>
        <w:widowControl/>
        <w:spacing w:line="266" w:lineRule="exact" w:before="4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typewritten office copy: S. </w:t>
      </w:r>
      <w:r>
        <w:rPr>
          <w:rFonts w:ascii="Times" w:hAnsi="Times" w:eastAsia="Times"/>
          <w:b w:val="0"/>
          <w:i/>
          <w:color w:val="000000"/>
          <w:sz w:val="18"/>
        </w:rPr>
        <w:t>N. 5999</w:t>
      </w:r>
    </w:p>
    <w:p>
      <w:pPr>
        <w:autoSpaceDN w:val="0"/>
        <w:autoSpaceDE w:val="0"/>
        <w:widowControl/>
        <w:spacing w:line="220" w:lineRule="exact" w:before="400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Governor-General, Lord Gladstone, in two despatches, dated July 4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10, 1914, reported to the Colonial I Office the reaching of the settlement,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analysed in some detail how and to what extent Gandhiji’s demands had been met;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Appendix “Governor-General’s Despatch to Colonial Office”, 4-7-1914.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175. LETTER TO G. K. GOKHALE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IMBERLEY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RAIN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1, 1914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GOKHALE,</w:t>
      </w:r>
    </w:p>
    <w:p>
      <w:pPr>
        <w:autoSpaceDN w:val="0"/>
        <w:tabs>
          <w:tab w:pos="550" w:val="left"/>
          <w:tab w:pos="129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cabled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yesterday saying that everything was settled. I am not </w:t>
      </w:r>
      <w:r>
        <w:rPr>
          <w:rFonts w:ascii="Times" w:hAnsi="Times" w:eastAsia="Times"/>
          <w:b w:val="0"/>
          <w:i w:val="0"/>
          <w:color w:val="000000"/>
          <w:sz w:val="22"/>
        </w:rPr>
        <w:t>inflicting copies of the correspondence or any other papers on you.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making a desperate effort to leave by the 18th instant.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desire is now to meet you and see you, take my orders from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leave at once for India. This will be in your hands after I have left,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 leave on the 18th, but before if I leave on the 25th. I shall cable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next week when I am to leave. If, therefore, you have any instructions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me will you kindly cable Cape Town or Madeira as the case may </w:t>
      </w:r>
      <w:r>
        <w:rPr>
          <w:rFonts w:ascii="Times" w:hAnsi="Times" w:eastAsia="Times"/>
          <w:b w:val="0"/>
          <w:i w:val="0"/>
          <w:color w:val="000000"/>
          <w:sz w:val="22"/>
        </w:rPr>
        <w:t>be.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that your health is improving.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Mrs. Gandhi and Mr. Kallenbach accompany me.</w:t>
      </w:r>
    </w:p>
    <w:p>
      <w:pPr>
        <w:autoSpaceDN w:val="0"/>
        <w:autoSpaceDE w:val="0"/>
        <w:widowControl/>
        <w:spacing w:line="220" w:lineRule="exact" w:before="46" w:after="0"/>
        <w:ind w:left="0" w:right="38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I  a m , </w:t>
      </w:r>
    </w:p>
    <w:p>
      <w:pPr>
        <w:autoSpaceDN w:val="0"/>
        <w:autoSpaceDE w:val="0"/>
        <w:widowControl/>
        <w:spacing w:line="220" w:lineRule="exact" w:before="80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original in Gandhiji’s hand: G. N. 3777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176. SPEECH AT KIMBERLEY RECEPTION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12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July 2, 1914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40" w:lineRule="exact" w:before="26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After giving a brief account of the events from the day of the meeting in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Gaiety Theatre, Johannesburg, in September 1906, up to date, and a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moving description of the Indians’ sacrifices during the period, Mr. Gandhi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said:</w:t>
      </w:r>
    </w:p>
    <w:p>
      <w:pPr>
        <w:autoSpaceDN w:val="0"/>
        <w:autoSpaceDE w:val="0"/>
        <w:widowControl/>
        <w:spacing w:line="280" w:lineRule="exact" w:before="7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a result of these sufferings, today we see that the hearts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Europeans in South Africa have melted. In this struggle, I was only a </w:t>
      </w:r>
      <w:r>
        <w:rPr>
          <w:rFonts w:ascii="Times" w:hAnsi="Times" w:eastAsia="Times"/>
          <w:b w:val="0"/>
          <w:i w:val="0"/>
          <w:color w:val="000000"/>
          <w:sz w:val="22"/>
        </w:rPr>
        <w:t>soldier in the army of voluntary sufferers. Real honour should go to</w:t>
      </w:r>
    </w:p>
    <w:p>
      <w:pPr>
        <w:autoSpaceDN w:val="0"/>
        <w:autoSpaceDE w:val="0"/>
        <w:widowControl/>
        <w:spacing w:line="320" w:lineRule="exact" w:before="1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cable is not available.</w:t>
      </w:r>
    </w:p>
    <w:p>
      <w:pPr>
        <w:autoSpaceDN w:val="0"/>
        <w:autoSpaceDE w:val="0"/>
        <w:widowControl/>
        <w:spacing w:line="220" w:lineRule="exact" w:before="10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meeting was held in the Beaconsfield Town Hall to honour Gandhiji,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Councillor T. Pratley in the chair. The original report of the speech in English is not </w:t>
      </w:r>
      <w:r>
        <w:rPr>
          <w:rFonts w:ascii="Times" w:hAnsi="Times" w:eastAsia="Times"/>
          <w:b w:val="0"/>
          <w:i w:val="0"/>
          <w:color w:val="000000"/>
          <w:sz w:val="18"/>
        </w:rPr>
        <w:t>available.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14 : 26 DECEMBER, 1913 - 20 MAY, 1915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193</w:t>
      </w:r>
    </w:p>
    <w:p>
      <w:pPr>
        <w:sectPr>
          <w:pgSz w:w="9360" w:h="12960"/>
          <w:pgMar w:top="72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went through these unbearable sufferings. We also owe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thanks to Mr. Kallenbach, Mr. Polak and all other European friends </w:t>
      </w:r>
      <w:r>
        <w:rPr>
          <w:rFonts w:ascii="Times" w:hAnsi="Times" w:eastAsia="Times"/>
          <w:b w:val="0"/>
          <w:i w:val="0"/>
          <w:color w:val="000000"/>
          <w:sz w:val="22"/>
        </w:rPr>
        <w:t>who have helped us during difficult times.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Speaking on the new Bill, he said:</w:t>
      </w:r>
    </w:p>
    <w:p>
      <w:pPr>
        <w:autoSpaceDN w:val="0"/>
        <w:autoSpaceDE w:val="0"/>
        <w:widowControl/>
        <w:spacing w:line="280" w:lineRule="exact" w:before="7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could see that the Union Government worked to get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Assembly and the Senate to pass a Bill which would satisfy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Imperial Government, the Government of India and the Indians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Africa. General Botha, it must be admitted, has done much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us, seeing that, for the sake of a community as docile as the Indians,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threatened to resign if the Bill was not passed. We also thank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Opposition for treating this issue, not as a matter of party-politics,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an Imperial problem. We are thankful, too, to the Imperial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and to Lord Hardinge, that noble Viceroy of India,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help. The help which India gave us under the leadership of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Gokhale and the invaluable help from Mr. Andrews—each I of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surpassed the other and it is thanks to them that we have this final and </w:t>
      </w:r>
      <w:r>
        <w:rPr>
          <w:rFonts w:ascii="Times" w:hAnsi="Times" w:eastAsia="Times"/>
          <w:b w:val="0"/>
          <w:i w:val="0"/>
          <w:color w:val="000000"/>
          <w:sz w:val="22"/>
        </w:rPr>
        <w:t>satisfactory settlement today. The spirit which animated the Govern-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 in dealing out justice to us will also inspire the administration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Act and, if so, there will be no occasion again for a struggle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this. But, with their leave, I wish to point out to my countrymen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remedy for every hardship lies in the first instance with us;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we have the weapon of satyagraha. . . . I shall for ever cherish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sacred memory of European friends and the love my countrymen </w:t>
      </w:r>
      <w:r>
        <w:rPr>
          <w:rFonts w:ascii="Times" w:hAnsi="Times" w:eastAsia="Times"/>
          <w:b w:val="0"/>
          <w:i w:val="0"/>
          <w:color w:val="000000"/>
          <w:sz w:val="22"/>
        </w:rPr>
        <w:t>have borne towards me.</w:t>
      </w:r>
    </w:p>
    <w:p>
      <w:pPr>
        <w:autoSpaceDN w:val="0"/>
        <w:autoSpaceDE w:val="0"/>
        <w:widowControl/>
        <w:spacing w:line="300" w:lineRule="exact" w:before="120" w:after="0"/>
        <w:ind w:left="550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8-7-1914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1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177. LETTER TO HERMANN KALLENBACH</w:t>
      </w:r>
    </w:p>
    <w:p>
      <w:pPr>
        <w:autoSpaceDN w:val="0"/>
        <w:autoSpaceDE w:val="0"/>
        <w:widowControl/>
        <w:spacing w:line="270" w:lineRule="exact" w:before="1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Sunday morning, July 5, 1914</w:t>
      </w:r>
    </w:p>
    <w:p>
      <w:pPr>
        <w:autoSpaceDN w:val="0"/>
        <w:autoSpaceDE w:val="0"/>
        <w:widowControl/>
        <w:spacing w:line="212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FRIEND AND SEEKER,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First the experiment. My ration was 3 bananas, 4 apples, 2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oranges, 6 </w:t>
      </w:r>
      <w:r>
        <w:rPr>
          <w:rFonts w:ascii="Times" w:hAnsi="Times" w:eastAsia="Times"/>
          <w:b w:val="0"/>
          <w:i/>
          <w:color w:val="000000"/>
          <w:sz w:val="22"/>
        </w:rPr>
        <w:t>naarangi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], 4 dates, 4 oz. monkey-nuts, 2 spoonful oil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lemon and orange squash. Had no noises and only one motion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day well bound. I am looking forward to the result of yours </w:t>
      </w:r>
      <w:r>
        <w:rPr>
          <w:rFonts w:ascii="Times" w:hAnsi="Times" w:eastAsia="Times"/>
          <w:b w:val="0"/>
          <w:i w:val="0"/>
          <w:color w:val="000000"/>
          <w:sz w:val="22"/>
        </w:rPr>
        <w:t>which is so thorough.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Joseph, you were hopelessly wrong. You ought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bought his ticket- Polak could not be considered. If you did not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buy, you should not have taken the money and having failed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either, you should have had the courage to give Joseph the real reason </w:t>
      </w:r>
      <w:r>
        <w:rPr>
          <w:rFonts w:ascii="Times" w:hAnsi="Times" w:eastAsia="Times"/>
          <w:b w:val="0"/>
          <w:i w:val="0"/>
          <w:color w:val="000000"/>
          <w:sz w:val="22"/>
        </w:rPr>
        <w:t>for not buying. It was a lie. Do you think Joseph could not under-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stand? He was quite nice and allowed us to chat away. He was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disturbing factor. Turn your reading to account. Not until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 in you, will you make real progress. Fear God only. Do not fear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man. Be ever brave but be truthful or do not speak. You could easily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said, ‘Joseph, and Polak and Gandhi are going to have a private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chat. So better not go but if you must, ask their permission or I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you to get the ticket’. That would have been gentlemanly and </w:t>
      </w:r>
      <w:r>
        <w:rPr>
          <w:rFonts w:ascii="Times" w:hAnsi="Times" w:eastAsia="Times"/>
          <w:b w:val="0"/>
          <w:i w:val="0"/>
          <w:color w:val="000000"/>
          <w:sz w:val="22"/>
        </w:rPr>
        <w:t>honest.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Hope Medh sent the wire to Union Castle.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Finish everything without worry.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May God give you strength and courage.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AS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Gandhi-Kallenbach Correspondence. Courtesy: National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Archives of India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14 : 26 DECEMBER, 1913 - 20 MAY, 1915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195</w:t>
      </w:r>
    </w:p>
    <w:p>
      <w:pPr>
        <w:sectPr>
          <w:pgSz w:w="9360" w:h="12960"/>
          <w:pgMar w:top="726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178. SPEECH AT DURBAN MEETING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44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July 5, 1914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inference that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Mercury </w:t>
      </w:r>
      <w:r>
        <w:rPr>
          <w:rFonts w:ascii="Times" w:hAnsi="Times" w:eastAsia="Times"/>
          <w:b w:val="0"/>
          <w:i w:val="0"/>
          <w:color w:val="000000"/>
          <w:sz w:val="22"/>
        </w:rPr>
        <w:t>and other papers have drawn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about the £3 tax is altogether wrong and misleading. It does not at all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 from the Act. After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Mercury’s </w:t>
      </w:r>
      <w:r>
        <w:rPr>
          <w:rFonts w:ascii="Times" w:hAnsi="Times" w:eastAsia="Times"/>
          <w:b w:val="0"/>
          <w:i w:val="0"/>
          <w:color w:val="000000"/>
          <w:sz w:val="22"/>
        </w:rPr>
        <w:t>comments were published,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General Smuts was addressed on the matter, and he is also convinced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Act does not bear the meaning which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Mercury </w:t>
      </w:r>
      <w:r>
        <w:rPr>
          <w:rFonts w:ascii="Times" w:hAnsi="Times" w:eastAsia="Times"/>
          <w:b w:val="0"/>
          <w:i w:val="0"/>
          <w:color w:val="000000"/>
          <w:sz w:val="22"/>
        </w:rPr>
        <w:t>has read in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6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Speaking on the marriage question, Mr. Gandhi said: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Some Indians have asked for a marriage law similar to the one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 Mauritius. I have, however, read that law; it is worse, on the contrary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[than the law here]. We shall not find anywhere else a better solution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to the marriage problem than the one we have secured.</w:t>
      </w:r>
    </w:p>
    <w:p>
      <w:pPr>
        <w:autoSpaceDN w:val="0"/>
        <w:autoSpaceDE w:val="0"/>
        <w:widowControl/>
        <w:spacing w:line="240" w:lineRule="exact" w:before="6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Proceeding, he said that the issue of the right of entry of South Africa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born Indians into the Cape and the problem of the Orange Free State had also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been satis-factorily settled, and added that the Government had given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assurances for reasonable and lenient administration of the Act. Concluding,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thanked them for gathering in such large numbers to honour him.</w:t>
      </w:r>
    </w:p>
    <w:p>
      <w:pPr>
        <w:autoSpaceDN w:val="0"/>
        <w:autoSpaceDE w:val="0"/>
        <w:widowControl/>
        <w:spacing w:line="294" w:lineRule="exact" w:before="11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8-7-1914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179. CABLE TO “THE HINDU”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6, 1914</w:t>
      </w:r>
    </w:p>
    <w:p>
      <w:pPr>
        <w:autoSpaceDN w:val="0"/>
        <w:tabs>
          <w:tab w:pos="630" w:val="left"/>
          <w:tab w:pos="1410" w:val="left"/>
          <w:tab w:pos="2770" w:val="left"/>
          <w:tab w:pos="3290" w:val="left"/>
          <w:tab w:pos="4250" w:val="left"/>
          <w:tab w:pos="5530" w:val="left"/>
        </w:tabs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FINAL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SETTLEMENT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PASSIVE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RESISTANCE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COMPLETED</w:t>
      </w:r>
    </w:p>
    <w:p>
      <w:pPr>
        <w:autoSpaceDN w:val="0"/>
        <w:tabs>
          <w:tab w:pos="1090" w:val="left"/>
          <w:tab w:pos="2030" w:val="left"/>
          <w:tab w:pos="3050" w:val="left"/>
          <w:tab w:pos="4550" w:val="left"/>
          <w:tab w:pos="58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ENDING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EIGHT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YEARS’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CONTINUOUS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STRUGGLE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PASSIVE</w:t>
      </w:r>
    </w:p>
    <w:p>
      <w:pPr>
        <w:autoSpaceDN w:val="0"/>
        <w:tabs>
          <w:tab w:pos="1390" w:val="left"/>
          <w:tab w:pos="2770" w:val="left"/>
          <w:tab w:pos="3990" w:val="left"/>
          <w:tab w:pos="4770" w:val="left"/>
          <w:tab w:pos="54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RESISTANCE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SUBMISSION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ENTIRELY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MET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LEGISLATIVE</w:t>
      </w:r>
    </w:p>
    <w:p>
      <w:pPr>
        <w:autoSpaceDN w:val="0"/>
        <w:tabs>
          <w:tab w:pos="570" w:val="left"/>
          <w:tab w:pos="2190" w:val="left"/>
          <w:tab w:pos="3250" w:val="left"/>
          <w:tab w:pos="3670" w:val="left"/>
          <w:tab w:pos="4750" w:val="left"/>
          <w:tab w:pos="5450" w:val="left"/>
          <w:tab w:pos="58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ADMINISTRATIVE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MEASURES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REQUIRED.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SPIRIT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JUSTICE</w:t>
      </w:r>
    </w:p>
    <w:p>
      <w:pPr>
        <w:autoSpaceDN w:val="0"/>
        <w:tabs>
          <w:tab w:pos="1130" w:val="left"/>
          <w:tab w:pos="2190" w:val="left"/>
          <w:tab w:pos="3170" w:val="left"/>
          <w:tab w:pos="3770" w:val="left"/>
          <w:tab w:pos="4730" w:val="left"/>
          <w:tab w:pos="5150" w:val="left"/>
          <w:tab w:pos="58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PREVAILED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MINISTERS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SPEECHES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DEBATES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BOTH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HOUSES.</w:t>
      </w:r>
    </w:p>
    <w:p>
      <w:pPr>
        <w:autoSpaceDN w:val="0"/>
        <w:tabs>
          <w:tab w:pos="650" w:val="left"/>
          <w:tab w:pos="1350" w:val="left"/>
          <w:tab w:pos="2810" w:val="left"/>
          <w:tab w:pos="3750" w:val="left"/>
          <w:tab w:pos="4790" w:val="left"/>
          <w:tab w:pos="59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HONOURABLE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RESULT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THOUGH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REACHED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PRINCI-</w:t>
      </w:r>
    </w:p>
    <w:p>
      <w:pPr>
        <w:autoSpaceDN w:val="0"/>
        <w:autoSpaceDE w:val="0"/>
        <w:widowControl/>
        <w:spacing w:line="320" w:lineRule="exact" w:before="3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meeting was held at the Football Ground on Gandhiji’s return from Cape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Town, after the passing of the Indians’ Relief Bill.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1st footnote of “Letter to E. M. Gorges”, 11-7-1914.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signed by Cachalia, Kallenbach, Polak and Gandhiji.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tabs>
          <w:tab w:pos="790" w:val="left"/>
          <w:tab w:pos="1850" w:val="left"/>
          <w:tab w:pos="3050" w:val="left"/>
          <w:tab w:pos="3510" w:val="left"/>
          <w:tab w:pos="4750" w:val="left"/>
          <w:tab w:pos="5210" w:val="left"/>
          <w:tab w:pos="6270" w:val="left"/>
        </w:tabs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PALLY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THROUGH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SUFFERINGS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THOUSANDS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RESISTERS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BY</w:t>
      </w:r>
    </w:p>
    <w:p>
      <w:pPr>
        <w:autoSpaceDN w:val="0"/>
        <w:tabs>
          <w:tab w:pos="670" w:val="left"/>
          <w:tab w:pos="1130" w:val="left"/>
          <w:tab w:pos="2430" w:val="left"/>
          <w:tab w:pos="3230" w:val="left"/>
          <w:tab w:pos="4190" w:val="left"/>
          <w:tab w:pos="54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WAY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QUICKENING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SOUTH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AFRICAN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CONSCIENCE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COMMUNITY</w:t>
      </w:r>
    </w:p>
    <w:p>
      <w:pPr>
        <w:autoSpaceDN w:val="0"/>
        <w:tabs>
          <w:tab w:pos="390" w:val="left"/>
          <w:tab w:pos="1250" w:val="left"/>
          <w:tab w:pos="2330" w:val="left"/>
          <w:tab w:pos="2790" w:val="left"/>
          <w:tab w:pos="3790" w:val="left"/>
          <w:tab w:pos="4650" w:val="left"/>
          <w:tab w:pos="5270" w:val="left"/>
          <w:tab w:pos="60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DEEPLY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GRATEFUL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IMPERIAL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INDIAN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GOV-</w:t>
      </w:r>
    </w:p>
    <w:p>
      <w:pPr>
        <w:autoSpaceDN w:val="0"/>
        <w:tabs>
          <w:tab w:pos="1230" w:val="left"/>
          <w:tab w:pos="1950" w:val="left"/>
          <w:tab w:pos="2730" w:val="left"/>
          <w:tab w:pos="3690" w:val="left"/>
          <w:tab w:pos="4630" w:val="left"/>
          <w:tab w:pos="55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ERNMENTS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ALSO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INDIAN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PEOPLE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GOKHALE’S</w:t>
      </w:r>
    </w:p>
    <w:p>
      <w:pPr>
        <w:autoSpaceDN w:val="0"/>
        <w:tabs>
          <w:tab w:pos="1170" w:val="left"/>
          <w:tab w:pos="1830" w:val="left"/>
          <w:tab w:pos="2350" w:val="left"/>
          <w:tab w:pos="3470" w:val="left"/>
          <w:tab w:pos="4150" w:val="left"/>
          <w:tab w:pos="5330" w:val="left"/>
          <w:tab w:pos="63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GUIDANCE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ANDREWS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PEARSON’S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MISSION.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IF</w:t>
      </w:r>
    </w:p>
    <w:p>
      <w:pPr>
        <w:autoSpaceDN w:val="0"/>
        <w:tabs>
          <w:tab w:pos="830" w:val="left"/>
          <w:tab w:pos="1570" w:val="left"/>
          <w:tab w:pos="2750" w:val="left"/>
          <w:tab w:pos="3250" w:val="left"/>
          <w:tab w:pos="4270" w:val="left"/>
          <w:tab w:pos="59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ABOVE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SPIRIT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CONTINUES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PERVADE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ADMINISTRATION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EXIST-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ING    LAWS   NO    FEAR     REVIVAL    OF    TROUBLE.</w:t>
      </w:r>
    </w:p>
    <w:p>
      <w:pPr>
        <w:autoSpaceDN w:val="0"/>
        <w:autoSpaceDE w:val="0"/>
        <w:widowControl/>
        <w:spacing w:line="294" w:lineRule="exact" w:before="12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8-7-1914</w:t>
      </w:r>
    </w:p>
    <w:p>
      <w:pPr>
        <w:autoSpaceDN w:val="0"/>
        <w:autoSpaceDE w:val="0"/>
        <w:widowControl/>
        <w:spacing w:line="292" w:lineRule="exact" w:before="370" w:after="0"/>
        <w:ind w:left="15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180. CABLE TO G. K. GOKHALE</w:t>
      </w:r>
    </w:p>
    <w:p>
      <w:pPr>
        <w:autoSpaceDN w:val="0"/>
        <w:autoSpaceDE w:val="0"/>
        <w:widowControl/>
        <w:spacing w:line="266" w:lineRule="exact" w:before="126" w:after="0"/>
        <w:ind w:left="0" w:right="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7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6, 1914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ON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BLE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G</w:t>
      </w:r>
      <w:r>
        <w:rPr>
          <w:rFonts w:ascii="Times" w:hAnsi="Times" w:eastAsia="Times"/>
          <w:b w:val="0"/>
          <w:i w:val="0"/>
          <w:color w:val="000000"/>
          <w:sz w:val="16"/>
        </w:rPr>
        <w:t>OKHALE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</w:p>
    <w:p>
      <w:pPr>
        <w:autoSpaceDN w:val="0"/>
        <w:tabs>
          <w:tab w:pos="870" w:val="left"/>
          <w:tab w:pos="1730" w:val="left"/>
          <w:tab w:pos="3010" w:val="left"/>
          <w:tab w:pos="3990" w:val="left"/>
          <w:tab w:pos="4630" w:val="left"/>
          <w:tab w:pos="5830" w:val="left"/>
        </w:tabs>
        <w:autoSpaceDE w:val="0"/>
        <w:widowControl/>
        <w:spacing w:line="212" w:lineRule="exact" w:before="1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WHOLE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INDIAN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COMMUNITY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TENDERS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YOU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HEARTFELT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THANKS</w:t>
      </w:r>
    </w:p>
    <w:p>
      <w:pPr>
        <w:autoSpaceDN w:val="0"/>
        <w:tabs>
          <w:tab w:pos="1950" w:val="left"/>
          <w:tab w:pos="2590" w:val="left"/>
          <w:tab w:pos="3410" w:val="left"/>
          <w:tab w:pos="4790" w:val="left"/>
          <w:tab w:pos="57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CONGRATULATIONS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FINAL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SETTLEMENT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WHICH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WITHOUT</w:t>
      </w:r>
    </w:p>
    <w:p>
      <w:pPr>
        <w:autoSpaceDN w:val="0"/>
        <w:tabs>
          <w:tab w:pos="790" w:val="left"/>
          <w:tab w:pos="2550" w:val="left"/>
          <w:tab w:pos="3630" w:val="left"/>
          <w:tab w:pos="4590" w:val="left"/>
          <w:tab w:pos="5270" w:val="left"/>
          <w:tab w:pos="60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YOUR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SELF-SACRIFICING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SERVICES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WOULD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BEEN</w:t>
      </w:r>
    </w:p>
    <w:p>
      <w:pPr>
        <w:autoSpaceDN w:val="0"/>
        <w:tabs>
          <w:tab w:pos="2450" w:val="left"/>
          <w:tab w:pos="3450" w:val="left"/>
          <w:tab w:pos="62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REACHED SO EARLY. WE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ASK YOU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 OUR SPOKESMAN CONVEY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BY </w:t>
      </w:r>
    </w:p>
    <w:p>
      <w:pPr>
        <w:autoSpaceDN w:val="0"/>
        <w:tabs>
          <w:tab w:pos="970" w:val="left"/>
          <w:tab w:pos="1850" w:val="left"/>
          <w:tab w:pos="3150" w:val="left"/>
          <w:tab w:pos="3930" w:val="left"/>
          <w:tab w:pos="5070" w:val="left"/>
          <w:tab w:pos="61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CABLE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LORD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HARDINGE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HUMBLE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THANKS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FOR</w:t>
      </w:r>
    </w:p>
    <w:p>
      <w:pPr>
        <w:autoSpaceDN w:val="0"/>
        <w:tabs>
          <w:tab w:pos="570" w:val="left"/>
          <w:tab w:pos="1410" w:val="left"/>
          <w:tab w:pos="2110" w:val="left"/>
          <w:tab w:pos="2770" w:val="left"/>
          <w:tab w:pos="3370" w:val="left"/>
          <w:tab w:pos="4430" w:val="left"/>
          <w:tab w:pos="5430" w:val="left"/>
          <w:tab w:pos="59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GREAT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HELP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FEARLESS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MANNER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WHICH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HE     FACILITATED     SETTLEMENT.</w:t>
      </w:r>
    </w:p>
    <w:p>
      <w:pPr>
        <w:autoSpaceDN w:val="0"/>
        <w:autoSpaceDE w:val="0"/>
        <w:widowControl/>
        <w:spacing w:line="294" w:lineRule="exact" w:before="12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8-7-1914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181. LETTER TO HERMANN KALLENBACH</w:t>
      </w:r>
    </w:p>
    <w:p>
      <w:pPr>
        <w:autoSpaceDN w:val="0"/>
        <w:autoSpaceDE w:val="0"/>
        <w:widowControl/>
        <w:spacing w:line="266" w:lineRule="exact" w:before="166" w:after="0"/>
        <w:ind w:left="0" w:right="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[P</w:t>
      </w:r>
      <w:r>
        <w:rPr>
          <w:rFonts w:ascii="Times" w:hAnsi="Times" w:eastAsia="Times"/>
          <w:b w:val="0"/>
          <w:i w:val="0"/>
          <w:color w:val="000000"/>
          <w:sz w:val="16"/>
        </w:rPr>
        <w:t>HOENIX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</w:p>
    <w:p>
      <w:pPr>
        <w:autoSpaceDN w:val="0"/>
        <w:autoSpaceDE w:val="0"/>
        <w:widowControl/>
        <w:spacing w:line="294" w:lineRule="exact" w:before="32" w:after="0"/>
        <w:ind w:left="0" w:right="7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Monday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July 6, 1914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FRIEND,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posted a letter to you at P.M. Burg yesterday.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boys were in Town. We had a good meeting. Then we took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train to Avoca and walked from there. It is now exactly 2.55 a.m. 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woke up at 1.40, left the bed at 2.25, retired at 10 p.m. and slept away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at perhaps 10.30 p.m. after a chat with Mrs. Gandhi. I am none the</w:t>
      </w:r>
    </w:p>
    <w:p>
      <w:pPr>
        <w:autoSpaceDN w:val="0"/>
        <w:autoSpaceDE w:val="0"/>
        <w:widowControl/>
        <w:spacing w:line="32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It appears that this and the “Cable to The Hindu”, the preceding item, were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salt on the same day.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14 : 26 DECEMBER, 1913 - 20 MAY, 1915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197</w:t>
      </w:r>
    </w:p>
    <w:p>
      <w:pPr>
        <w:sectPr>
          <w:pgSz w:w="9360" w:h="12960"/>
          <w:pgMar w:top="566" w:right="136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worse for the walk. Mrs. Gandhi has reconciled herself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uncooked </w:t>
      </w:r>
      <w:r>
        <w:rPr>
          <w:rFonts w:ascii="Times" w:hAnsi="Times" w:eastAsia="Times"/>
          <w:b w:val="0"/>
          <w:i w:val="0"/>
          <w:color w:val="000000"/>
          <w:sz w:val="22"/>
        </w:rPr>
        <w:t>diet now so that there is not much danger of my taking cooked fruit.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in Durban want you even though it may be for a day. I </w:t>
      </w:r>
      <w:r>
        <w:rPr>
          <w:rFonts w:ascii="Times" w:hAnsi="Times" w:eastAsia="Times"/>
          <w:b w:val="0"/>
          <w:i w:val="0"/>
          <w:color w:val="000000"/>
          <w:sz w:val="22"/>
        </w:rPr>
        <w:t>have told them it is difficult.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Hope Medh sent the wire to Union Castle.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 am able to get up as early as I have today, I should give you </w:t>
      </w:r>
      <w:r>
        <w:rPr>
          <w:rFonts w:ascii="Times" w:hAnsi="Times" w:eastAsia="Times"/>
          <w:b w:val="0"/>
          <w:i w:val="0"/>
          <w:color w:val="000000"/>
          <w:sz w:val="22"/>
        </w:rPr>
        <w:t>a daily letter.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10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AS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Gandhi-Kallenbach Correspondence. Courtesy: National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Archives of India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182. LETTER TO HERMANN KALLENBACH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Tuesday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July 7, 1914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FRIEND,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I woke up at 4.5 and left the bed at 5.5. Retired last night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11 p.m. The food was all uncooked. I had Phoenix oranges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Phoenix tomatoes. The former were very nice. Mrs. Gandhi feels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but is afraid to interfere. She is still pleading with me that 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banana </w:t>
      </w:r>
      <w:r>
        <w:rPr>
          <w:rFonts w:ascii="Times" w:hAnsi="Times" w:eastAsia="Times"/>
          <w:b w:val="0"/>
          <w:i/>
          <w:color w:val="000000"/>
          <w:sz w:val="22"/>
        </w:rPr>
        <w:t>chapati.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extract I sent you yesterday was from Ruskin’s writings.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fairly cold here. My packing was practically finished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yesterday. Please tell Medh that after all I shall have to bring </w:t>
      </w:r>
      <w:r>
        <w:rPr>
          <w:rFonts w:ascii="Times" w:hAnsi="Times" w:eastAsia="Times"/>
          <w:b w:val="0"/>
          <w:i w:val="0"/>
          <w:color w:val="000000"/>
          <w:sz w:val="22"/>
        </w:rPr>
        <w:t>Revashanker with me.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10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AS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Gandhi-Kallenbach Correspondence. Courtesy: National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Archives of India</w:t>
      </w:r>
    </w:p>
    <w:p>
      <w:pPr>
        <w:autoSpaceDN w:val="0"/>
        <w:autoSpaceDE w:val="0"/>
        <w:widowControl/>
        <w:spacing w:line="320" w:lineRule="exact" w:before="7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“myself”.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contents it appears that this was written after the preceding item; </w:t>
      </w:r>
      <w:r>
        <w:rPr>
          <w:rFonts w:ascii="Times" w:hAnsi="Times" w:eastAsia="Times"/>
          <w:b w:val="0"/>
          <w:i w:val="0"/>
          <w:color w:val="000000"/>
          <w:sz w:val="18"/>
        </w:rPr>
        <w:t>vide also the following item.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7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183. LETTER TO E. M. GORGES</w:t>
      </w:r>
    </w:p>
    <w:p>
      <w:pPr>
        <w:autoSpaceDN w:val="0"/>
        <w:autoSpaceDE w:val="0"/>
        <w:widowControl/>
        <w:spacing w:line="266" w:lineRule="exact" w:before="12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HOENIX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0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ATAL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7, 1914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GORGES,</w:t>
      </w:r>
    </w:p>
    <w:p>
      <w:pPr>
        <w:autoSpaceDN w:val="0"/>
        <w:autoSpaceDE w:val="0"/>
        <w:widowControl/>
        <w:spacing w:line="260" w:lineRule="exact" w:before="15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now got a moment to submit my note upon the Gold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Law. As you know, after maturer consideration, I refrained from </w:t>
      </w:r>
      <w:r>
        <w:rPr>
          <w:rFonts w:ascii="Times" w:hAnsi="Times" w:eastAsia="Times"/>
          <w:b w:val="0"/>
          <w:i w:val="0"/>
          <w:color w:val="000000"/>
          <w:sz w:val="22"/>
        </w:rPr>
        <w:t>pressing for the insertion of a special clause defining “vested rights”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connection with the Gold Law and Townships Amendment Act,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 felt that any definition in the correspondence might result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restricting the future action of my countrymen. However, so far as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interpretation of “vested rights” is concerned, I think that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reduce it to writing. General Smuts was good enough to say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endeavour to protect vested rights as defined by me.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following is the definition I submitted to Sir Benjamin Robertson,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who, I understood, submitted it to General Smuts. My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contai-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ning, among other matters, the definition, is dated the 4th March,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1914. “By ‘vested rights’ I understand the right of an Indian and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successors to live and trade in the townships in which he was living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trading, no matter how often he shifts his residence or business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place to place in the same township.” I am fortified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interpretation by the answer given by Mr. Harcourt in connection with </w:t>
      </w:r>
      <w:r>
        <w:rPr>
          <w:rFonts w:ascii="Times" w:hAnsi="Times" w:eastAsia="Times"/>
          <w:b w:val="0"/>
          <w:i w:val="0"/>
          <w:color w:val="000000"/>
          <w:sz w:val="22"/>
        </w:rPr>
        <w:t>the matter, in the House of Commons, on the 27th June, 1911:</w:t>
      </w:r>
    </w:p>
    <w:p>
      <w:pPr>
        <w:autoSpaceDN w:val="0"/>
        <w:autoSpaceDE w:val="0"/>
        <w:widowControl/>
        <w:spacing w:line="240" w:lineRule="exact" w:before="6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Complaints against that legislation (the Gold Law and Townships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Amendment Act) have been made and are now being investigated by the </w:t>
      </w:r>
    </w:p>
    <w:p>
      <w:pPr>
        <w:autoSpaceDN w:val="0"/>
        <w:autoSpaceDE w:val="0"/>
        <w:widowControl/>
        <w:spacing w:line="240" w:lineRule="exact" w:before="2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Government of the Union of South Africa, who have lately stated that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there is no intention of interfering with any business or right to carry on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business acquired and exercised by Indians prior to the date of the legislation.</w:t>
      </w:r>
    </w:p>
    <w:p>
      <w:pPr>
        <w:autoSpaceDN w:val="0"/>
        <w:autoSpaceDE w:val="0"/>
        <w:widowControl/>
        <w:spacing w:line="260" w:lineRule="exact" w:before="72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also now traced the note by Mr. de Villiers which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alluded to in our conversation. It is contained in a White Paper </w:t>
      </w:r>
      <w:r>
        <w:rPr>
          <w:rFonts w:ascii="Times" w:hAnsi="Times" w:eastAsia="Times"/>
          <w:b w:val="0"/>
          <w:i w:val="0"/>
          <w:color w:val="000000"/>
          <w:sz w:val="22"/>
        </w:rPr>
        <w:t>published in London in March, 1912, and has the following:</w:t>
      </w:r>
    </w:p>
    <w:p>
      <w:pPr>
        <w:autoSpaceDN w:val="0"/>
        <w:autoSpaceDE w:val="0"/>
        <w:widowControl/>
        <w:spacing w:line="240" w:lineRule="exact" w:before="6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 right or privilege which a Coloured person has at the present time is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taken away by the new Act (Act 35 of 1908).</w:t>
      </w:r>
    </w:p>
    <w:p>
      <w:pPr>
        <w:autoSpaceDN w:val="0"/>
        <w:autoSpaceDE w:val="0"/>
        <w:widowControl/>
        <w:spacing w:line="240" w:lineRule="exact" w:before="3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Sir Benjamin Robertson”, 4-3-1914.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14 : 26 DECEMBER, 1913 - 20 MAY, 1915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199</w:t>
      </w:r>
    </w:p>
    <w:p>
      <w:pPr>
        <w:sectPr>
          <w:pgSz w:w="9360" w:h="12960"/>
          <w:pgMar w:top="896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And again,</w:t>
      </w:r>
    </w:p>
    <w:p>
      <w:pPr>
        <w:autoSpaceDN w:val="0"/>
        <w:tabs>
          <w:tab w:pos="1010" w:val="left"/>
          <w:tab w:pos="4310" w:val="left"/>
        </w:tabs>
        <w:autoSpaceDE w:val="0"/>
        <w:widowControl/>
        <w:spacing w:line="260" w:lineRule="exact" w:before="48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Section 131, which, before the Billas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introduced into Parliament,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formed the subject of questions in the English House of Commons and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despatches from the Secretary of State to the Governor, has been amended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Committee so as to safeguard any rights which a Coloured person may, at the </w:t>
      </w:r>
      <w:r>
        <w:rPr>
          <w:rFonts w:ascii="Times" w:hAnsi="Times" w:eastAsia="Times"/>
          <w:b w:val="0"/>
          <w:i w:val="0"/>
          <w:color w:val="000000"/>
          <w:sz w:val="18"/>
        </w:rPr>
        <w:t>present time, have of occupying land in mining areas.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Certainly, prior to the passing of the Gold Law, no restrictions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were, to my knowledge, placed upon the movement or the trade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Indians in the Gold Areas. There can, therefore, be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justification for any restriction now, especially in regard to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>are already settled in their respective townships.</w:t>
      </w:r>
    </w:p>
    <w:p>
      <w:pPr>
        <w:autoSpaceDN w:val="0"/>
        <w:autoSpaceDE w:val="0"/>
        <w:widowControl/>
        <w:spacing w:line="220" w:lineRule="exact" w:before="86" w:after="0"/>
        <w:ind w:left="0" w:right="44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I am, </w:t>
      </w:r>
    </w:p>
    <w:p>
      <w:pPr>
        <w:autoSpaceDN w:val="0"/>
        <w:autoSpaceDE w:val="0"/>
        <w:widowControl/>
        <w:spacing w:line="220" w:lineRule="exact" w:before="80" w:after="302"/>
        <w:ind w:left="0" w:right="19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Yours truly,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6" w:after="0"/>
        <w:ind w:left="1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E. M. G</w:t>
      </w:r>
      <w:r>
        <w:rPr>
          <w:rFonts w:ascii="Times" w:hAnsi="Times" w:eastAsia="Times"/>
          <w:b w:val="0"/>
          <w:i w:val="0"/>
          <w:color w:val="000000"/>
          <w:sz w:val="16"/>
        </w:rPr>
        <w:t>ORGES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RETORIA</w:t>
      </w:r>
    </w:p>
    <w:p>
      <w:pPr>
        <w:sectPr>
          <w:type w:val="continuous"/>
          <w:pgSz w:w="9360" w:h="12960"/>
          <w:pgMar w:top="524" w:right="1404" w:bottom="468" w:left="1440" w:header="720" w:footer="720" w:gutter="0"/>
          <w:cols w:num="2" w:equalWidth="0">
            <w:col w:w="3476" w:space="0"/>
            <w:col w:w="3040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694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24" w:right="1404" w:bottom="468" w:left="1440" w:header="720" w:footer="720" w:gutter="0"/>
          <w:cols w:num="2" w:equalWidth="0">
            <w:col w:w="3476" w:space="0"/>
            <w:col w:w="304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office copy: S. N. 6003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184. SPEECH AT FAREWELL MEETING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4" w:lineRule="exact" w:before="148" w:after="0"/>
        <w:ind w:left="5330" w:right="0" w:firstLine="4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8, 1914</w:t>
      </w:r>
    </w:p>
    <w:p>
      <w:pPr>
        <w:autoSpaceDN w:val="0"/>
        <w:autoSpaceDE w:val="0"/>
        <w:widowControl/>
        <w:spacing w:line="240" w:lineRule="exact" w:before="15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Gandhi, in returning thanks, first explained why he appeared in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mourning costume which he had been wearing since the time of the strike.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 hoped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they would forgive him for appearing in that strange costume, which he had adopted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on his premature discharge from prison, as a sign of mourning. That mourning had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gone, yet he retained the costume, and as the alternative was for him to wear evening</w:t>
      </w:r>
    </w:p>
    <w:p>
      <w:pPr>
        <w:autoSpaceDN w:val="0"/>
        <w:autoSpaceDE w:val="0"/>
        <w:widowControl/>
        <w:spacing w:line="220" w:lineRule="exact" w:before="30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large and enthusiastic meeting of Indians, attended by a number of Euro-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peans, was held in the Town Hall to bid farewell to Gandhiji, Kasturba and Kallenbach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the eve of their departure for England en route to India. W. Holmes, the Mayor,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presided. Gandhiji and Ba were garlanded and presented with bouquets. Kallenbach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could not attend and a telegram from him expressing thanks was read at the meeting.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Addresses on behalf of a number of organizations all over South Africa were read.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 and European admirers of Gandhiji paid him glowing tributes. Gandhiji then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addressed the meeting. This report of Gandhiji’s speech has been collated with the </w:t>
      </w:r>
      <w:r>
        <w:rPr>
          <w:rFonts w:ascii="Times" w:hAnsi="Times" w:eastAsia="Times"/>
          <w:b w:val="0"/>
          <w:i w:val="0"/>
          <w:color w:val="000000"/>
          <w:sz w:val="18"/>
        </w:rPr>
        <w:t>one appearing in The Natal Mercury, 9-7-1914.</w:t>
      </w:r>
    </w:p>
    <w:p>
      <w:pPr>
        <w:autoSpaceDN w:val="0"/>
        <w:autoSpaceDE w:val="0"/>
        <w:widowControl/>
        <w:spacing w:line="220" w:lineRule="exact" w:before="10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Natal Mercury reported: “Mr. Gandhi who appeared in Hindu mourning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costume, and was received with prolonged cheering, began with a reference to the </w:t>
      </w:r>
      <w:r>
        <w:rPr>
          <w:rFonts w:ascii="Times" w:hAnsi="Times" w:eastAsia="Times"/>
          <w:b w:val="0"/>
          <w:i w:val="0"/>
          <w:color w:val="000000"/>
          <w:sz w:val="18"/>
        </w:rPr>
        <w:t>object of his appearing in the dress he wore that night.”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dress, he felt that, in the mental attitude which possessed him at that moment,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could not render a greater respect for them than in appearing as he did. (Cheers.)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Referring to the addresses which had been presented to him, he said that, while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valued them, he valued more the love and sympathy which the addresses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expressed. He did not know that he would be able to make adequate compensation.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did not deserve all the praise bestowed upon him. Nor did his wife claim to deserve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had been said of her. Many an Indian woman had done greater service during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struggle than Mrs. Gandhi. He thanked the community on behalf of Mr. Kallenbach,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 was another brother to him, for the addresses presented. The community had done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well in recognizing Mr. Kallenbach’s worth. Mr. Kallenbach would tell them that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came to the struggle to gain. He considered that, by taking up their cause, he gained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great deal in the truest sense. Mr. Kallenbach had done splendid work during the strike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 Newcastle and, when the time came, he cheerfully went to prison, again thinking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he was the gainer and not the loser. Proceeding, Mr. Gandhi referred to the time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his arrival in 1897 when his friend Mr. Laughton had stood by him against the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 also remembered with gratefulness the action of  Mrs. Alexander, the wife of </w:t>
      </w:r>
      <w:r>
        <w:rPr>
          <w:rFonts w:ascii="Times" w:hAnsi="Times" w:eastAsia="Times"/>
          <w:b w:val="0"/>
          <w:i w:val="0"/>
          <w:color w:val="000000"/>
          <w:sz w:val="18"/>
        </w:rPr>
        <w:t>mob.</w:t>
      </w:r>
    </w:p>
    <w:p>
      <w:pPr>
        <w:autoSpaceDN w:val="0"/>
        <w:autoSpaceDE w:val="0"/>
        <w:widowControl/>
        <w:spacing w:line="260" w:lineRule="exact" w:before="0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late Superintendent of Police in Durban, who protected him with her umbrella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missiles thrown by the excited crowd. Referring to passive resistance,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claimed that it was a weapon of the purest type. It was not the weapon of the weak.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needed, in his opinion, far greater courage to be a passive resister than a physical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resister. It was the courage of a Jesus, a Daniel, a Cranmer, a Latimer and a Ridley who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could go calmly to suffering and death, and the courage of a Tolstoy who dared to defy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Czars of Russia, that stood out as the greatest. Mr. Gandhi said he knew the Mayor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received some telegrams stating that the Indians’ Relief Bill was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satisfactory.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It would be a singular thing if in this world they would be able to get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anything that satisfied everybody, but, in the condition of things in South Africa at </w:t>
      </w:r>
      <w:r>
        <w:rPr>
          <w:rFonts w:ascii="Times" w:hAnsi="Times" w:eastAsia="Times"/>
          <w:b w:val="0"/>
          <w:i w:val="0"/>
          <w:color w:val="000000"/>
          <w:sz w:val="18"/>
        </w:rPr>
        <w:t>the present time, he was certain they could not have had a better measure.</w:t>
      </w:r>
    </w:p>
    <w:p>
      <w:pPr>
        <w:autoSpaceDN w:val="0"/>
        <w:autoSpaceDE w:val="0"/>
        <w:widowControl/>
        <w:spacing w:line="260" w:lineRule="exact" w:before="72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claim the credit for it. It is rather due to the women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and young people like Nagappen, Narayansamy,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Valliamah who have died for the cause and to those who quickened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conscience of South Africa. Our thanks are due also to the Union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Government. I shall never forget that General Botha showed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greatest statesmanship when he said his Government would stand or </w:t>
      </w:r>
      <w:r>
        <w:rPr>
          <w:rFonts w:ascii="Times" w:hAnsi="Times" w:eastAsia="Times"/>
          <w:b w:val="0"/>
          <w:i w:val="0"/>
          <w:color w:val="000000"/>
          <w:sz w:val="22"/>
        </w:rPr>
        <w:t>fall by this measure. I followed the whole of that historic debate—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historic to me, historic to my countrymen, and possibly historic to </w:t>
      </w:r>
      <w:r>
        <w:rPr>
          <w:rFonts w:ascii="Times" w:hAnsi="Times" w:eastAsia="Times"/>
          <w:b w:val="0"/>
          <w:i w:val="0"/>
          <w:color w:val="000000"/>
          <w:sz w:val="22"/>
        </w:rPr>
        <w:t>South Africa and the world.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“Memorial to Secretary of State for the Colonies”, 15-3-1897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Natal Mercury version here has: “Mr. Gandhi defended passive </w:t>
      </w:r>
      <w:r>
        <w:rPr>
          <w:rFonts w:ascii="Times" w:hAnsi="Times" w:eastAsia="Times"/>
          <w:b w:val="0"/>
          <w:i w:val="0"/>
          <w:color w:val="000000"/>
          <w:sz w:val="18"/>
        </w:rPr>
        <w:t>resistance which he described as the cleanest weapon they could use.”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14 : 26 DECEMBER, 1913 - 20 MAY, 1915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201</w:t>
      </w:r>
    </w:p>
    <w:p>
      <w:pPr>
        <w:sectPr>
          <w:pgSz w:w="9360" w:h="12960"/>
          <w:pgMar w:top="55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52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Proceeding, Mr. Gandhi said that it was well known to them how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had done justice, and how the Opposition had come to their assistance.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had also received handsome help from both the Imperial and The manner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India, led by their great and distinguished countryman, Mr. Gokhale,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responded to the cry which came from the hearts of thousands of their countrymen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South Africa was one of the results of the passive resistance movement, and left,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hoped, no bitter traces or bitter memories. (Applause.)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assurance I wish to give. I go away with no ill-will against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European. I have received many hard knocks in my life, but here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admit that I have received those most precious gifts from </w:t>
      </w:r>
      <w:r>
        <w:rPr>
          <w:rFonts w:ascii="Times" w:hAnsi="Times" w:eastAsia="Times"/>
          <w:b w:val="0"/>
          <w:i w:val="0"/>
          <w:color w:val="000000"/>
          <w:sz w:val="22"/>
        </w:rPr>
        <w:t>Europeans</w:t>
      </w:r>
      <w:r>
        <w:rPr>
          <w:rFonts w:ascii="Times" w:hAnsi="Times" w:eastAsia="Times"/>
          <w:b w:val="0"/>
          <w:i w:val="0"/>
          <w:color w:val="000000"/>
          <w:sz w:val="24"/>
        </w:rPr>
        <w:t>—</w:t>
      </w:r>
      <w:r>
        <w:rPr>
          <w:rFonts w:ascii="Times" w:hAnsi="Times" w:eastAsia="Times"/>
          <w:b w:val="0"/>
          <w:i w:val="0"/>
          <w:color w:val="000000"/>
          <w:sz w:val="22"/>
        </w:rPr>
        <w:t>love and sympathy. (Cheers.)</w:t>
      </w:r>
    </w:p>
    <w:p>
      <w:pPr>
        <w:autoSpaceDN w:val="0"/>
        <w:autoSpaceDE w:val="0"/>
        <w:widowControl/>
        <w:spacing w:line="240" w:lineRule="exact" w:before="42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This settlement, he said, had been achieved after an eight years’ struggle.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Indians in South Africa had never aspired to any political ambition, and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regards the social question, that could never arise in connection with the Indians. </w:t>
      </w:r>
    </w:p>
    <w:p>
      <w:pPr>
        <w:autoSpaceDN w:val="0"/>
        <w:autoSpaceDE w:val="0"/>
        <w:widowControl/>
        <w:spacing w:line="260" w:lineRule="exact" w:before="5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hold for one moment that East and West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combine. I think the day is coming when East must meet West, or West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 East, but I think the social evolution of the West today lies in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channel, and that of the Indian in another channel. The Indians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wish today to encroach on the social institutions of the European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South Africa. (Cheers.) Most Indians are natural traders.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bound to be trade jealousies and those various things that come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competition. I have never been able to find a solution of this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problem, which will require the broad-mindedness and spirit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justice of the Government of South Africa to hold the balance </w:t>
      </w:r>
      <w:r>
        <w:rPr>
          <w:rFonts w:ascii="Times" w:hAnsi="Times" w:eastAsia="Times"/>
          <w:b w:val="0"/>
          <w:i w:val="0"/>
          <w:color w:val="000000"/>
          <w:sz w:val="22"/>
        </w:rPr>
        <w:t>between conflicting interests.</w:t>
      </w:r>
    </w:p>
    <w:p>
      <w:pPr>
        <w:autoSpaceDN w:val="0"/>
        <w:autoSpaceDE w:val="0"/>
        <w:widowControl/>
        <w:spacing w:line="240" w:lineRule="exact" w:before="4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Referring to his stay in South Africa, Mr. Gandhi said that he should retain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most sacred memories of this land. He had been fortunate in forming the happiest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most lasting friendship with both Europeans and Indians. He was now returning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India—a holy land, sanctified by the austerities of the ages. In conclusion, Mr.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 said, he hoped that the same love and sympathy which had been given to him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South Africa might be extended to him, no matter in what part of the world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might be. He hoped that the settlement embodied in the Indians’ Relief Bill would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carried out in a spirit of broad-mindedness and justice in the administration of the </w:t>
      </w:r>
      <w:r>
        <w:rPr>
          <w:rFonts w:ascii="Times" w:hAnsi="Times" w:eastAsia="Times"/>
          <w:b w:val="0"/>
          <w:i w:val="0"/>
          <w:color w:val="000000"/>
          <w:sz w:val="18"/>
        </w:rPr>
        <w:t>laws lately passed in connection with the affairs of the Indian community.</w:t>
      </w:r>
    </w:p>
    <w:p>
      <w:pPr>
        <w:autoSpaceDN w:val="0"/>
        <w:autoSpaceDE w:val="0"/>
        <w:widowControl/>
        <w:spacing w:line="260" w:lineRule="exact" w:before="5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Then, I think there will be no fear on the part of my country-</w:t>
      </w:r>
      <w:r>
        <w:rPr>
          <w:rFonts w:ascii="Times" w:hAnsi="Times" w:eastAsia="Times"/>
          <w:b w:val="0"/>
          <w:i w:val="0"/>
          <w:color w:val="000000"/>
          <w:sz w:val="22"/>
        </w:rPr>
        <w:t>men in their social evolution. That is one of the lessons of the settle-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15-7-1914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meeting ended with a vote of thanks to the Mayor and the singing of the </w:t>
      </w:r>
      <w:r>
        <w:rPr>
          <w:rFonts w:ascii="Times" w:hAnsi="Times" w:eastAsia="Times"/>
          <w:b w:val="0"/>
          <w:i w:val="0"/>
          <w:color w:val="000000"/>
          <w:sz w:val="18"/>
        </w:rPr>
        <w:t>National Anthem.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185. THE END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struggle of eight years’ duration has at last finally closed.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Indians’ Relief Bill and the correspondence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between the Government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and Mr. Gandhi embody a complete and mutually satisfactory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honourable settlement of the problems that were affected by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passive resistance movement. For this happy ending we have to thank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Imperial, Indian and Union Governments, the Motherland, guided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and moved by Mr. Gokhale, and Mr. Andrews’ mission. The suffe-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rings of thousands of Passive Resisters, the martyrdom of Valliamah,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Narayansamy, Nagappen and Harbatsingh brought these forces into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being. Passive Resistance, as a lawful weapon, has thus once more been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vindicated. The lengthy reference made by Lord Gladstone to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settlement shows its importance. We are grateful to His Excellency for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clearly placing before the people of South Africa the Imperial aspect.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now remains for the Union Government to follow up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happy solution of a difficult problem by a sympathetic and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administration of the laws that affect the Indian community and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latter to show by its action that it is ever worthy of just treatment.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community is permitted to enjoy rest, it will be possible to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easy method of dealing with the matters dealt with in Mr. Gandhi’s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and which some day or other will demand attention in order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resident population may be restored to the ordinary rights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citizenship. For it must not be forgotten that, though there is cause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thankfulness in that the most pressing grievances have been removed,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still labour under legal disabilities which intense colour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prejudice has brought into being. Administration of trade licence laws,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largely on racial lines, the deprivation of the right to own land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Transvaal, the precarious position under the Transvaal Gold Law,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inter-provincial restrictions—these and many other such limitations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liberty show how true were Lord Gladstone’s words when he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Indians’ Relief Bill did but the barest justice. Indeed, it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be taken as an instalment and as an earnest of the future.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 will, therefore, have done much more than give us the Bill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administrative measures, if it has also altered the repressive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policy of the Government to a progressive one, such that we may look </w:t>
      </w:r>
      <w:r>
        <w:rPr>
          <w:rFonts w:ascii="Times" w:hAnsi="Times" w:eastAsia="Times"/>
          <w:b w:val="0"/>
          <w:i w:val="0"/>
          <w:color w:val="000000"/>
          <w:sz w:val="22"/>
        </w:rPr>
        <w:t>forward to a steady improvement in the future.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8-7-1914</w:t>
      </w:r>
    </w:p>
    <w:p>
      <w:pPr>
        <w:autoSpaceDN w:val="0"/>
        <w:autoSpaceDE w:val="0"/>
        <w:widowControl/>
        <w:spacing w:line="240" w:lineRule="exact" w:before="4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with E.M. Gorges”, 27-5-1914; “Letter to E.M. Gorges”, 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11-6-1914; 27-6-1914; ”Letter to E.M. Gorges”, 30-6-1914 &amp; 7-7-1914.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14 : 26 DECEMBER, 1913 - 20 MAY, 1915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203</w:t>
      </w:r>
    </w:p>
    <w:p>
      <w:pPr>
        <w:sectPr>
          <w:pgSz w:w="9360" w:h="12960"/>
          <w:pgMar w:top="526" w:right="139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186. THE END OF THE STRUGGLE</w:t>
      </w:r>
    </w:p>
    <w:p>
      <w:pPr>
        <w:autoSpaceDN w:val="0"/>
        <w:autoSpaceDE w:val="0"/>
        <w:widowControl/>
        <w:spacing w:line="260" w:lineRule="exact" w:before="2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struggle that went on for eight years has come to an end,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such an end as, we believe, hardly any other movement in modern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times has been crowned with. The foundation of the struggle was laid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Johannesburg in September, 1906. The issue then concerned only </w:t>
      </w:r>
      <w:r>
        <w:rPr>
          <w:rFonts w:ascii="Times" w:hAnsi="Times" w:eastAsia="Times"/>
          <w:b w:val="0"/>
          <w:i w:val="0"/>
          <w:color w:val="000000"/>
          <w:sz w:val="22"/>
        </w:rPr>
        <w:t>the Registration Act. The Government refused to listen to us. Gaol-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was resorted to. While the struggle had not yet ended,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Immigration Act was passed. A conditional settlement followed.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failed to honour its commitment. The movement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revived and had to beextended to cover the effect of the Immigration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 on the Registration Act. A new issue was thus added, that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no racial discrimination in the Immigration Act. Naturally,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feelings were aroused still further in consequence. The struggle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prolonged and a second deputation went to England.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Union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Government, however, refused in so many words to remove the racial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discrimination. While the struggle was thus being prolonged, in 1911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 a provisional settlement came about. This covered a third issue.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a problem created by a law of the Transvaal had to be solved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Union Parliament, the satyagrahis took the stand that they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accept legislation which, though it might meet their requirement,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endanger the rights of others. Accordingly, a condition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included in the provisional settlement of 1911 to the effect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existing rights of Indians in all the parts of the Union should be left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untouched. There was no decision, however, until 1913.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meantime, there was the visit of Mr. Gokhale. The Government gave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a promise that the £3 tax would be removed. Even so, had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granted the satyagrahis’ demands in full during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settlement in 1913, the movement would not have been revived and </w:t>
      </w:r>
      <w:r>
        <w:rPr>
          <w:rFonts w:ascii="Times" w:hAnsi="Times" w:eastAsia="Times"/>
          <w:b w:val="0"/>
          <w:i w:val="0"/>
          <w:color w:val="000000"/>
          <w:sz w:val="22"/>
        </w:rPr>
        <w:t>the £3 tax would have had to be taken up as a separate issue.</w:t>
      </w:r>
    </w:p>
    <w:p>
      <w:pPr>
        <w:autoSpaceDN w:val="0"/>
        <w:autoSpaceDE w:val="0"/>
        <w:widowControl/>
        <w:spacing w:line="26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Meanwhile, the Searle judgment raised the marriage question. </w:t>
      </w:r>
      <w:r>
        <w:rPr>
          <w:rFonts w:ascii="Times" w:hAnsi="Times" w:eastAsia="Times"/>
          <w:b w:val="0"/>
          <w:i w:val="0"/>
          <w:color w:val="000000"/>
          <w:sz w:val="22"/>
        </w:rPr>
        <w:t>This also entailed the loss of existing rights. In 1913, the late Mr. Fis-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cher carried through the Immigration Act in the face of our protests. </w:t>
      </w:r>
      <w:r>
        <w:rPr>
          <w:rFonts w:ascii="Times" w:hAnsi="Times" w:eastAsia="Times"/>
          <w:b w:val="0"/>
          <w:i w:val="0"/>
          <w:color w:val="000000"/>
          <w:sz w:val="22"/>
        </w:rPr>
        <w:t>It conceded much, but also denied a few things. The marriage ques-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 was left unsolved and in other ways, too, existing rights were </w:t>
      </w:r>
      <w:r>
        <w:rPr>
          <w:rFonts w:ascii="Times" w:hAnsi="Times" w:eastAsia="Times"/>
          <w:b w:val="0"/>
          <w:i w:val="0"/>
          <w:color w:val="000000"/>
          <w:sz w:val="22"/>
        </w:rPr>
        <w:t>endangered. This led to the resumption of satyagraha a fourth time</w:t>
      </w:r>
    </w:p>
    <w:p>
      <w:pPr>
        <w:autoSpaceDN w:val="0"/>
        <w:autoSpaceDE w:val="0"/>
        <w:widowControl/>
        <w:spacing w:line="32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in 1909.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our demands naturally increased. Now that the Government has </w:t>
      </w:r>
      <w:r>
        <w:rPr>
          <w:rFonts w:ascii="Times" w:hAnsi="Times" w:eastAsia="Times"/>
          <w:b w:val="0"/>
          <w:i w:val="0"/>
          <w:color w:val="000000"/>
          <w:sz w:val="22"/>
        </w:rPr>
        <w:t>had to concede all the demands, the struggle has ended.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We can see from this, if we will, that every time the Govern-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 went back on its word, it was obliged to yield more to us. This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which makes one say that chicanery never pays. Double dealing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remain unexposed only where both sides play more or less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[dirty] game. In satyagraha, one side alone plays this game. The </w:t>
      </w:r>
      <w:r>
        <w:rPr>
          <w:rFonts w:ascii="Times" w:hAnsi="Times" w:eastAsia="Times"/>
          <w:b w:val="0"/>
          <w:i w:val="0"/>
          <w:color w:val="000000"/>
          <w:sz w:val="22"/>
        </w:rPr>
        <w:t>satyagrahi himself cannot conceivably do so.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 also see that the more the struggle was prolonged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greater became the strength of the people and their capacity to suffer,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that the suffering that the masses endured towards the end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last year was unparalleled in modern history. And, if the suffering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great, the relief obtained has also been proportionately great.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correlation goes to prove another eternal law of Nature. Man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happy only in the measure that he suffers. He who merely scrapes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soil on the surface can harvest nothing but grass. He alone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harvest grain who ploughs deeper. In other words, it is vain to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happiness without undergoing suffering. Thus it is that the life of </w:t>
      </w:r>
      <w:r>
        <w:rPr>
          <w:rFonts w:ascii="Times" w:hAnsi="Times" w:eastAsia="Times"/>
          <w:b w:val="0"/>
          <w:i w:val="0"/>
          <w:color w:val="000000"/>
          <w:sz w:val="22"/>
        </w:rPr>
        <w:t>austerity, the fakir’s self-denial and other such practices have every-</w:t>
      </w:r>
      <w:r>
        <w:rPr>
          <w:rFonts w:ascii="Times" w:hAnsi="Times" w:eastAsia="Times"/>
          <w:b w:val="0"/>
          <w:i w:val="0"/>
          <w:color w:val="000000"/>
          <w:sz w:val="22"/>
        </w:rPr>
        <w:t>where been held in high esteem and their praises sung.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What the community has bought at the cost of so much suffe-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ring it will be able to keep and add to, only so long as it retains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capacity for suffering. If it loses that capacity, it will lose all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gained, and more. All this is plain enough, but we often lose sight </w:t>
      </w:r>
      <w:r>
        <w:rPr>
          <w:rFonts w:ascii="Times" w:hAnsi="Times" w:eastAsia="Times"/>
          <w:b w:val="0"/>
          <w:i w:val="0"/>
          <w:color w:val="000000"/>
          <w:sz w:val="22"/>
        </w:rPr>
        <w:t>of it.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CT</w:t>
      </w:r>
    </w:p>
    <w:p>
      <w:pPr>
        <w:autoSpaceDN w:val="0"/>
        <w:autoSpaceDE w:val="0"/>
        <w:widowControl/>
        <w:spacing w:line="260" w:lineRule="exact" w:before="66" w:after="0"/>
        <w:ind w:left="10" w:right="2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now have a look at our gains. The new Act covers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things. In the first place, the £3 tax has been abolished. Arrears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been remitted. In this connection, it has been suggested by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Natal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Mercury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other papers that in gaining one thing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lost something else; for, though the Government has repealed the tax,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consequence will be that the indentured labourers, poor creatures, </w:t>
      </w:r>
      <w:r>
        <w:rPr>
          <w:rFonts w:ascii="Times" w:hAnsi="Times" w:eastAsia="Times"/>
          <w:b w:val="0"/>
          <w:i w:val="0"/>
          <w:color w:val="000000"/>
          <w:sz w:val="22"/>
        </w:rPr>
        <w:t>will be obliged to leave this country or continue for ever under inden-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ture. This suggestion is entirely unfounded, as is clear from General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Smuts’ own letter. The other point is about the marriage question.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manner in which it has been solved gives us more, not less,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we had been demanding. This Act confirms the position that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believed to obtain before the Searle judgment. Prior to that judgment, </w:t>
      </w:r>
      <w:r>
        <w:rPr>
          <w:rFonts w:ascii="Times" w:hAnsi="Times" w:eastAsia="Times"/>
          <w:b w:val="0"/>
          <w:i w:val="0"/>
          <w:color w:val="000000"/>
          <w:sz w:val="22"/>
        </w:rPr>
        <w:t>we had assumed that the local law recognized monogamous marriages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14 : 26 DECEMBER, 1913 - 20 MAY, 1915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205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celebrated under any faith, including marriages solemnized under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rites. Mr. Justice Searle, however, ruled otherwise and held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Christian marriages could be recognized but not Hindu and Muslim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marriages, even if such marriages were in fact monogamous. This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obviously an affront to the two religions. Mr. Cachalia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desired amendment of the law. The demand has now been met.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 does not involve any other change. The position with regard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divorce, inheritance and polygamy remains what it was. The 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safeguards the interests of children by a deceased wife. Its provisions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permissive. No one is obliged to have his or her marriage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registered. As for those coming from India, the question just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arise. The main object of getting a marriage registered is to ensure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children’s interests do not suffer. Now that the danger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removed, it is not necessary for any Indian to have his or her marriage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registered. We would rather advise them not to do so. The situation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required a [new] law. It was necessary to undo the affront to [our]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religions. It should be sufficient that we have succeeded in this.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 has been so drafted as to secure children’s interests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requiring registration of the marriages. In view of this, the question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a marriage is monogamous or polygamous will not arise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all. In any case, one who intends to marry more than one woman,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do well not to have his marriage with any of them registered.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necessary to have provisions made for appointment of our priests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marriage officers. But we would not advise that this right be availed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of. We are of the view that such appointments will lead to dishonesty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community and expose the priests to temptations. As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marriages already solemnized, there is no need for such appointments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these marriages can be registered before any magistrate. It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with regard to marriages that may be celebrated in future.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words, we can have a marriage solemnized by any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Maulvi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or</w:t>
      </w:r>
    </w:p>
    <w:p>
      <w:pPr>
        <w:autoSpaceDN w:val="0"/>
        <w:autoSpaceDE w:val="0"/>
        <w:widowControl/>
        <w:spacing w:line="264" w:lineRule="exact" w:before="6" w:after="0"/>
        <w:ind w:left="10" w:right="30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Gor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get it registered subsequently before a magistrate whenever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choose. We would, there-fore, particularly advise the community,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to take the trouble of getting marriage officers appointed.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leave this point, it has to be said that in no other Colony does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[marriage] law go as far as the one passed here does. It has been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in Mauritius [Indian] marriages are recognized whether </w:t>
      </w:r>
      <w:r>
        <w:rPr>
          <w:rFonts w:ascii="Times" w:hAnsi="Times" w:eastAsia="Times"/>
          <w:b w:val="0"/>
          <w:i w:val="0"/>
          <w:color w:val="000000"/>
          <w:sz w:val="22"/>
        </w:rPr>
        <w:t>polygamous or not, but this is not true and the law there is not as good</w:t>
      </w:r>
    </w:p>
    <w:p>
      <w:pPr>
        <w:autoSpaceDN w:val="0"/>
        <w:autoSpaceDE w:val="0"/>
        <w:widowControl/>
        <w:spacing w:line="220" w:lineRule="exact" w:before="388" w:after="0"/>
        <w:ind w:left="550" w:right="46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Muslim priest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Hindu priest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as the one here, as we show elsewhere in this very issue.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third point that has been satisfactorily settled in this Act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in case of any doubt regarding the domicile certificate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resident of Natal, the certificate must be accepted as genuine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thumb-impression on it is identical with the one on the copy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possession of the Immigration Officer. The result will be that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be unneces-sarily harassed, as at present, with inquiries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 away for making false claims in spite of the genuineness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thumb-impression having been established. Those who can prove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thumb-impression to be genuine have their right secured now.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section does not however mean that one who has been away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Natal for a number of years will, just because he has the [domicile]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certificate, be safe. Everyone, of course, will have to prove that he had </w:t>
      </w:r>
      <w:r>
        <w:rPr>
          <w:rFonts w:ascii="Times" w:hAnsi="Times" w:eastAsia="Times"/>
          <w:b w:val="0"/>
          <w:i w:val="0"/>
          <w:color w:val="000000"/>
          <w:sz w:val="22"/>
        </w:rPr>
        <w:t>not left Natal for good.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DMINISTRATIVE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ELIEF</w:t>
      </w:r>
    </w:p>
    <w:p>
      <w:pPr>
        <w:autoSpaceDN w:val="0"/>
        <w:autoSpaceDE w:val="0"/>
        <w:widowControl/>
        <w:spacing w:line="28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kind of ameliorative measures needed outside the law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judged from the correspondence between the Government and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Gandhi. These concern issues such as South African Indians, the Free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 and the administration of existing laws. Only one of these points </w:t>
      </w:r>
      <w:r>
        <w:rPr>
          <w:rFonts w:ascii="Times" w:hAnsi="Times" w:eastAsia="Times"/>
          <w:b w:val="0"/>
          <w:i w:val="0"/>
          <w:color w:val="000000"/>
          <w:sz w:val="22"/>
        </w:rPr>
        <w:t>calls for comment here. In view of the promise of reasonable adminis-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tration of the laws in force, with due regard to existing rights, it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for the community to obtain redress in every case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injustice. This clause, we believe, should prove very useful in future.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its usefulness will depend on how the community’s leaders exert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them-selves. If they sleep on, the clause will have been passed in vain.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laws which will most need to be watched are two: the licensing law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each Province and the Gold Law of the Transvaal. Mr. Gandhi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pointed out in his letter that we shall have to agitate in future to secure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amendment of these laws. In starting any such agitation,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will have to be particularly careful in obeying the laws in </w:t>
      </w:r>
      <w:r>
        <w:rPr>
          <w:rFonts w:ascii="Times" w:hAnsi="Times" w:eastAsia="Times"/>
          <w:b w:val="0"/>
          <w:i w:val="0"/>
          <w:color w:val="000000"/>
          <w:sz w:val="22"/>
        </w:rPr>
        <w:t>question; if it does so, it will, for the present at any rate, enjoy peace.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We must admit that on this occasion the Government have dis-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played a desire for justice and that the leading members of Parliament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also been actuated by the same desire in their speeches. It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appear from the speeches of the ministers, and especially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of General Smuts, that he is inclined to deal justly in future. We </w:t>
      </w:r>
      <w:r>
        <w:rPr>
          <w:rFonts w:ascii="Times" w:hAnsi="Times" w:eastAsia="Times"/>
          <w:b w:val="0"/>
          <w:i w:val="0"/>
          <w:color w:val="000000"/>
          <w:sz w:val="22"/>
        </w:rPr>
        <w:t>advise the community to profit by this desire, and this it will be able to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14: 26 DECEMBER, 1913 - 20 MAY, 1915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207</w:t>
      </w:r>
    </w:p>
    <w:p>
      <w:pPr>
        <w:sectPr>
          <w:pgSz w:w="9360" w:h="12960"/>
          <w:pgMar w:top="54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do only if it has unity, manly spirit and regard for truth.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8-7-1914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187. MARRIAGE LAW IN MAURITIUS</w:t>
      </w:r>
    </w:p>
    <w:p>
      <w:pPr>
        <w:autoSpaceDN w:val="0"/>
        <w:autoSpaceDE w:val="0"/>
        <w:widowControl/>
        <w:spacing w:line="260" w:lineRule="exact" w:before="238" w:after="2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had heard that in Mauritius the law recognized polygamous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marriages in the case of Indians. Thereupon we made inquiries.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received a copy of the Act. This law was the result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agitation by Indians there. It was passed on December 17, 1912. It </w:t>
      </w:r>
      <w:r>
        <w:rPr>
          <w:rFonts w:ascii="Times" w:hAnsi="Times" w:eastAsia="Times"/>
          <w:b w:val="0"/>
          <w:i w:val="0"/>
          <w:color w:val="000000"/>
          <w:sz w:val="22"/>
        </w:rPr>
        <w:t>provides for the appointment of Hindu and Muslim priests as mar-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riage officers. No Indian marriage is to be recognized as valid unless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complies with the provisions of the Act of 1890. That is, the general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 which applies to all applies to our people also. It is specifically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mentioned in that general law that the provisions of sections 46 to 51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regulating marriages also apply to Indian marriages. If the husband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below 21 years and the wife below 18, the consent of the parents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is necessary. There are other sections prescribing the duties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functions of marriage officers, the manner of maintaining registers,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etc. Violation of any of the provisions or registration of an unlawful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marriage is punishable with a fine up to Rs. 500/-. The following are </w:t>
      </w:r>
      <w:r>
        <w:rPr>
          <w:rFonts w:ascii="Times" w:hAnsi="Times" w:eastAsia="Times"/>
          <w:b w:val="0"/>
          <w:i w:val="0"/>
          <w:color w:val="000000"/>
          <w:sz w:val="22"/>
        </w:rPr>
        <w:t>some of the conditions to be observed by priests under this Act: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3240"/>
        </w:trPr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1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l. </w:t>
            </w:r>
          </w:p>
          <w:p>
            <w:pPr>
              <w:autoSpaceDN w:val="0"/>
              <w:autoSpaceDE w:val="0"/>
              <w:widowControl/>
              <w:spacing w:line="294" w:lineRule="exact" w:before="306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2.</w:t>
            </w:r>
          </w:p>
          <w:p>
            <w:pPr>
              <w:autoSpaceDN w:val="0"/>
              <w:autoSpaceDE w:val="0"/>
              <w:widowControl/>
              <w:spacing w:line="600" w:lineRule="exact" w:before="0" w:after="0"/>
              <w:ind w:left="290" w:right="110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3.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4.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5. </w:t>
            </w:r>
          </w:p>
        </w:tc>
        <w:tc>
          <w:tcPr>
            <w:tcW w:type="dxa" w:w="5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38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A boy under the age of 18 and a girl under 15 cannot be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married except by special permission of the Governor.</w:t>
            </w:r>
          </w:p>
          <w:p>
            <w:pPr>
              <w:autoSpaceDN w:val="0"/>
              <w:autoSpaceDE w:val="0"/>
              <w:widowControl/>
              <w:spacing w:line="260" w:lineRule="exact" w:before="8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If one wife is living, marriage with another woman cannot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be contracted unless the former is lawfully divorced.</w:t>
            </w:r>
          </w:p>
          <w:p>
            <w:pPr>
              <w:autoSpaceDN w:val="0"/>
              <w:autoSpaceDE w:val="0"/>
              <w:widowControl/>
              <w:spacing w:line="260" w:lineRule="exact" w:before="8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In case of divorce for adultery, the divorced party cannot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marry the partner in such adultery.</w:t>
            </w:r>
          </w:p>
          <w:p>
            <w:pPr>
              <w:autoSpaceDN w:val="0"/>
              <w:autoSpaceDE w:val="0"/>
              <w:widowControl/>
              <w:spacing w:line="260" w:lineRule="exact" w:before="8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A widow or divorced woman cannot remarry until after ten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months.</w:t>
            </w:r>
          </w:p>
          <w:p>
            <w:pPr>
              <w:autoSpaceDN w:val="0"/>
              <w:autoSpaceDE w:val="0"/>
              <w:widowControl/>
              <w:spacing w:line="260" w:lineRule="exact" w:before="80" w:after="0"/>
              <w:ind w:left="130" w:right="1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No marriages can take place between a man and his niece, 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woman and her nephew, and man and his brother’s wife,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even where the woman is a widow.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60" w:lineRule="exact" w:before="5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Besides these, there are many other provisions which, how ever, </w:t>
      </w:r>
      <w:r>
        <w:rPr>
          <w:rFonts w:ascii="Times" w:hAnsi="Times" w:eastAsia="Times"/>
          <w:b w:val="0"/>
          <w:i w:val="0"/>
          <w:color w:val="000000"/>
          <w:sz w:val="22"/>
        </w:rPr>
        <w:t>we do not notice here.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we have given above shows that the general law in </w:t>
      </w:r>
      <w:r>
        <w:rPr>
          <w:rFonts w:ascii="Times" w:hAnsi="Times" w:eastAsia="Times"/>
          <w:b w:val="0"/>
          <w:i w:val="0"/>
          <w:color w:val="000000"/>
          <w:sz w:val="22"/>
        </w:rPr>
        <w:t>Mauritius is applicable to Indians in regard to divorce, polygamous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marriages, the minimum age for marriage and such other essential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matters. The only change introduced by the new law is that, whereas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priests could not register marriages formerly, such priests can </w:t>
      </w:r>
      <w:r>
        <w:rPr>
          <w:rFonts w:ascii="Times" w:hAnsi="Times" w:eastAsia="Times"/>
          <w:b w:val="0"/>
          <w:i w:val="0"/>
          <w:color w:val="000000"/>
          <w:sz w:val="22"/>
        </w:rPr>
        <w:t>be appointed now for that purpose.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8-7-1914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188. LETTER TO HERMANN KALLENBACH</w:t>
      </w:r>
    </w:p>
    <w:p>
      <w:pPr>
        <w:autoSpaceDN w:val="0"/>
        <w:autoSpaceDE w:val="0"/>
        <w:widowControl/>
        <w:spacing w:line="27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9, 1914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FRIEND,</w:t>
      </w:r>
    </w:p>
    <w:p>
      <w:pPr>
        <w:autoSpaceDN w:val="0"/>
        <w:autoSpaceDE w:val="0"/>
        <w:widowControl/>
        <w:spacing w:line="26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 letters from you for the last 2 days. Manilal says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with you my shoes and neckties, etc. I have not a collar left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 more than one tie. Please search and if the shoes are there </w:t>
      </w:r>
      <w:r>
        <w:rPr>
          <w:rFonts w:ascii="Times" w:hAnsi="Times" w:eastAsia="Times"/>
          <w:b w:val="0"/>
          <w:i w:val="0"/>
          <w:color w:val="000000"/>
          <w:sz w:val="22"/>
        </w:rPr>
        <w:t>youmay get them stretched.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Yesterday’s function was good I acted for you and against you.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writing this in the Durban train. Am paying the passage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and sending all my luggage here so that there may be only a </w:t>
      </w:r>
      <w:r>
        <w:rPr>
          <w:rFonts w:ascii="Times" w:hAnsi="Times" w:eastAsia="Times"/>
          <w:b w:val="0"/>
          <w:i w:val="0"/>
          <w:color w:val="000000"/>
          <w:sz w:val="22"/>
        </w:rPr>
        <w:t>little to carry.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AS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Gandhi-Kallenbach Correspondence. Courtesy: National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Archives of India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189. SPEECH AT GUJARATI MEETING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July 9, 1914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[Gandhiji] said that he would take the opportunity to address a few remarks to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Colonial-born Indians, as he did not know whether he would have another oppor-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tunity to speak to them. To them his first words had been when he came to South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Gandhiji’s speech at the farewell function organized in his honour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Kasturba and Kallenbach, 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“Speech at Farewell Meeting”, 8-7-1914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his English speech thanking the gathering for the reception to Ba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himself, Gandhiji made touching references to the happy relations which existed </w:t>
      </w:r>
      <w:r>
        <w:rPr>
          <w:rFonts w:ascii="Times" w:hAnsi="Times" w:eastAsia="Times"/>
          <w:b w:val="0"/>
          <w:i w:val="0"/>
          <w:color w:val="000000"/>
          <w:sz w:val="18"/>
        </w:rPr>
        <w:t>between Hindus and Muslims.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14: 26 DECEMBER, 1913 - 20 MAY, 1915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209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Africa and to them his last words would be when he left it. It was they who had assis-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ted him with his first piece of political work in South Africa, when a petition signed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some 10,000 Indians had been addressed to Lord Elgin, the then Secretary of State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the Colonies,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against the disfranchisement of Indians. That petition had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successful in its object, the Bill being vetoed, though the Government of the day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subsequently in another form achieved its purpose. The Colonial-borns had since also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borne their share of the communal work, but they could, if they would, do more. It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who were the permanent Indian settlers of South Africa. To the Colonial-borns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South Africa was their birth-place and home, and it was essential to the well being of </w:t>
      </w:r>
      <w:r>
        <w:rPr>
          <w:rFonts w:ascii="Times" w:hAnsi="Times" w:eastAsia="Times"/>
          <w:b w:val="0"/>
          <w:i w:val="0"/>
          <w:color w:val="000000"/>
          <w:sz w:val="18"/>
        </w:rPr>
        <w:t>all other sections of the community that they should work together with the Colo-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nial-borns. Their responsibility was great. It was they who would have to nurse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settlement, to maintain the happier tone which had now been established between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European and Indian communities and to live down the prejudice which today still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existed in South Africa. This they would accomplish in time if they did their duty at </w:t>
      </w:r>
      <w:r>
        <w:rPr>
          <w:rFonts w:ascii="Times" w:hAnsi="Times" w:eastAsia="Times"/>
          <w:b w:val="0"/>
          <w:i w:val="0"/>
          <w:color w:val="000000"/>
          <w:sz w:val="18"/>
        </w:rPr>
        <w:t>all times. He referred to the fact that Nagappen and Valiamma had both been Colo-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nial-borns, as had the ladies who did such noble work at Newcastle. He urged upon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 to preserve their national characteristic, to learn their mother-tongue and study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history and traditions of their Motherland, where he would hope to see them some </w:t>
      </w:r>
      <w:r>
        <w:rPr>
          <w:rFonts w:ascii="Times" w:hAnsi="Times" w:eastAsia="Times"/>
          <w:b w:val="0"/>
          <w:i w:val="0"/>
          <w:color w:val="000000"/>
          <w:sz w:val="18"/>
        </w:rPr>
        <w:t>day.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9-9-1914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190. SPEECH AT GUJARAT SABHA FUNCTION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86" w:lineRule="exact" w:before="106" w:after="0"/>
        <w:ind w:left="5250" w:right="0" w:firstLine="4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9, 1914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80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but limited time and I only wand, therefore, to say a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to Indian youths born in South Africa. In the van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battle were Indians born here and among them,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particularly the poor and the simple people rendered great services.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rich were busy getting richer. My brother Nagappen and sister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Valliamma were born here, and so was brother Narayansamy.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urge you all to follow in their footsteps and advise you to go on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pilgrimage to India, be the difficulties what they might.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petition was addressed in May 1895 to Lord Ripon, the then Secretary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State for the Colonies. A copy of this was sent to Lord Elgin who was, at the time,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Viceroy and Governor-General of India.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“Open Letter”, Before 19-12-1894 to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“Petition to Lord Ripon”, Before 5-5-1895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Held at the Hindu Dharmashala in Victoria Street.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next addressed the gathering in Gujarati.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550" w:val="left"/>
          <w:tab w:pos="1510" w:val="left"/>
          <w:tab w:pos="361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grateful to you all, friends, for the honour and the love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given us both. Whenever I am honoured, I feel my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atman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exposed to danger. Whenever, on the contrary, I am attacked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insulted, I realize my imperfections and a new light dawns upon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present state of mind, however, I am not at all likely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corrupted by praise of me. I feel extremely sad to have to part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you, but sooner or later that was bound to happen. I am about to leave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bhoga-bhumi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karma-bhumi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me there can be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deliverance from this earthly life except in India. Anyone who seeks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deliverance must go to the sacred soil of India. For me, as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else, the land of India is “the refuge of the afflicted”.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longing to return to the motherland. It is my parting prayer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should all bear love for one another, regardless of caste or </w:t>
      </w:r>
      <w:r>
        <w:rPr>
          <w:rFonts w:ascii="Times" w:hAnsi="Times" w:eastAsia="Times"/>
          <w:b w:val="0"/>
          <w:i w:val="0"/>
          <w:color w:val="000000"/>
          <w:sz w:val="22"/>
        </w:rPr>
        <w:t>creed.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always shown the same respect for Muslims as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Hindus. Hinduism, too, teaches this [regard for other religions], and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 says that in this I am not acting like a Hindu, I shall offer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against him. I make bold to say that certainly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onepresent here is more of a Hindu than I am, perhaps not even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much. Whenever we have a guest, we show due respect to him.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ought to respect members of other communities in the same manner.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every Indian lived thus in amity with others, there is not the slightest </w:t>
      </w:r>
      <w:r>
        <w:rPr>
          <w:rFonts w:ascii="Times" w:hAnsi="Times" w:eastAsia="Times"/>
          <w:b w:val="0"/>
          <w:i w:val="0"/>
          <w:color w:val="000000"/>
          <w:sz w:val="22"/>
        </w:rPr>
        <w:t>doubt that we shall make great advance in South Africa.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the honour that has been done to me on this occasion,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only this to say, that every time I have been honoured I have felt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particularly weak and that when I have received blows I have felt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accession of strength and progressed towards greater firmness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mind. Those friends, therefore, who speak ill of me these days are, to </w:t>
      </w:r>
      <w:r>
        <w:rPr>
          <w:rFonts w:ascii="Times" w:hAnsi="Times" w:eastAsia="Times"/>
          <w:b w:val="0"/>
          <w:i w:val="0"/>
          <w:color w:val="000000"/>
          <w:sz w:val="22"/>
        </w:rPr>
        <w:t>judge from results, my well-wishers. I shall have been rightly hono-</w:t>
      </w:r>
      <w:r>
        <w:rPr>
          <w:rFonts w:ascii="Times" w:hAnsi="Times" w:eastAsia="Times"/>
          <w:b w:val="0"/>
          <w:i w:val="0"/>
          <w:color w:val="000000"/>
          <w:sz w:val="22"/>
        </w:rPr>
        <w:t>ured only when every friend becomes a satyagrahi.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15-7-1914</w:t>
      </w:r>
    </w:p>
    <w:p>
      <w:pPr>
        <w:autoSpaceDN w:val="0"/>
        <w:autoSpaceDE w:val="0"/>
        <w:widowControl/>
        <w:spacing w:line="220" w:lineRule="exact" w:before="1408" w:after="0"/>
        <w:ind w:left="550" w:right="43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Land of enjoyment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Land of duty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14: 26 DECEMBER, 1913 - 20 MAY, 1915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211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191. SPEECH AT SPORTS FUNCTION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6" w:lineRule="exact" w:before="146" w:after="0"/>
        <w:ind w:left="5170" w:right="0" w:firstLine="5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July 9, 1914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12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said that he was deeply grateful to the Farewell Committee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having organised those sports and for having set apart that day for the sake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 children and gathered them together at that short notice, and he must confess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he was not at all equally grateful for the function that they had in the Town Hall.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0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For him that had been insipid, but that function that afternoon would carry with it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send with him the pleasandest recollections of his  stay in South Africa.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knew the community of South Africa, but he scarcely knew the community of India.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felt confidand that if he wanded to give a knowledge to anybody as to how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lndian mind in South Africa would run on a particular occasion, he should be able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state accurately the direction  in which it would go, but he had no knowledge at all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what the Indian mind in India itself could do or would do on a particular occasion.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that extent he knew his countrymen in South Africa, and it gave him very great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pleasure that afternoon to see those around him when he was about to say good-bye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South Africa and to say good-bye to his dear countrymen and to all those boys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girls. He then addressed the children. He said they had come there that afternoon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indulge in sports, and sports were good, they were excellent, if they knew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meaning of those sports, but he would leave those alone that afternoon and would like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direct their attention to the real sport in life. They had raced for prizes and, as Mr.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Baillie had just reminded him, the prize-giving might have a demoralising effect upon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those who had the training of the children in their hands as well as upon the children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themselves. He shared that fear, but, if they had raced that afternoon for the sake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racing in order to show that during the past few years they had been endeavouring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keep the physical portion of their being in a fit and proper state, it showed also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value of the industry, the courage and the time that they had put forth in a disciplined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manner in order to gain that particular purpose in life. But in life there was a better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race for them and for him to run—did they know what that race was? All the children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 went to churches if they were Christians, or all the children who were Hindus if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had any Hindus to teach them what their own religion taught, or if they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Mahomedans and had priests to tell them, he felt sure that they would all tell them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there was that race in life where they had to make themselves good in future and </w:t>
      </w:r>
      <w:r>
        <w:rPr>
          <w:rFonts w:ascii="Times" w:hAnsi="Times" w:eastAsia="Times"/>
          <w:b w:val="0"/>
          <w:i w:val="0"/>
          <w:color w:val="000000"/>
          <w:sz w:val="18"/>
        </w:rPr>
        <w:t>behave themselves if they grew up as men and women. In his opinion, if he might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spoke at a children’s sports function held in the Albert Park,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Durban. A brief report of the function appeared in Indian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Opinion, </w:t>
      </w:r>
      <w:r>
        <w:rPr>
          <w:rFonts w:ascii="Times" w:hAnsi="Times" w:eastAsia="Times"/>
          <w:b w:val="0"/>
          <w:i w:val="0"/>
          <w:color w:val="000000"/>
          <w:sz w:val="18"/>
        </w:rPr>
        <w:t>15-7-l914.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“</w:t>
      </w:r>
      <w:r>
        <w:rPr>
          <w:rFonts w:ascii="Times" w:hAnsi="Times" w:eastAsia="Times"/>
          <w:b w:val="0"/>
          <w:i w:val="0"/>
          <w:color w:val="000000"/>
          <w:sz w:val="18"/>
        </w:rPr>
        <w:t>Speech at Farewell Meeting”, 8-7-1914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address a few remarks to the teachers also, having played at teaching himself for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number of years, it seemed to him that the real teaching consisted not in giving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children a knowledge of letters merely, but in developing their character, and that,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 far as the boys and girls developed their character whilst they were still tender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whilst they could still be moulded, and, if their teachers told them that character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first, the middle and the last and that their knowledge of letters was purely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simply an aid to develop that character, then he thought that they were doing well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attending those schools and it was well for their parents also [to allow them] to do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that; but, if their parents sent them, if they went to schools, merely to have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knowledge of letters, so that they might earn a few pounds anyhow in future, then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afraid that their education was not education and he felt that he should say that </w:t>
      </w:r>
      <w:r>
        <w:rPr>
          <w:rFonts w:ascii="Times" w:hAnsi="Times" w:eastAsia="Times"/>
          <w:b w:val="0"/>
          <w:i w:val="0"/>
          <w:color w:val="000000"/>
          <w:sz w:val="18"/>
        </w:rPr>
        <w:t>little word to them that afternoon.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Presently they were going to receive prizes, but they had been told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Sporting Association of the Natal Province was about to receive a wandering trophy </w:t>
      </w:r>
      <w:r>
        <w:rPr>
          <w:rFonts w:ascii="Times" w:hAnsi="Times" w:eastAsia="Times"/>
          <w:b w:val="0"/>
          <w:i w:val="0"/>
          <w:color w:val="000000"/>
          <w:sz w:val="18"/>
        </w:rPr>
        <w:t>from Mr. Rustomjee, and he understood that it was not a trophy which was intrin-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sically valueless, but that it had actually cost a sum of over £30. He hoped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Natal Sporting Association deserved that trophy, but he did not dwell upon the trophy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because it was a valuable thing, but he did hope that the Natal Sporting Association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behave in a sportsmanlike spirit, and in that real sport in the world and in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race in life would set a noble example to the children, the boys and girls who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gathered together there that afternoon, by gaining trophies not from one Parsee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Rustomjee but from everyone of their countrymen in South Africa by placing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themselves at their disposal and by serving them in a sportsmanlike manner. And,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even as these schools had run the races and put their whole spirit into the race, so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hoped that the Association would do so, and he thought that they had given him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earnest of what they were doing from the manner in which they had conducted those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proceedings, because it was, he thought, on their shoulders that the brunt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burden had fallen, led as they had been and still were by Mr. Rustomjee. And one word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Mr. Rustomjee. Friend though he was to him, client though he had been to him,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trustee though he was of the Phoenix Settlement, he did wish to commend to them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services of Mr. Rustomjee. He knew that he had worked himself practically to death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connection with that farewell, but he did hope it had not been because a friend of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going away from South Africa, but in order to show what they had got to do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South Africa, in order to show that South Africa had a reputation, or the Indians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South Africa had, in keeping up the reputation of the Motherland, and he showed also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his energy and by his supporting all such movements what they had got to do.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knew that Mr. Rustomjee was at times hard to please. But if they did please him,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(the speaker) knew also that they had no better, no more constand, leader to work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in South Africa. Mr. Rustomjee knew no distinction of race or religion. He was a </w:t>
      </w:r>
      <w:r>
        <w:rPr>
          <w:rFonts w:ascii="Times" w:hAnsi="Times" w:eastAsia="Times"/>
          <w:b w:val="0"/>
          <w:i w:val="0"/>
          <w:color w:val="000000"/>
          <w:sz w:val="18"/>
        </w:rPr>
        <w:t>Parsee among Parsees, but also a Mahomedan among Mahomedans in that he would do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14: 26 DECEMBER, 1913 - 20 MAY, 1915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213</w:t>
      </w:r>
    </w:p>
    <w:p>
      <w:pPr>
        <w:sectPr>
          <w:pgSz w:w="9360" w:h="12960"/>
          <w:pgMar w:top="55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60" w:lineRule="exact" w:before="0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for them, die for them, live for them. He was a Hindu amongst Hindus and would do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 likewise. There were many others whom he (the speaker) might point out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South Africa who could equal Mr. Rustomjee in many respects and surpass him,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none his equal in constancy and courage. And before he left the Port of Durban,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leave that parting word with them. If there was anything of public work to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done, let them trust Mr. Rustomjee, but let them also obey him. They should bear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Mr. Rustomjee, but also with his faults. There was no human being without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faults. Even the sun and moon had spots. God alone was spotless; it was not given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 mortal being to be spotless. Let Mr. Rustomjee’s faults take care of themselves,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let them see his merits, and they knew what he had been to them during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gigandic strike. In conclusion, he asked them to pray for him, to give their love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him, and send him nice messages, and, in return, he promised that, in whatever part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world he might be, he would not forget his countryman with whom he had mixed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South Africa and how they had loved him, and he prayed that God might give him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strength to love them in return. God alone knew him and could see his heart. It may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he had loved them wisely, it might be that he had loved them ignorandly,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thereby performed a service or disservice to them; then, God was also great enough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forgive him, but they should also forgive him if he had not loved them well enough,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served them well enough, but knew that all he had done and endeavoured to do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been done from the bottom of his heart. Mistakes he had committed, for which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pardon him. But if they had seen traces of love in him, let them pray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Almighty that that love might grow abundandly and come forth to them also as some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poor return of the love and generosity and consideration they had shown to him and </w:t>
      </w:r>
      <w:r>
        <w:rPr>
          <w:rFonts w:ascii="Times" w:hAnsi="Times" w:eastAsia="Times"/>
          <w:b w:val="0"/>
          <w:i w:val="0"/>
          <w:color w:val="000000"/>
          <w:sz w:val="18"/>
        </w:rPr>
        <w:t>Mrs. Gandhi in their darkest hours.</w:t>
      </w:r>
    </w:p>
    <w:p>
      <w:pPr>
        <w:autoSpaceDN w:val="0"/>
        <w:autoSpaceDE w:val="0"/>
        <w:widowControl/>
        <w:spacing w:line="294" w:lineRule="exact" w:before="7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2-9-19l4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192. SPEECH AT RECEPTION BY DHEDS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326" w:lineRule="exact" w:before="66" w:after="0"/>
        <w:ind w:left="5190" w:right="0" w:firstLine="4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9,  1914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1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morning, gentlemen of the Dhed community called on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extend an invitation, but, not aware of who they were, I expressed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inability to accept it owing to pressure on my time. Had I known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caste, I would have certainly come earlier. I feel proud that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meeting [members of] this caste. They are our own brethren, and </w:t>
      </w:r>
      <w:r>
        <w:rPr>
          <w:rFonts w:ascii="Times" w:hAnsi="Times" w:eastAsia="Times"/>
          <w:b w:val="0"/>
          <w:i w:val="0"/>
          <w:color w:val="000000"/>
          <w:sz w:val="22"/>
        </w:rPr>
        <w:t>to regard them with the slightest disrespect not only argues our own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addressed members of the Dhed community, traditionally charged </w:t>
      </w:r>
      <w:r>
        <w:rPr>
          <w:rFonts w:ascii="Times" w:hAnsi="Times" w:eastAsia="Times"/>
          <w:b w:val="0"/>
          <w:i w:val="0"/>
          <w:color w:val="000000"/>
          <w:sz w:val="18"/>
        </w:rPr>
        <w:t>with sanitary duties.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unworthiness but is morally wrong, for it is contrary to the teaching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Bhagavad Gita.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Gandhi then explained how the training of children’s character was far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more importand than literary education. They might learn less, but the education they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received would have some meaning only if they understood what they learnt.</w:t>
      </w:r>
    </w:p>
    <w:p>
      <w:pPr>
        <w:autoSpaceDN w:val="0"/>
        <w:autoSpaceDE w:val="0"/>
        <w:widowControl/>
        <w:spacing w:line="294" w:lineRule="exact" w:before="11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15-7-1914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193. LETTER TO HERMANN KALLENBACH</w:t>
      </w:r>
    </w:p>
    <w:p>
      <w:pPr>
        <w:autoSpaceDN w:val="0"/>
        <w:autoSpaceDE w:val="0"/>
        <w:widowControl/>
        <w:spacing w:line="266" w:lineRule="exact" w:before="126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HOENIX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10, 1914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FRIEND,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today. This time I do not want to miss a single </w:t>
      </w:r>
      <w:r>
        <w:rPr>
          <w:rFonts w:ascii="Times" w:hAnsi="Times" w:eastAsia="Times"/>
          <w:b w:val="0"/>
          <w:i w:val="0"/>
          <w:color w:val="000000"/>
          <w:sz w:val="22"/>
        </w:rPr>
        <w:t>day if I can help it.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here your waistcoats and trousers which I am bringing </w:t>
      </w:r>
      <w:r>
        <w:rPr>
          <w:rFonts w:ascii="Times" w:hAnsi="Times" w:eastAsia="Times"/>
          <w:b w:val="0"/>
          <w:i w:val="0"/>
          <w:color w:val="000000"/>
          <w:sz w:val="22"/>
        </w:rPr>
        <w:t>with me as also your papers.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 and today I have not been able to get up early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retired after midnight. The functions in Durban compelled me to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the 9.30 p.m. train from Durban. The temptation to take cooked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fruit was great but it is finished now. I am not likely to succumb </w:t>
      </w:r>
      <w:r>
        <w:rPr>
          <w:rFonts w:ascii="Times" w:hAnsi="Times" w:eastAsia="Times"/>
          <w:b w:val="0"/>
          <w:i w:val="0"/>
          <w:color w:val="000000"/>
          <w:sz w:val="22"/>
        </w:rPr>
        <w:t>between tomorrow and Sunday. Here is the train coming so good-bye.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AS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Gandhi-Kallenbach Correspondence. Courtesy: National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Archives of India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194. SPEECH AT PRETORIA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12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10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1914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Gandhi, in replying to the address and speeches, expressed pleasure that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Mr. Stent had presided over the gathering Mr. Stent had consistently advocated their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cause, and he (the speaker) felt personally grateful to him. He reciprocated Mr. Cham-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ney’s sentiments. He had certainly stood up against Mr. Chamney and the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attended a farewell meeting at Pretoria, presided over by Vere Stent </w:t>
      </w:r>
      <w:r>
        <w:rPr>
          <w:rFonts w:ascii="Times" w:hAnsi="Times" w:eastAsia="Times"/>
          <w:b w:val="0"/>
          <w:i w:val="0"/>
          <w:color w:val="000000"/>
          <w:sz w:val="18"/>
        </w:rPr>
        <w:t>Chamney, Hajee Habib and Mangalbhai eulogized Gandhiji’s work and leadership.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14: 26 DECEMBER, 1913 - 20 MAY, 1915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215</w:t>
      </w:r>
    </w:p>
    <w:p>
      <w:pPr>
        <w:sectPr>
          <w:pgSz w:w="9360" w:h="12960"/>
          <w:pgMar w:top="524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management of his office, but there had been no personal ill-will on the speaker’s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part, and he always received the utmost courtesy at Mr. Chamney’s hands.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appreciated the compliment Mr. Chamney paid him by coming out to arrest him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one man only to assist, when the speaker was at the head of 2,000 men and women.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showed the confidence Mr. Chamney had in him as a passive resister. He thanked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 for the purse, the contents of which, in common with those of any others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received, would not be used for himself, but first for the furtherance of the interests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Indians of South Africa, and, secondly, for any work he might have to do in India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had commended itself to them in the course of the conversations they had had.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felt that the settlement they had received was a kind of Magna Charta. It was not a </w:t>
      </w:r>
      <w:r>
        <w:rPr>
          <w:rFonts w:ascii="Times" w:hAnsi="Times" w:eastAsia="Times"/>
          <w:b w:val="0"/>
          <w:i w:val="0"/>
          <w:color w:val="000000"/>
          <w:sz w:val="18"/>
        </w:rPr>
        <w:t>final settlement in the sense that they had no wrongs left. They had to exercise patie-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nce and cultivate European opinion, in order to get those wrongs redressed. They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maintain the sympathy which men like Mr. Stent might think fit to extend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them. He paid a glowing tribute to the work done for the Indian cause by Miss </w:t>
      </w:r>
      <w:r>
        <w:rPr>
          <w:rFonts w:ascii="Times" w:hAnsi="Times" w:eastAsia="Times"/>
          <w:b w:val="0"/>
          <w:i w:val="0"/>
          <w:color w:val="000000"/>
          <w:sz w:val="18"/>
        </w:rPr>
        <w:t>Schlesin.</w:t>
      </w:r>
    </w:p>
    <w:p>
      <w:pPr>
        <w:autoSpaceDN w:val="0"/>
        <w:autoSpaceDE w:val="0"/>
        <w:widowControl/>
        <w:spacing w:line="294" w:lineRule="exact" w:before="11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29-7-1914</w:t>
      </w:r>
    </w:p>
    <w:p>
      <w:pPr>
        <w:autoSpaceDN w:val="0"/>
        <w:autoSpaceDE w:val="0"/>
        <w:widowControl/>
        <w:spacing w:line="260" w:lineRule="exact" w:before="402" w:after="0"/>
        <w:ind w:left="1152" w:right="1152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195. THE THEORY AND PRACTICE OF </w:t>
      </w:r>
      <w:r>
        <w:rPr>
          <w:rFonts w:ascii="Times" w:hAnsi="Times" w:eastAsia="Times"/>
          <w:b w:val="0"/>
          <w:i/>
          <w:color w:val="000000"/>
          <w:sz w:val="24"/>
        </w:rPr>
        <w:t>PASSIVE RESISTANCE</w:t>
      </w:r>
    </w:p>
    <w:p>
      <w:pPr>
        <w:autoSpaceDN w:val="0"/>
        <w:autoSpaceDE w:val="0"/>
        <w:widowControl/>
        <w:spacing w:line="294" w:lineRule="exact" w:before="124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July 11,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1914]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16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be at least far away from Phoenix, if not actually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Motherland, when this Commemoration Issue is published.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would,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leave behind me my innermost thoughts upon that which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this special issue necessary. Without Passive Resistance,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been no richly illustrated and importand special issue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which has, for the last eleven years, in an unpreten-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tious and humble manner, endeavoured to serve my countrymen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Africa, a period covering the most critical stage that they will,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perhaps, ever have to pass through. It marks the rise and growth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Passive Resistance, which has attracted world-wide attention. The term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fit the activity of the Indian community during the past eight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years. Its equivalent in the vernacular,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rendered into English, means</w:t>
      </w:r>
    </w:p>
    <w:p>
      <w:pPr>
        <w:autoSpaceDN w:val="0"/>
        <w:autoSpaceDE w:val="0"/>
        <w:widowControl/>
        <w:spacing w:line="32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En route to India, Gandhiji left Phoenix on July 11.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“Golden Number”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dealing with the Indian struggle in </w:t>
      </w:r>
      <w:r>
        <w:rPr>
          <w:rFonts w:ascii="Times" w:hAnsi="Times" w:eastAsia="Times"/>
          <w:b w:val="0"/>
          <w:i w:val="0"/>
          <w:color w:val="000000"/>
          <w:sz w:val="18"/>
        </w:rPr>
        <w:t>South Africa, was released on December 1, 1914.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“Satyagraha”, the phrase Gandhiji preferred to use;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“Gujarati </w:t>
      </w:r>
      <w:r>
        <w:rPr>
          <w:rFonts w:ascii="Times" w:hAnsi="Times" w:eastAsia="Times"/>
          <w:b w:val="0"/>
          <w:i w:val="0"/>
          <w:color w:val="000000"/>
          <w:sz w:val="18"/>
        </w:rPr>
        <w:t>Equivalents for Passive Resistance, Etc..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Truth-Force. I think Tolstoy called it also Soul-Force or Love-Force,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so it is. Carried out to its utmost limit, this force is independent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pecuniary or other material assistance; certainly, even in its elementary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form, of physical force or violence. Indeed, violence is the negation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great spiritual force, which can only be cultivated or wielded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will entirely eschew violence. It is a force that may be used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individuals as well as by communities. It may be used as well in </w:t>
      </w:r>
      <w:r>
        <w:rPr>
          <w:rFonts w:ascii="Times" w:hAnsi="Times" w:eastAsia="Times"/>
          <w:b w:val="0"/>
          <w:i w:val="0"/>
          <w:color w:val="000000"/>
          <w:sz w:val="22"/>
        </w:rPr>
        <w:t>political as in domestic affairs. Its universal applicability is a demons-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tration of its permanence and invincibility. It can be used alike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men, women, and children. It is totally untrue to say that it is a force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used only by the weak so long as they are not capable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violence by violence. This superstition arises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incompleteness of the English expression. It is impossible for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consider themselves to be weak to apply this force. Only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realise that there is something in man which is superior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brute nature in him, and that the latter always yields to it,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effectively be Passive Resisters. This force is to violence and,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all tyranny, all injustice, what light is to darkness. In politics, its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based upon the immutable maxim that government of the people is </w:t>
      </w:r>
      <w:r>
        <w:rPr>
          <w:rFonts w:ascii="Times" w:hAnsi="Times" w:eastAsia="Times"/>
          <w:b w:val="0"/>
          <w:i w:val="0"/>
          <w:color w:val="000000"/>
          <w:sz w:val="22"/>
        </w:rPr>
        <w:t>possible only so long as they consent either consciously or uncon-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sciously to be governed. We did not wand to be governed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Asiatic Act of 1907 of the Transvaal, and it had to go before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mighty force. Two courses were open to us—to use violence when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called upon to submit to the Act, or to suffer the penalties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prescribed under the Act, and thus to draw out and exhibit the force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soul within us for a period long enough to appeal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sympathetic chord in the governors or the law-makers. We have 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to achieve what we set about striving for. That was because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Passive Resistance was not of the most complete type. All Passive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Resisters do not understand the full value of the force, nor have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who always from conviction refrain from violence. The 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force requires the adoption of poverty, in the sense that we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indifferent whether we have the wherewithal to feed or clothe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ourselves. During the past struggle, all Passive Resisters, if any at all,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not prepared to go that length. Some again were only Passive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Resisters so-called. They came without any conviction, often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mixed motives, less often with impure motives. Some even, whilst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engaged in the struggle, would gladly have resorted to violence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most vigiland supervision. Thus it was that the struggle became </w:t>
      </w:r>
      <w:r>
        <w:rPr>
          <w:rFonts w:ascii="Times" w:hAnsi="Times" w:eastAsia="Times"/>
          <w:b w:val="0"/>
          <w:i w:val="0"/>
          <w:color w:val="000000"/>
          <w:sz w:val="22"/>
        </w:rPr>
        <w:t>prolonged; for the exercise of the purest soul-force, in its perfect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14: 26 DECEMBER, 1913 - 20 MAY, 1915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217</w:t>
      </w:r>
    </w:p>
    <w:p>
      <w:pPr>
        <w:sectPr>
          <w:pgSz w:w="9360" w:h="12960"/>
          <w:pgMar w:top="524" w:right="139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form, brings about instandaneous relief. For this exercise, prolonged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training of the individual soul is an absolute necessity, so that a perfect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Passive Resister has to be almost, if not entirely, a perfect man.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all suddenly become such men, but, if my proposition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correct—as I know it to be correct—the greater the spirit of Passive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Resistance in us, the better men we will become. Its use, therefore, is,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think; indisputable, and it is a force which, if it became universal,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revolutionise social ideals and do away with despotisms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ever-growing militarism under which the nations of the West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groaning and are being almost crushed to death, and which fairly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promises to overwhelm even the nations of the East. If the past </w:t>
      </w:r>
      <w:r>
        <w:rPr>
          <w:rFonts w:ascii="Times" w:hAnsi="Times" w:eastAsia="Times"/>
          <w:b w:val="0"/>
          <w:i w:val="0"/>
          <w:color w:val="000000"/>
          <w:sz w:val="22"/>
        </w:rPr>
        <w:t>struggle has produced even a few Indians who would dedicate them-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selves to the task of becoming Passive Resisters as nearly perfect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possible, they would not only have served themselves in the truest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sense of the term, they would also have served humanity at large. Thus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viewed, Passive Resistance is the noblest and the best education.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come, not after the ordinary education in letters of children,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it should precede it. It will not be denied that a child, before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begins to write its alphabet and to gain worldly knowledge,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what the soul is, what truth is, what love is, what powers are latent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soul. It should be an essential of real education that a child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learn that, in the struggle of life, it can easily conquer hate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love, untruth by truth, violence by self-suffering. It was because I felt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force of this truth, that, during the latter part of the struggle,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endeavoured, as much as I could, to train the children at Tolstoy Farm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then at Phoenix along these lines, and one of the reasons for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departure to India is still further to realise, as I already do in part,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imperfection as a Passive Resister, and then to try to perfect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myself, for I believe that it is in India that the nearest approach to </w:t>
      </w:r>
      <w:r>
        <w:rPr>
          <w:rFonts w:ascii="Times" w:hAnsi="Times" w:eastAsia="Times"/>
          <w:b w:val="0"/>
          <w:i w:val="0"/>
          <w:color w:val="000000"/>
          <w:sz w:val="22"/>
        </w:rPr>
        <w:t>perfection is most possible.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Golden Number, 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1914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196. SPEECH AT DURBAN BANQUET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44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July 11, 1914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16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thanked those present for the hearty way they had received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toast. Amid all the kind words that had been spoken of him, there was a danger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developing a swollen head. When much praise was being bestowed, that was the time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beware. Speaking of the Settlement, he said that, whilst it was a settlement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present difficulties, it was not a complete settlement. It was not a charter of full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liberties.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There were many questions which would require patience to solve. One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these was the licensing question. He had never been able to find a solution. It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need much tact and a sense of justice on the part of the Government and a desire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meet all the requirements of sanitary and building by-laws on the part of the Indian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community. A certain class of Indians were born traders and if these people were to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driven from their means of livelihood, a serious position would arise. The value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settlement lay in the struggle which preceded it—a struggle which quickened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conscience of South Africa—and the fact that there was a different tone prevailing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to-day. (Hear, hear.) It would rest upon themselves to keep up that tone. That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had gained was but a portion of that which they had to gain. Speaking generally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opposition with which they were faced, he said that, although there was great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prejudice, in his opinion, unreasonable and unjustifiable, there was also a spirit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justice behind that prejudice.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 appealed to his fellow-countrymen to exercise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patience and try to live down prejudices which were against them. They had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received all they were entitled to, but it depended very largely upon themselves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whether they received in the future a full measure of justice. Referring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Provincial barrier, he said that the Union was no Union for them so long as they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confined within their own Province. They appealed for and should have freedom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movement no matter to what Province they desired to go. In conclusion, Mr. Gandhi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spoke of the British Constitution and ideals, and remarked that so long as both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retained as they were, and the traditions maintained then it was a good thing, but evil </w:t>
      </w:r>
      <w:r>
        <w:rPr>
          <w:rFonts w:ascii="Times" w:hAnsi="Times" w:eastAsia="Times"/>
          <w:b w:val="0"/>
          <w:i w:val="0"/>
          <w:color w:val="000000"/>
          <w:sz w:val="18"/>
        </w:rPr>
        <w:t>would be the day when the Constitution crumbled, and its ideal was changed.</w:t>
      </w:r>
    </w:p>
    <w:p>
      <w:pPr>
        <w:autoSpaceDN w:val="0"/>
        <w:autoSpaceDE w:val="0"/>
        <w:widowControl/>
        <w:spacing w:line="220" w:lineRule="exact" w:before="28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pubic dinner in honour of Gandhiji at Durban was attended by the Mayor,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other prominent Europeans and about 30 Indians. Addresses were presented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and Miss Schlesin on behalf of the Farewell Committee. The Hon. Robert </w:t>
      </w:r>
      <w:r>
        <w:rPr>
          <w:rFonts w:ascii="Times" w:hAnsi="Times" w:eastAsia="Times"/>
          <w:b w:val="0"/>
          <w:i w:val="0"/>
          <w:color w:val="000000"/>
          <w:sz w:val="18"/>
        </w:rPr>
        <w:t>Jameson, J.P., presided.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report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Natal Mercury,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13-7-1914, added here: “Many things had </w:t>
      </w:r>
      <w:r>
        <w:rPr>
          <w:rFonts w:ascii="Times" w:hAnsi="Times" w:eastAsia="Times"/>
          <w:b w:val="0"/>
          <w:i w:val="0"/>
          <w:color w:val="000000"/>
          <w:sz w:val="18"/>
        </w:rPr>
        <w:t>been given up, and in return they had received only a portion.”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The Natal Mercury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reported Gandhiji as having said here: “The trading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question was a big one, and in order that the community should live in peace, it would </w:t>
      </w:r>
      <w:r>
        <w:rPr>
          <w:rFonts w:ascii="Times" w:hAnsi="Times" w:eastAsia="Times"/>
          <w:b w:val="0"/>
          <w:i w:val="0"/>
          <w:color w:val="000000"/>
          <w:sz w:val="18"/>
        </w:rPr>
        <w:t>be a question that would have to be settled on amicable and just lines.”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14: 26 DECEMBER, 1913 - 20 MAY, 1915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219</w:t>
      </w:r>
    </w:p>
    <w:p>
      <w:pPr>
        <w:sectPr>
          <w:pgSz w:w="9360" w:h="12960"/>
          <w:pgMar w:top="7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4" w:lineRule="exact" w:before="0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(Applause). Although he was going home to India which was dear to him,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assuredthem that he would never forget South Africa, and next to the homeland it </w:t>
      </w:r>
      <w:r>
        <w:rPr>
          <w:rFonts w:ascii="Times" w:hAnsi="Times" w:eastAsia="Times"/>
          <w:b w:val="0"/>
          <w:i w:val="0"/>
          <w:color w:val="000000"/>
          <w:sz w:val="18"/>
        </w:rPr>
        <w:t>would be nearest his thoughts. (Applause.)</w:t>
      </w:r>
    </w:p>
    <w:p>
      <w:pPr>
        <w:autoSpaceDN w:val="0"/>
        <w:autoSpaceDE w:val="0"/>
        <w:widowControl/>
        <w:spacing w:line="260" w:lineRule="exact" w:before="80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again rose, on behalf of Miss Schlesin, to thank the donors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address and set of books presented to her. He said that Miss Schlesin had played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great part in the passive resistance movement. She had worked night and day and </w:t>
      </w:r>
      <w:r>
        <w:rPr>
          <w:rFonts w:ascii="Times" w:hAnsi="Times" w:eastAsia="Times"/>
          <w:b w:val="0"/>
          <w:i w:val="0"/>
          <w:color w:val="000000"/>
          <w:sz w:val="18"/>
        </w:rPr>
        <w:t>thrown herself heartily into the work. She had not hesitated even to court imprison-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ment but that was denied her. For many years she had acted as his secretary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rendered valuable assistance to him in his public work, but she was also no less than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sister to him. She had organised the Transvaal Indian Women’s Association and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acted, since its inauguration, as honorary secretary.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Chairman (the Hon. R. Jameson) had recalled an instance which he (the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speaker) thought he might have forgotten, and that was when the scene was laid in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office and he had approached him tremblingly, but also in the fullest faith, that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a friend of the community, that he had guided him, as he well said, as a father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guide his child, in many things which he wanded to do as a humble burgess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beautiful borough, the garden of South Africa. He had approached him first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proposal of his in connection with the offer of forming an ambulance corps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he, naturally, as a soldier, had put a damper on his enthusiasm. He had uttered words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caution. The speaker had gone away chastened but he had gone to another friend.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did not know whether he was a soldier, but he knew that he was an Imperialist and also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he had a kindly corner in his heart for him— Mr. Laughton. His eyes beaming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delight, because he had never thought that the Indians could ever make any such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offer, he had said, never mind what Jameson said, he should make the offer and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see that the Government would probably accept it, but even if they did not,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countrymen would rise in the estimation of the Colonists of Natal. That sealed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fate. The offer was made and was rejected. He went over to Dr. Booth who was then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charge of St. Aidan’s Mission and asked him whether he would give them ambulance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lessons. He formed the class and gave them those lessons for three or four weeks.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continued to have them. Most of those who made the offer were Colonial-born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Indians. Just then they all had the fear that the enemy, now the friends of the British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Empire, were descending upon Maritzburg and finally might take the Port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Durban also. The offer, was renewed, this time with better hope.  Dr. Booth went over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 Bishop of Natal,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who intervened—and he would not take no for an answer—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till at last the offer was not only accepted, but they were able to form a very </w:t>
      </w:r>
      <w:r>
        <w:rPr>
          <w:rFonts w:ascii="Times" w:hAnsi="Times" w:eastAsia="Times"/>
          <w:b w:val="0"/>
          <w:i w:val="0"/>
          <w:color w:val="000000"/>
          <w:sz w:val="18"/>
        </w:rPr>
        <w:t>decentStretcher-bearer Corps which, as they all knew, did its humble share. If he had</w:t>
      </w:r>
    </w:p>
    <w:p>
      <w:pPr>
        <w:autoSpaceDN w:val="0"/>
        <w:autoSpaceDE w:val="0"/>
        <w:widowControl/>
        <w:spacing w:line="220" w:lineRule="exact" w:before="32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gathering was then addressed by the Mayor who said Gandhiji had done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splendid work for the Indians not only in Durban but also in South Africa. He wished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him godspeed on his voyage. The report which follows appeared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18"/>
        </w:rPr>
        <w:t>23-9-1914.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Vide”</w:t>
      </w:r>
      <w:r>
        <w:rPr>
          <w:rFonts w:ascii="Times" w:hAnsi="Times" w:eastAsia="Times"/>
          <w:b w:val="0"/>
          <w:i w:val="0"/>
          <w:color w:val="000000"/>
          <w:sz w:val="18"/>
        </w:rPr>
        <w:t>Indian Ambulance Corps”, 13-12-1899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dealt with that matter in some detail, it was in order to render a humble tribute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European friends and to say that at that time, as on many other occasions, there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been a perfect blending, a perfect harmony and a perfectly friendly tone, that at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time they were not without European sympathy and without European friends.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what a heavy heart, then, would he leave South Africa when he had all those rich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memories. If he dwelt upon that incident, he also dwelt upon it in order to show to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countrymen that, if they always clamoured for their rights, if they always wanded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resist any encroachment upon their rights, they had also to recognize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obligations as members of a state. That was an occasion which offered itself for such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recognition on the part of the Indian community, and though they had been only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few thousand, he thought that they had done whatever it was in their power to do,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wished to remind his countrymen of that occasion and wished them to understand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 settlement also carried with it obligations.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11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22-7-1914 &amp; 23-9-1914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197. SPEECH AT VERULAM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6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12, 1914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BROTHERS AND SISTERS,</w:t>
      </w:r>
    </w:p>
    <w:p>
      <w:pPr>
        <w:autoSpaceDN w:val="0"/>
        <w:autoSpaceDE w:val="0"/>
        <w:widowControl/>
        <w:spacing w:line="26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agreed to come over to Verulam, I had no idea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that I would receive an address. I came only to pay homage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indentured brothers and to explain to them the facts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 law. Moreover, a visit to this place is for me like going on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pilgrimage, for the Indian friends here played a great part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recent strike; and in what wonderful a manner! When all the so-called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leaders were resting in their private rooms or were busy making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money, the indentured brethren of this place, the moment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happened to hear that a strike was on in Charlestown and elsewhere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£3 tax, struck work too. They looked for no leaders. The </w:t>
      </w:r>
      <w:r>
        <w:rPr>
          <w:rFonts w:ascii="Times" w:hAnsi="Times" w:eastAsia="Times"/>
          <w:b w:val="0"/>
          <w:i w:val="0"/>
          <w:color w:val="000000"/>
          <w:sz w:val="22"/>
        </w:rPr>
        <w:t>leaders at Verulam, Tongaat and Isipingo were busy going round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Brief reports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Transvaal Leader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18"/>
        </w:rPr>
        <w:t>The Star</w:t>
      </w:r>
      <w:r>
        <w:rPr>
          <w:rFonts w:ascii="Times" w:hAnsi="Times" w:eastAsia="Times"/>
          <w:b w:val="0"/>
          <w:i w:val="0"/>
          <w:color w:val="000000"/>
          <w:sz w:val="18"/>
        </w:rPr>
        <w:t>, both of 13-7-1914, said: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“Mr. Gandhi made an importand statement to the effect that Indian disabilities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only partially satisfied by the Relief Bill, and added that the question of equal status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bound to come up in the future. He was leaving South Africa for some years, but </w:t>
      </w:r>
      <w:r>
        <w:rPr>
          <w:rFonts w:ascii="Times" w:hAnsi="Times" w:eastAsia="Times"/>
          <w:b w:val="0"/>
          <w:i w:val="0"/>
          <w:color w:val="000000"/>
          <w:sz w:val="18"/>
        </w:rPr>
        <w:t>might return.”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addressed a farewell meeting of about 5,000 indentured and other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Indians. Some representative Europeans also attended. Addresses and purses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presented to him on behalf of Tamils and other Indians from Verulam and Tongaat. 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H. Langston presided. Gandhiji first spoke in Hindi and then in English. For the </w:t>
      </w:r>
      <w:r>
        <w:rPr>
          <w:rFonts w:ascii="Times" w:hAnsi="Times" w:eastAsia="Times"/>
          <w:b w:val="0"/>
          <w:i w:val="0"/>
          <w:color w:val="000000"/>
          <w:sz w:val="18"/>
        </w:rPr>
        <w:t>speech in English,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following item.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14: 26 DECEMBER, 1913 - 20 MAY, 1915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221</w:t>
      </w:r>
    </w:p>
    <w:p>
      <w:pPr>
        <w:sectPr>
          <w:pgSz w:w="9360" w:h="12960"/>
          <w:pgMar w:top="54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collecting money. But spontaneously, the friends here struck work.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proves that poverty is real wealth. The poor are like kings.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have their way. Be it here or in India or anywhere else,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salvation lies through poverty. The poor are the soul of a great </w:t>
      </w:r>
      <w:r>
        <w:rPr>
          <w:rFonts w:ascii="Times" w:hAnsi="Times" w:eastAsia="Times"/>
          <w:b w:val="0"/>
          <w:i w:val="0"/>
          <w:color w:val="000000"/>
          <w:sz w:val="22"/>
        </w:rPr>
        <w:t>movement like this.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I accept the addresses that you have presented to me,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 an injunction in the scriptures: “Man! Flee from a place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you find yourself being praised, or at least plug your ears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cotton-wool.” I keep turning over this injunction in my mind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whenever I hear myself praised. But, on this occasion, I have not been </w:t>
      </w:r>
      <w:r>
        <w:rPr>
          <w:rFonts w:ascii="Times" w:hAnsi="Times" w:eastAsia="Times"/>
          <w:b w:val="0"/>
          <w:i w:val="0"/>
          <w:color w:val="000000"/>
          <w:sz w:val="22"/>
        </w:rPr>
        <w:t>able to act as enjoined. When one can do neither, the injunction says:</w:t>
      </w:r>
      <w:r>
        <w:rPr>
          <w:rFonts w:ascii="Times" w:hAnsi="Times" w:eastAsia="Times"/>
          <w:b w:val="0"/>
          <w:i w:val="0"/>
          <w:color w:val="000000"/>
          <w:sz w:val="22"/>
        </w:rPr>
        <w:t>“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Jiva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if you cannot act as enjoined here, offer all the praise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 to Lord Krishna.” And this is what I do. Obedience to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religious injunctions and the path of uprightness will ensure success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undertaking. What I mean to say is that you are not right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attribute our success to me. It was the strength of our indentured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brothers that brought us success. It is they who have done something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really great. Even if I and those near me had continued to be in gaol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this day, a settlement would not have come about as quickly as it </w:t>
      </w:r>
      <w:r>
        <w:rPr>
          <w:rFonts w:ascii="Times" w:hAnsi="Times" w:eastAsia="Times"/>
          <w:b w:val="0"/>
          <w:i w:val="0"/>
          <w:color w:val="000000"/>
          <w:sz w:val="22"/>
        </w:rPr>
        <w:t>did.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[Having explained that the tax, including the arrears, would not be collected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henceforth, Gandhiji said:]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prevalent impression that because of the repeal of the tax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would have to remain permanently under indenture or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repatriated is entirely mistaken. On the expiry of your contract,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stay as free citizens. My own advice to you is that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re-indenture yourselves. You will, of course, have to complete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term of the present contract; no one can escape that.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free can obtain passes from the Protector at Durban. Free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who remain here for three years will be treated as domiciled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here. After completing three years, anyone who wands to go to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return will be able to do so. Such a person should go to India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own expense, and not approach the Government for the purpose.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those who have made up their minds not to return here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claim from the Government the expenses for the journey to </w:t>
      </w:r>
      <w:r>
        <w:rPr>
          <w:rFonts w:ascii="Times" w:hAnsi="Times" w:eastAsia="Times"/>
          <w:b w:val="0"/>
          <w:i w:val="0"/>
          <w:color w:val="000000"/>
          <w:sz w:val="22"/>
        </w:rPr>
        <w:t>India.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take this occasion of my visit to Victoria County to offer </w:t>
      </w:r>
      <w:r>
        <w:rPr>
          <w:rFonts w:ascii="Times" w:hAnsi="Times" w:eastAsia="Times"/>
          <w:b w:val="0"/>
          <w:i w:val="0"/>
          <w:color w:val="000000"/>
          <w:sz w:val="22"/>
        </w:rPr>
        <w:t>thanks to Mr. Marshall Campbell for help in securing the repeal of the</w:t>
      </w:r>
    </w:p>
    <w:p>
      <w:pPr>
        <w:autoSpaceDN w:val="0"/>
        <w:autoSpaceDE w:val="0"/>
        <w:widowControl/>
        <w:spacing w:line="320" w:lineRule="exact" w:before="1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individual Self, conscious of its separate identity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tax. He worked indefatigably in the Senate to achieve that end, </w:t>
      </w:r>
      <w:r>
        <w:rPr>
          <w:rFonts w:ascii="Times" w:hAnsi="Times" w:eastAsia="Times"/>
          <w:b w:val="0"/>
          <w:i w:val="0"/>
          <w:color w:val="000000"/>
          <w:sz w:val="22"/>
        </w:rPr>
        <w:t>unmindful of his own interests.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feeling unhappy, as you say, at my going away binds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firmer to you in love. But I am leaving Phoenix behind me. </w:t>
      </w:r>
      <w:r>
        <w:rPr>
          <w:rFonts w:ascii="Times" w:hAnsi="Times" w:eastAsia="Times"/>
          <w:b w:val="0"/>
          <w:i w:val="0"/>
          <w:color w:val="000000"/>
          <w:sz w:val="22"/>
        </w:rPr>
        <w:t>You may approach Mr. West or the other inmates on any matter conn-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ected with the law or when you are up against any other difficulty.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will encourage you, advise you and work for you. They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charge you a single penny and, in case they can be of no help,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direct you to the right quarters. If ever they start demanding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from you at Phoenix, you should refuse even to turn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eyes in that direction again. I shall, of course, continue to work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You are under indenture with one person for five years, but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indenture with 300 millions for a life-time. I shall go on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service and never displace you from my heart. All the money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received here, I shall use for local purposes and the books for </w:t>
      </w:r>
      <w:r>
        <w:rPr>
          <w:rFonts w:ascii="Times" w:hAnsi="Times" w:eastAsia="Times"/>
          <w:b w:val="0"/>
          <w:i w:val="0"/>
          <w:color w:val="000000"/>
          <w:sz w:val="22"/>
        </w:rPr>
        <w:t>my own study.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made me very unhappy to know that, during the recent strike,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provoked no doubt by excessive cruelty or some other cause,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raised your hand in retaliation. Had I been with you, I would have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head broken rather than allowed you to do what you did.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future, however, I wish to put before you one importand suggestion.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should ever happen that the Government is harsh with you or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employers ill-treat you, you should fearlessly strike work; sit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yourselves down at one place, go hungry if they do not give you food,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 yourselves to be abused and kicked and finally, if such be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lot, submit even to hanging or being shot dead, but do not waver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faith in God. If you act thus, even the stoniest heart will melt.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is the power of satyagraha. Have trust in it. This alone is pure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satyagraha. It is a weapon which surpasses all weapons, all your clubs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other weapons. Cling to it—therefore; it will never fail you in </w:t>
      </w:r>
      <w:r>
        <w:rPr>
          <w:rFonts w:ascii="Times" w:hAnsi="Times" w:eastAsia="Times"/>
          <w:b w:val="0"/>
          <w:i w:val="0"/>
          <w:color w:val="000000"/>
          <w:sz w:val="22"/>
        </w:rPr>
        <w:t>times of need. Good-bye to you.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22-7-1914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14: 26 DECEMBER, 1913 - 20 MAY, 1915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223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198. SPEECH AT VERULAM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12, 1914</w:t>
      </w:r>
    </w:p>
    <w:p>
      <w:pPr>
        <w:autoSpaceDN w:val="0"/>
        <w:autoSpaceDE w:val="0"/>
        <w:widowControl/>
        <w:spacing w:line="240" w:lineRule="exact" w:before="11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Gandhi asked the chairman’s permission to speak in Hindustani first, and,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then, in as brief as possible English, so that it might be interpreted into Tamil,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which he did not speak. . . . He would not elaborate his Hindi remarks regarding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presentations and praise to himself. The money would be used for such public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purposes as commanded themselves to him on reaching India, but preference would be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given to South Africa. He then continued: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understand, my indentured countrymen, that it is wrong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you to consider that relief has been obtained because I or youhave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gone to gaol, but because you had the courage to give up your life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sacrifice yourselves, and, in this instance, I have also to tell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many causes led to this result. I have to specially refer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valuable assistance-rendered by the Hon. Senator Marshall Campbell.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that our thanks and my thanks are due to him for his work in,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Senate while the Bill was passing through it. The relief is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nature: The £3 tax you will not have to pay, and arrears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remitted. It does not mean that you are free from your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indentures. You are bound to go through your present indentures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faithfully and honestly, but when these finish, you are just as free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other free Indian under Act 25, 1891, and can receive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protection as set forth in that Act. You are not bound to re-indenture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return to India. Discharge certificates will be issued to you free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charge. If you wand to go to India and return therefrom, you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 spend three years in Natal as free Indians. If you, being poor,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wand assistance to enable you to go to India, you can get it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application to the Government; but, in that case, you would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allowed to return. If you wand to return fight shy of this assistance,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use your own money or borrow from your friends.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re-indenture, you come under the same law —namely, 25 of 1891.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advice to you is: Do not re-indenture, but by all means serve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masters under the common law of the county. Now,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event of any occasion arising (which I hope it will not do), you will </w:t>
      </w:r>
      <w:r>
        <w:rPr>
          <w:rFonts w:ascii="Times" w:hAnsi="Times" w:eastAsia="Times"/>
          <w:b w:val="0"/>
          <w:i w:val="0"/>
          <w:color w:val="000000"/>
          <w:sz w:val="22"/>
        </w:rPr>
        <w:t>know what is necessary.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Victoria County has not been as free from violence as the </w:t>
      </w:r>
      <w:r>
        <w:rPr>
          <w:rFonts w:ascii="Times" w:hAnsi="Times" w:eastAsia="Times"/>
          <w:b w:val="0"/>
          <w:i w:val="0"/>
          <w:color w:val="000000"/>
          <w:sz w:val="22"/>
        </w:rPr>
        <w:t>Newcastle district was. You retaliated. I do not care whether it was</w:t>
      </w:r>
    </w:p>
    <w:p>
      <w:pPr>
        <w:autoSpaceDN w:val="0"/>
        <w:autoSpaceDE w:val="0"/>
        <w:widowControl/>
        <w:spacing w:line="320" w:lineRule="exact" w:before="1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speech was translated into Tamil.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provocation or not, but you retaliated, and have used sticks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stones, and you have burnt sugarcane. That is not passive resistance.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been in your midst I would have repudiated you, and allowed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rather my own head to be broken than allow a single stick or stone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used. Passive resistance is a more powerful weapon than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sticks, stones and gunpowder in the world. If imposed upon, you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 even unto death. That is passive resistance. If, therefore,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indentured Indian working for the Hon. Mr. Marshall Campbell,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Saunders, or other employer, and if I found my treatment not just,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not go to the Protector—I would go to my master and ask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justice; and if he would not grand it, I would say that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there without food or drink until it was granded. I am quite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 that the stoniest heart will be melted by passive resistance. Let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sink deeply into yourselves. This is a sovereign and most effective </w:t>
      </w:r>
      <w:r>
        <w:rPr>
          <w:rFonts w:ascii="Times" w:hAnsi="Times" w:eastAsia="Times"/>
          <w:b w:val="0"/>
          <w:i w:val="0"/>
          <w:color w:val="000000"/>
          <w:sz w:val="22"/>
        </w:rPr>
        <w:t>remedy.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wand any advice or guidance, all I can suggest is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to Phoenix to Mr. West [or Mr. Chhaganlal Gandhi]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if you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wand to pay Mr. Langston, or any of his brothers in law. I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 that if you go to Mr. Langston with a certificate from Mr. West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[or Mr. Chhaganlal Gandhi], saying that you are too poor to pay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lawyer’s fee, that the lawyer in Mr. Langston will sleep, and the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within him will rise, and he will give you advice free of charge.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sign any document unless you first consult Phoenix, and Phoenix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advises you to sign it. If Phoenix ever fails you, or wands a penny </w:t>
      </w:r>
      <w:r>
        <w:rPr>
          <w:rFonts w:ascii="Times" w:hAnsi="Times" w:eastAsia="Times"/>
          <w:b w:val="0"/>
          <w:i w:val="0"/>
          <w:color w:val="000000"/>
          <w:sz w:val="22"/>
        </w:rPr>
        <w:t>from you, shun Phoenix.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now say my farewell to Verulam and you all. The scene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me will not fade in my memory, be the distance ever so great.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God help you all in your trouble. May your own conduct be </w:t>
      </w:r>
      <w:r>
        <w:rPr>
          <w:rFonts w:ascii="Times" w:hAnsi="Times" w:eastAsia="Times"/>
          <w:b w:val="0"/>
          <w:i w:val="0"/>
          <w:color w:val="000000"/>
          <w:sz w:val="22"/>
        </w:rPr>
        <w:t>such that God may find it possible to help you.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Gandhi then lowered his voice to address the Europeans near to him. 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asked his European friends to forgive those Indians who during that awful time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retaliated. He had no part or parcel in such retaliation but there were times in life when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one lost self-control, and the brute in one arose, and one felt that might was right,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and worked with the doctrine of “an eye for an eye and a tooth for a tooth”. He again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asked for their forgiveness. He thought that sometimes the European employer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was inclined to be selfish, and he asked them to bear in mind that the indentured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Indians were human beings, with the same sentiments as themselves. They were not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cattle, but had all the weaknesses of themselves, and all the virtues if they were only</w:t>
      </w:r>
    </w:p>
    <w:p>
      <w:pPr>
        <w:autoSpaceDN w:val="0"/>
        <w:autoSpaceDE w:val="0"/>
        <w:widowControl/>
        <w:spacing w:line="320" w:lineRule="exact" w:before="1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addition is found in </w:t>
      </w:r>
      <w:r>
        <w:rPr>
          <w:rFonts w:ascii="Times" w:hAnsi="Times" w:eastAsia="Times"/>
          <w:b w:val="0"/>
          <w:i/>
          <w:color w:val="000000"/>
          <w:sz w:val="18"/>
        </w:rPr>
        <w:t>Golden Number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>, 1914.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14: 26 DECEMBER, 1913 - 20 MAY, 1915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225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4" w:lineRule="exact" w:before="0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brought out. He made a plea for sanitary housing, and asked that the Europeans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look upon their indentured Indians as fellow-beings, and not as Asiatics who had </w:t>
      </w:r>
      <w:r>
        <w:rPr>
          <w:rFonts w:ascii="Times" w:hAnsi="Times" w:eastAsia="Times"/>
          <w:b w:val="0"/>
          <w:i w:val="0"/>
          <w:color w:val="000000"/>
          <w:sz w:val="18"/>
        </w:rPr>
        <w:t>nothing in common with them. The indentured Indian was a moral being.</w:t>
      </w:r>
    </w:p>
    <w:p>
      <w:pPr>
        <w:autoSpaceDN w:val="0"/>
        <w:autoSpaceDE w:val="0"/>
        <w:widowControl/>
        <w:spacing w:line="260" w:lineRule="exact" w:before="3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place him in surroundings in which he cannot rise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hideous immorality. He is not beyond reclaiming, but is capable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responding to every moral pressure and realising the highest moral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height.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Let them credit them to the fullest extent with their weaknesses, as also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least with the possibility of all the virtues. Would they not then treat their Indian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employees even as brothers? It was not enough that they were well treated as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well treated their cattle. It was not enough that they looked upon them with a kindly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eye merely; but it was necessary that employers should have a much broader view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own position, that they should think of their employees as fellow human beings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not as Asiatics who had nothing in common with them who were Europeans,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would also respond to every attention that might be given to them. Then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have an intelligent interest not merely in the material or physical well-being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their men, but in their moral well-being. They would look after their morality, after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children, after their education, after their sanitation, and, if they were herding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together in such a manner that they could not but indulge in hideous immorality,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would themselves recoil with horror from the very imagination that the men who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for the time being under their control should indulge in these things because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had been placed in these surroundings. Let them not consider that, because these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men were drawn from the lowest strata of society, they were beyond reclamation. No,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would respond to every moral pressure that might be brought to bear upon them,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they will certainly realise the moral height that is possible for every human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being, no matter who he is, no matter what tinge of colour his skin possesses.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52" w:after="0"/>
        <w:ind w:left="10" w:right="432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Natal Mercury,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14-7-1914 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Golden Number, Indian </w:t>
      </w:r>
      <w:r>
        <w:rPr>
          <w:rFonts w:ascii="Times" w:hAnsi="Times" w:eastAsia="Times"/>
          <w:b w:val="0"/>
          <w:i/>
          <w:color w:val="000000"/>
          <w:sz w:val="22"/>
        </w:rPr>
        <w:t>Opinion,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1914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6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What follows is an additional report found in </w:t>
      </w:r>
      <w:r>
        <w:rPr>
          <w:rFonts w:ascii="Times" w:hAnsi="Times" w:eastAsia="Times"/>
          <w:b w:val="0"/>
          <w:i/>
          <w:color w:val="000000"/>
          <w:sz w:val="18"/>
        </w:rPr>
        <w:t>Golden Number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Indian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Opinion, </w:t>
      </w:r>
      <w:r>
        <w:rPr>
          <w:rFonts w:ascii="Times" w:hAnsi="Times" w:eastAsia="Times"/>
          <w:b w:val="0"/>
          <w:i w:val="0"/>
          <w:color w:val="000000"/>
          <w:sz w:val="18"/>
        </w:rPr>
        <w:t>1914.</w:t>
      </w:r>
    </w:p>
    <w:p>
      <w:pPr>
        <w:autoSpaceDN w:val="0"/>
        <w:autoSpaceDE w:val="0"/>
        <w:widowControl/>
        <w:spacing w:line="220" w:lineRule="exact" w:before="2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S. D. Shroff then proposed a vote of thanks to the Chairman.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number of Indians insisted on prostrating themselves before Gandhiji. A photograph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taken and then Gandhiji and Kasturba left for Durban by the 1 o’clock special </w:t>
      </w:r>
      <w:r>
        <w:rPr>
          <w:rFonts w:ascii="Times" w:hAnsi="Times" w:eastAsia="Times"/>
          <w:b w:val="0"/>
          <w:i w:val="0"/>
          <w:color w:val="000000"/>
          <w:sz w:val="18"/>
        </w:rPr>
        <w:t>train.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199. SPEECH AT DURBAN MEETING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44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July 12, 1914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SISTERS AND BROTHERS,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honour I have received today is the highest ever in my life,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your love has been simply beyond words, and seeing so many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indentured brothers and sisters makes me happy indeed. You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heard quite a few things about the Settlement, some of them,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perhaps, false. The indentured friends will be able, on the expiry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contracts, to buy land and settle down as free men. If,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not sufficiently vigiland after my departure or if you weaken,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may even exploit the situation to its advandage.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case, all that you did last year to win relief from your sufferings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repeat and suffer again. You will not for that purpose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presence or that of other leaders. If thus, in the hour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difficulty, you turn to satyagraha instead of looking for leaders, </w:t>
      </w:r>
      <w:r>
        <w:rPr>
          <w:rFonts w:ascii="Times" w:hAnsi="Times" w:eastAsia="Times"/>
          <w:b w:val="0"/>
          <w:i w:val="0"/>
          <w:color w:val="000000"/>
          <w:sz w:val="22"/>
        </w:rPr>
        <w:t>success will assuredly be yours.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now tell you something else. For Indians born here,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istheir motherland. They have a better right here than other Indians.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future is bound up with that of this country. I would ask them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vigiland. They would do well to turn their attention to land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insteadof crowding lawyers’ or other offices. Besides, whenever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commu-nity you find it necessary to oppose the authorities,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employ the same weapon as you did during the last eight years </w:t>
      </w:r>
      <w:r>
        <w:rPr>
          <w:rFonts w:ascii="Times" w:hAnsi="Times" w:eastAsia="Times"/>
          <w:b w:val="0"/>
          <w:i w:val="0"/>
          <w:color w:val="000000"/>
          <w:sz w:val="22"/>
        </w:rPr>
        <w:t>to a successful end.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Brothers and sisters under indenture, yours is a very wretched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state. I have had information from several sources throwing doubt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value of the repeal of the £3 tax. The money thus saved [it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suggested] will go to wine-dealers and goldsmiths. The labourers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robbed at either place. This is quite true. To goldsmiths,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course, I can say: “Dear friends, give up robbing. It can have no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result. Do not reduce your brethren to a miserable state. Do not rob </w:t>
      </w:r>
      <w:r>
        <w:rPr>
          <w:rFonts w:ascii="Times" w:hAnsi="Times" w:eastAsia="Times"/>
          <w:b w:val="0"/>
          <w:i w:val="0"/>
          <w:color w:val="000000"/>
          <w:sz w:val="22"/>
        </w:rPr>
        <w:t>your poor kith and kin by mixing copper or brass with gold.”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wine-dealers, I can say nothing. But I shall address myself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If you resolve that you will have no intoxicating drink, the </w:t>
      </w:r>
      <w:r>
        <w:rPr>
          <w:rFonts w:ascii="Times" w:hAnsi="Times" w:eastAsia="Times"/>
          <w:b w:val="0"/>
          <w:i w:val="0"/>
          <w:color w:val="000000"/>
          <w:sz w:val="22"/>
        </w:rPr>
        <w:t>wine-dealers will close down their shops.  I have often seen numbers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addressed a meeting of indentured labourers and other Indians held </w:t>
      </w:r>
      <w:r>
        <w:rPr>
          <w:rFonts w:ascii="Times" w:hAnsi="Times" w:eastAsia="Times"/>
          <w:b w:val="0"/>
          <w:i w:val="0"/>
          <w:color w:val="000000"/>
          <w:sz w:val="18"/>
        </w:rPr>
        <w:t>on the Football Ground, Durban,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14: 26 DECEMBER, 1913 - 20 MAY, 1915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227</w:t>
      </w:r>
    </w:p>
    <w:p>
      <w:pPr>
        <w:sectPr>
          <w:pgSz w:w="9360" w:h="12960"/>
          <w:pgMar w:top="6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men and women, lost in drink, engaged in street-brawls or going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tipsily along public roads. I have been deeply moved by such sights.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a pity, I would say, that my brothers and sisters should be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state! Through this wretched habit of drinking, how low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sunk in this country? Losing all sense, we have fallen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immorality and vice. In order that we may be freed from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condition, the young among us must come forward. They must reason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plead with the obtuse, entreat them and dissuade them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drinking. They must station themselves near wine-shops and turn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 Indians who might approach these. If, in doing so, they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 insults or assaults, they must put up with them, too. This course,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adopted, would help destroy the evil habit. You will all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in the result. The whites here will also look on you with respect.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pecuniary condition will improve as well, and you will be set on </w:t>
      </w:r>
      <w:r>
        <w:rPr>
          <w:rFonts w:ascii="Times" w:hAnsi="Times" w:eastAsia="Times"/>
          <w:b w:val="0"/>
          <w:i w:val="0"/>
          <w:color w:val="000000"/>
          <w:sz w:val="22"/>
        </w:rPr>
        <w:t>the right path. I, therefore, beg of you to shake off this evil habit.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will never forget your love for me and it will be my chief duty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India to look after your interests. I am under indenture with you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rest of my life, so that I am not likely ever to put you out of </w:t>
      </w:r>
      <w:r>
        <w:rPr>
          <w:rFonts w:ascii="Times" w:hAnsi="Times" w:eastAsia="Times"/>
          <w:b w:val="0"/>
          <w:i w:val="0"/>
          <w:color w:val="000000"/>
          <w:sz w:val="22"/>
        </w:rPr>
        <w:t>my heart. May you, too, not forget me.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22-7-1914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200. PARTING MESSAGE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12, 1914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1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you are Hindus or Muslims, Parsis or Christians,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unitedly as Indians. Forget religious differences and never allow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 to shrink. The community will retain the prestige it has gained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if all of you work together. If, during my stay in South Africa, I </w:t>
      </w:r>
      <w:r>
        <w:rPr>
          <w:rFonts w:ascii="Times" w:hAnsi="Times" w:eastAsia="Times"/>
          <w:b w:val="0"/>
          <w:i w:val="0"/>
          <w:color w:val="000000"/>
          <w:sz w:val="22"/>
        </w:rPr>
        <w:t>have harmed anyone, maybe unknowingly, please forgive me.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22-7-1914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gave this message at Durban on the eve of his departure for Johan-</w:t>
      </w:r>
      <w:r>
        <w:rPr>
          <w:rFonts w:ascii="Times" w:hAnsi="Times" w:eastAsia="Times"/>
          <w:b w:val="0"/>
          <w:i w:val="0"/>
          <w:color w:val="000000"/>
          <w:sz w:val="18"/>
        </w:rPr>
        <w:t>nesburg.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201. SPEECH AT JOHANNESBURG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4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July 13, 1914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12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. . . declared that at last a settlement had been reached that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honourable to both sides, and in keeping with the dignity of passive resisters;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had conceded every tittle of what had been asked for by Mr. Cachalia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last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before the negotiations were interrupted last year. To have asked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to go further would, Mr. Gandhi declared, have been a breach of faith on </w:t>
      </w:r>
      <w:r>
        <w:rPr>
          <w:rFonts w:ascii="Times" w:hAnsi="Times" w:eastAsia="Times"/>
          <w:b w:val="0"/>
          <w:i w:val="0"/>
          <w:color w:val="000000"/>
          <w:sz w:val="18"/>
        </w:rPr>
        <w:t>the part of passive resisters, to which he could be no party.</w:t>
      </w:r>
    </w:p>
    <w:p>
      <w:pPr>
        <w:autoSpaceDN w:val="0"/>
        <w:autoSpaceDE w:val="0"/>
        <w:widowControl/>
        <w:spacing w:line="294" w:lineRule="exact" w:before="11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Transvaal Leader, </w:t>
      </w:r>
      <w:r>
        <w:rPr>
          <w:rFonts w:ascii="Times" w:hAnsi="Times" w:eastAsia="Times"/>
          <w:b w:val="0"/>
          <w:i w:val="0"/>
          <w:color w:val="000000"/>
          <w:sz w:val="22"/>
        </w:rPr>
        <w:t>14-7-1914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202. SPEECH AT FAREWELL BANQUET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44" w:lineRule="exact" w:before="148" w:after="0"/>
        <w:ind w:left="5210" w:right="0" w:hanging="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14, 1914</w:t>
      </w:r>
    </w:p>
    <w:p>
      <w:pPr>
        <w:autoSpaceDN w:val="0"/>
        <w:autoSpaceDE w:val="0"/>
        <w:widowControl/>
        <w:spacing w:line="260" w:lineRule="exact" w:before="17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said that they or circumstances had placed him that evening in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most  embarrassing position. Hitherto those who had known him in Johannesburg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known  him in the capacity of one of many hosts at gatherings of that kind,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evening they had placed him in the unfortunate position of being a guest, and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did not know how he would be able to discharge that duty. For the other he thought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long experience had fitted him, if he might say so with due humility, most admirably;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the present position was entirely new to him and Mrs. Gandhi, and he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exceedingly diffident as to how he was going to discharge the new duty that had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imposed upon him. So much had been said about Mrs. Gandhi and himself,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so-called devotion, their so-called self-sacrifice, and many other things. There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one injunction of his religion, and he thought it was true of all religions, and that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that, when one’s praises were sung, one should fly from those praises, and, if 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could not do that, one should stop one’s ears, and if one could not do either of these </w:t>
      </w:r>
      <w:r>
        <w:rPr>
          <w:rFonts w:ascii="Times" w:hAnsi="Times" w:eastAsia="Times"/>
          <w:b w:val="0"/>
          <w:i w:val="0"/>
          <w:color w:val="000000"/>
          <w:sz w:val="18"/>
        </w:rPr>
        <w:t>things, one should dedicate everything that was said in connection with one to the</w:t>
      </w:r>
    </w:p>
    <w:p>
      <w:pPr>
        <w:autoSpaceDN w:val="0"/>
        <w:autoSpaceDE w:val="0"/>
        <w:widowControl/>
        <w:spacing w:line="220" w:lineRule="exact" w:before="22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their arrival at Park Station, Gandhiji and Kasturba were greeted by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large crowd of Indians. They were seated in a cab drawn by enthusiastic admirers and </w:t>
      </w:r>
      <w:r>
        <w:rPr>
          <w:rFonts w:ascii="Times" w:hAnsi="Times" w:eastAsia="Times"/>
          <w:b w:val="0"/>
          <w:i w:val="0"/>
          <w:color w:val="000000"/>
          <w:sz w:val="18"/>
        </w:rPr>
        <w:t>taken in procession. Later Gandhiji addressed a meeting.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Secretary for Interior”, 12-9-1913.</w:t>
      </w:r>
    </w:p>
    <w:p>
      <w:pPr>
        <w:autoSpaceDN w:val="0"/>
        <w:autoSpaceDE w:val="0"/>
        <w:widowControl/>
        <w:spacing w:line="220" w:lineRule="exact" w:before="10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farewell banquet was given in the Masonic Hall, Jeppe Street, in honour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Gandhiji, Kasturba and Kallenbach. They were presented with addresses on behalf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British Indian Association, the Chinese Association, the Tamil Benefit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Society, the Transvaal Indian Women’s Association and the Gujarati, the Mahomedan </w:t>
      </w:r>
      <w:r>
        <w:rPr>
          <w:rFonts w:ascii="Times" w:hAnsi="Times" w:eastAsia="Times"/>
          <w:b w:val="0"/>
          <w:i w:val="0"/>
          <w:color w:val="000000"/>
          <w:sz w:val="18"/>
        </w:rPr>
        <w:t>and the Parsee communities. Offering his four sons to Gandhiji, C. K. T. Naidoo said: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“On behalf of myself and my wife, I have the honour to present these four boys to be </w:t>
      </w:r>
      <w:r>
        <w:rPr>
          <w:rFonts w:ascii="Times" w:hAnsi="Times" w:eastAsia="Times"/>
          <w:b w:val="0"/>
          <w:i w:val="0"/>
          <w:color w:val="000000"/>
          <w:sz w:val="18"/>
        </w:rPr>
        <w:t>servands of India.”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14: 26 DECEMBER, 1913 - 20 MAY, 1915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229</w:t>
      </w:r>
    </w:p>
    <w:p>
      <w:pPr>
        <w:sectPr>
          <w:pgSz w:w="9360" w:h="12960"/>
          <w:pgMar w:top="52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4" w:lineRule="exact" w:before="0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Almighty, the Divine Essence, which pervaded everyone and everything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Universe, and he hoped that Mrs Gandhi and he would have the strength to dedicate all </w:t>
      </w:r>
      <w:r>
        <w:rPr>
          <w:rFonts w:ascii="Times" w:hAnsi="Times" w:eastAsia="Times"/>
          <w:b w:val="0"/>
          <w:i w:val="0"/>
          <w:color w:val="000000"/>
          <w:sz w:val="18"/>
        </w:rPr>
        <w:t>that had been said that evening to that Divine Essence.</w:t>
      </w:r>
    </w:p>
    <w:p>
      <w:pPr>
        <w:autoSpaceDN w:val="0"/>
        <w:autoSpaceDE w:val="0"/>
        <w:widowControl/>
        <w:spacing w:line="260" w:lineRule="exact" w:before="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Of all the precious a gifts that had been given to them, those four boys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most precious, and probably Mr. Chamney could tell them something of the law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adoption in India and what Mr. and Mrs. Naidoo, both of them old gaol-birds,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done. They had gone through the ceremony of adoption, and they had surrendered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right to their four children and given them (Mr. and Mrs. Gandhi) the charge.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did not know that they were worthy to take charge of those children. He could only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assure them that they would try to do their best. The four boys had been his pupils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when he had been conducting a school for Passive Resisters at Tolstoy Farm and later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at Phoenix. Then when Mrs. Naidoo had sought imprisonment, the boys had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taken over to Johannesburg, and he thought that he had lost those four pearls, but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pearls had returned to him. He only hoped that Mrs. Gandhi and he would be able to </w:t>
      </w:r>
      <w:r>
        <w:rPr>
          <w:rFonts w:ascii="Times" w:hAnsi="Times" w:eastAsia="Times"/>
          <w:b w:val="0"/>
          <w:i w:val="0"/>
          <w:color w:val="000000"/>
          <w:sz w:val="18"/>
        </w:rPr>
        <w:t>take charge of the precious gift.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Johannesburg was not a new place to him. He saw many friendly faces there,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many who had worked with him in many struggles in Johannesburg. He had gone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through much in life. A great deal of depression and sorrow had been his lot, but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also learnt during all those years to love Johannesburg even though it was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Mining Camp. It was in Johannesburg that he had found his most precious friends.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in Johannesburg that the foundation for the great struggle of Passive Resistance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laid in the September of 1906. It was in Johannesburg that he had found a friend,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guide, and a biographer in the late Mr. Doke. It was in Johannesburg that he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found in Mrs. Doke, a loving sister, who had nursed him back to life when he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been assaulted by a countryman who had misunderstood his mission and who </w:t>
      </w:r>
      <w:r>
        <w:rPr>
          <w:rFonts w:ascii="Times" w:hAnsi="Times" w:eastAsia="Times"/>
          <w:b w:val="0"/>
          <w:i w:val="0"/>
          <w:color w:val="000000"/>
          <w:sz w:val="18"/>
        </w:rPr>
        <w:t>misunderstood what he had done. It was in Johannesburg that he had found a Kallen-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bach, a Polak, a Miss Schlesin, and many another who had always helped him,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always cheered him and his countrymen. Johannesburg, therefore, had the holiest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associations of all the holy associations that Mrs. Gandhi and he would carry back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India, and, as he had already said on many another platform, South Africa, next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India, would be the holiest land to him and to Mrs. Gandhi and to his children, for, in </w:t>
      </w:r>
      <w:r>
        <w:rPr>
          <w:rFonts w:ascii="Times" w:hAnsi="Times" w:eastAsia="Times"/>
          <w:b w:val="0"/>
          <w:i w:val="0"/>
          <w:color w:val="000000"/>
          <w:sz w:val="18"/>
        </w:rPr>
        <w:t>spite of all the bitternesses them those life-long companions. It was in Johannes-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burg again that the European Committee had been formed, when Indians were going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through the darkest stage in their history, presided over then, as it still was, by Mr.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Hosken. It was last, but not least, Johannesburg that had given Valiamma, that young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girl, whose picture rose before him even as he spoke, who had died in the cause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truth. Simple-minded in faith—she had not the knowledge that he had, she did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know what Passive Resistance was, she did not know what it was the community </w:t>
      </w:r>
      <w:r>
        <w:rPr>
          <w:rFonts w:ascii="Times" w:hAnsi="Times" w:eastAsia="Times"/>
          <w:b w:val="0"/>
          <w:i w:val="0"/>
          <w:color w:val="000000"/>
          <w:sz w:val="18"/>
        </w:rPr>
        <w:t>would gain, but she was simply taken up with unbounded enthusiasm for her people—</w:t>
      </w:r>
      <w:r>
        <w:rPr>
          <w:rFonts w:ascii="Times" w:hAnsi="Times" w:eastAsia="Times"/>
          <w:b w:val="0"/>
          <w:i w:val="0"/>
          <w:color w:val="000000"/>
          <w:sz w:val="18"/>
        </w:rPr>
        <w:t>she went to gaol, came out of it a wreck, and within a few days died. It was Johannes-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60" w:lineRule="exact" w:before="0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burg again that produced a Nagappen and Narayansamy, two lovely youths hardly out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their teens, who also died. But both Mrs. Gandhi and he stood living before them.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and Mrs. Gandhi had worked in the lime-light; those others had worked behind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scenes, not knowing where they were going, except this, that what they were doing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right and proper, and, if any praise was due anywhere at all, it was due to those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three who died. They had had the name of Hurbatsingh given to them. He (the speaker)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had the privilege of serving imprisonment with him. Hurbatsingh was 75 years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old. He was an ex-indentured Indian, and when he (the speaker) asked him why he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come there, that he had gone there to seek his grave, the brave man replied, “What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does it matter? I know what you are fighting for. You have not to pay the £3 tax,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my fellow ex-indentured Indians have to pay that tax and what more glorious death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could I meet?” He had met that death in the gaol at Durban. No wonder if Passive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Resistance had fired and quickened the conscience of South Africa! And, therefore,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whenever he had spoken, he had said that, if the Indian community had gained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anything through this settlement, it was certainly due to Passive Resistance; but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certainly not due to Passive Resistance alone. He thought that the cablegram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been read that evening showed that they had to thank that noble Viceroy, Lord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Hardinge, for his great effort. He thought, too, that they had to thank the Imperial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Government, who, during the past few years, in season and out of season, had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sending despatches after despatches to General Botha, and asking him to consider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standpoint—the Imperial standpoint. They had to thank also the Union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for the spirit of justice they had adopted at that time. They had, too,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thank the noble members of both Houses of the Legislature who had made those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historic speeches and brought about the settlement; and, lastly, they had to thank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Opposition also for their co-operation with the Government in bringing about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passage of the Bill, in spite of the jarring note produced by the Natal Members. When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one considered all these things, the service that he and Mrs. Gandhi might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rendered could be only very little. They were but two out of many instruments that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gone to make this settlement. And what was that settlement? In his humble opinion,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value of the settlement, if they were to examine it, would consist not in the </w:t>
      </w:r>
      <w:r>
        <w:rPr>
          <w:rFonts w:ascii="Times" w:hAnsi="Times" w:eastAsia="Times"/>
          <w:b w:val="0"/>
          <w:i w:val="0"/>
          <w:color w:val="000000"/>
          <w:sz w:val="18"/>
        </w:rPr>
        <w:t>intrinsic things they had received, but in the sufferings and the sorrows long-drawn-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out that were necessary in order to achieve those things. If an outsider were to come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and find that there was a banquet given to two humble individuals for the humble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part they played in a settlement which freed indentured Indians from a tax which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never have been called upon to pay, and if he were told also that some redress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given in connection with their marriages, and that their wives who were lawfuly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married to them according to their own religions had not hitherto been recognized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wives, but by this settlement those wives were recognized as valid wives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according to the law of South Africa, that outsider would laugh, and consider that </w:t>
      </w:r>
      <w:r>
        <w:rPr>
          <w:rFonts w:ascii="Times" w:hAnsi="Times" w:eastAsia="Times"/>
          <w:b w:val="0"/>
          <w:i w:val="0"/>
          <w:color w:val="000000"/>
          <w:sz w:val="18"/>
        </w:rPr>
        <w:t>those Indians, or those Europeans who had joined them in having a banquet, and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14: 26 DECEMBER, 1913 - 20 MAY, 1915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231</w:t>
      </w:r>
    </w:p>
    <w:p>
      <w:pPr>
        <w:sectPr>
          <w:pgSz w:w="9360" w:h="12960"/>
          <w:pgMar w:top="55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60" w:lineRule="exact" w:before="0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giving all those praises and; so on, must be a parcel of fools. What was there to gloat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over in having an intolerable burden removed which might have been removed years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ago? What was there in a lawful wife’s being recognized in a place like South Africa?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But, proceeded Mr. Gandhi, he concurred with Mr. Duncan in an article he wrote some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years ago, when he truly analysed the struggle, and said that behind that struggle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concrete rights lay the great spirit which asked for an abstract principle, and the fight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was undertaken in 1906, although it was a fight against a particular law, was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fight undertaken in order to combat the spirit that was seen about to overshadow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whole of South Africa, and to undermine the glorious British Constitution, of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Chairman had spoken so loftily that evening, and about which he (the speaker)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shared his views. It was his knowledge, right or wrong, of the British Constitution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bound him to the Empire. Tear that Constitution to shreds and his loyalty also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be torn to shreds. Keep that Constitution intact, and they held him bound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slave to that Constitution. He had felt that the choice lay for himself and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fellow-countrymen between two courses, when this spirit was brooding over South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Africa, either to sunder themselves from the British Constitution, or to fight in order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 ideals of that Constitution might be preserved—but only the ideals. Lord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Ampthill had said, in a preface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 Mr. Doke’s book, that the theory of the British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Constitution must be preserved at any cost if the British Empire was to be saved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mistakes that all the previous Empires had made. Practice might bend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temporary aberration through which local circumstances might compel them to pass,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might bend before unreasoning or unreasonable prejudice, but theory once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recognized could never be departed from, and this principle must be maintained at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cost. And it was that spirit which had been acknowledged now by the Union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Government, and acknowledged how nobly and loftily. The words that General Smuts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 often emphasised still rang in his ears. He had said, “Gandhi, this time we wand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misunderstanding, we wand no mental or other reservations, let all the cards be 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table, and I wand you to tell me wherever you think that a particular passage or word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does not read in accordance with your own reading,” and it was so. That was the spirit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which he approached the negotiations. When he remembered General Smuts of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few years ago, when he told Lord Crewe that South Africa would not depart from its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policy of racial distinction, that it was bound to retain that distinction, and that,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therefore, the sting that lay in this Immigration Law would not be removed,  many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friend, including Lord Ampthill, asked whether they could not for the time being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suspend their activity. He had said “No.” If they did that, it would undermine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loyalty, and even though he might be the only person, he would still fight on. Lord </w:t>
      </w:r>
      <w:r>
        <w:rPr>
          <w:rFonts w:ascii="Times" w:hAnsi="Times" w:eastAsia="Times"/>
          <w:b w:val="0"/>
          <w:i w:val="0"/>
          <w:color w:val="000000"/>
          <w:sz w:val="18"/>
        </w:rPr>
        <w:t>Ampthill had congratulated him, and that great nobleman had never deserted the cause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“Lord Ampthill’s Introduction to “M.K. Gandhi: An Indian Patriot in </w:t>
      </w:r>
      <w:r>
        <w:rPr>
          <w:rFonts w:ascii="Times" w:hAnsi="Times" w:eastAsia="Times"/>
          <w:b w:val="0"/>
          <w:i w:val="0"/>
          <w:color w:val="000000"/>
          <w:sz w:val="18"/>
        </w:rPr>
        <w:t>South Africa”, 26-8-1909.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60" w:lineRule="exact" w:before="0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even when it was at its lowest ebb, and they saw the result that day. They had not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 means to congratulate themselves on a victory gained. There was no question of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victory gained, but the question of the establishment of the principle that, so far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Union of South Africa at least was concerned, its legislation would never contain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racial taint, would never contain the colour disability. The practice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certainly be different. There was the Immigration Law—it recognized no racial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distinctions, but in practice they had arranged, they had given a promise, that there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be no undue influx from India as to immigration. That was a concession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present prejudice. Whether it was right or wrong was not for him to discuss then.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was the establishment of that principle which had made the struggle so importand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British Empire, and the establishment of that principle which had made those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sufferings perfectly justifiable and perfectly honourable, and he thought that, when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considered the struggles from that standpoint, it was a perfectly dignified thing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any gathering to congratulate itself upon such a vindication of the principles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British Constitution. One word of caution he wished to utter regarding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Settlement. The Settlement was honourable to both parties. He did not think there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any room left for misunderstanding, but whilst it was final in the sense that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closed the great struggle, it was not final in the sense that it gave to Indians all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were entitled to. There was still the Gold Law which had many a sting in it. There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still the Licensing Law throughout the Union, which also contained many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sting. There was still a matter which the Colonial-born Indians especially could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understand or appreciate, namely, the watertight compartments in which they had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live; whilst there was absolutely free inter-communication and inter-migration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between the Provinces for Europeans, Indians had to be cooped up in their respective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Provinces. Then there was undue restraint on their trading activity. There was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prohibition as to holding landed property in the Transvaal, which was degrading,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 these things took Indians into all kinds of undesirable channels. These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restrictions would have to be removed. But for that, he thought, sufficient patience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have to be exercised. Time was now at their disposal, and how wonderfully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tone had been changed! And here he had been told in Cape Town, and he believed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implicitly, the spirit of Mr. Andrews had pervaded all those statesmen and leading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men whom he saw. He came and went away after a brief period, but he certainly fired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those whom he saw with a sense of their duty to the Empire of which they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members. But, in any case, to whatever circumstances that healthy tone was due,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not escaped him. He had seen it amongst European friends whom he met at Cape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Town; he had seen it more fully in Durban, and this time it had been his privilege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meet many Europeans who were perfect strangers even on board the train, who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come smilingly forward to congratulate him on what they had called a great victory.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Everywhere he had noticed that healthy tone. He asked European friends to continue </w:t>
      </w:r>
      <w:r>
        <w:rPr>
          <w:rFonts w:ascii="Times" w:hAnsi="Times" w:eastAsia="Times"/>
          <w:b w:val="0"/>
          <w:i w:val="0"/>
          <w:color w:val="000000"/>
          <w:sz w:val="18"/>
        </w:rPr>
        <w:t>that activity, either through the European Committee or through other channels, and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14: 26 DECEMBER, 1913 - 20 MAY, 1915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233</w:t>
      </w:r>
    </w:p>
    <w:p>
      <w:pPr>
        <w:sectPr>
          <w:pgSz w:w="9360" w:h="12960"/>
          <w:pgMar w:top="556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to give his fellow-countrymen their help and extend that fellow-feeling to them also, </w:t>
      </w:r>
      <w:r>
        <w:rPr>
          <w:rFonts w:ascii="Times" w:hAnsi="Times" w:eastAsia="Times"/>
          <w:b w:val="0"/>
          <w:i w:val="0"/>
          <w:color w:val="000000"/>
          <w:sz w:val="18"/>
        </w:rPr>
        <w:t>so that they might be able to work out their own salvation.</w:t>
      </w:r>
    </w:p>
    <w:p>
      <w:pPr>
        <w:autoSpaceDN w:val="0"/>
        <w:autoSpaceDE w:val="0"/>
        <w:widowControl/>
        <w:spacing w:line="260" w:lineRule="exact" w:before="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To his countrymen he would say that they should wait and nurse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Settlement, which he considered was all that they could possibly and reasonably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expected, and that they would now live to see, with the co-operation of their European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friends, that what was promised was fulfilled, that the administration of the existing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laws was just, and that vested rights were respected in the administration; that after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had nursed these things, if they cultivated European public opinion, making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possible for the Government of the day to grand a restoration of the other rights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they had been deprived, he did not think that there need be any fear about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future. He thought that, with mutual co-operation, with mutual goodwill, with due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response on the part of either party, the Indian community need never be a source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weakness to that Government or to any Government. On the contrary, he had full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faith in his countrymen that, if they were well treated, they would always rise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occasion and help the Government of the day. If they had insisted on their rights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many an occasion, he hoped that the European friends who were there would remember </w:t>
      </w:r>
      <w:r>
        <w:rPr>
          <w:rFonts w:ascii="Times" w:hAnsi="Times" w:eastAsia="Times"/>
          <w:b w:val="0"/>
          <w:i w:val="0"/>
          <w:color w:val="000000"/>
          <w:sz w:val="18"/>
        </w:rPr>
        <w:t>that they had also discharged the responsibilities which had faced them.</w:t>
      </w:r>
    </w:p>
    <w:p>
      <w:pPr>
        <w:autoSpaceDN w:val="0"/>
        <w:autoSpaceDE w:val="0"/>
        <w:widowControl/>
        <w:spacing w:line="260" w:lineRule="exact" w:before="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And now it was time for him to close his remarks and say a few words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farewell only. He did not know how he could express those words. The best years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life had been passed in South Africa. India, as his distinguished countryman, Mr.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Gokhale, had reminded him; had become a strange land to him. South Africa he knew,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not India. He did not know what impelled him to go to India, but he did know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parting from them all, the parting from the European friends who had helped him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through thick and thin, was a heavy blow, and one he was least able to bear; yet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heknew he had to part from them. He could only say farewell and ask them to give him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blessing, to pray for them that their heads might not be turned by the praise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had received, that they might still know how to do their duty to the best of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ability, that they might still learn that first, second, and last should be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approbation of their own conscience, and that, then, whatever might be due to them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follow in its own time.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11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Golden Number, Indian Opinion,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1914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7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Kallenbach then thanked the gathering. Miss Schlesin was given an </w:t>
      </w:r>
      <w:r>
        <w:rPr>
          <w:rFonts w:ascii="Times" w:hAnsi="Times" w:eastAsia="Times"/>
          <w:b w:val="0"/>
          <w:i w:val="0"/>
          <w:color w:val="000000"/>
          <w:sz w:val="18"/>
        </w:rPr>
        <w:t>address. The proceedings concluded with a speech by Dr. Krause.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203. INTERVIEW TO “THE TRANSVAAL LEADER”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14, 1914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12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going to India for good. I am going with the intention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returning, and if ever I  have to return to South Africa or leave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India, it will be owing to circumstances beyond my control, and at </w:t>
      </w:r>
      <w:r>
        <w:rPr>
          <w:rFonts w:ascii="Times" w:hAnsi="Times" w:eastAsia="Times"/>
          <w:b w:val="0"/>
          <w:i w:val="0"/>
          <w:color w:val="000000"/>
          <w:sz w:val="22"/>
        </w:rPr>
        <w:t>present beyond my conception.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Settlement I consider to be entirely honourable to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parties. I believe both General Botha and General Smuts have acted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justly. There has been no mental reservation whatever. The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desire on the part of General Smuts was that there should be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misunderstanding left, and he endeavoured to appreciate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standpoint at every stage of the interviews that he gladly gave me, even </w:t>
      </w:r>
      <w:r>
        <w:rPr>
          <w:rFonts w:ascii="Times" w:hAnsi="Times" w:eastAsia="Times"/>
          <w:b w:val="0"/>
          <w:i w:val="0"/>
          <w:color w:val="000000"/>
          <w:sz w:val="22"/>
        </w:rPr>
        <w:t>when he was pressed with work.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do feel that nothing could have been finer than the </w:t>
      </w:r>
      <w:r>
        <w:rPr>
          <w:rFonts w:ascii="Times" w:hAnsi="Times" w:eastAsia="Times"/>
          <w:b w:val="0"/>
          <w:i w:val="0"/>
          <w:color w:val="000000"/>
          <w:sz w:val="22"/>
        </w:rPr>
        <w:t>co-operation that the Opposition gave whole-heartedly.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fact, the whole spirit of the debate, both in the Senate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Assembly, in spite of a jarring note from Natal, was of a highly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Imperial order. And it will be a thousand pities if either my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countrymen, by excessive agitation, or Europeans spoil that tone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destroy the good effect produced by the Settlement. It respects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reasonable demands of the Europeans with reference to immigration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such other matters, and it concedes to the Indians entirely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been fighting for and suffering for during the last eight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years. Throughout my travelling I have noticed a very exemplary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attitude on the part of European friends, many of whom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really strangers to the question, and certainly strangers to me </w:t>
      </w:r>
      <w:r>
        <w:rPr>
          <w:rFonts w:ascii="Times" w:hAnsi="Times" w:eastAsia="Times"/>
          <w:b w:val="0"/>
          <w:i w:val="0"/>
          <w:color w:val="000000"/>
          <w:sz w:val="22"/>
        </w:rPr>
        <w:t>personally.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[</w:t>
      </w:r>
      <w:r>
        <w:rPr>
          <w:rFonts w:ascii="Times" w:hAnsi="Times" w:eastAsia="Times"/>
          <w:b w:val="0"/>
          <w:i w:val="0"/>
          <w:color w:val="000000"/>
          <w:sz w:val="14"/>
        </w:rPr>
        <w:t>REPORTER:</w:t>
      </w:r>
      <w:r>
        <w:rPr>
          <w:rFonts w:ascii="Times" w:hAnsi="Times" w:eastAsia="Times"/>
          <w:b w:val="0"/>
          <w:i w:val="0"/>
          <w:color w:val="000000"/>
          <w:sz w:val="18"/>
        </w:rPr>
        <w:t>] Is the struggle really at an end—will Indians here not fight,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constitutionally no doubt, for political equality?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never asked for political equality. We do not hope to </w:t>
      </w:r>
      <w:r>
        <w:rPr>
          <w:rFonts w:ascii="Times" w:hAnsi="Times" w:eastAsia="Times"/>
          <w:b w:val="0"/>
          <w:i w:val="0"/>
          <w:color w:val="000000"/>
          <w:sz w:val="22"/>
        </w:rPr>
        <w:t>get that.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 wand the vote?</w:t>
      </w:r>
    </w:p>
    <w:p>
      <w:pPr>
        <w:autoSpaceDN w:val="0"/>
        <w:autoSpaceDE w:val="0"/>
        <w:widowControl/>
        <w:spacing w:line="260" w:lineRule="exact" w:before="7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No; my view on that would be to leave the question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political vote severely alone, and my firm conviction is that passive </w:t>
      </w:r>
      <w:r>
        <w:rPr>
          <w:rFonts w:ascii="Times" w:hAnsi="Times" w:eastAsia="Times"/>
          <w:b w:val="0"/>
          <w:i w:val="0"/>
          <w:color w:val="000000"/>
          <w:sz w:val="22"/>
        </w:rPr>
        <w:t>resistance is infinitely superior to the vote. I have never asked for the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14: 26 DECEMBER, 1913 - 20 MAY, 1915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235</w:t>
      </w:r>
    </w:p>
    <w:p>
      <w:pPr>
        <w:sectPr>
          <w:pgSz w:w="9360" w:h="12960"/>
          <w:pgMar w:top="7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vote. What I always have insisted on was the removal of racial </w:t>
      </w:r>
      <w:r>
        <w:rPr>
          <w:rFonts w:ascii="Times" w:hAnsi="Times" w:eastAsia="Times"/>
          <w:b w:val="0"/>
          <w:i w:val="0"/>
          <w:color w:val="000000"/>
          <w:sz w:val="22"/>
        </w:rPr>
        <w:t>distinctions, not for equality.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Gandhi then went on to recall some of the more remarkable incidents in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his career, particularly the march of the Indian strikers into the Transvaal in Nove-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mber last year which he described as his most wonderful experience in South Africa.</w:t>
      </w:r>
    </w:p>
    <w:p>
      <w:pPr>
        <w:autoSpaceDN w:val="0"/>
        <w:autoSpaceDE w:val="0"/>
        <w:widowControl/>
        <w:spacing w:line="260" w:lineRule="exact" w:before="7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that march, I learned to love human nature more,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appreciate that no matter whether the human spirit flourished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European or Indian, under the Western or the Eastern sky, it could </w:t>
      </w:r>
      <w:r>
        <w:rPr>
          <w:rFonts w:ascii="Times" w:hAnsi="Times" w:eastAsia="Times"/>
          <w:b w:val="0"/>
          <w:i w:val="0"/>
          <w:color w:val="000000"/>
          <w:sz w:val="22"/>
        </w:rPr>
        <w:t>respond in an equal measure to the same chord.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recounting his experiences on the march, Mr. Gandhi did not dwell on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hardships; these he seemed to have forgotten. But he recalled the little acts of kind-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ness that were done by obscure individuals. There was the station master who brought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him a glass of milk and a couple of boiled eggs, and many other delicacies to tempt a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starving man.</w:t>
      </w:r>
    </w:p>
    <w:p>
      <w:pPr>
        <w:autoSpaceDN w:val="0"/>
        <w:autoSpaceDE w:val="0"/>
        <w:widowControl/>
        <w:spacing w:line="260" w:lineRule="exact" w:before="7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seemed rank ingratitude to refuse them, but I kept to my vow,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explained to the station master that I seldom ate eggs, and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taste the milk and the other nice things he had brought, because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to accept the same treatment as the rank and file. He seemed hurt,: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was sorry, but I was not ungrateful, and I hope the kind soul </w:t>
      </w:r>
      <w:r>
        <w:rPr>
          <w:rFonts w:ascii="Times" w:hAnsi="Times" w:eastAsia="Times"/>
          <w:b w:val="0"/>
          <w:i w:val="0"/>
          <w:color w:val="000000"/>
          <w:sz w:val="22"/>
        </w:rPr>
        <w:t>understood.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another place the proprietor of an hotel said to me: “You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shivering. Come to my hotel, and I will put you up.” I thanked him,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declined, and, pointing to my companions, I said: “They too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cold, and are shivering.” “Oh! It is not a case of putting you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verandah,” he said, “I will give you a room.” His kind offer I was </w:t>
      </w:r>
      <w:r>
        <w:rPr>
          <w:rFonts w:ascii="Times" w:hAnsi="Times" w:eastAsia="Times"/>
          <w:b w:val="0"/>
          <w:i w:val="0"/>
          <w:color w:val="000000"/>
          <w:sz w:val="22"/>
        </w:rPr>
        <w:t>obliged to decline.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another place we reached, a woman who ran a small store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placed everything she had at our disposal. I remonstrated, but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her way. She said: “Though you are all Indians,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 and I hope I have enough of the old British sense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sympathy left in me to help you.” At Charlestown and Newcastle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community helped us, and we helped them. There was no </w:t>
      </w:r>
      <w:r>
        <w:rPr>
          <w:rFonts w:ascii="Times" w:hAnsi="Times" w:eastAsia="Times"/>
          <w:b w:val="0"/>
          <w:i w:val="0"/>
          <w:color w:val="000000"/>
          <w:sz w:val="22"/>
        </w:rPr>
        <w:t>pilfering, no drunkenness.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explained to the men before they started that they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win,not by putting their sticks over the shoulders of others, but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own. It took them some time to see it, but that was the condition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which I allowed them to come with me. So our army kept on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way. We rose before the sun in the morning and did the best of our </w:t>
      </w:r>
      <w:r>
        <w:rPr>
          <w:rFonts w:ascii="Times" w:hAnsi="Times" w:eastAsia="Times"/>
          <w:b w:val="0"/>
          <w:i w:val="0"/>
          <w:color w:val="000000"/>
          <w:sz w:val="22"/>
        </w:rPr>
        <w:t>day’s march before food passed our lips. Then we halted for a small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ration of bread and sugar. It was, you will admit, a wonderful thing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thousand men to have marched so far without violating the law, </w:t>
      </w:r>
      <w:r>
        <w:rPr>
          <w:rFonts w:ascii="Times" w:hAnsi="Times" w:eastAsia="Times"/>
          <w:b w:val="0"/>
          <w:i w:val="0"/>
          <w:color w:val="000000"/>
          <w:sz w:val="22"/>
        </w:rPr>
        <w:t>without stealing or rioting.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 to the treatment of himself personally, and of his family during those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troubled times, Mr. Gandhi could not find words to express his appreciation.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11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Transvaal Leader, </w:t>
      </w:r>
      <w:r>
        <w:rPr>
          <w:rFonts w:ascii="Times" w:hAnsi="Times" w:eastAsia="Times"/>
          <w:b w:val="0"/>
          <w:i w:val="0"/>
          <w:color w:val="000000"/>
          <w:sz w:val="22"/>
        </w:rPr>
        <w:t>15-7-1914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204. LETTER TO INDIANS IN SOUTH AFRICA</w:t>
      </w:r>
    </w:p>
    <w:p>
      <w:pPr>
        <w:autoSpaceDN w:val="0"/>
        <w:autoSpaceDE w:val="0"/>
        <w:widowControl/>
        <w:spacing w:line="266" w:lineRule="exact" w:before="126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July </w:t>
      </w:r>
      <w:r>
        <w:rPr>
          <w:rFonts w:ascii="Times" w:hAnsi="Times" w:eastAsia="Times"/>
          <w:b w:val="0"/>
          <w:i w:val="0"/>
          <w:color w:val="000000"/>
          <w:sz w:val="22"/>
        </w:rPr>
        <w:t>15, 1914]</w:t>
      </w:r>
    </w:p>
    <w:p>
      <w:pPr>
        <w:autoSpaceDN w:val="0"/>
        <w:autoSpaceDE w:val="0"/>
        <w:widowControl/>
        <w:spacing w:line="212" w:lineRule="exact" w:before="130" w:after="0"/>
        <w:ind w:left="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BROTHER OR SISTER,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eve of my departure from South Africa, I should like to </w:t>
      </w:r>
      <w:r>
        <w:rPr>
          <w:rFonts w:ascii="Times" w:hAnsi="Times" w:eastAsia="Times"/>
          <w:b w:val="0"/>
          <w:i w:val="0"/>
          <w:color w:val="000000"/>
          <w:sz w:val="22"/>
        </w:rPr>
        <w:t>leave a brief message in writing.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has been no limit to the love I have received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in this country. I am sure those who have given such love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prosper. I hear it said that our community is ungrateful.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 tells me that this is said in ignorance and impatience. Were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people really so, I would have felt no pride in being called a </w:t>
      </w:r>
      <w:r>
        <w:rPr>
          <w:rFonts w:ascii="Times" w:hAnsi="Times" w:eastAsia="Times"/>
          <w:b w:val="0"/>
          <w:i w:val="0"/>
          <w:color w:val="000000"/>
          <w:sz w:val="22"/>
        </w:rPr>
        <w:t>son of India, nor could I recite with utter sincerity the sublime poem,</w:t>
      </w:r>
    </w:p>
    <w:p>
      <w:pPr>
        <w:autoSpaceDN w:val="0"/>
        <w:autoSpaceDE w:val="0"/>
        <w:widowControl/>
        <w:spacing w:line="27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India, a refuge of all those that suffer.</w:t>
      </w:r>
    </w:p>
    <w:p>
      <w:pPr>
        <w:autoSpaceDN w:val="0"/>
        <w:autoSpaceDE w:val="0"/>
        <w:widowControl/>
        <w:spacing w:line="260" w:lineRule="exact" w:before="4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I have had more than human love from Indians, I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there are some of them who believe themselves,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aretaken by others, to be my enemies. For me, however, they are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enemies. Those who speak ill of us sometimes prove to be our true </w:t>
      </w:r>
      <w:r>
        <w:rPr>
          <w:rFonts w:ascii="Times" w:hAnsi="Times" w:eastAsia="Times"/>
          <w:b w:val="0"/>
          <w:i w:val="0"/>
          <w:color w:val="000000"/>
          <w:sz w:val="22"/>
        </w:rPr>
        <w:t>friends. I do not consider at the moment whether this is so in my case</w:t>
      </w:r>
    </w:p>
    <w:p>
      <w:pPr>
        <w:autoSpaceDN w:val="0"/>
        <w:autoSpaceDE w:val="0"/>
        <w:widowControl/>
        <w:spacing w:line="220" w:lineRule="exact" w:before="34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the course of his report, the representative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Transvaal Leader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summed up thus his own estimate of Gandhiji: “So it is humanly certain that the most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arresting figure in the Indian community in South Africa today is to say good-bye to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country in which he has spent many years, crowded with experience and exertion,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work on behalf of his countrymen at last crowned with success. When a man has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imprisoned so often that were his offences not merely political he would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qualified as an ‘habitual’, when he has times without number endured fatigue,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fasted with a smile, when he has moved steadily on over obstacles that might daunt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bravest, to the goal on which his eye has been fixed, you might picture him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physically as an Apollo, and imagine his heart made of the fibre that belongs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martyrs. In the qualities of the heart and of the soul you may believe the best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Gandhi, but you would wonder, did you see him, that so frail a figure could house so </w:t>
      </w:r>
      <w:r>
        <w:rPr>
          <w:rFonts w:ascii="Times" w:hAnsi="Times" w:eastAsia="Times"/>
          <w:b w:val="0"/>
          <w:i w:val="0"/>
          <w:color w:val="000000"/>
          <w:sz w:val="18"/>
        </w:rPr>
        <w:t>vigorous a character.”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14: 26 DECEMBER, 1913 - 20 MAY, 1915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237</w:t>
      </w:r>
    </w:p>
    <w:p>
      <w:pPr>
        <w:sectPr>
          <w:pgSz w:w="9360" w:h="12960"/>
          <w:pgMar w:top="524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or not. I only wand to show that I am not free from responsibility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speaking ill of me. If I had perfect love for them, they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have bitter things to say against me. Such love, however,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hardly possible for man. Whilst I lack it, I shall bear their hostility; I </w:t>
      </w:r>
      <w:r>
        <w:rPr>
          <w:rFonts w:ascii="Times" w:hAnsi="Times" w:eastAsia="Times"/>
          <w:b w:val="0"/>
          <w:i w:val="0"/>
          <w:color w:val="000000"/>
          <w:sz w:val="22"/>
        </w:rPr>
        <w:t>shall not regard them as my enemies.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easy and effective measures which will enable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live in peace in this country. All religious andagonism, as that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Hindu or a Muslim, a Christian or a Parsi, should be forgotten. Let </w:t>
      </w:r>
      <w:r>
        <w:rPr>
          <w:rFonts w:ascii="Times" w:hAnsi="Times" w:eastAsia="Times"/>
          <w:b w:val="0"/>
          <w:i w:val="0"/>
          <w:color w:val="000000"/>
          <w:sz w:val="22"/>
        </w:rPr>
        <w:t>there be no provincial distinctions such as Bengalis, Madrasis, Gujar-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atis, Punjabis, etc. All ideas of high and low which divide men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Brahmins, Kshatriyas, Vaishyas and Shudras should be abandoned.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are all subject to the same laws; if so, how can we fight them </w:t>
      </w:r>
      <w:r>
        <w:rPr>
          <w:rFonts w:ascii="Times" w:hAnsi="Times" w:eastAsia="Times"/>
          <w:b w:val="0"/>
          <w:i w:val="0"/>
          <w:color w:val="000000"/>
          <w:sz w:val="22"/>
        </w:rPr>
        <w:t>disunited?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need must observe truth. I know it is futile to expect,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land, that everyone will be perfectly truthful; it should, however,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for us to adhere to truth, by and large. Otherwise, Indians </w:t>
      </w:r>
      <w:r>
        <w:rPr>
          <w:rFonts w:ascii="Times" w:hAnsi="Times" w:eastAsia="Times"/>
          <w:b w:val="0"/>
          <w:i w:val="0"/>
          <w:color w:val="000000"/>
          <w:sz w:val="22"/>
        </w:rPr>
        <w:t>cannot live on here as Indians, or human beings.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Whenever there are hardships, they will have to be fought </w:t>
      </w:r>
      <w:r>
        <w:rPr>
          <w:rFonts w:ascii="Times" w:hAnsi="Times" w:eastAsia="Times"/>
          <w:b w:val="0"/>
          <w:i w:val="0"/>
          <w:color w:val="000000"/>
          <w:sz w:val="22"/>
        </w:rPr>
        <w:t>courageously. Should Indians refuse to fight them, blinded by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 or because of weakness, they will assuredly be overwhelmed </w:t>
      </w:r>
      <w:r>
        <w:rPr>
          <w:rFonts w:ascii="Times" w:hAnsi="Times" w:eastAsia="Times"/>
          <w:b w:val="0"/>
          <w:i w:val="0"/>
          <w:color w:val="000000"/>
          <w:sz w:val="22"/>
        </w:rPr>
        <w:t>by disaster.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leaders are selfish, greedy, lazy, given to lying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licentious, the common people will make no progress. And so,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latter remain backward, the responsibility will be that of the leaders </w:t>
      </w:r>
      <w:r>
        <w:rPr>
          <w:rFonts w:ascii="Times" w:hAnsi="Times" w:eastAsia="Times"/>
          <w:b w:val="0"/>
          <w:i w:val="0"/>
          <w:color w:val="000000"/>
          <w:sz w:val="22"/>
        </w:rPr>
        <w:t>and theirs, too, will be the guilt.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from Bombay are often rude to those hailing from </w:t>
      </w:r>
      <w:r>
        <w:rPr>
          <w:rFonts w:ascii="Times" w:hAnsi="Times" w:eastAsia="Times"/>
          <w:b w:val="0"/>
          <w:i w:val="0"/>
          <w:color w:val="000000"/>
          <w:sz w:val="22"/>
        </w:rPr>
        <w:t>Calcutta and Madras and indifferent to their feelings. The term</w:t>
      </w:r>
    </w:p>
    <w:p>
      <w:pPr>
        <w:autoSpaceDN w:val="0"/>
        <w:autoSpaceDE w:val="0"/>
        <w:widowControl/>
        <w:spacing w:line="264" w:lineRule="exact" w:before="6" w:after="0"/>
        <w:ind w:left="10" w:right="30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colcha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still not gone out of use in our language. Such ways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fraught with danger and, if not abandoned, will assuredly bring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to grief. The people from Bombay know very well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compatriots from Calcutta and Madras are far more numerous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they. Even from the point of view of self-interest, therefore, it is </w:t>
      </w:r>
      <w:r>
        <w:rPr>
          <w:rFonts w:ascii="Times" w:hAnsi="Times" w:eastAsia="Times"/>
          <w:b w:val="0"/>
          <w:i w:val="0"/>
          <w:color w:val="000000"/>
          <w:sz w:val="22"/>
        </w:rPr>
        <w:t>necessary that we show them due regard.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Even good Indians show contempt for Colonial-born Indians. I </w:t>
      </w:r>
      <w:r>
        <w:rPr>
          <w:rFonts w:ascii="Times" w:hAnsi="Times" w:eastAsia="Times"/>
          <w:b w:val="0"/>
          <w:i w:val="0"/>
          <w:color w:val="000000"/>
          <w:sz w:val="22"/>
        </w:rPr>
        <w:t>have believed, and still believe, that they are wrong in doing so. Colo-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nial-born Indians do have some defects; but, then, who has not? </w:t>
      </w:r>
      <w:r>
        <w:rPr>
          <w:rFonts w:ascii="Times" w:hAnsi="Times" w:eastAsia="Times"/>
          <w:b w:val="0"/>
          <w:i w:val="0"/>
          <w:color w:val="000000"/>
          <w:sz w:val="22"/>
        </w:rPr>
        <w:t>Theyhave also many fine qualities. It is worth noting that, if the</w:t>
      </w:r>
    </w:p>
    <w:p>
      <w:pPr>
        <w:autoSpaceDN w:val="0"/>
        <w:autoSpaceDE w:val="0"/>
        <w:widowControl/>
        <w:spacing w:line="32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Probably, a corrupt form of “coolie”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campaign has been a glorious performance, it was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sacrifices of Indians born in this country. Large numbers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Indians, and many women too, have gone to  gaol. To help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forward any Colonial-born Indians, either educated or uneducated,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an act of piety on the partof the community meriting a reward,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am sure it will be duly rewarded, for such has been my </w:t>
      </w:r>
      <w:r>
        <w:rPr>
          <w:rFonts w:ascii="Times" w:hAnsi="Times" w:eastAsia="Times"/>
          <w:b w:val="0"/>
          <w:i w:val="0"/>
          <w:color w:val="000000"/>
          <w:sz w:val="22"/>
        </w:rPr>
        <w:t>experience.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very dirty and some of us behave so abjectly, because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greed, that the whites feel disgusted, as they well might. If the leaders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exert themselves, they can end all the filthiness that we notice around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us. That there should be too many people sleeping in small rooms,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these should hold stores of foodgrains, fruit, etc., and never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washed, that lavatories should be kept unclean, that bedsteads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be aired in the sun, that the windows should never be opened,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place should never be dusted, that sleeping, cooking, bathing,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relaxing, should all be done in one and the same room—this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pathetic indeed. This way we turn ourselves into denizens of hell in </w:t>
      </w:r>
      <w:r>
        <w:rPr>
          <w:rFonts w:ascii="Times" w:hAnsi="Times" w:eastAsia="Times"/>
          <w:b w:val="0"/>
          <w:i w:val="0"/>
          <w:color w:val="000000"/>
          <w:sz w:val="22"/>
        </w:rPr>
        <w:t>this very world. This state of affairs must change.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Gold-smuggling by members of the community is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increase. Some Indians wand to get rich quick. They will get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trouble and disgrace the name of the community as a whole. I wish </w:t>
      </w:r>
      <w:r>
        <w:rPr>
          <w:rFonts w:ascii="Times" w:hAnsi="Times" w:eastAsia="Times"/>
          <w:b w:val="0"/>
          <w:i w:val="0"/>
          <w:color w:val="000000"/>
          <w:sz w:val="22"/>
        </w:rPr>
        <w:t>they would rein themselves in.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some Tamils and Calcuttamen have become slaves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wicked habit of drink, so have some Gujaratis too. The Indian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weans them from this will be a man of noble soul indeed.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businessmen can exercise a good influence, if they mean to, over these </w:t>
      </w:r>
      <w:r>
        <w:rPr>
          <w:rFonts w:ascii="Times" w:hAnsi="Times" w:eastAsia="Times"/>
          <w:b w:val="0"/>
          <w:i w:val="0"/>
          <w:color w:val="000000"/>
          <w:sz w:val="22"/>
        </w:rPr>
        <w:t>helpless brethren whose state is so pitiable.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I understand it, the Settlement which has taken place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charter of our freedom. We could not have accepted less than what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gives. More it is not possible to secure at present. It is my emphatic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advice, therefore, that every effort should be made to preserve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obtained and to resist the Government if it seeks to take away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from it. If it places upon the terms of the Settlement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construction different from ours, or mine, or if a court does so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then refuses to make any modifications, there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 for friction and the Government will again invite the charge of </w:t>
      </w:r>
      <w:r>
        <w:rPr>
          <w:rFonts w:ascii="Times" w:hAnsi="Times" w:eastAsia="Times"/>
          <w:b w:val="0"/>
          <w:i w:val="0"/>
          <w:color w:val="000000"/>
          <w:sz w:val="22"/>
        </w:rPr>
        <w:t>breach of promise.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main difficulty for the present will be regarding the </w:t>
      </w:r>
      <w:r>
        <w:rPr>
          <w:rFonts w:ascii="Times" w:hAnsi="Times" w:eastAsia="Times"/>
          <w:b w:val="0"/>
          <w:i w:val="0"/>
          <w:color w:val="000000"/>
          <w:sz w:val="22"/>
        </w:rPr>
        <w:t>Dealers’ Licenses Act. Even in this matter, however, redress will be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14: 26 DECEMBER, 1913 - 20 MAY, 1915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239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easier wherever things are under the jurisdiction of the Union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Government. Where, on the other hand, licenses are granded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municipalities, things will be very difficult. The remedy for this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 up a fight whenever licenses are taken away, apply to courts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petition the Government, hold meetings and pass resolutions. If,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end of all this, there should be no redress, there will be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it but to resort to satyagraha. This is easy to offer in the matter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licenses. If only the hawkers show courage, the struggle for licences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be won. It is possible that traders will have to suffer for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time. I hope they will not fail to do their duty at the critical moment.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must demand complete freedom to trade, and ought to get it. </w:t>
      </w:r>
      <w:r>
        <w:rPr>
          <w:rFonts w:ascii="Times" w:hAnsi="Times" w:eastAsia="Times"/>
          <w:b w:val="0"/>
          <w:i w:val="0"/>
          <w:color w:val="000000"/>
          <w:sz w:val="22"/>
        </w:rPr>
        <w:t>Everything depends on the traders.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Gold Law in the Transvaal is a very oppressive measure.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settlement secures to all the right to carry on business wherever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doing so at present. People can shift their business from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to another in the same town, but they cannot go over to another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town. So much can be taken as included in the clause on “existing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rights”. If the Government permits less than this, that will be a breach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terms of the Settlement. To secure more than this, independent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efforts will be necessary, and I don’t think these can be made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present. Great care will have to be exercised to see that they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us in the dark and pass complicated laws on these and related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subjects. In regard to the Gold Law also, it should be easy to offer </w:t>
      </w:r>
      <w:r>
        <w:rPr>
          <w:rFonts w:ascii="Times" w:hAnsi="Times" w:eastAsia="Times"/>
          <w:b w:val="0"/>
          <w:i w:val="0"/>
          <w:color w:val="000000"/>
          <w:sz w:val="22"/>
        </w:rPr>
        <w:t>satyagraha against it, if it is administered with excessive severity.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regards the Transvaal Law of 1885, I don’t see any </w:t>
      </w:r>
      <w:r>
        <w:rPr>
          <w:rFonts w:ascii="Times" w:hAnsi="Times" w:eastAsia="Times"/>
          <w:b w:val="0"/>
          <w:i w:val="0"/>
          <w:color w:val="000000"/>
          <w:sz w:val="22"/>
        </w:rPr>
        <w:t>possibility of our being able to touch it at present.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issue of marriages, it is not possible to secure anything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for the present. To waste efforts on that will interfere with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importand tasks. There is no better law elsewhere than the one which </w:t>
      </w:r>
      <w:r>
        <w:rPr>
          <w:rFonts w:ascii="Times" w:hAnsi="Times" w:eastAsia="Times"/>
          <w:b w:val="0"/>
          <w:i w:val="0"/>
          <w:color w:val="000000"/>
          <w:sz w:val="22"/>
        </w:rPr>
        <w:t>has been enacted.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need not fight for votes or for freedom of entry for fresh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immigrands from India. I think we shall have to rest content at present </w:t>
      </w:r>
      <w:r>
        <w:rPr>
          <w:rFonts w:ascii="Times" w:hAnsi="Times" w:eastAsia="Times"/>
          <w:b w:val="0"/>
          <w:i w:val="0"/>
          <w:color w:val="000000"/>
          <w:sz w:val="22"/>
        </w:rPr>
        <w:t>with the removal of the taint [of racial discrimination] from the law.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if the Indian community is strong and itself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enterprising, if it maintains unity, truthfulness and courage, the </w:t>
      </w:r>
      <w:r>
        <w:rPr>
          <w:rFonts w:ascii="Times" w:hAnsi="Times" w:eastAsia="Times"/>
          <w:b w:val="0"/>
          <w:i w:val="0"/>
          <w:color w:val="000000"/>
          <w:sz w:val="22"/>
        </w:rPr>
        <w:t>following expectations may be realized in 15 years: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1. Complete freedom of trade.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2. Full rights of ownership of land in all Provinces and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3. Freedom of movement from one Province to another.</w:t>
      </w:r>
    </w:p>
    <w:p>
      <w:pPr>
        <w:autoSpaceDN w:val="0"/>
        <w:autoSpaceDE w:val="0"/>
        <w:widowControl/>
        <w:spacing w:line="260" w:lineRule="exact" w:before="8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order to bring all this about, it will be necessary to have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Licensing Acts, the Gold Laws, the Township Act, Law 3 of 1885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Immigration Act amended, for which purpose public opinion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be cultivated among the whites of South Africa. This is not </w:t>
      </w:r>
      <w:r>
        <w:rPr>
          <w:rFonts w:ascii="Times" w:hAnsi="Times" w:eastAsia="Times"/>
          <w:b w:val="0"/>
          <w:i w:val="0"/>
          <w:color w:val="000000"/>
          <w:sz w:val="22"/>
        </w:rPr>
        <w:t>difficult to do.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community need not be anxious on account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indentured labourers. There is nothing in the new law which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interpreted to mean that the Government may send them away.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appeal to all Indians to help Mr. Polak and seek his help. No one is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informed about our question as he. He has regard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community, is honest, has ability and is full of enthusiasm. It is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earnest request to Indians in all Provinces that they utilize Mr. Polak’s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services and follow his advice. Others will not be able to draft petitions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well as he can. He will not accept money for any public work,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means that he will remain in South Africa only if he can pay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by his professional work; otherwise, he will leave for England.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he still does not earn enough to meet his needs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I earnestly appeal to the Transvaal Indians to entrust their </w:t>
      </w:r>
      <w:r>
        <w:rPr>
          <w:rFonts w:ascii="Times" w:hAnsi="Times" w:eastAsia="Times"/>
          <w:b w:val="0"/>
          <w:i w:val="0"/>
          <w:color w:val="000000"/>
          <w:sz w:val="22"/>
        </w:rPr>
        <w:t>legal affairs to Mr. Polak.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 </w:t>
      </w:r>
      <w:r>
        <w:rPr>
          <w:rFonts w:ascii="Times" w:hAnsi="Times" w:eastAsia="Times"/>
          <w:b w:val="0"/>
          <w:i w:val="0"/>
          <w:color w:val="000000"/>
          <w:sz w:val="22"/>
        </w:rPr>
        <w:t>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run only for the service of the community.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Phoenix. Those who have settled there have not done so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intention of making money. They draw only as much as they need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simple and plain life. It will be so much of a loss to the community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it does not utilize the services of those who are working in this spirit.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Omar Hajee Jhaveri and Parsee Rustomjee are now the owners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Phoenix lands and its managing trustees in South Africa.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can get all information about Phoenix through them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directly. I request every Indian to understand the objects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Phoenix. I cannot help saying that it is a great field for anyone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aspiring to serve India. This, some may indeed feel, is rather improper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me to say in view of my close association with Phoenix; it is, </w:t>
      </w:r>
      <w:r>
        <w:rPr>
          <w:rFonts w:ascii="Times" w:hAnsi="Times" w:eastAsia="Times"/>
          <w:b w:val="0"/>
          <w:i w:val="0"/>
          <w:color w:val="000000"/>
          <w:sz w:val="22"/>
        </w:rPr>
        <w:t>however, my sincere belief.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I am leaving for the motherland, I am not likely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forget South Africa. I should like friends who may have occasion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to India to come and see me there. I do intend, of course, to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India in regard to the disabilities here. And I shall be able to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if the people in South Africa ask for my services. I think the </w:t>
      </w:r>
      <w:r>
        <w:rPr>
          <w:rFonts w:ascii="Times" w:hAnsi="Times" w:eastAsia="Times"/>
          <w:b w:val="0"/>
          <w:i w:val="0"/>
          <w:color w:val="000000"/>
          <w:sz w:val="22"/>
        </w:rPr>
        <w:t>expenses to be incurred in India on this work by way of stationery,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14: 26 DECEMBER, 1913 - 20 MAY, 1915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241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postage, printing, etc., should be met from here. The money I have </w:t>
      </w:r>
      <w:r>
        <w:rPr>
          <w:rFonts w:ascii="Times" w:hAnsi="Times" w:eastAsia="Times"/>
          <w:b w:val="0"/>
          <w:i w:val="0"/>
          <w:color w:val="000000"/>
          <w:sz w:val="22"/>
        </w:rPr>
        <w:t>been given I propose to use only for this purpose.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Above all, I wish to say that it is up to the community to win its </w:t>
      </w:r>
      <w:r>
        <w:rPr>
          <w:rFonts w:ascii="Times" w:hAnsi="Times" w:eastAsia="Times"/>
          <w:b w:val="0"/>
          <w:i w:val="0"/>
          <w:color w:val="000000"/>
          <w:sz w:val="22"/>
        </w:rPr>
        <w:t>freedom and that its ultimate weapon, an irresistible one, is satyagraha.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I have harmed any Indian, knowingly or unknowingly,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the cause of pain to anyone, I crave God’s forgiveness and </w:t>
      </w:r>
      <w:r>
        <w:rPr>
          <w:rFonts w:ascii="Times" w:hAnsi="Times" w:eastAsia="Times"/>
          <w:b w:val="0"/>
          <w:i w:val="0"/>
          <w:color w:val="000000"/>
          <w:sz w:val="22"/>
        </w:rPr>
        <w:t>theirs.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444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 am, of course, a satyagrahi and I hope always to remain one,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in December last I fell more under the spell of indenture.  Since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term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girmitio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(“indentured labourer”) is already in use about me </w:t>
      </w:r>
      <w:r>
        <w:rPr>
          <w:rFonts w:ascii="Times" w:hAnsi="Times" w:eastAsia="Times"/>
          <w:b w:val="0"/>
          <w:i w:val="0"/>
          <w:color w:val="000000"/>
          <w:sz w:val="22"/>
        </w:rPr>
        <w:t>in Gujarati.</w:t>
      </w:r>
    </w:p>
    <w:p>
      <w:pPr>
        <w:autoSpaceDN w:val="0"/>
        <w:autoSpaceDE w:val="0"/>
        <w:widowControl/>
        <w:spacing w:line="220" w:lineRule="exact" w:before="86" w:after="0"/>
        <w:ind w:left="0" w:right="147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</w:t>
      </w:r>
    </w:p>
    <w:p>
      <w:pPr>
        <w:autoSpaceDN w:val="0"/>
        <w:autoSpaceDE w:val="0"/>
        <w:widowControl/>
        <w:spacing w:line="220" w:lineRule="exact" w:before="80" w:after="0"/>
        <w:ind w:left="0" w:right="115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As ever, </w:t>
      </w:r>
    </w:p>
    <w:p>
      <w:pPr>
        <w:autoSpaceDN w:val="0"/>
        <w:autoSpaceDE w:val="0"/>
        <w:widowControl/>
        <w:spacing w:line="220" w:lineRule="exact" w:before="80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The community’s indentured labourer, </w:t>
      </w:r>
    </w:p>
    <w:p>
      <w:pPr>
        <w:autoSpaceDN w:val="0"/>
        <w:autoSpaceDE w:val="0"/>
        <w:widowControl/>
        <w:spacing w:line="266" w:lineRule="exact" w:before="4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ARAMCHAND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original in Gandhiji’s hand: S. N. 6020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205. TRIBUTE TO PASSIVE RESISTANCE MARTYRS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4" w:lineRule="exact" w:before="148" w:after="0"/>
        <w:ind w:left="5210" w:right="0" w:hanging="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RAAMFONTEIN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15, 1914</w:t>
      </w:r>
    </w:p>
    <w:p>
      <w:pPr>
        <w:autoSpaceDN w:val="0"/>
        <w:autoSpaceDE w:val="0"/>
        <w:widowControl/>
        <w:spacing w:line="260" w:lineRule="exact" w:before="13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said he thought that, in Johannesburg, among their intimate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European friends, Mrs. Phillips was the oldest, and therefore, if they considered her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the mother of the family, they only gave her her due. Mrs. Phillips had set the seal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upon that that morning by unveiling those two monuments. He knew that he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uttering a truism when he said that Mrs. Phillips had taken the trouble, but it was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physical trouble. What he wished to refer to was that Mrs. Phillips had come there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a heart just as sore as any Indian’s and he hoped that the noble words that she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uttered would go down into the hearts of every one of them. He personally had never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felt tired of repeating his sentiments again and again in connection with that dear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sister—a daughter to her, to him a sister—and that dear brother Nagappen,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whenever he had thought of those two and the neglected grave of Narayansamy, </w:t>
      </w:r>
      <w:r>
        <w:rPr>
          <w:rFonts w:ascii="Times" w:hAnsi="Times" w:eastAsia="Times"/>
          <w:b w:val="0"/>
          <w:i w:val="0"/>
          <w:color w:val="000000"/>
          <w:sz w:val="18"/>
        </w:rPr>
        <w:t>whose bones were now resting at Lourenco Marques, he had felt the littleness of the</w:t>
      </w:r>
    </w:p>
    <w:p>
      <w:pPr>
        <w:autoSpaceDN w:val="0"/>
        <w:autoSpaceDE w:val="0"/>
        <w:widowControl/>
        <w:spacing w:line="220" w:lineRule="exact" w:before="2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attended at 11.30 a.m. the ceremonial unveiling of memorial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tablets erected in honour of Nagappen and Valliamma in Braamfontein cemetery.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Kasturba, Miss Schlesin and Mrs. Polak were among those present. Gandhiji spoke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after Mrs. Phillips, wife of Rev. Charles Phillips, the Acting Chairman of the </w:t>
      </w:r>
      <w:r>
        <w:rPr>
          <w:rFonts w:ascii="Times" w:hAnsi="Times" w:eastAsia="Times"/>
          <w:b w:val="0"/>
          <w:i w:val="0"/>
          <w:color w:val="000000"/>
          <w:sz w:val="18"/>
        </w:rPr>
        <w:t>European Committee, had unveiled the memorials.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60" w:lineRule="exact" w:before="0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service rendered by all of them. Mrs. Polak had just reminded him how lightly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treated the sickness of the girl whose body lay under that cold stone. He recalled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a scene when he left Durban, and when he had paid a hurried visit, with Mr. Polak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see Valliamma—that was a most affecting scene. She was just coming out. 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mother was there. Her mother, most loving and attentive, thought that she must hurry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forward Valliamma. He felt guilty that there was any hurry at the time, but she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brought out. She was almost in a swoon. They three carried her in the best manner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could. There was no feather mattress, no stretcher, in the room where she lay,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simply the wooden floor; not that they were cruel to her, but their discipline was 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rigorous and exacting that those who were in immediate charge, as Thambi Naidoo,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not think of having any other things or taking any other things. That was 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lot inside and outside prison, that was her spirit, that was the spirit also, he well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remembered, of the young lady by her side in the same condition, who had just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delivered of a child. He did not know whether they should not now consider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themselves criminally guilty. At the same time he did not know because, as Passive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Resisters, they held the soul immortal, and the body merely subject to the spirit,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if the body might be lost for the perfection of the soul, they held it was the right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thing. Valliamma herself, he fancied, if he knew anything of that soul, would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spurned the idea of being treated differently from her other sisters. Those scenes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never be effaced from his memory. Nagappen’s face he could not recall 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vividly as Valliamma’s, but he knew full well how that brave lad had suffered in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horrible camp prison, exposed to the most severe weather, and how unnecessary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been to send him there. But the desire then had been not to do something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Passive Resisters but to bend their spirit. But today they recognized the steel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Nagappen’s heart was made. He came out of prison a wreck, but he said. What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did it matter? He had to die but once, and he was ready to go to gaol again if it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necessary for him to do so, and so that undaunted spirit died. But yet they were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dead, for they would live, and live for ever in the memory of every Indian. It was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matter for mourning that they were no longer with them to set them a noble example,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when he thought of it a little more deeply, it was a matter for rejoicing that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amongst them such three noble souls who had usefully lived out their lives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sake of truth—he would not say for their country. Little they knew of their country.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believed they were perfect strangers to it—they were Colonial-born. They had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idea of their Motherland; to them South Africa was their Motherland; but this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knew, that it was a sacred fight, a religious fight, a fight for truth. They lived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truth, and for it they died, and therefore he felt that they had every cause for rejoicing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instead of appreciating them by stones, they should erect in their own hearts,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every one of them, imperishable memorials, and, whenever they felt like succumbing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temptation, remind themselves of the imperishable names of these three. Then, </w:t>
      </w:r>
      <w:r>
        <w:rPr>
          <w:rFonts w:ascii="Times" w:hAnsi="Times" w:eastAsia="Times"/>
          <w:b w:val="0"/>
          <w:i w:val="0"/>
          <w:color w:val="000000"/>
          <w:sz w:val="18"/>
        </w:rPr>
        <w:t>indeed, would they have done honour to their graves in the true spirit and then only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14: 26 DECEMBER, 1913 - 20 MAY, 1915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243</w:t>
      </w:r>
    </w:p>
    <w:p>
      <w:pPr>
        <w:sectPr>
          <w:pgSz w:w="9360" w:h="12960"/>
          <w:pgMar w:top="55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it have been worth Mrs. Phillips’ while to have come there all the way to </w:t>
      </w:r>
      <w:r>
        <w:rPr>
          <w:rFonts w:ascii="Times" w:hAnsi="Times" w:eastAsia="Times"/>
          <w:b w:val="0"/>
          <w:i w:val="0"/>
          <w:color w:val="000000"/>
          <w:sz w:val="18"/>
        </w:rPr>
        <w:t>perform that ceremony.</w:t>
      </w:r>
    </w:p>
    <w:p>
      <w:pPr>
        <w:autoSpaceDN w:val="0"/>
        <w:autoSpaceDE w:val="0"/>
        <w:widowControl/>
        <w:spacing w:line="294" w:lineRule="exact" w:before="11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29-7-1914</w:t>
      </w:r>
    </w:p>
    <w:p>
      <w:pPr>
        <w:autoSpaceDN w:val="0"/>
        <w:autoSpaceDE w:val="0"/>
        <w:widowControl/>
        <w:spacing w:line="260" w:lineRule="exact" w:before="402" w:after="0"/>
        <w:ind w:left="576" w:right="576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206. SPEECH AT TRANSVAAL INDIAN WOMEN’S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ASSOCIATION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4" w:lineRule="exact" w:before="148" w:after="0"/>
        <w:ind w:left="5210" w:right="0" w:hanging="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15, 1914</w:t>
      </w:r>
    </w:p>
    <w:p>
      <w:pPr>
        <w:autoSpaceDN w:val="0"/>
        <w:autoSpaceDE w:val="0"/>
        <w:widowControl/>
        <w:spacing w:line="260" w:lineRule="exact" w:before="17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said that they had spoken of him that day as a Protector and a Guru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he felt that he was undeserving of either title, but if they would accept him as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devoted brother, it was the highest honour that he could claim from them, and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knew that it would be a precious privilege to him to think of them, wherever he might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be, as his sisters. And as their co-worker and fellow-Passive Resister, but with greater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experience than they possessed, he could only tell them to continue the work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commenced, and that the work they had done was noble. They should hold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together as one woman, and, if the call to duty came again, they should not fail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respond and should not fail to do even as Valliamma had done. They should not forget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Mrs. Vogl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She had done much selfless work. They could still receive her assistance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taking sewing classes and much other work. Her companionship too was worth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catering for. She was a true woman who felt for them. She would do more if she could,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she would never fail to do all she could. They owed her a great deal, but the best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honour that they could pay Mrs. Vogl was not to pile gifts upon her, but to follow 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advice and receive her assistance, which she was most anxious to give in connection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classes and such other matters. In India sisters gave their blessings to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departing brothers, whether younger or older than they. He hoped that his sisters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would give him their blessing, no matter in what part of the world he might be </w:t>
      </w:r>
      <w:r>
        <w:rPr>
          <w:rFonts w:ascii="Times" w:hAnsi="Times" w:eastAsia="Times"/>
          <w:b w:val="0"/>
          <w:i w:val="0"/>
          <w:color w:val="000000"/>
          <w:sz w:val="18"/>
        </w:rPr>
        <w:t>placed.</w:t>
      </w:r>
    </w:p>
    <w:p>
      <w:pPr>
        <w:autoSpaceDN w:val="0"/>
        <w:autoSpaceDE w:val="0"/>
        <w:widowControl/>
        <w:spacing w:line="294" w:lineRule="exact" w:before="11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5-8-1914</w:t>
      </w:r>
    </w:p>
    <w:p>
      <w:pPr>
        <w:autoSpaceDN w:val="0"/>
        <w:autoSpaceDE w:val="0"/>
        <w:widowControl/>
        <w:spacing w:line="220" w:lineRule="exact" w:before="132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meeting of the Transvaal Indian Women’s Association was held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Ebenezer Church Hall to bid Gandhiji farewell. Mrs. Rama Moodaley, President of the </w:t>
      </w:r>
      <w:r>
        <w:rPr>
          <w:rFonts w:ascii="Times" w:hAnsi="Times" w:eastAsia="Times"/>
          <w:b w:val="0"/>
          <w:i w:val="0"/>
          <w:color w:val="000000"/>
          <w:sz w:val="18"/>
        </w:rPr>
        <w:t>Association. was in the chair.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She conducted classes for Indian women and took keen interest in the Indian </w:t>
      </w:r>
      <w:r>
        <w:rPr>
          <w:rFonts w:ascii="Times" w:hAnsi="Times" w:eastAsia="Times"/>
          <w:b w:val="0"/>
          <w:i w:val="0"/>
          <w:color w:val="000000"/>
          <w:sz w:val="18"/>
        </w:rPr>
        <w:t>cause.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207. SPEECH AT MUSLIM MEETING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6" w:lineRule="exact" w:before="106" w:after="0"/>
        <w:ind w:left="5130" w:right="0" w:firstLine="2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[V</w:t>
      </w:r>
      <w:r>
        <w:rPr>
          <w:rFonts w:ascii="Times" w:hAnsi="Times" w:eastAsia="Times"/>
          <w:b w:val="0"/>
          <w:i w:val="0"/>
          <w:color w:val="000000"/>
          <w:sz w:val="16"/>
        </w:rPr>
        <w:t>REDEDORP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15, 1914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4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Before answering the questions, Mr. Gandhi, who was applauded by a section,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assured them that he appreciated it as a high honour that they had invited him,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because he knew that some of them were opposed to the Settlement and had moved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heaven and earth that the settlement should not become final. He had not despaired of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pleasing even these countrymen of his. The first question was on whose authority 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had accepted or arranged this settlement with the Government. It was on the authority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of the general body of the Indians throughout South Africa, because when the final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letter of Mr. Cachalia was sent, it was sent in the name of the British Indian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community.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 was the secretary and carried on the negotiations, and when he found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that there was nothing he had to abandon but that he could get all, he did not consider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necessary to come to them again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>. It was not possible for any public man to do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otherwise. If he had done less he would have been an unworthy servand. He did his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duty when he carried out the full terms of that letter. Of course,  General Smuts wanded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this Settlement accepted by the community in general —he did not wand to leave any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addressed a crowded Muslim meeting at the Hamidia Islamic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Society Hall, convened for the purpose of expressing Muslims’ dissatisfaction over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Sett-lement. Essop Ismail Mia presided. Gandhiji’s speech largely comprised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statements made in reply to various questions put to him by the Chairman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meeting and by other speakers.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Rand Daily Mail,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16-7-1914, reported Mia’s </w:t>
      </w:r>
      <w:r>
        <w:rPr>
          <w:rFonts w:ascii="Times" w:hAnsi="Times" w:eastAsia="Times"/>
          <w:b w:val="0"/>
          <w:i w:val="0"/>
          <w:color w:val="000000"/>
          <w:sz w:val="18"/>
        </w:rPr>
        <w:t>observations as follows: “The Chairman whose remarks were interpreted—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sometimes with the aid of Mr. Gandhi himself—-asked on whose authority the </w:t>
      </w:r>
      <w:r>
        <w:rPr>
          <w:rFonts w:ascii="Times" w:hAnsi="Times" w:eastAsia="Times"/>
          <w:b w:val="0"/>
          <w:i w:val="0"/>
          <w:color w:val="000000"/>
          <w:sz w:val="18"/>
        </w:rPr>
        <w:t>compromise was made with the Government. He next referred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 funds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plague hospital, and wished Mr. Gandhi to say what had become of the funds. Ever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since the commencement the Indian Association had subscribed, and he wished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accounts to come before the public, and that Mr. Gandhi should explain the position.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Four points had been put forward, and Mr. Gandhi, according to his view, had gained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only one and a half. In the marriage problem a question had cropped up which required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explanation, affecting the Mahommedans. He would explain to his merchand friends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what they had gained during their eight years’ struggle. Mr. Gandhi had said in Durban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no man could satisfy everybody. He wished to say that Mr. Gandhi had left them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the battle to be fought all over again. As regards the marriage question, not only </w:t>
      </w:r>
      <w:r>
        <w:rPr>
          <w:rFonts w:ascii="Times" w:hAnsi="Times" w:eastAsia="Times"/>
          <w:b w:val="0"/>
          <w:i w:val="0"/>
          <w:color w:val="000000"/>
          <w:sz w:val="18"/>
        </w:rPr>
        <w:t>the Mahommedans, but the Hindus also had said that they had gained nothing.”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The Transvaal Leader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report of the same date has here the words: “. . . without </w:t>
      </w:r>
      <w:r>
        <w:rPr>
          <w:rFonts w:ascii="Times" w:hAnsi="Times" w:eastAsia="Times"/>
          <w:b w:val="0"/>
          <w:i w:val="0"/>
          <w:color w:val="000000"/>
          <w:sz w:val="18"/>
        </w:rPr>
        <w:t>a word of protest. It was supported by all throughout.”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The Transvaal Leader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report has: “ . . . he did not think there was any need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hesitate as to whether he should keep it open or conclude the agreement. He had </w:t>
      </w:r>
      <w:r>
        <w:rPr>
          <w:rFonts w:ascii="Times" w:hAnsi="Times" w:eastAsia="Times"/>
          <w:b w:val="0"/>
          <w:i w:val="0"/>
          <w:color w:val="000000"/>
          <w:sz w:val="18"/>
        </w:rPr>
        <w:t>abandoned nothing, but gained everything.”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14: 26 DECEMBER, 1913 - 20 MAY, 1915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245</w:t>
      </w:r>
    </w:p>
    <w:p>
      <w:pPr>
        <w:sectPr>
          <w:pgSz w:w="9360" w:h="12960"/>
          <w:pgMar w:top="7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10" w:right="4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loophole. In the series of meetings so far there had been as much unanimity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possible. The next question was what had they gained out of the Settlement?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suggested that they had gained everything they had asked for. They had gained to the </w:t>
      </w:r>
      <w:r>
        <w:rPr>
          <w:rFonts w:ascii="Times" w:hAnsi="Times" w:eastAsia="Times"/>
          <w:b w:val="0"/>
          <w:i w:val="0"/>
          <w:color w:val="000000"/>
          <w:sz w:val="18"/>
        </w:rPr>
        <w:t>fullest extent and in the most liberal manner.</w:t>
      </w:r>
    </w:p>
    <w:p>
      <w:pPr>
        <w:autoSpaceDN w:val="0"/>
        <w:autoSpaceDE w:val="0"/>
        <w:widowControl/>
        <w:spacing w:line="240" w:lineRule="exact" w:before="4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next question was what had he done with the hospital moneys? There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been some misunderstanding about this. The origin of this fund was as follows: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stands in the old location had been expropriated, and he acted on behalf of certain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claimands against the Town Council.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 did not charge the full legal fees, which,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taxed, would have amounted to £40 or £50. He agreed to charge so much a stand,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told them that he did not wand it all for himself. £5 he would use for his own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purposes, and set the balance aside as the nucleus of a hospital fund. He had ideas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time of going to England, [of] qualifying as a doctor,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coming out again to </w:t>
      </w:r>
      <w:r>
        <w:rPr>
          <w:rFonts w:ascii="Times" w:hAnsi="Times" w:eastAsia="Times"/>
          <w:b w:val="0"/>
          <w:i w:val="0"/>
          <w:color w:val="000000"/>
          <w:sz w:val="18"/>
        </w:rPr>
        <w:t>minister to their needs; but those were castles in the air. There were no public funds—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 charity.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whole of that fund had been used up in the course of the passive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resistance movement for public purposes and South African public purposes; but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unable to hold himself responsible to the public in connection with those funds; </w:t>
      </w:r>
      <w:r>
        <w:rPr>
          <w:rFonts w:ascii="Times" w:hAnsi="Times" w:eastAsia="Times"/>
          <w:b w:val="0"/>
          <w:i w:val="0"/>
          <w:color w:val="000000"/>
          <w:sz w:val="18"/>
        </w:rPr>
        <w:t>but even a child could come and look at his public dealings.</w:t>
      </w:r>
    </w:p>
    <w:p>
      <w:pPr>
        <w:autoSpaceDN w:val="0"/>
        <w:autoSpaceDE w:val="0"/>
        <w:widowControl/>
        <w:spacing w:line="240" w:lineRule="exact" w:before="40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With regard to the accounts of the British Indian Association, he had also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inform them that, every time they had held a committee meeting, he had submitted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accounts of disbursements. Later on he had several funds—the andi-Indian law fund,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passive resistance fund, and the funds from Bombay. All these he had accounted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for, some in the columns of the Press. He was not taking the books away, and at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time they could ask Mr. Polak as to the disposal of the funds. So long as they were </w:t>
      </w:r>
      <w:r>
        <w:rPr>
          <w:rFonts w:ascii="Times" w:hAnsi="Times" w:eastAsia="Times"/>
          <w:b w:val="0"/>
          <w:i w:val="0"/>
          <w:color w:val="000000"/>
          <w:sz w:val="18"/>
        </w:rPr>
        <w:t>not unreasonable, they could certainly inspect what had been done.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next question was how many points had been gained. The points in Mr.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Cachalia’s letter were the marriage question, the £3 tax, the Orange Free State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Cape entry question, and the administration of the existing legislation with due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regard to the Indians’ feelings. They had got these five points, and a little more. Now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what had the merchands gained? The merchands had gained everything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community had gained, and had gained probably most of all. The Indian community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raised its status in the estimation of Europeans throughout South Africa.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could no longer be classed as coolies by General Botha and others. The term had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removed as a term ofreproach, silently but effectively. If they had not fought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past eight years, no trace would have been left here of Indians as a self-respecting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community. They might have been able to live in the Locations and eke out the </w:t>
      </w:r>
      <w:r>
        <w:rPr>
          <w:rFonts w:ascii="Times" w:hAnsi="Times" w:eastAsia="Times"/>
          <w:b w:val="0"/>
          <w:i w:val="0"/>
          <w:color w:val="000000"/>
          <w:sz w:val="18"/>
        </w:rPr>
        <w:t>miserable existence of coolies and dogs. If they had asked for more they would not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The Transvaal Leader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report here adds the words: “ . . . 75 out of the 99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entrusting their claims to him. He received part of the costs from the Town Council </w:t>
      </w:r>
      <w:r>
        <w:rPr>
          <w:rFonts w:ascii="Times" w:hAnsi="Times" w:eastAsia="Times"/>
          <w:b w:val="0"/>
          <w:i w:val="0"/>
          <w:color w:val="000000"/>
          <w:sz w:val="18"/>
        </w:rPr>
        <w:t>and was authorised to charge attorney and client fees . . 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Vide”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Letter to H.S.L. Polak”, 8-9-1909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The Transvaal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Leader report adds: “ . . . but simply his fees and those funds </w:t>
      </w:r>
      <w:r>
        <w:rPr>
          <w:rFonts w:ascii="Times" w:hAnsi="Times" w:eastAsia="Times"/>
          <w:b w:val="0"/>
          <w:i w:val="0"/>
          <w:color w:val="000000"/>
          <w:sz w:val="18"/>
        </w:rPr>
        <w:t>were not used for a hospital . . 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39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have got it, and would have been hounded out of court and been regarded as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community not to be trusted. He explained what they had gained by the Settlement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regard to marriage,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concluded by stating that he would continue to serve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community. That was his religion.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The Transvaal Leader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report here furnishes details of Gandhiji’s reply on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point: “He had not yet heard a Hindoo say he was not satisfied with the marriage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question. That was where they had gained a little more than they asked. Before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Port Elizabeth case, they thought one Indian wife would be recognized, no matter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what her religion. That was overturned; and they came to the conclusion that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ask the Government to legalise one-wife marriage throughout South Africa.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Polygamy had been a question in this country for 50 years, but the only question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arose concerning the Settlement was that of monogamous marriages. What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asked in this respect was granded, and a little more also, for Magistrates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allowed to legalise marriages. Polygamy they could practise, but it was not legalised.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Natives could only have one wife. Sir William Solomon wanded to go as far as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the Indians, but he (Mr. Gandhi) said, ‘No; if you do, we will fight.’ All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expected the South African Government to do was to become tolerand of polygamy, </w:t>
      </w:r>
      <w:r>
        <w:rPr>
          <w:rFonts w:ascii="Times" w:hAnsi="Times" w:eastAsia="Times"/>
          <w:b w:val="0"/>
          <w:i w:val="0"/>
          <w:color w:val="000000"/>
          <w:sz w:val="18"/>
        </w:rPr>
        <w:t>but not to legalise it.”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Here H. O. Ally, who had in 1909 accompanied Gandhiji on a deputation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England, raised a number of points, as reported by </w:t>
      </w:r>
      <w:r>
        <w:rPr>
          <w:rFonts w:ascii="Times" w:hAnsi="Times" w:eastAsia="Times"/>
          <w:b w:val="0"/>
          <w:i/>
          <w:color w:val="000000"/>
          <w:sz w:val="18"/>
        </w:rPr>
        <w:t>Rand Daily Mail: “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was only fair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Mr. Gandhi should call a mass meeting and explain the Settlement. They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heard one thing from his speeches in Cape Town and another thing from his speeches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Durban. In his speech at the Masonic Hall again, Mr. Gandhi had admitted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Colonial-born question was not settled. Many things were not settled, and yet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what right or face could any Indian organisations apply to General Smuts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future, and say there were certain disabilities and grievances that were killing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people—in the face of Mr. Gandhi’s expressions here of the ‘final honourable </w:t>
      </w:r>
      <w:r>
        <w:rPr>
          <w:rFonts w:ascii="Times" w:hAnsi="Times" w:eastAsia="Times"/>
          <w:b w:val="0"/>
          <w:i w:val="0"/>
          <w:color w:val="000000"/>
          <w:sz w:val="18"/>
        </w:rPr>
        <w:t>settlement’?</w:t>
      </w:r>
    </w:p>
    <w:p>
      <w:pPr>
        <w:autoSpaceDN w:val="0"/>
        <w:autoSpaceDE w:val="0"/>
        <w:widowControl/>
        <w:spacing w:line="220" w:lineRule="exact" w:before="2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“Cables and congratulations had passed between Gokhale, the Imperial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and India. Where could they ask for more redress? What they wanded him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explain to them was how they were going to live in future. They had trusted Mr.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Gandhi. He (the speaker) was one of his admirers. He (Mr. Gandhi) knew that it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elder brother that was talking to him. It was not one who was jealous of him. Mr.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 had been a staunch patriot, and he had said so to his detractors. But he (the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speaker) never knew that Mr. Gokhale cabled to Mr. Gandhi that it was a mistake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submit to the Commission the real grievances of the Indians throughout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Transvaal. He now understood that Mr. Gandhi had received such a cable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had spent about £200 on sending a lengthy cable to Bombay about the oath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continue passive resistance until the four points were settled. Now about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settlements. No sensible man expected the Union Government to legalise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polygamous marriages. But Mr. Gandhi ought to know very well, because a message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sent to him from that Hall, that it was impossible for Mussulmans to break 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syllable out of their holy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Koran.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was told that, whatever he did with regard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marriage question, not to bind the Mussulmans with regard to one man one wife,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because they would be transgressing the law of God. And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Koran </w:t>
      </w:r>
      <w:r>
        <w:rPr>
          <w:rFonts w:ascii="Times" w:hAnsi="Times" w:eastAsia="Times"/>
          <w:b w:val="0"/>
          <w:i w:val="0"/>
          <w:color w:val="000000"/>
          <w:sz w:val="18"/>
        </w:rPr>
        <w:t>said that</w:t>
      </w:r>
      <w:r>
        <w:rPr>
          <w:rFonts w:ascii="Times" w:hAnsi="Times" w:eastAsia="Times"/>
          <w:b w:val="0"/>
          <w:i w:val="0"/>
          <w:color w:val="000000"/>
          <w:sz w:val="18"/>
        </w:rPr>
        <w:t>‘Whosoever transgresses the statutes of God will be cast into hell fire for ever.’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14: 26 DECEMBER, 1913 - 20 MAY, 1915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247</w:t>
      </w:r>
    </w:p>
    <w:p>
      <w:pPr>
        <w:sectPr>
          <w:pgSz w:w="9360" w:h="12960"/>
          <w:pgMar w:top="54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Gandhi, in reply, said that there was no compulsory registration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children who were South-Africa-born. Up to the age of sixteen they were entirely free.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If all passive resisters had fallen and he was the only one left, he would have died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cause. As for the future, he had said that the Settlement was final in the sense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passive resistance was closed. His own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 General Smuts had left the door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open. The Settlement was that of the passive resistance on the questions that were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board for which they had fought and bled and suffered. It did not close anything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else. It did not prevent them from holding mass meetings, passing resolutions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taking up new passive resistance. The inter-provincial immigration was an open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question yet. That was not in the terms of the Settlement, and it was a fair matter for </w:t>
      </w:r>
      <w:r>
        <w:rPr>
          <w:rFonts w:ascii="Times" w:hAnsi="Times" w:eastAsia="Times"/>
          <w:b w:val="0"/>
          <w:i w:val="0"/>
          <w:color w:val="000000"/>
          <w:sz w:val="18"/>
        </w:rPr>
        <w:t>agitation on the part of the Indian community.</w:t>
      </w:r>
    </w:p>
    <w:p>
      <w:pPr>
        <w:autoSpaceDN w:val="0"/>
        <w:autoSpaceDE w:val="0"/>
        <w:widowControl/>
        <w:spacing w:line="260" w:lineRule="exact" w:before="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Settlement did not bind himself or the Indian community not to restart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passive resistance if they came to the conclusion that they had grievances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justify it. Take the Free State question, the licensing laws, the gold laws,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township laws. He had warned his countrymen, however, that they must educate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Europeans on these matters. On the marriage question the Settlement did not violate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one iota of the Holy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Koran.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had admitted that they did not expect a Christian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community to legalise polygamy, so that there was no point at issue. Day and night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programme was so full that he was not allowed time for meals. He was addressing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meetings all the time—some twenty mass meetings in the last few days.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After a number of speeches in Hindustani, Gujarati and Tamil, Mr. Gandhi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replied. He did not think the letter he had received was representative of Mahomedan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opinion. It was their duty if they wanded a meeting at that time to call it and invite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him. With regard to the £1,200, he pointed out that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Indian Opinion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a public </w:t>
      </w:r>
      <w:r>
        <w:rPr>
          <w:rFonts w:ascii="Times" w:hAnsi="Times" w:eastAsia="Times"/>
          <w:b w:val="0"/>
          <w:i w:val="0"/>
          <w:color w:val="000000"/>
          <w:sz w:val="18"/>
        </w:rPr>
        <w:t>Indian property—it was only nominally registered in his name. The money was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Therefore they could not accept the law and would remain in the country as unmarried.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a single Mussulman had accepted the Cape law of 1860. In fairness it was his duty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call a public meeting before talking of an honourable final Settlement.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challenged Mr. Gandhi to call a mass meeting and produce the minute books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British Indian Association. At the time of the 1909 passive resistance movement Mr.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 had said that he would continue to resist until all children were free, even if he </w:t>
      </w:r>
      <w:r>
        <w:rPr>
          <w:rFonts w:ascii="Times" w:hAnsi="Times" w:eastAsia="Times"/>
          <w:b w:val="0"/>
          <w:i w:val="0"/>
          <w:color w:val="000000"/>
          <w:sz w:val="18"/>
        </w:rPr>
        <w:t>were the only person left.”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E. M. Gorges”, 30-6-1914.</w:t>
      </w:r>
    </w:p>
    <w:p>
      <w:pPr>
        <w:autoSpaceDN w:val="0"/>
        <w:autoSpaceDE w:val="0"/>
        <w:widowControl/>
        <w:spacing w:line="220" w:lineRule="exact" w:before="10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 this stage, there were further questions put to Gandhiji. According to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Transvaal Leader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report: “Mr. Stent asked how Mr. Gandhi could say he represented </w:t>
      </w: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when the Hamidia Islamic Society and the Hamdad Society passed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resolution on March 31 saying that he and his friends had no authority to act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them? He had been deliberately repudiated by the two societies. Mr. Gandhi received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certain funds for the passive resistance movement, and it was up to him to give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account of them. Habib Motan asked if Mr. Gandhi did not take £1,200 for the </w:t>
      </w:r>
      <w:r>
        <w:rPr>
          <w:rFonts w:ascii="Times" w:hAnsi="Times" w:eastAsia="Times"/>
          <w:b w:val="0"/>
          <w:i w:val="0"/>
          <w:color w:val="000000"/>
          <w:sz w:val="18"/>
        </w:rPr>
        <w:t>Phoenix newspaper.”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0" w:bottom="47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expended on behalf of the public, and he had rendered the accounts and had published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them. Still he told them again that they could go to Mr. Polak and see what had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done with the money. He eulogised Mr. Polak for his work and self-sacrifice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 cause. He (Mr. Polak) would be secretary of the British Indian Association. Mr.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Polak had certainly been receiving his living out of the passive resistance fund but he </w:t>
      </w:r>
      <w:r>
        <w:rPr>
          <w:rFonts w:ascii="Times" w:hAnsi="Times" w:eastAsia="Times"/>
          <w:b w:val="0"/>
          <w:i w:val="0"/>
          <w:color w:val="000000"/>
          <w:sz w:val="18"/>
        </w:rPr>
        <w:t>had contributed his all to that fund.</w:t>
      </w:r>
    </w:p>
    <w:p>
      <w:pPr>
        <w:autoSpaceDN w:val="0"/>
        <w:autoSpaceDE w:val="0"/>
        <w:widowControl/>
        <w:spacing w:line="294" w:lineRule="exact" w:before="7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Rand Daily Mail, </w:t>
      </w:r>
      <w:r>
        <w:rPr>
          <w:rFonts w:ascii="Times" w:hAnsi="Times" w:eastAsia="Times"/>
          <w:b w:val="0"/>
          <w:i w:val="0"/>
          <w:color w:val="000000"/>
          <w:sz w:val="22"/>
        </w:rPr>
        <w:t>16-7-1914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208. SPEECH AT TAMIL MEETING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4" w:lineRule="exact" w:before="108" w:after="0"/>
        <w:ind w:left="5210" w:right="0" w:hanging="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15, 1914</w:t>
      </w:r>
    </w:p>
    <w:p>
      <w:pPr>
        <w:autoSpaceDN w:val="0"/>
        <w:autoSpaceDE w:val="0"/>
        <w:widowControl/>
        <w:spacing w:line="260" w:lineRule="exact" w:before="17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said that he felt, in coming to meet the Tamil brothers and sisters,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if he came to meet blood relations. That was a sentiment which he had cherished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now for many years, and the reason was quite simple. Of all the different sections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Indian community, he thought that the Tamils had borne the brunt of the struggle.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largest number of deaths that passive resistance had taken had been from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Tamil community. They had that morning gone to the cemetery to perform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unveiling ceremony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connection with  the two memorials to a dear sister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brother. Both of these had been Tamils. There was Narayansamy whose bones lay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Delagoa Bay. He had been a Tamil. The deportees had been Tamils. The last to fight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come out of gaol had been Tamils. Those who were ruined hawkers were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Tamils. The majority of the passive resisters at Tolstoy Farm had been Tamils.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every side, Tamils had shown themselves to be most typical of the best traditions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India, and by saying that he was not exaggerating in the slightest degree. The faith,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abundand faith in God, in Truth, that the Tamils had shown had been one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most sustaining forces throughout those long-drawn years. The majority of women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 to gaol were Tamils. The sisters who defied the authorities to arrest them and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gone from door to door, from barracks to barracks at Newcastle, to ask the men to lay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down  their tools and strike work—who were they? Again, Tamil sisters. Who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marched among the women? Tamils, of course. Who lived on a pound loaf of bread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 ounce of sugar? The majority were Tamils; though there he must give their due also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those of their countrymen who were called Calcutta men. In that last struggle they </w:t>
      </w:r>
      <w:r>
        <w:rPr>
          <w:rFonts w:ascii="Times" w:hAnsi="Times" w:eastAsia="Times"/>
          <w:b w:val="0"/>
          <w:i w:val="0"/>
          <w:color w:val="000000"/>
          <w:sz w:val="18"/>
        </w:rPr>
        <w:t>also had responded nobly, but he was not able to say quite so nobly as the Tamils; but</w:t>
      </w:r>
    </w:p>
    <w:p>
      <w:pPr>
        <w:autoSpaceDN w:val="0"/>
        <w:autoSpaceDE w:val="0"/>
        <w:widowControl/>
        <w:spacing w:line="220" w:lineRule="exact" w:before="40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spoke at a meeting of the Tamil community which, among others, </w:t>
      </w:r>
      <w:r>
        <w:rPr>
          <w:rFonts w:ascii="Times" w:hAnsi="Times" w:eastAsia="Times"/>
          <w:b w:val="0"/>
          <w:i w:val="0"/>
          <w:color w:val="000000"/>
          <w:sz w:val="18"/>
        </w:rPr>
        <w:t>was attended by Kasturba, Miss Sehlesin and a number of ladies, Indians and Euro-</w:t>
      </w:r>
      <w:r>
        <w:rPr>
          <w:rFonts w:ascii="Times" w:hAnsi="Times" w:eastAsia="Times"/>
          <w:b w:val="0"/>
          <w:i w:val="0"/>
          <w:color w:val="000000"/>
          <w:sz w:val="18"/>
        </w:rPr>
        <w:t>peans. Thambi Naidoo presided.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“</w:t>
      </w:r>
      <w:r>
        <w:rPr>
          <w:rFonts w:ascii="Times" w:hAnsi="Times" w:eastAsia="Times"/>
          <w:b w:val="0"/>
          <w:i w:val="0"/>
          <w:color w:val="000000"/>
          <w:sz w:val="18"/>
        </w:rPr>
        <w:t>Tribute to Passive Resistance Martyrs”, 15-7-1914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14: 26 DECEMBER, 1913 - 20 MAY, 1915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249</w:t>
      </w:r>
    </w:p>
    <w:p>
      <w:pPr>
        <w:sectPr>
          <w:pgSz w:w="9360" w:h="12960"/>
          <w:pgMar w:top="55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60" w:lineRule="exact" w:before="0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they had certainly come out almost as well as the Tamils had, but the Tamils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sustained the struggle for the last eight years and had shown of what stuff they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made from the very beginning. Here in Johannesburg they were a handful, and yet,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even numerically, they would show, he thought the largest number who had gone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gaol again and again; also, if they wanded imprisonment wholesale, it came from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Tamils. So that he felt when he came to a Tamil meeting that he came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blood-relations. The Tamils had shown so much pluck, so much faith, so much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devotion to duty and such noble simplicity, and yet had been so self-effacing. He did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even speak their language, much as he should like to be able to do so, and yet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had simply fought on. It had been a glorious, a rich experience, which he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treasure to the end of his life. How should he explain the settlement to them? They did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even wand it. But if he must he could only tell them all that they and theirs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fought for had been obtained and obtained largely through the force of character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had shown; and yet they did not wand, they had not wanded to reap the reward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except the reward that their own consciences would offer them. They had fought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Cape entry right for Colonial-borns. That they had got. They had fought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just administration of the laws. That they had got. They had fought for the removal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racial taint in the law with reference to the Free State. That they had got The £3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tax was now a matter of the past. And, with reference to the marriage question,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those dear sisters who had gone to gaol could now be called the wives of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husbands, whilst but yesterday they might have been called so out of courtesy by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friend, but were not so in the eye of the law. That was one of the things they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fought for and had got. Truth was what they had been fighting for, and Truth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conquered—not he or they. They might fight tomorrow for an unrighteous thing,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sure as fate they would be beaten and well-beaten. Truth was unconquerable,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whenever the call to duty came, he hoped they would respond. There was one thing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more. They had sometimes, as every other section of the community had, jealousies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amongst themselves. They had petty jealousies not in connection with the struggle,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in matters which had nothing to do with the struggle. All those petty jealousies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differences he hoped would go, and they would rise higher still in the estimation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themselves and of those who at all grew to know them and the depth of character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they had. They had also, as ail sections of the Indian community had, not only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those jealousies but sometimes many bickerings also, and petty quarrels. He felt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these also should be removed especially from their midst, because they had shown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themselves so fit to give themselves to the Motherland. And here, of course, it was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Tamil who had given his four sons to be trained as servands of India.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 hoped Mr.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Mrs. Naidoo knew exactly what they had done. They had surrendered all right to </w:t>
      </w:r>
      <w:r>
        <w:rPr>
          <w:rFonts w:ascii="Times" w:hAnsi="Times" w:eastAsia="Times"/>
          <w:b w:val="0"/>
          <w:i w:val="0"/>
          <w:color w:val="000000"/>
          <w:sz w:val="18"/>
        </w:rPr>
        <w:t>those children for life, and they could not possibly do anything to advance their</w:t>
      </w:r>
    </w:p>
    <w:p>
      <w:pPr>
        <w:autoSpaceDN w:val="0"/>
        <w:autoSpaceDE w:val="0"/>
        <w:widowControl/>
        <w:spacing w:line="240" w:lineRule="exact" w:before="3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“Speech at Farewell Banquet”,14-7-1914.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60" w:lineRule="exact" w:before="0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material well-being, but had always to remain servands of India. It was no joke,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yet Mr. and Mrs. Naidoo had certainly done that. He could not appeal to them too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strongly that they of all sections should rid themselves of all those bickerings, petty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jealousies and quarrels amongst them-selves. He would also ask them whenever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chose a President or a Chairman to obey him, to follow him, and not always listen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views of this or that man. If they did that, their usefulness would be curtailed.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then, too, they should not worry if others and not they might reap the reward.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reward would be all the greater if it was not of this earth; they were not fighting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material reward, and a true passive resister never thought of material reward.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not worry about material prosperity, but always have higher things before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them. Then, indeed, they would be like the leaven working in the community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could raise the community as one to look up to. The privilege was certainly theirs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time also was at their disposal, and if they make good use of that time it would be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splendid thing for the whole of South Africa, and would certainly be a splendid thing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them; and if he heard in India that all those little things to which he had drawn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attention had also been got rid of by the Indian community, he would, indeed,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rejoiced. One thing more. He had known something of Madras, and how sharp caste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distinctions were there. He felt they would have come to South Africa in vain if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to carry those caste prejudices with them. The caste system had its uses, but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an abuse. If they carried caste distinctions to that fatuous extent and drew those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distinctions, and called one another high and low and so on, those things would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ruin. They should remember that they were not high caste or low caste, but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Indians, all Tamils. He said Tamils, but that was also applicable to the whole Indian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community, but most to them because most was certainly expected of them.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11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5-8-1914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209. SPEECH AT PRETORIA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16, 1914</w:t>
      </w:r>
    </w:p>
    <w:p>
      <w:pPr>
        <w:autoSpaceDN w:val="0"/>
        <w:autoSpaceDE w:val="0"/>
        <w:widowControl/>
        <w:spacing w:line="260" w:lineRule="exact" w:before="13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Gandhi, in replying, said that he was very pleased that Mr. Stent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consented to preside. Nothing could have been more fitting, on account of the way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Mr. Stent had advocated their cause. When the speaker first came to Pretoria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found comments in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Pretoria News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advocating their cause. He inquired, and was told </w:t>
      </w:r>
      <w:r>
        <w:rPr>
          <w:rFonts w:ascii="Times" w:hAnsi="Times" w:eastAsia="Times"/>
          <w:b w:val="0"/>
          <w:i w:val="0"/>
          <w:color w:val="000000"/>
          <w:sz w:val="18"/>
        </w:rPr>
        <w:t>that Mr. Stent was a negrophilist and took up many an unpopular cause at great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gathering was then addressed by Kallenbach, Polak, P. K. Naidoo and </w:t>
      </w:r>
      <w:r>
        <w:rPr>
          <w:rFonts w:ascii="Times" w:hAnsi="Times" w:eastAsia="Times"/>
          <w:b w:val="0"/>
          <w:i w:val="0"/>
          <w:color w:val="000000"/>
          <w:sz w:val="18"/>
        </w:rPr>
        <w:t>Thambi Naidoo.</w:t>
      </w:r>
    </w:p>
    <w:p>
      <w:pPr>
        <w:autoSpaceDN w:val="0"/>
        <w:autoSpaceDE w:val="0"/>
        <w:widowControl/>
        <w:spacing w:line="220" w:lineRule="exact" w:before="10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arrived at Pretoria by road at 8 a.m. An address was presented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him in the Indian Location. Chamney, Vere Stent, Hajee Habib and several others </w:t>
      </w:r>
      <w:r>
        <w:rPr>
          <w:rFonts w:ascii="Times" w:hAnsi="Times" w:eastAsia="Times"/>
          <w:b w:val="0"/>
          <w:i w:val="0"/>
          <w:color w:val="000000"/>
          <w:sz w:val="18"/>
        </w:rPr>
        <w:t>paid tributes to Gandhiji.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14: 26 DECEMBER, 1913 - 20 MAY, 1915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251</w:t>
      </w:r>
    </w:p>
    <w:p>
      <w:pPr>
        <w:sectPr>
          <w:pgSz w:w="9360" w:h="12960"/>
          <w:pgMar w:top="55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60" w:lineRule="exact" w:before="0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personal risk to himself. Mr. Stent had consistently advocated their cause,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speaker felt personally grateful to him. He reciprocated Mr. Chamney’s sentiments.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had certainly stood up against Mr. Chamney and the management of his office,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had been no personal ill will on the speaker’s part, and he always received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utmost courtesy at Mr. Chamney’s hands. He appreciated the compliment Mr.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Chamney paidhim by coming out to arrest him with one man only to assist, while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speaker was at the head of 2,000 men and women. It showed the confidence Mr.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Chamney had in him as a passive resister. He thanked them for the purse, the contents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which, in common with those of any others received, would not be used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himself, but first for the furtherance of the interests of the Indians in South Africa,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secondly for any work he might have to do in India which had commended itself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them in the course of the conversations they had had. He spoke feelingly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many European friends he was leaving behind, and said that on their memorable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march he had had much sympathy and encouragement from Europeans; it was for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reason that that march had made him love South Africa more than ever before. It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during that. period he had realised that, although South Africa was a land largely ruled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materialism, there was no need to despair. He felt that the settlement they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received was a kind of Magna Charta. It was not a final settlement in the sense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had no wrongs left. They had to exercise patience and cultivate European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opinion in order to get those wrongs redressed. They had to maintain the sympathy,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men like. Mr. Stent might think fit to extend to them. He spoke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tremendous force of passive resistance, which he hoped they would not need to use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again, and said Indians could not separate politics from religion; with them the two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things were as one. He paid a glowing tribute to the work done for the Indian cause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Miss Schlesin.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7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Rand Daily Mail, </w:t>
      </w:r>
      <w:r>
        <w:rPr>
          <w:rFonts w:ascii="Times" w:hAnsi="Times" w:eastAsia="Times"/>
          <w:b w:val="0"/>
          <w:i w:val="0"/>
          <w:color w:val="000000"/>
          <w:sz w:val="22"/>
        </w:rPr>
        <w:t>17-7-1914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210. SPEECH AT MEETING OF GUJARATIS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84" w:lineRule="exact" w:before="108" w:after="0"/>
        <w:ind w:left="5210" w:right="0" w:hanging="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16, 1914</w:t>
      </w:r>
    </w:p>
    <w:p>
      <w:pPr>
        <w:autoSpaceDN w:val="0"/>
        <w:autoSpaceDE w:val="0"/>
        <w:widowControl/>
        <w:spacing w:line="260" w:lineRule="exact" w:before="16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Gujarati brethren have done a great deal for me and Mrs.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Gandhi but they did not, I must say, render as much service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 of the struggle as the Tamil community did. I wish the Gujaratis </w:t>
      </w:r>
      <w:r>
        <w:rPr>
          <w:rFonts w:ascii="Times" w:hAnsi="Times" w:eastAsia="Times"/>
          <w:b w:val="0"/>
          <w:i w:val="0"/>
          <w:color w:val="000000"/>
          <w:sz w:val="22"/>
        </w:rPr>
        <w:t>to learn a lesson from the Tamils. Though I do not know their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then spoke in Hindi and, after a meeting with the leaders of the </w:t>
      </w:r>
      <w:r>
        <w:rPr>
          <w:rFonts w:ascii="Times" w:hAnsi="Times" w:eastAsia="Times"/>
          <w:b w:val="0"/>
          <w:i w:val="0"/>
          <w:color w:val="000000"/>
          <w:sz w:val="18"/>
        </w:rPr>
        <w:t>community, left for Johannesburg.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Gujaratis had gathered to bid farewell to Gandhiji and Kasturba.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language, they have given me the greatest help in the fight.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hand, though I can explain my aims best to Gujaratis because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Gujarati, they have failed in their duty. They cared [more]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money. It makes me very unhappy to hear that some members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have fallen a prey to drink. They must be pitied.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know better have a duty to help such persons break free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vicious habit. Some are engaged in smuggling gold. They believe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thereby they are helping India economically. Ill-gotten money,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is never secure. I have not yet attained a state in which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seek monetary help. Even so, I would on no account accept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offered from such ill-gotten money. You will perhaps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that,every time I speak to you, I use fairly harsh language. My bitter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words will, however, prove wholesome to you in the end. I am going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 away from you, to the motherland, but I can never forget your </w:t>
      </w:r>
      <w:r>
        <w:rPr>
          <w:rFonts w:ascii="Times" w:hAnsi="Times" w:eastAsia="Times"/>
          <w:b w:val="0"/>
          <w:i w:val="0"/>
          <w:color w:val="000000"/>
          <w:sz w:val="22"/>
        </w:rPr>
        <w:t>affection.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5-8-1914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211. THE LEGAL POSITION</w:t>
      </w:r>
    </w:p>
    <w:p>
      <w:pPr>
        <w:autoSpaceDN w:val="0"/>
        <w:autoSpaceDE w:val="0"/>
        <w:widowControl/>
        <w:spacing w:line="294" w:lineRule="exact" w:before="12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July 18,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1914]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20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 removal of the £3 tax has given rise to the fear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makes the Indians affected by it prohibited immigrands and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their position becomes worse than before, it may be worth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examining the true legal position. For, if it is a fact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removal makes them prohibited immigrands, the first clause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Paragraph 2 of the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the Secretary for the Interior addressed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Mr. Gandhi, providing for the issue of discharge certificates to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Indians, does not, as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Natal Mercury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says, take them out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category. That clause was inserted, not for the purpose, as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Mercury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us believe, of securing these poor men’s right of domicile.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inserted simply to enable the men to move about the Province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vexatious inquiries from the Police and to free them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liability of arrest for being without passes. Now the contention that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made by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Mercury </w:t>
      </w:r>
      <w:r>
        <w:rPr>
          <w:rFonts w:ascii="Times" w:hAnsi="Times" w:eastAsia="Times"/>
          <w:b w:val="0"/>
          <w:i w:val="0"/>
          <w:color w:val="000000"/>
          <w:sz w:val="22"/>
        </w:rPr>
        <w:t>is</w:t>
      </w:r>
      <w:r>
        <w:rPr>
          <w:rFonts w:ascii="Times" w:hAnsi="Times" w:eastAsia="Times"/>
          <w:b w:val="0"/>
          <w:i w:val="0"/>
          <w:color w:val="000000"/>
          <w:sz w:val="22"/>
        </w:rPr>
        <w:t>that, if the men do not pay the tax, they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Evidently, this item was written before July 18 when Gandhiji left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England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en route </w:t>
      </w:r>
      <w:r>
        <w:rPr>
          <w:rFonts w:ascii="Times" w:hAnsi="Times" w:eastAsia="Times"/>
          <w:b w:val="0"/>
          <w:i w:val="0"/>
          <w:color w:val="000000"/>
          <w:sz w:val="18"/>
        </w:rPr>
        <w:t>to India.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Appendix “Letter from E.M. Gorges”, 30-6-1914.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14: 26 DECEMBER, 1913 - 20 MAY, 1915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253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perform one of the other two conditions of their contract,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namely, to re-indenture or to repatriate themselves to India, and,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do not do either—so it is argued—they can be declared </w:t>
      </w:r>
      <w:r>
        <w:rPr>
          <w:rFonts w:ascii="Times" w:hAnsi="Times" w:eastAsia="Times"/>
          <w:b w:val="0"/>
          <w:i w:val="0"/>
          <w:color w:val="000000"/>
          <w:sz w:val="22"/>
        </w:rPr>
        <w:t>prohibited immigrands in virtue of Section 30 of the Immigrands’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Regulation Act of last year, which defines the term “domicile”,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declaring those who may have entered the Union under terms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conditional residence prohibited immigrands. If the above contention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correct, those Indians who have not paid the tax for years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have been declared prohibited immigrands and driven out of the </w:t>
      </w:r>
      <w:r>
        <w:rPr>
          <w:rFonts w:ascii="Times" w:hAnsi="Times" w:eastAsia="Times"/>
          <w:b w:val="0"/>
          <w:i w:val="0"/>
          <w:color w:val="000000"/>
          <w:sz w:val="22"/>
        </w:rPr>
        <w:t>Province immediately after the passing of the Immigrands’ Regula-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 Act. But no such thing was done. The contracts containing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conditions as to re-indenture or re-patriation are made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Immigration Trust Board, a private body. It is a well-known maxim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oflaw, that contracts which are opposed to public morals or are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restraint of personal liberty, are invalid. Therefore, the clause 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repatriation, being against public morals and in restraint of personal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liberty, is invalid, and a special statute would be necessary to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valid and effective in law. This is what the late Natal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tried and failed to obtain from the Government of India, and the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thing—though it was a wrong and shameful thing—that the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of India consented to do, was to make the men, who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repatriate themselves, liable to pay the tax. Therefore, the tax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removed, the clause as to repatriation or re-indenture becomes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ineffective and valueless. Another maxim of law is that any Statute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does not provide a sanction, that is, a penalty, for a breach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of the obli-gations which it may impose upon the subject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powerless to compel the subject to perform that obligation. This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clearly laid down by the Supreme Court of the Transvaal in a case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arose out of Law 3 of 1885, which requires Indians to reside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Locations. If they do not so reside, no penalty is provided in that Law,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Supreme Court has, therefore, held that Indians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compelled to live in Locations, and that position remains unchanged,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and, in spite of the Section referred to, Indians reside where they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Transvaal. It is, therefore, absolutely clear, so far as the legal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aspect is concerned, that the Indians affected by the repeal of the tax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exactly in the same position as those who came under Law 25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1891. Adding to this the fact that the Commission themselves,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composed of three distinguished lawyers, recommended the repeal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Section 6 of the Act of 1895 in question, and considered the repeal to </w:t>
      </w:r>
      <w:r>
        <w:rPr>
          <w:rFonts w:ascii="Times" w:hAnsi="Times" w:eastAsia="Times"/>
          <w:b w:val="0"/>
          <w:i w:val="0"/>
          <w:color w:val="000000"/>
          <w:sz w:val="22"/>
        </w:rPr>
        <w:t>be sufficient to put the men who came under it in the same position as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came under Law 25 of 1891, that the Government of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Imperial Government, too, hold the same opinion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Commission, and understood clearly that the men, after the repeal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tax, would be free to settle in the Province after completing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indenture and that the Union Government themselves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declared that such is also their reading of the law, we fail to see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slightest cause for alarm.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Mercury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 has suggested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whilst the assurance of the Union Government may be enough,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legal interpretation placed upon it be found to be true,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assurance will not be of any value if General Hertzog were to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Premier. We cannot share this fear, no matter what policy General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Hertzog may have on the Indian question. In a constitution[al] State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as the Union of South Africa is, General Hertzog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bound by the promise made by his predecessor to third parties.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change policy, he can alter laws, but he cannot, he dare not, alter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commit a breach of promise made by predecessors in office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third parties. If he could, it is easy to see that there would be an end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government, and that people could not with any assurance have </w:t>
      </w:r>
      <w:r>
        <w:rPr>
          <w:rFonts w:ascii="Times" w:hAnsi="Times" w:eastAsia="Times"/>
          <w:b w:val="0"/>
          <w:i w:val="0"/>
          <w:color w:val="000000"/>
          <w:sz w:val="22"/>
        </w:rPr>
        <w:t>dealings with governments where there is Responsible  Ministry [</w:t>
      </w:r>
      <w:r>
        <w:rPr>
          <w:rFonts w:ascii="Times" w:hAnsi="Times" w:eastAsia="Times"/>
          <w:b w:val="0"/>
          <w:i/>
          <w:color w:val="000000"/>
          <w:sz w:val="22"/>
        </w:rPr>
        <w:t>sic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Lastly, our countrymen need have no fear as to the future.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are possible; they are highly improbable. It is possible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Supreme Court may interpret the law as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Mercury </w:t>
      </w:r>
      <w:r>
        <w:rPr>
          <w:rFonts w:ascii="Times" w:hAnsi="Times" w:eastAsia="Times"/>
          <w:b w:val="0"/>
          <w:i w:val="0"/>
          <w:color w:val="000000"/>
          <w:sz w:val="22"/>
        </w:rPr>
        <w:t>has. It 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highly improbable, that any future Government or even the </w:t>
      </w:r>
      <w:r>
        <w:rPr>
          <w:rFonts w:ascii="Times" w:hAnsi="Times" w:eastAsia="Times"/>
          <w:b w:val="0"/>
          <w:i w:val="0"/>
          <w:color w:val="000000"/>
          <w:sz w:val="22"/>
        </w:rPr>
        <w:t>present Government would commit a breach of the promise deli-</w:t>
      </w:r>
      <w:r>
        <w:rPr>
          <w:rFonts w:ascii="Times" w:hAnsi="Times" w:eastAsia="Times"/>
          <w:b w:val="0"/>
          <w:i w:val="0"/>
          <w:color w:val="000000"/>
          <w:sz w:val="22"/>
        </w:rPr>
        <w:t>berately made. Surely, in those circumstances, with the clearest 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science and with the fullest justification before the world, Indians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use of the same irresistible weapon of Passive Resistance, as they </w:t>
      </w:r>
      <w:r>
        <w:rPr>
          <w:rFonts w:ascii="Times" w:hAnsi="Times" w:eastAsia="Times"/>
          <w:b w:val="0"/>
          <w:i w:val="0"/>
          <w:color w:val="000000"/>
          <w:sz w:val="22"/>
        </w:rPr>
        <w:t>have hitherto done.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22-7-1914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8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14: 26 DECEMBER, 1913 - 20 MAY, 1915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255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212. FAREWELL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OWN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18, 1914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20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like, on the eve of my departure for India, to say a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words to my countrymen in South Africa, and also to the European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community. The kindness with which both European and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 have overwhelmed me sends me to India a debtor to them.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debt I shall endeavour to repay by rendering in India what services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capable of rendering there; and if, in speaking about the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African Indian question, I am obliged to refer to the injustices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countrymen have received and may hereafter receive, I promise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shall never wilfully exaggerate, and shall state the truth and </w:t>
      </w:r>
      <w:r>
        <w:rPr>
          <w:rFonts w:ascii="Times" w:hAnsi="Times" w:eastAsia="Times"/>
          <w:b w:val="0"/>
          <w:i w:val="0"/>
          <w:color w:val="000000"/>
          <w:sz w:val="22"/>
        </w:rPr>
        <w:t>nothing but the truth.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word about the Settlement, and what it means. In my humble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opinion, it is the Magna Charta of our liberty in this land. I give it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historic name, not because it gives us rights which we have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enjoyed and which are in themselves new or striking, but because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come to us after eight years’ strenuous suffering, that has involved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loss of material possessions and of precious lives. I call it our </w:t>
      </w:r>
      <w:r>
        <w:rPr>
          <w:rFonts w:ascii="Times" w:hAnsi="Times" w:eastAsia="Times"/>
          <w:b w:val="0"/>
          <w:i w:val="0"/>
          <w:color w:val="000000"/>
          <w:sz w:val="22"/>
        </w:rPr>
        <w:t>Magna Charta because it marks a change in the policy of the Govern-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 towards us and establishes our right not only to be consulted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matters affecting us, but to have our reasonable wishes respected.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 confirms the theory of the British Constitution that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no legal racial inequality between different subjects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Crown, no matter how much practice may vary according to local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circumstance. Above all, the Settlement may well be called our Magna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Charta, because it has vindicated passive resistance as a lawful, clean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weapon, and has given in passive resistance a new strength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and I consider it an infinitely superior force to that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vote, which history shows has often been turned against the voters </w:t>
      </w:r>
      <w:r>
        <w:rPr>
          <w:rFonts w:ascii="Times" w:hAnsi="Times" w:eastAsia="Times"/>
          <w:b w:val="0"/>
          <w:i w:val="0"/>
          <w:color w:val="000000"/>
          <w:sz w:val="22"/>
        </w:rPr>
        <w:t>themselves.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Settlement finally disposes of all the points that were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subject-matter of passive resistance, and in doing so it breathes the </w:t>
      </w:r>
      <w:r>
        <w:rPr>
          <w:rFonts w:ascii="Times" w:hAnsi="Times" w:eastAsia="Times"/>
          <w:b w:val="0"/>
          <w:i w:val="0"/>
          <w:color w:val="000000"/>
          <w:sz w:val="22"/>
        </w:rPr>
        <w:t>spirit of justice and fair play. If the same spirit guides the</w:t>
      </w:r>
    </w:p>
    <w:p>
      <w:pPr>
        <w:autoSpaceDN w:val="0"/>
        <w:autoSpaceDE w:val="0"/>
        <w:widowControl/>
        <w:spacing w:line="220" w:lineRule="exact" w:before="30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released this to Reuter’s Agent at Cape Town. Addressed to Indians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Europeans in South Africa, it was also published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Rand Daily Mail,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20-7-1914,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Transvaal Leader, </w:t>
      </w:r>
      <w:r>
        <w:rPr>
          <w:rFonts w:ascii="Times" w:hAnsi="Times" w:eastAsia="Times"/>
          <w:b w:val="0"/>
          <w:i w:val="0"/>
          <w:color w:val="000000"/>
          <w:sz w:val="18"/>
        </w:rPr>
        <w:t>24-7-1914.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administration of the existing laws, my countrymen will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comparative peace, and South Africa will hear little of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>problem in an acute form.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of my countrymen have protested against it. The number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these protestants is numerically very small, and in influence not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importance. They do not object to what has been granted,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object that it is not enough. It is impossible, therefore,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withhold sympathy from them. I have had an opportunity of speaking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them, and I have endeavoured to show to them that, if we had asked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anything more, it would have been a breach of submission made </w:t>
      </w:r>
      <w:r>
        <w:rPr>
          <w:rFonts w:ascii="Times" w:hAnsi="Times" w:eastAsia="Times"/>
          <w:b w:val="0"/>
          <w:i w:val="0"/>
          <w:color w:val="000000"/>
          <w:sz w:val="22"/>
        </w:rPr>
        <w:t>on behalf of the British Indians in a letter addressed to the Govern-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 by Mr. Cachalia during the latter part of last year and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laid ourselves open to the charge of making new demands.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also assured them that the present settlement does not preclude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from agitation (as has been made clear in my letter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Secretary of the Interior of the 16th ultimo) for the removal of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disabilities which the community will still suffer from under the Gold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Law, the Townships Act, the Law 3 of 1885 of the Transvaal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Trade Licences Laws of Natal and the Cape. The promise made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Smuts to administer the existing law justly and with due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to vested rights gives the community breathing time, but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laws are in themselves defective, and can be, as they have been, turned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engines of oppression and instruments by indirect means to drive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resident Indian population from South Africa. The concession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popular prejudice in that we have reconciled ourselves to almost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total prohibition by administrative methods of a fresh influx of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immigrants, and to the deprivation of all political power, is,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opinion, the utmost that could be reasonably expected from us.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things being assured, I venture to submit that we are entitled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 rights of trade, inter-Provincial migration, and ownership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landed property being restored in the not distant future. I leave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 in the hope that the healthy tone that pervades the European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in South Africa today will continue, and that it will enable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Europeans to recognize the inherent justice of our submission. To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countrymen I have, at various meetings that I have addressed during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past fortnight, attended in several cases by thousands, said, “Nurse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Settlement; see to it that the promises made are being carried out.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Attend to development and progress from within. Zealously remove </w:t>
      </w:r>
      <w:r>
        <w:rPr>
          <w:rFonts w:ascii="Times" w:hAnsi="Times" w:eastAsia="Times"/>
          <w:b w:val="0"/>
          <w:i w:val="0"/>
          <w:color w:val="000000"/>
          <w:sz w:val="22"/>
        </w:rPr>
        <w:t>all causes which we may have given for the rise and growth of anti-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14 : 26 DECEMBER, 1913 - 20 MAY, 1915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257</w:t>
      </w:r>
    </w:p>
    <w:p>
      <w:pPr>
        <w:sectPr>
          <w:pgSz w:w="9360" w:h="12960"/>
          <w:pgMar w:top="54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Indian prejudice or agitation, and patiently cultivate and inform Euro-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pean opinion so as to enable the Government of the day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Legislature to restore to us our rights. “ It is by mutual co-operation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goodwill that the solution of the balance of the pressing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disabilities which were not made points for passive resistance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obtained in the natural course, and without trouble or agitation in an </w:t>
      </w:r>
      <w:r>
        <w:rPr>
          <w:rFonts w:ascii="Times" w:hAnsi="Times" w:eastAsia="Times"/>
          <w:b w:val="0"/>
          <w:i w:val="0"/>
          <w:color w:val="000000"/>
          <w:sz w:val="22"/>
        </w:rPr>
        <w:t>acute form.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presence of a large indentured and ex-indentured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population in Natal is a grave problem. Compulsory repatriation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physical and political impossibility, voluntary repatriation by way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granting free passages and similar inducements will not—as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teaches me—be availed of to any appreciable extent.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real and effective remedy for this great State to adopt is to face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responsibility fairly and squarely, to do away with the remnant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system of indenture, and to level up this part of the population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use of it for the general welfare of the Union. Men and women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can effectively strike in large bodies, who can for a common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 suffer untold hardships, who can, undisciplined though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are, be martyrs for days without police supervision and yet avoid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any damage to property or person, and who can in times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serve their King faithfully and capably, as the ambulance corps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raised at the time of the late war (and which had among other classes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Indians nearly 1,500 indentured Indians) bore witness, are surely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who will, if given ordinary opportunities in life, form an </w:t>
      </w:r>
      <w:r>
        <w:rPr>
          <w:rFonts w:ascii="Times" w:hAnsi="Times" w:eastAsia="Times"/>
          <w:b w:val="0"/>
          <w:i w:val="0"/>
          <w:color w:val="000000"/>
          <w:sz w:val="22"/>
        </w:rPr>
        <w:t>honourable part of any nation.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any class of persons have special claim to be considered,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indentured Indians and their children, to whom South Africa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either a land of adoption or of birth. They did not enter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Union as ordinary free immigrants, but they came upon invitation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and, indeed, even after much coaxing by agents of South African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employers of this class of labour. In this letter I have endeavoured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accurately and as fairly as is in my power to set forth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situation, and the extraordinary courtesy, kindness and sympathy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shown to me during the past month by so many European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friends. The frankness and generosity with which General Smuts,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interviews that he was pleased to grant me, approached the questions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issue, and the importance that so many distinguished members of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Houses of Parliament attached to the Imperial aspect of the problem,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me ample reason for believing that my countrymen who have </w:t>
      </w:r>
      <w:r>
        <w:rPr>
          <w:rFonts w:ascii="Times" w:hAnsi="Times" w:eastAsia="Times"/>
          <w:b w:val="0"/>
          <w:i w:val="0"/>
          <w:color w:val="000000"/>
          <w:sz w:val="22"/>
        </w:rPr>
        <w:t>made South Africa their home will receive a fairly full measure of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justice and will be enabled to remain in the Union with self-respect </w:t>
      </w:r>
      <w:r>
        <w:rPr>
          <w:rFonts w:ascii="Times" w:hAnsi="Times" w:eastAsia="Times"/>
          <w:b w:val="0"/>
          <w:i w:val="0"/>
          <w:color w:val="000000"/>
          <w:sz w:val="22"/>
        </w:rPr>
        <w:t>and dignity.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Finally, in bidding good-bye to South Africa, I would like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apologise to so many friends on whom I have not been able,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extreme pressure of work, to call personally. I once more state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I have received many a hard knock in my long stay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country, it has been my good fortune to receive much personal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kindness and consideration from hundreds of European friends,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well-wishers and sympathisers. I have formed the closest friendships,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will last for ever, for this reason and for many similar reasons,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 would love to reduce to writing but for fear of trespassing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unduly upon the courtesy of the Press. This sub-continent has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 a sacred and dear land, next only to my motherland. I leave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shores of South Africa with a heavy heart, and the distance that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separate me from South Africa will but draw me closer to it,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welfare will always be a matter of great concern, and the love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bestowed upon me by my countrymen and the generous forbearance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kindness extended to me by the Europeans will ever remain a </w:t>
      </w:r>
      <w:r>
        <w:rPr>
          <w:rFonts w:ascii="Times" w:hAnsi="Times" w:eastAsia="Times"/>
          <w:b w:val="0"/>
          <w:i w:val="0"/>
          <w:color w:val="000000"/>
          <w:sz w:val="22"/>
        </w:rPr>
        <w:t>most cherished treasure in my memory.</w:t>
      </w:r>
    </w:p>
    <w:p>
      <w:pPr>
        <w:autoSpaceDN w:val="0"/>
        <w:autoSpaceDE w:val="0"/>
        <w:widowControl/>
        <w:spacing w:line="220" w:lineRule="exact" w:before="86" w:after="0"/>
        <w:ind w:left="0" w:right="26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 etc.,</w:t>
      </w:r>
    </w:p>
    <w:p>
      <w:pPr>
        <w:autoSpaceDN w:val="0"/>
        <w:autoSpaceDE w:val="0"/>
        <w:widowControl/>
        <w:spacing w:line="266" w:lineRule="exact" w:before="42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29-7-1914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213. FAREWELL SPEECH AT CAPE TOWN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18, 1914</w:t>
      </w:r>
    </w:p>
    <w:p>
      <w:pPr>
        <w:autoSpaceDN w:val="0"/>
        <w:autoSpaceDE w:val="0"/>
        <w:widowControl/>
        <w:spacing w:line="240" w:lineRule="exact" w:before="15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Gandhi, who was received with cheers, said he thanked them most heartily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and sincerely for the honour they had done his wife and himself on this day of their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departure from the land of their adoption. He thanked those who had framed this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beautiful address for the sentiments that had been expressed. He wished he could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believe with them that he deserved even one tenth of what they, in their generosity,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had been good enough to say about the little service that he might have rendered to</w:t>
      </w:r>
    </w:p>
    <w:p>
      <w:pPr>
        <w:autoSpaceDN w:val="0"/>
        <w:autoSpaceDE w:val="0"/>
        <w:widowControl/>
        <w:spacing w:line="220" w:lineRule="exact" w:before="2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Accompanied by Kasturba, Kallenbach, Mr. &amp; Mrs. Polak and Miss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Schlesin, Gandhiji arrived at Monument Station by the Imperial Mail. The party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received by a large number of European and Indian friends and was taken in procession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 Docks. Here Gandhiji was presented with gifts, an address by the Madras Indian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Association, and another telegraphed by Port Elizabeth Indians. After Dr. J. H. Gool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Dr. Abdurrahman, Cape Town leaders, had eulogized his services, Gandhiji </w:t>
      </w:r>
      <w:r>
        <w:rPr>
          <w:rFonts w:ascii="Times" w:hAnsi="Times" w:eastAsia="Times"/>
          <w:b w:val="0"/>
          <w:i w:val="0"/>
          <w:color w:val="000000"/>
          <w:sz w:val="18"/>
        </w:rPr>
        <w:t>addressed the gathering.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14 : 26 DECEMBER, 1913 - 20 MAY, 1915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259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4" w:lineRule="exact" w:before="0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his countrymen in South Africa. The speeches which had been made by Mr. Gool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Dr. Abdurrahman had also been tuned similarly, but if he had done anything for his </w:t>
      </w:r>
      <w:r>
        <w:rPr>
          <w:rFonts w:ascii="Times" w:hAnsi="Times" w:eastAsia="Times"/>
          <w:b w:val="0"/>
          <w:i w:val="0"/>
          <w:color w:val="000000"/>
          <w:sz w:val="18"/>
        </w:rPr>
        <w:t>countrymen in South Africa, that in itself was sufficient reward for him.</w:t>
      </w:r>
    </w:p>
    <w:p>
      <w:pPr>
        <w:autoSpaceDN w:val="0"/>
        <w:autoSpaceDE w:val="0"/>
        <w:widowControl/>
        <w:spacing w:line="260" w:lineRule="exact" w:before="72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presented me with costly gifts. If you have at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followed my life, you would know how inconsistent these gifts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life I have endeavoured to lead, in however small a manner,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 past few years, the life which I have sketched out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in India. However I take these rich gifts as an indication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love, of your sympathy, and your support. May God grant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so behave in India as to retain this love of yours. May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grant that this love, although distance may separate us, will extend as </w:t>
      </w:r>
      <w:r>
        <w:rPr>
          <w:rFonts w:ascii="Times" w:hAnsi="Times" w:eastAsia="Times"/>
          <w:b w:val="0"/>
          <w:i w:val="0"/>
          <w:color w:val="000000"/>
          <w:sz w:val="22"/>
        </w:rPr>
        <w:t>the ages go by.</w:t>
      </w:r>
    </w:p>
    <w:p>
      <w:pPr>
        <w:autoSpaceDN w:val="0"/>
        <w:autoSpaceDE w:val="0"/>
        <w:widowControl/>
        <w:spacing w:line="260" w:lineRule="exact" w:before="4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Continuing, Mr. Gandhi said that they had done well in referring to the loss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Lord Hardinge had sustained,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“that noble Viceroy and faithful friend of ours”, and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endeavour to convey their sincere sorrow, in which he heartily joined, to His </w:t>
      </w:r>
      <w:r>
        <w:rPr>
          <w:rFonts w:ascii="Times" w:hAnsi="Times" w:eastAsia="Times"/>
          <w:b w:val="0"/>
          <w:i w:val="0"/>
          <w:color w:val="000000"/>
          <w:sz w:val="18"/>
        </w:rPr>
        <w:t>Lordship.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was very hard for him, he said, to part from them, but though he was apart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them in body, he was sure that in spirit they would be knitted together. It was 21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years ago that he landed on the shores of Natal, when he came as a stranger in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midst. He did not know any of his countrymen; they did tot know him. He knew not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single European.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 had only a vague knowledge of the geography of the country.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found that he was leaving a country with great resources, with beautiful scenery,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a beneficent climate, and certainly, in spite of the hard knocks he had received,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a people who had the great spiritual view, and one need not fear or despair of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land which had produced an Olive Schreiner—(cheers.)—W. P. Schreiner, and a John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X. Merriman. (Cheers.) These noble men and women would live when they had gone,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a land which had produced these noble men and women was a land that had a great </w:t>
      </w:r>
      <w:r>
        <w:rPr>
          <w:rFonts w:ascii="Times" w:hAnsi="Times" w:eastAsia="Times"/>
          <w:b w:val="0"/>
          <w:i w:val="0"/>
          <w:color w:val="000000"/>
          <w:sz w:val="18"/>
        </w:rPr>
        <w:t>future.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Continuing, he said he would carry away with him happy recollections of </w:t>
      </w:r>
      <w:r>
        <w:rPr>
          <w:rFonts w:ascii="Times" w:hAnsi="Times" w:eastAsia="Times"/>
          <w:b w:val="0"/>
          <w:i w:val="0"/>
          <w:color w:val="000000"/>
          <w:sz w:val="18"/>
        </w:rPr>
        <w:t>many European friendships that would last when he had gone from South Africa.</w:t>
      </w:r>
    </w:p>
    <w:p>
      <w:pPr>
        <w:autoSpaceDN w:val="0"/>
        <w:tabs>
          <w:tab w:pos="550" w:val="left"/>
        </w:tabs>
        <w:autoSpaceDE w:val="0"/>
        <w:widowControl/>
        <w:spacing w:line="278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Turning and placing his hand on the shoulder of Mr. Kallenbach, he said: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Why, I carry away with me not my blood brother, but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European brother. Is not that sufficient earnest of what South Africa </w:t>
      </w:r>
      <w:r>
        <w:rPr>
          <w:rFonts w:ascii="Times" w:hAnsi="Times" w:eastAsia="Times"/>
          <w:b w:val="0"/>
          <w:i w:val="0"/>
          <w:color w:val="000000"/>
          <w:sz w:val="22"/>
        </w:rPr>
        <w:t>has given to me, and is it possible for me to forget South Africa for a</w:t>
      </w:r>
    </w:p>
    <w:p>
      <w:pPr>
        <w:autoSpaceDN w:val="0"/>
        <w:autoSpaceDE w:val="0"/>
        <w:widowControl/>
        <w:spacing w:line="320" w:lineRule="exact" w:before="1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is to the death of Lady Hardinge.</w:t>
      </w:r>
    </w:p>
    <w:p>
      <w:pPr>
        <w:autoSpaceDN w:val="0"/>
        <w:autoSpaceDE w:val="0"/>
        <w:widowControl/>
        <w:spacing w:line="220" w:lineRule="exact" w:before="2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Indian Opinion,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29-7-1914, reporting the speech says: “Since then he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made many friends, some of them his staunchest and most faithful being amongst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Europeans. He had learned to love the country, its beautiful scenery and splendid </w:t>
      </w:r>
      <w:r>
        <w:rPr>
          <w:rFonts w:ascii="Times" w:hAnsi="Times" w:eastAsia="Times"/>
          <w:b w:val="0"/>
          <w:i w:val="0"/>
          <w:color w:val="000000"/>
          <w:sz w:val="18"/>
        </w:rPr>
        <w:t>climate...”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single moment? (Cheers.)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Our difficulties, your difficulties are by no means over, but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[and trust]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will treat this generous settlement that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to us in the spirit in which it has been given, backed as it is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long-drawn-out sufferings extending over a period of eight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years, backed as it is by those historic debates in both Houses of </w:t>
      </w:r>
      <w:r>
        <w:rPr>
          <w:rFonts w:ascii="Times" w:hAnsi="Times" w:eastAsia="Times"/>
          <w:b w:val="0"/>
          <w:i w:val="0"/>
          <w:color w:val="000000"/>
          <w:sz w:val="22"/>
        </w:rPr>
        <w:t>Parliament, and backed as it is by the Imperial and Indian Govern-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ments—a settlement so well meant, so well conceived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fruitful of a great future. But the future is entirely in your own hands.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hope that we shall deserve by our conduct whatever may be in </w:t>
      </w:r>
      <w:r>
        <w:rPr>
          <w:rFonts w:ascii="Times" w:hAnsi="Times" w:eastAsia="Times"/>
          <w:b w:val="0"/>
          <w:i w:val="0"/>
          <w:color w:val="000000"/>
          <w:sz w:val="22"/>
        </w:rPr>
        <w:t>store for us.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[I] would like to make a final appeal to our European friends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take an interest in the British Indian question in South Africa.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appeal to them to take a humanitarian view of the question,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imperial view of the question. Rightly or wrongly, for good or for evil,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Englishmen and Indians have been knit together, and it behoves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races so to mould themselves as to leave a splendid legacy to the </w:t>
      </w:r>
      <w:r>
        <w:rPr>
          <w:rFonts w:ascii="Times" w:hAnsi="Times" w:eastAsia="Times"/>
          <w:b w:val="0"/>
          <w:i w:val="0"/>
          <w:color w:val="000000"/>
          <w:sz w:val="22"/>
        </w:rPr>
        <w:t>generations yet to be born, and to show that though Empires have go-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 and fallen, this Empire perhaps may be an exception and that this </w:t>
      </w:r>
      <w:r>
        <w:rPr>
          <w:rFonts w:ascii="Times" w:hAnsi="Times" w:eastAsia="Times"/>
          <w:b w:val="0"/>
          <w:i w:val="0"/>
          <w:color w:val="000000"/>
          <w:sz w:val="22"/>
        </w:rPr>
        <w:t>is an Empire not founded on material but on spiritual foundations.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has been my source of solace all through. I have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believed there is something subtle, something fine in the ideals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Constitution. Tear away those ideals and you tear away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loyalty to that Constitution; keep those ideals and I am ever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bondman. (Cheers.) Both races should see that those ideals of the </w:t>
      </w:r>
      <w:r>
        <w:rPr>
          <w:rFonts w:ascii="Times" w:hAnsi="Times" w:eastAsia="Times"/>
          <w:b w:val="0"/>
          <w:i w:val="0"/>
          <w:color w:val="000000"/>
          <w:sz w:val="22"/>
        </w:rPr>
        <w:t>British Constitution always remained a sacred treasure.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say good-bye, farewell. I shall never forget you. So much love,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much sympathy has overwhelmed me in spite of my trials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tribulations in South Africa, and that love and that sympathy which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received, not only from my fellow countrymen, but from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European friends, will never be forgotten, but will always remain a </w:t>
      </w:r>
      <w:r>
        <w:rPr>
          <w:rFonts w:ascii="Times" w:hAnsi="Times" w:eastAsia="Times"/>
          <w:b w:val="0"/>
          <w:i w:val="0"/>
          <w:color w:val="000000"/>
          <w:sz w:val="22"/>
        </w:rPr>
        <w:t>sacred memory. (Cheers.)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Cape Times, </w:t>
      </w:r>
      <w:r>
        <w:rPr>
          <w:rFonts w:ascii="Times" w:hAnsi="Times" w:eastAsia="Times"/>
          <w:b w:val="0"/>
          <w:i w:val="0"/>
          <w:color w:val="000000"/>
          <w:sz w:val="22"/>
        </w:rPr>
        <w:t>20-7-1914</w:t>
      </w:r>
    </w:p>
    <w:p>
      <w:pPr>
        <w:autoSpaceDN w:val="0"/>
        <w:autoSpaceDE w:val="0"/>
        <w:widowControl/>
        <w:spacing w:line="320" w:lineRule="exact" w:before="12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These words are reported in the introductory paragraph of the speech.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14 : 26 DECEMBER, 1913 - 20 MAY, 1915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261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214. INTERVIEW TO “THE CAPE ARGUS”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OWN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18, 1914</w:t>
      </w:r>
    </w:p>
    <w:p>
      <w:pPr>
        <w:autoSpaceDN w:val="0"/>
        <w:autoSpaceDE w:val="0"/>
        <w:widowControl/>
        <w:spacing w:line="260" w:lineRule="exact" w:before="20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Well, let me say that I shall carry away with me the happiest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recollections, and that I hope it will be my pleasure while away to find </w:t>
      </w:r>
      <w:r>
        <w:rPr>
          <w:rFonts w:ascii="Times" w:hAnsi="Times" w:eastAsia="Times"/>
          <w:b w:val="0"/>
          <w:i w:val="0"/>
          <w:color w:val="000000"/>
          <w:sz w:val="22"/>
        </w:rPr>
        <w:t>that my countrymen are being treated with justice in South Africa.</w:t>
      </w:r>
    </w:p>
    <w:p>
      <w:pPr>
        <w:autoSpaceDN w:val="0"/>
        <w:autoSpaceDE w:val="0"/>
        <w:widowControl/>
        <w:spacing w:line="294" w:lineRule="exact" w:before="1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29-7-1914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215. MESSAGE OF THANKS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OWN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18, 1914</w:t>
      </w:r>
    </w:p>
    <w:p>
      <w:pPr>
        <w:autoSpaceDN w:val="0"/>
        <w:autoSpaceDE w:val="0"/>
        <w:widowControl/>
        <w:spacing w:line="260" w:lineRule="exact" w:before="20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May I convey, on behalf of Mrs. Gandhi, Mr. Kallenbach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self, our deepest thanks to hundreds of senders of telegrams from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parts of South Africa which awaited us upon our arrival on board.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telegrams, containing messages of love and sympathy, will bean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additional reminder to us of what South Africa has meant to us.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trust that the goodwill shown to us personally by so many European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 will be trans ferred to those to whose cause our lives in South </w:t>
      </w:r>
      <w:r>
        <w:rPr>
          <w:rFonts w:ascii="Times" w:hAnsi="Times" w:eastAsia="Times"/>
          <w:b w:val="0"/>
          <w:i w:val="0"/>
          <w:color w:val="000000"/>
          <w:sz w:val="22"/>
        </w:rPr>
        <w:t>Africa were dedicated.</w:t>
      </w:r>
    </w:p>
    <w:p>
      <w:pPr>
        <w:autoSpaceDN w:val="0"/>
        <w:autoSpaceDE w:val="0"/>
        <w:widowControl/>
        <w:spacing w:line="294" w:lineRule="exact" w:before="126" w:after="0"/>
        <w:ind w:left="606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 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Natal Mercury, </w:t>
      </w:r>
      <w:r>
        <w:rPr>
          <w:rFonts w:ascii="Times" w:hAnsi="Times" w:eastAsia="Times"/>
          <w:b w:val="0"/>
          <w:i w:val="0"/>
          <w:color w:val="000000"/>
          <w:sz w:val="22"/>
        </w:rPr>
        <w:t>20-7-1914</w:t>
      </w:r>
    </w:p>
    <w:p>
      <w:pPr>
        <w:autoSpaceDN w:val="0"/>
        <w:autoSpaceDE w:val="0"/>
        <w:widowControl/>
        <w:spacing w:line="220" w:lineRule="exact" w:before="118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Just before s.s.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Kinfauns Castle,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which Gandhiji was sailing, weighed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anchor, a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Cape Argus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representative approached him for “any final remarks he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like to make”. Of his departure from South Africa Gandhiji later wrote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following terms: “I sailed for England, to meet Gokhale on my way back to India,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mixed feelings of pleasure and regret,—pleasure because I was returning home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after many years and eagerly looked forward to serving the country under Gokhale’s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guidance, regret because it was a great wrench for me to leave South Africa, where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passed twenty-one years of my life sharing to the full in the sweets and bitters of </w:t>
      </w:r>
      <w:r>
        <w:rPr>
          <w:rFonts w:ascii="Times" w:hAnsi="Times" w:eastAsia="Times"/>
          <w:b w:val="0"/>
          <w:i w:val="0"/>
          <w:color w:val="000000"/>
          <w:sz w:val="18"/>
        </w:rPr>
        <w:t>human experience, and where I had realized my vocation in life.” “Conclusion”:</w:t>
      </w:r>
    </w:p>
    <w:p>
      <w:pPr>
        <w:autoSpaceDN w:val="0"/>
        <w:autoSpaceDE w:val="0"/>
        <w:widowControl/>
        <w:spacing w:line="22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Satyagraha in South Africa.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sent this by wireless to Reuter’s Agency soon after he sailed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England </w:t>
      </w:r>
      <w:r>
        <w:rPr>
          <w:rFonts w:ascii="Times" w:hAnsi="Times" w:eastAsia="Times"/>
          <w:b w:val="0"/>
          <w:i/>
          <w:color w:val="000000"/>
          <w:sz w:val="18"/>
        </w:rPr>
        <w:t>en route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 India.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216. LETTER  TO ELIZABETH MARI MOLTENO</w:t>
      </w:r>
    </w:p>
    <w:p>
      <w:pPr>
        <w:autoSpaceDN w:val="0"/>
        <w:autoSpaceDE w:val="0"/>
        <w:widowControl/>
        <w:spacing w:line="270" w:lineRule="exact" w:before="14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20, 1914</w:t>
      </w:r>
    </w:p>
    <w:p>
      <w:pPr>
        <w:autoSpaceDN w:val="0"/>
        <w:autoSpaceDE w:val="0"/>
        <w:widowControl/>
        <w:spacing w:line="212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MISS MOLTENO,</w:t>
      </w:r>
    </w:p>
    <w:p>
      <w:pPr>
        <w:autoSpaceDN w:val="0"/>
        <w:autoSpaceDE w:val="0"/>
        <w:widowControl/>
        <w:spacing w:line="260" w:lineRule="exact" w:before="118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your two letters. I am sorry we were not able to meet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goodbye to one another. Mrs. Gandhi and I cannot forget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affection you and Miss Greene showed us during our stay in Cape </w:t>
      </w:r>
      <w:r>
        <w:rPr>
          <w:rFonts w:ascii="Times" w:hAnsi="Times" w:eastAsia="Times"/>
          <w:b w:val="0"/>
          <w:i w:val="0"/>
          <w:color w:val="000000"/>
          <w:sz w:val="22"/>
        </w:rPr>
        <w:t>Town. May God reward you for it.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please write to me occasionally. My address will be Rajkot </w:t>
      </w:r>
      <w:r>
        <w:rPr>
          <w:rFonts w:ascii="Times" w:hAnsi="Times" w:eastAsia="Times"/>
          <w:b w:val="0"/>
          <w:i/>
          <w:color w:val="000000"/>
          <w:sz w:val="22"/>
        </w:rPr>
        <w:t>via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Bombay.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our united regards to you both, </w:t>
      </w:r>
    </w:p>
    <w:p>
      <w:pPr>
        <w:autoSpaceDN w:val="0"/>
        <w:autoSpaceDE w:val="0"/>
        <w:widowControl/>
        <w:spacing w:line="220" w:lineRule="exact" w:before="16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Yours sincerely,</w:t>
      </w:r>
    </w:p>
    <w:p>
      <w:pPr>
        <w:autoSpaceDN w:val="0"/>
        <w:autoSpaceDE w:val="0"/>
        <w:widowControl/>
        <w:spacing w:line="266" w:lineRule="exact" w:before="22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214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 Molteno Murray Family Papers. Courtesy:  University of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Cape Town Libraries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217. THE LAST SATYAGRAHA CAMPAIGN:  PREFACE</w:t>
      </w:r>
    </w:p>
    <w:p>
      <w:pPr>
        <w:autoSpaceDN w:val="0"/>
        <w:autoSpaceDE w:val="0"/>
        <w:widowControl/>
        <w:spacing w:line="266" w:lineRule="exact" w:before="16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</w:t>
      </w:r>
      <w:r>
        <w:rPr>
          <w:rFonts w:ascii="Times" w:hAnsi="Times" w:eastAsia="Times"/>
          <w:b w:val="0"/>
          <w:i w:val="0"/>
          <w:color w:val="000000"/>
          <w:sz w:val="16"/>
        </w:rPr>
        <w:t>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6"/>
        </w:rPr>
        <w:t>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/>
          <w:color w:val="000000"/>
          <w:sz w:val="20"/>
        </w:rPr>
        <w:t>K</w:t>
      </w:r>
      <w:r>
        <w:rPr>
          <w:rFonts w:ascii="Times" w:hAnsi="Times" w:eastAsia="Times"/>
          <w:b w:val="0"/>
          <w:i/>
          <w:color w:val="000000"/>
          <w:sz w:val="16"/>
        </w:rPr>
        <w:t>INFAUNS CASTLE</w:t>
      </w:r>
      <w:r>
        <w:rPr>
          <w:rFonts w:ascii="Times" w:hAnsi="Times" w:eastAsia="Times"/>
          <w:b w:val="0"/>
          <w:i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72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23, 1914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2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left South Africa, but not my connection with that land.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in many of my speeches during the final days that I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up that connection. My writings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furnish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proof of my keeping the promise. In them, I shall express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thoughts from time to time, hoping that readers will like them and </w:t>
      </w:r>
      <w:r>
        <w:rPr>
          <w:rFonts w:ascii="Times" w:hAnsi="Times" w:eastAsia="Times"/>
          <w:b w:val="0"/>
          <w:i w:val="0"/>
          <w:color w:val="000000"/>
          <w:sz w:val="22"/>
        </w:rPr>
        <w:t>find them useful as well.</w:t>
      </w:r>
    </w:p>
    <w:p>
      <w:pPr>
        <w:autoSpaceDN w:val="0"/>
        <w:autoSpaceDE w:val="0"/>
        <w:widowControl/>
        <w:spacing w:line="26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commencing this article on board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Kinfauns Castle.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 have passed since we left the Cape. We are travelling third class,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Kallenbach, my wife and I. This is my first experience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voyage to England in this class. Of first class I have had experience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several occasions. I must say that we are happier in third class than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have been in first. There are no attendants here keeping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constant watch on us. We feel no pricking of conscience that we are </w:t>
      </w:r>
      <w:r>
        <w:rPr>
          <w:rFonts w:ascii="Times" w:hAnsi="Times" w:eastAsia="Times"/>
          <w:b w:val="0"/>
          <w:i w:val="0"/>
          <w:color w:val="000000"/>
          <w:sz w:val="22"/>
        </w:rPr>
        <w:t>living in special style, segregated from the poor. One does not have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14 : 26 DECEMBER, 1913 - 20 MAY, 1915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263</w:t>
      </w:r>
    </w:p>
    <w:p>
      <w:pPr>
        <w:sectPr>
          <w:pgSz w:w="9360" w:h="12960"/>
          <w:pgMar w:top="726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 the feeling of closeness one has in first class, nor has one to </w:t>
      </w:r>
      <w:r>
        <w:rPr>
          <w:rFonts w:ascii="Times" w:hAnsi="Times" w:eastAsia="Times"/>
          <w:b w:val="0"/>
          <w:i w:val="0"/>
          <w:color w:val="000000"/>
          <w:sz w:val="22"/>
        </w:rPr>
        <w:t>submit oneself to meaningless conventions. There are no  inconven-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iences in particular. The usual ones which attend on poverty prove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wholesome in the end. I do not mean by these comments of mine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Indian should travel third class. I have always felt that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rich and wish to live among the rich must, of course, travel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class, as a matter of duty at least; otherwise, we are likely to invite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charge of miserliness. It is certain, however, that travelling in first class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sake of better comforts is sinful. Men like me, moreover,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travel at public expense and whose mode of travelling has no bearing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prestige of their community must necessarily travel third class, </w:t>
      </w:r>
      <w:r>
        <w:rPr>
          <w:rFonts w:ascii="Times" w:hAnsi="Times" w:eastAsia="Times"/>
          <w:b w:val="0"/>
          <w:i w:val="0"/>
          <w:color w:val="000000"/>
          <w:sz w:val="22"/>
        </w:rPr>
        <w:t>or in a still lower class, if there be any.</w:t>
      </w:r>
    </w:p>
    <w:p>
      <w:pPr>
        <w:autoSpaceDN w:val="0"/>
        <w:autoSpaceDE w:val="0"/>
        <w:widowControl/>
        <w:spacing w:line="28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three of us live almost entirely on fruit, though we cook fruit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may not have ripened, or boil things like groundnuts.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 is generally Mr. Kallenbach’s. He has at present accepted </w:t>
      </w:r>
      <w:r>
        <w:rPr>
          <w:rFonts w:ascii="Times" w:hAnsi="Times" w:eastAsia="Times"/>
          <w:b w:val="0"/>
          <w:i w:val="0"/>
          <w:color w:val="000000"/>
          <w:sz w:val="22"/>
        </w:rPr>
        <w:t>manual work as a kind of religion and takes joy in it. For Mr. Kallen-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bach and my wife, this is the first occasion when they have had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sea-sickness. I believe it is their simple habits and heir fruit diet which </w:t>
      </w:r>
      <w:r>
        <w:rPr>
          <w:rFonts w:ascii="Times" w:hAnsi="Times" w:eastAsia="Times"/>
          <w:b w:val="0"/>
          <w:i w:val="0"/>
          <w:color w:val="000000"/>
          <w:sz w:val="22"/>
        </w:rPr>
        <w:t>have made the difference. We are getting more convinced by experi-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ence every day that a fruit diet is the best. We hardly ever come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contact with other passengers. We have divided up our time and do </w:t>
      </w:r>
      <w:r>
        <w:rPr>
          <w:rFonts w:ascii="Times" w:hAnsi="Times" w:eastAsia="Times"/>
          <w:b w:val="0"/>
          <w:i w:val="0"/>
          <w:color w:val="000000"/>
          <w:sz w:val="22"/>
        </w:rPr>
        <w:t>everything at the appointed hour, so that the days pass easily.</w:t>
      </w:r>
    </w:p>
    <w:p>
      <w:pPr>
        <w:autoSpaceDN w:val="0"/>
        <w:autoSpaceDE w:val="0"/>
        <w:widowControl/>
        <w:spacing w:line="26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love of our Indian brethren in their thousands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 they accorded us are constantly in our minds. That love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reminds me of the wonderful power of the soul and its extraordinary </w:t>
      </w:r>
      <w:r>
        <w:rPr>
          <w:rFonts w:ascii="Times" w:hAnsi="Times" w:eastAsia="Times"/>
          <w:b w:val="0"/>
          <w:i w:val="0"/>
          <w:color w:val="000000"/>
          <w:sz w:val="22"/>
        </w:rPr>
        <w:t>properties. The functions at Durban, Verulam, Johannesburg, Kimber-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ley and Pretoria are, we find, impossible to forget. The Cape Town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friends, moreover, placed us under a crushing burden of gratitude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taking out a procession. Where so many showed such immeasurable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love, whom shall we thank by name? The white people, too, made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excellent demonstration of their affection. During the final days,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drank the cup of their love also full to the brim. Occasions such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prove that there is no bar or permanent division as between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whites and Coloureds and that, if both the sides make the required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effort, the evil in South Africa can be overcome. If one side at least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to practise satyagraha on every occasion and in every manner,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my firm faith, borne out by experience, that even such effort, </w:t>
      </w:r>
      <w:r>
        <w:rPr>
          <w:rFonts w:ascii="Times" w:hAnsi="Times" w:eastAsia="Times"/>
          <w:b w:val="0"/>
          <w:i w:val="0"/>
          <w:color w:val="000000"/>
          <w:sz w:val="22"/>
        </w:rPr>
        <w:t>one-sided as it would be, would suffice to remove the evil of colour-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bar. So much by way of preface.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26-8-1914</w:t>
      </w:r>
    </w:p>
    <w:p>
      <w:pPr>
        <w:autoSpaceDN w:val="0"/>
        <w:tabs>
          <w:tab w:pos="2270" w:val="left"/>
          <w:tab w:pos="4150" w:val="left"/>
        </w:tabs>
        <w:autoSpaceDE w:val="0"/>
        <w:widowControl/>
        <w:spacing w:line="260" w:lineRule="exact" w:before="402" w:after="0"/>
        <w:ind w:left="930" w:right="864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218. THE LAST SATYAGRAHA CAMPAIGN: </w:t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MY EXPERIENCE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12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[After </w:t>
      </w:r>
      <w:r>
        <w:rPr>
          <w:rFonts w:ascii="Times" w:hAnsi="Times" w:eastAsia="Times"/>
          <w:b w:val="0"/>
          <w:i/>
          <w:color w:val="000000"/>
          <w:sz w:val="22"/>
        </w:rPr>
        <w:t>July 23, 1914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20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 last campaign, the very highest limit was reached.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had simply no time to write of the experience. I had meant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share it with the readers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Opinion.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will remember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last struggle was, as it were, the third chapter in the story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satyagraha. When the first chapter came to a close, we, at any rate 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thought that it was definitely the last. When the time came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second chapter to open, many friends said to me: “Now who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fight? The community cannot be expected to put forth so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 every time.” I laughed when I heard this. My faith in truth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unshakable and I replied, “The people, having tasted once the joy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struggle, will fight now with even greater zeal.” And that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precisely what happened. On the first occasion, a hundred or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hundred Indians went to gaol. The second time, not only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hundreds court imprisonment, but the whole of Natal woke up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leaders came from there to join the struggle. The fight dragged 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morale never went down and we advanced. When it came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launching the last fight, I heard only talk of defeat. “Every time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deceives you,” they said, “and you allow yourself to be </w:t>
      </w:r>
      <w:r>
        <w:rPr>
          <w:rFonts w:ascii="Times" w:hAnsi="Times" w:eastAsia="Times"/>
          <w:b w:val="0"/>
          <w:i w:val="0"/>
          <w:color w:val="000000"/>
          <w:sz w:val="22"/>
        </w:rPr>
        <w:t>imposed upon and the people’s interests suffer. This will never do.” I</w:t>
      </w:r>
    </w:p>
    <w:p>
      <w:pPr>
        <w:autoSpaceDN w:val="0"/>
        <w:autoSpaceDE w:val="0"/>
        <w:widowControl/>
        <w:spacing w:line="220" w:lineRule="exact" w:before="34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 editorial note at the end of the article stated that this was followed by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long account of the latest satyagraha campaign, which had been held back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publication in the Golden Number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Indian Opinion. Vide </w:t>
      </w:r>
      <w:r>
        <w:rPr>
          <w:rFonts w:ascii="Times" w:hAnsi="Times" w:eastAsia="Times"/>
          <w:b w:val="0"/>
          <w:i w:val="0"/>
          <w:color w:val="000000"/>
          <w:sz w:val="18"/>
        </w:rPr>
        <w:t>the following item.</w:t>
      </w:r>
    </w:p>
    <w:p>
      <w:pPr>
        <w:autoSpaceDN w:val="0"/>
        <w:autoSpaceDE w:val="0"/>
        <w:widowControl/>
        <w:spacing w:line="220" w:lineRule="exact" w:before="10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started writing this article on board the ship after he had prepared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prefatory one,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preceding item. It seems to have been sent to Chhaganlal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 in two or more instalments. It could not apparently be completed owing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Gandhiji’s illness and his preoccupation in connection with Indian Ambulance Corps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work in London. Chhaganlal Gandhi collected the different parts of the article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publication in the Golden Number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Indian Opinion.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special issue also carried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comprehensive survey of the entire Indian struggle in South Africa and its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implications by the Editor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Indian Opinion;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Appendix “The Struggle and what </w:t>
      </w:r>
      <w:r>
        <w:rPr>
          <w:rFonts w:ascii="Times" w:hAnsi="Times" w:eastAsia="Times"/>
          <w:b w:val="0"/>
          <w:i w:val="0"/>
          <w:color w:val="000000"/>
          <w:sz w:val="18"/>
        </w:rPr>
        <w:t>it has meant”.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14 : 26 DECEMBER, 1913 - 20 MAY, 1915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265</w:t>
      </w:r>
    </w:p>
    <w:p>
      <w:pPr>
        <w:sectPr>
          <w:pgSz w:w="9360" w:h="12960"/>
          <w:pgMar w:top="52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had to listen to bitter words like these. I knew only too well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neither I nor anyone else had any remedy against the Government’s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foul play. If, after we have accepted a promissory note, the signatory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refuses to honour it or confesses his inability to do so, how are we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blame? To me it was clear that, if the Government broke its promise,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we would have to put in greater efforts, it would have to yield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more. The longer the time taken to repay a debt, the heavier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burden becomes. This unalterable law applies to both material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moral obligations. My reply at that time was, “Satyagraha is a kind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 in which there can be no defeat and no cause for regret.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can only become stronger through the struggle. He suffers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exhaustion and at every stage he gains fresh strength. If truth be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side, the Indian community will work harder this time and earn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more glorious name.” When I made this reply, I never dreamt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20,000 poor Indians would arise and make their own and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country’s name immortal. General Botha observed in the course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speech that the whites had not been able to start and conduct the kind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strike that the Indians had done this time. This fight was joined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and by many young boys of sixteen, so that the campaign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became much more of a moral struggle. South African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became the talk of the world. In India, rich and poor, young and old,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and women, kings and labourers, Hindus, Muslims, Parsis,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Christians, citizens of Bombay, Madras, Calcutta and Lahore—all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roused, became familiar with our history and came to our assistance.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was taken aback. The Viceroy, gauging the mood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people, took their side. All this is public knowledge. I am stating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facts here in order to show the importance of this struggle.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main purpose in writing this article is to reveal certain details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 am particularly familiar, which are not known in India and </w:t>
      </w:r>
      <w:r>
        <w:rPr>
          <w:rFonts w:ascii="Times" w:hAnsi="Times" w:eastAsia="Times"/>
          <w:b w:val="0"/>
          <w:i w:val="0"/>
          <w:color w:val="000000"/>
          <w:sz w:val="22"/>
        </w:rPr>
        <w:t>even to Indian friends in South Africa.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training imparted in Tolstoy Farm proved to be of great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last fight. The mode of life accepted by the satyagrahis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Farm became an invaluable asset in the struggle. It was copied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improved upon in Phoenix. When Tolstoy Farm was closed, the pupils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wished to, came over to Phoenix. The discipline was severe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an understanding with each pupil and his parents that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pupils who chose to live in Phoenix should, provided they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suitable age, join the struggle, if it was launched again. To tell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truth, the education in Phoenix was for the most part a preparation for </w:t>
      </w:r>
      <w:r>
        <w:rPr>
          <w:rFonts w:ascii="Times" w:hAnsi="Times" w:eastAsia="Times"/>
          <w:b w:val="0"/>
          <w:i w:val="0"/>
          <w:color w:val="000000"/>
          <w:sz w:val="22"/>
        </w:rPr>
        <w:t>satyagraha. The rules applied also to the families living in Phoenix.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Only one of them kept aloof. The result was that, leaving aside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engaged in running Phoenix, all were fully prepared when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agitation started. Thus the third struggle began with the residents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Phoenix. I shall never forget the scene when those men, women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marched out. Each had but one thought— that this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holy war and that all were setting out on a pilgrimage. They set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singing hymns, one of which was the famous ‘‘Let not thy mind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affected by joy or sorrow”. The strains of music that issued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throats of those men, women and children still echo in my ears.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Parsee Rustomjee was among this band. Many had thought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Rustomjee had suffered so much in the previous struggle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join this one. Those who said so did not know his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greatness. That women and children should go forth and he stay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behind was unthinkable to him. Two other incidents of this period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 out in my memory. There was an argument between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Rustomjee and his lion-hearted son, Sorabji, who insisted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accompany his father. “Father, let me go in your place,” he </w:t>
      </w:r>
      <w:r>
        <w:rPr>
          <w:rFonts w:ascii="Times" w:hAnsi="Times" w:eastAsia="Times"/>
          <w:b w:val="0"/>
          <w:i w:val="0"/>
          <w:color w:val="000000"/>
          <w:sz w:val="22"/>
        </w:rPr>
        <w:t>said, “or take me along with you.”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second incident was the meeting between the late Hoosen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Mian and Rustomjee. When Mr. Rustomjee went to see him, tears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streamed from his eyes and he said, “Kakaji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if I had been well,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accompanied you to gaol.” Bhai Hoosen loved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dearly; though bed-ridden, he gave full support to the </w:t>
      </w:r>
      <w:r>
        <w:rPr>
          <w:rFonts w:ascii="Times" w:hAnsi="Times" w:eastAsia="Times"/>
          <w:b w:val="0"/>
          <w:i w:val="0"/>
          <w:color w:val="000000"/>
          <w:sz w:val="22"/>
        </w:rPr>
        <w:t>struggle and spoke constantly of it to all who visited him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those who remained behind in Phoenix were boys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sixteen. Although they and the others who managed the affairs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Phoenix stayed out of prison, they did better work than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went to gaol. Day and night were one to them. They placed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under the strictest vows till such time as their companions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elders should be released, lived on saltless diet and fearlessly took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themselves even the most onerous tasks. When the strike began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Victoria County, hundreds of indentured labourers took shelter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Phoenix. To have looked after them was in itself a very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achievement. It was equally an achievement to have gone on doing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work in complete fearlessness in spite of the danger of raids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masters. When the police came and arrested Mr. West,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prepared themselves for the possibility that others also might be taken. </w:t>
      </w:r>
      <w:r>
        <w:rPr>
          <w:rFonts w:ascii="Times" w:hAnsi="Times" w:eastAsia="Times"/>
          <w:b w:val="0"/>
          <w:i w:val="0"/>
          <w:color w:val="000000"/>
          <w:sz w:val="22"/>
        </w:rPr>
        <w:t>But not a single person moved out of Phoenix. As I have said already,</w:t>
      </w:r>
    </w:p>
    <w:p>
      <w:pPr>
        <w:autoSpaceDN w:val="0"/>
        <w:autoSpaceDE w:val="0"/>
        <w:widowControl/>
        <w:spacing w:line="320" w:lineRule="exact" w:before="1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Uncle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14 : 26 DECEMBER, 1913 - 20 MAY, 1915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267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only one family remained an exception. The Indian community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truly measure the services that the Phoenix workers rendered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at that time. This secret history has yet to be written, that is why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recording a part of it here in the hope that some lover of truth might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 further information and might appreciate the services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Phoenix workers at their true worth. I am very much tempted to write </w:t>
      </w:r>
      <w:r>
        <w:rPr>
          <w:rFonts w:ascii="Times" w:hAnsi="Times" w:eastAsia="Times"/>
          <w:b w:val="0"/>
          <w:i w:val="0"/>
          <w:color w:val="000000"/>
          <w:sz w:val="22"/>
        </w:rPr>
        <w:t>more, but I drop Phoenix here.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Phoenix batch went to prison, Johannesburg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behind. The women there became restive. They were fired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desire to be in gaol. The entire family of Mr. Thambi Naidoo got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ready. His wife, sister-in-law, mother-in-law, Mr. Moorgan’s relatives,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Mrs. P. K. Naidoo, Valiamma, who made herself immortal,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otherwomen came forward. They marched forth with children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arms. Mr. Kallenbach took them to Vereeniging. The idea was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they crossed the Free State border and returned, they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arrested. Their expectations were not fulfilled. They somehow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managed to spend a few days in Vereeniging, where they tried to get </w:t>
      </w:r>
      <w:r>
        <w:rPr>
          <w:rFonts w:ascii="Times" w:hAnsi="Times" w:eastAsia="Times"/>
          <w:b w:val="0"/>
          <w:i w:val="0"/>
          <w:color w:val="000000"/>
          <w:sz w:val="22"/>
        </w:rPr>
        <w:t>arrested by going round with baskets, hawking, but they were left free.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frustration held within itself a glorious future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had been arrested in Vereeniging itself, the strike might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taken place; at any rate it would never have reached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proportions it finally did. But the community was in the [protective]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 of God. He is ever the protector of truth. When the women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arrested, it was decided that they cross the Natal border.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not arrested even there, they were to fix, along with Mr. Thambi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Naidoo, their headquarters at Newcastle. Accordingly, they proceeded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Natal. At the border, the police did not arrest them. They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home in Newcastle. There Mr. D. Lazarus handed over his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 to the women; his wife and sister-in-law, Miss Thomas, took it </w:t>
      </w:r>
      <w:r>
        <w:rPr>
          <w:rFonts w:ascii="Times" w:hAnsi="Times" w:eastAsia="Times"/>
          <w:b w:val="0"/>
          <w:i w:val="0"/>
          <w:color w:val="000000"/>
          <w:sz w:val="22"/>
        </w:rPr>
        <w:t>upon themselves to look to the comforts of the women satyagrahis.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plan was that in Newcastle the women should meet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indentured labourers and their wives, give them a true idea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conditions and persuade them to go on strike on the issue of the £3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tax. The strike was to commence on my arrival at Newcastle.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 presence of these women was like a lighted match-stick to dry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fuel. Women who had never before slept except on soft beds and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seldom so much as opened their mouths, now delivered public </w:t>
      </w:r>
      <w:r>
        <w:rPr>
          <w:rFonts w:ascii="Times" w:hAnsi="Times" w:eastAsia="Times"/>
          <w:b w:val="0"/>
          <w:i w:val="0"/>
          <w:color w:val="000000"/>
          <w:sz w:val="22"/>
        </w:rPr>
        <w:t>speeches among the indentured labourers. The latter were roused and,</w:t>
      </w:r>
    </w:p>
    <w:p>
      <w:pPr>
        <w:autoSpaceDN w:val="0"/>
        <w:autoSpaceDE w:val="0"/>
        <w:widowControl/>
        <w:spacing w:line="320" w:lineRule="exact" w:before="1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Literally, “immortal hope”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even before I arrived, were all for commencing the strike. The project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full of risk. I got a wire from Mr. Naidoo. Mr. Kallenbach went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Newcastle and the strike began. By the time I reached there, Indians in </w:t>
      </w:r>
      <w:r>
        <w:rPr>
          <w:rFonts w:ascii="Times" w:hAnsi="Times" w:eastAsia="Times"/>
          <w:b w:val="0"/>
          <w:i w:val="0"/>
          <w:color w:val="000000"/>
          <w:sz w:val="22"/>
        </w:rPr>
        <w:t>two coal mines had already stopped work.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sent for by the Committee of European Sympathizers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presided over by Mr. Hosken. I met them. They approved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strike and decided to support it. I stopped for a day at Johannesburg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proceeded to Newcastle and stayed on there. I saw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people’s enthusiasm was tremendous. The Government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tolerate the presence of the women and finally they were sent to gaol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“vagabonds”. The house of Mr. Lazarus now became a dharmsala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satyagrahis. Food had to be cooked there for hundreds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indentured labourers. Mr. Lazarus was not to be daunted. The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Newcastle appointed a committee. Mr. Sidaat was elected chairman, </w:t>
      </w:r>
      <w:r>
        <w:rPr>
          <w:rFonts w:ascii="Times" w:hAnsi="Times" w:eastAsia="Times"/>
          <w:b w:val="0"/>
          <w:i w:val="0"/>
          <w:color w:val="000000"/>
          <w:sz w:val="22"/>
        </w:rPr>
        <w:t>and the work proceeded apace. Indians in other mines downed tools.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Thus, as the strike by the Indian workers in the mines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spreading, a meeting of the Mine-Owners’ Association was held.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invited to attend.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 great deal of discussion ensued but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solution was found. Their proposal was that, if we called off the strike, </w:t>
      </w:r>
      <w:r>
        <w:rPr>
          <w:rFonts w:ascii="Times" w:hAnsi="Times" w:eastAsia="Times"/>
          <w:b w:val="0"/>
          <w:i w:val="0"/>
          <w:color w:val="000000"/>
          <w:sz w:val="22"/>
        </w:rPr>
        <w:t>they would undertake to write to the Government about the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£3 tax. This, the satyagrahis could not agree to. We had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quarrel with the mine-owners. The object of the strike was not to hurt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but rather to invite suffering on ourselves. And so the suggestion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owners was unacceptable. I returned to Newcastle. when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reported the result of this meeting, enthusiasm mounted still higher. </w:t>
      </w:r>
      <w:r>
        <w:rPr>
          <w:rFonts w:ascii="Times" w:hAnsi="Times" w:eastAsia="Times"/>
          <w:b w:val="0"/>
          <w:i w:val="0"/>
          <w:color w:val="000000"/>
          <w:sz w:val="22"/>
        </w:rPr>
        <w:t>Work stopped in more mines.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Till then the workers had always resided at the mines where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worked. The Council of Action in Newcastle felt that, as long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labourers continued to live on their masters’ estates, the strike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have its full effect. There was the risk that they might be either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tempted or coerced to resume work. Then again, to live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master’s house or eat his bread while refusing to work for him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immoral. The workers’ continued stay on the mines was morally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wrong. This last taint, it was felt, would sully the purity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movement. On the other hand, to house and feed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thousands of Indians was a stupendous problem. Mr. Lazarus’ house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now too small. The two poor ladies laboured night and day but </w:t>
      </w:r>
      <w:r>
        <w:rPr>
          <w:rFonts w:ascii="Times" w:hAnsi="Times" w:eastAsia="Times"/>
          <w:b w:val="0"/>
          <w:i w:val="0"/>
          <w:color w:val="000000"/>
          <w:sz w:val="22"/>
        </w:rPr>
        <w:t>found it impossible to cope with the work. It was decided, even in the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“statement at Chamber of Commerce”, 25-10-1913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14 : 26 DECEMBER, 1913 - 20 MAY, 1915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269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face of this, to adopt only the right course, whatever the cost.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Messages were sent to miners to stop work and proceed to Newcastle.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moment these messages were received, an exodus from the mines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began. Indians from the Belangi mine were the first to arrive.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appeared as though bands of pilgrims were daily streaming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Newcastle. Men young and old, women—some by themselves, 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children in their arms —all arrived with bundles on their heads.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men, one saw, were carrying trunks. Some arrived by day, 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night and food had to be provided for them. How can I describe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contentment of these poor people? They were pleased with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got, no matter how little. Rarely did one come across anyone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downcast look. A smile played on every face. To me they appeared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have come from among the 33 crores of gods. The women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goddesses. From where could shelter be provided for all? For </w:t>
      </w:r>
      <w:r>
        <w:rPr>
          <w:rFonts w:ascii="Times" w:hAnsi="Times" w:eastAsia="Times"/>
          <w:b w:val="0"/>
          <w:i w:val="0"/>
          <w:color w:val="000000"/>
          <w:sz w:val="22"/>
        </w:rPr>
        <w:t>bedding, straw was spread on the earth and the sky was their roof.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47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explained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Godwas their protector. Someone asked for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bidi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had come out, not as indentured labourers, but as servants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India. They were taking part in a religious war and at such a time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abandon addictions such as drinking and smoking.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unable to give them up should not expect their requirements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paid for from the common coffers. The good men accepted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advice. I was never again asked for money to buy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bidi.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exodus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mines continued. One pregnant woman had a miscarriage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way. In spite of numberless hardships of this kind, no one gave up </w:t>
      </w:r>
      <w:r>
        <w:rPr>
          <w:rFonts w:ascii="Times" w:hAnsi="Times" w:eastAsia="Times"/>
          <w:b w:val="0"/>
          <w:i w:val="0"/>
          <w:color w:val="000000"/>
          <w:sz w:val="22"/>
        </w:rPr>
        <w:t>the struggle or turned back.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a tremendous increase in the Indian population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Newcastle. The houses of Indians were over-filled. The number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available was enough to accommodate women and old people. I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 here that the white people of Newcastle showed us great courtesy,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sympathy. No Indian was harassed by them. One good lady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gave her house free for our use; other assistance of a minor nature was </w:t>
      </w:r>
      <w:r>
        <w:rPr>
          <w:rFonts w:ascii="Times" w:hAnsi="Times" w:eastAsia="Times"/>
          <w:b w:val="0"/>
          <w:i w:val="0"/>
          <w:color w:val="000000"/>
          <w:sz w:val="22"/>
        </w:rPr>
        <w:t>also received from a number of whites all the time.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was, however, not possible to keep thousands of Indians </w:t>
      </w:r>
      <w:r>
        <w:rPr>
          <w:rFonts w:ascii="Times" w:hAnsi="Times" w:eastAsia="Times"/>
          <w:b w:val="0"/>
          <w:i w:val="0"/>
          <w:color w:val="000000"/>
          <w:sz w:val="22"/>
        </w:rPr>
        <w:t>permanently in Newcastle. The Mayor became apprehensive. The nor-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mal population of Newcastle is about three thousand. An additional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ten thousand could not be accommodated in such a town. Labourers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stopped work in other mines too. And so the question arose: what </w:t>
      </w:r>
      <w:r>
        <w:rPr>
          <w:rFonts w:ascii="Times" w:hAnsi="Times" w:eastAsia="Times"/>
          <w:b w:val="0"/>
          <w:i w:val="0"/>
          <w:color w:val="000000"/>
          <w:sz w:val="22"/>
        </w:rPr>
        <w:t>should be done? The intention behind the strike was to court imp-</w:t>
      </w:r>
    </w:p>
    <w:p>
      <w:pPr>
        <w:autoSpaceDN w:val="0"/>
        <w:autoSpaceDE w:val="0"/>
        <w:widowControl/>
        <w:spacing w:line="320" w:lineRule="exact" w:before="1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Tobacco rolled by hand in a dry leaf and smoked like a cigarette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risonment. The Government could have arrested the workers if it had </w:t>
      </w:r>
      <w:r>
        <w:rPr>
          <w:rFonts w:ascii="Times" w:hAnsi="Times" w:eastAsia="Times"/>
          <w:b w:val="0"/>
          <w:i w:val="0"/>
          <w:color w:val="000000"/>
          <w:sz w:val="22"/>
        </w:rPr>
        <w:t>so wished, but there were not enough prisons to house those thou-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sands. Hence, they had not so far touched the strikers. The one simple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left to us now was to cross the Transvaal border and get arrested.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thought that the congestion in Newcastle would thereby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relieved and the strikers could also be put to the test. In Newcastle,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agents of the mine-owners were trying to lure away the workers. Not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single person had yielded; even so, it was the duty of the Council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 to keep them away from all temptation. It seemed desirable,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that they should march from Newcastle to Charlestown.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distance is about 35 miles. To provide railway fare for thousands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of the question. It was therefore arranged that all able-bodied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women should do the journey on foot. The women who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walk were to be taken by train. There was a possibility of arrests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way. Moreover, this was the first experience of its kind for them.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therefore decided that I should myself take the first batch.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consisted of about 500 persons of whom 60 were women, with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children. I shall never forget that scene. The company walked along </w:t>
      </w:r>
      <w:r>
        <w:rPr>
          <w:rFonts w:ascii="Times" w:hAnsi="Times" w:eastAsia="Times"/>
          <w:b w:val="0"/>
          <w:i w:val="0"/>
          <w:color w:val="000000"/>
          <w:sz w:val="22"/>
        </w:rPr>
        <w:t>raising cries of “Victory to Dwarkanath”, “Victory to Rama-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chandra” and “Vande Mataram”. Each person was given enough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cooked rice and dal to last for two days. Everyone carried his or her </w:t>
      </w:r>
      <w:r>
        <w:rPr>
          <w:rFonts w:ascii="Times" w:hAnsi="Times" w:eastAsia="Times"/>
          <w:b w:val="0"/>
          <w:i w:val="0"/>
          <w:color w:val="000000"/>
          <w:sz w:val="22"/>
        </w:rPr>
        <w:t>things in a bundle. The following conditions were read out to them:</w:t>
      </w:r>
    </w:p>
    <w:p>
      <w:pPr>
        <w:autoSpaceDN w:val="0"/>
        <w:tabs>
          <w:tab w:pos="1010" w:val="left"/>
        </w:tabs>
        <w:autoSpaceDE w:val="0"/>
        <w:widowControl/>
        <w:spacing w:line="26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probable that I would be arrested. Even if this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happened, they were to march on until arrested themselves.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every effort would be made to provide them with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meals, etc., on the way, they should not mind, if by chance,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food was not available on some day.</w:t>
      </w:r>
    </w:p>
    <w:p>
      <w:pPr>
        <w:autoSpaceDN w:val="0"/>
        <w:tabs>
          <w:tab w:pos="1010" w:val="left"/>
        </w:tabs>
        <w:autoSpaceDE w:val="0"/>
        <w:widowControl/>
        <w:spacing w:line="26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duration of the struggle, they should abstain from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drinks.</w:t>
      </w:r>
    </w:p>
    <w:p>
      <w:pPr>
        <w:autoSpaceDN w:val="0"/>
        <w:tabs>
          <w:tab w:pos="1010" w:val="left"/>
        </w:tabs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They must not retreat even in the face of death.</w:t>
      </w:r>
    </w:p>
    <w:p>
      <w:pPr>
        <w:autoSpaceDN w:val="0"/>
        <w:tabs>
          <w:tab w:pos="1010" w:val="left"/>
        </w:tabs>
        <w:autoSpaceDE w:val="0"/>
        <w:widowControl/>
        <w:spacing w:line="26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should expect no shelter for night halts during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march, but should sleep on the grass.</w:t>
      </w:r>
    </w:p>
    <w:p>
      <w:pPr>
        <w:autoSpaceDN w:val="0"/>
        <w:tabs>
          <w:tab w:pos="1010" w:val="left"/>
        </w:tabs>
        <w:autoSpaceDE w:val="0"/>
        <w:widowControl/>
        <w:spacing w:line="26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trees or plants on the way should be harmed in the least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nor should any article belonging to others be touched.</w:t>
      </w:r>
    </w:p>
    <w:p>
      <w:pPr>
        <w:autoSpaceDN w:val="0"/>
        <w:tabs>
          <w:tab w:pos="1010" w:val="left"/>
        </w:tabs>
        <w:autoSpaceDE w:val="0"/>
        <w:widowControl/>
        <w:spacing w:line="26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Government’s police came to arrest anyone, the latter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should willingly surrender.</w:t>
      </w:r>
    </w:p>
    <w:p>
      <w:pPr>
        <w:autoSpaceDN w:val="0"/>
        <w:tabs>
          <w:tab w:pos="1010" w:val="left"/>
        </w:tabs>
        <w:autoSpaceDE w:val="0"/>
        <w:widowControl/>
        <w:spacing w:line="26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resistance should be offered to the police or any others;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on the contrary, beating should be patiently borne and no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14 : 26 DECEMBER, 1913 - 20 MAY, 1915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271</w:t>
      </w:r>
    </w:p>
    <w:p>
      <w:pPr>
        <w:sectPr>
          <w:pgSz w:w="9360" w:h="12960"/>
          <w:pgMar w:top="52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14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attempt should be made to protect oneself by offering </w:t>
      </w:r>
      <w:r>
        <w:rPr>
          <w:rFonts w:ascii="Times" w:hAnsi="Times" w:eastAsia="Times"/>
          <w:b w:val="0"/>
          <w:i w:val="0"/>
          <w:color w:val="000000"/>
          <w:sz w:val="22"/>
        </w:rPr>
        <w:t>violence in return.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64"/>
        <w:gridCol w:w="3264"/>
      </w:tblGrid>
      <w:tr>
        <w:trPr>
          <w:trHeight w:hRule="exact" w:val="568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2" w:after="0"/>
              <w:ind w:left="0" w:right="1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8.</w:t>
            </w:r>
          </w:p>
        </w:tc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46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They should cheerfully bear the hardships in gaol and live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there as if the gaol were a palace.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were persons of every caste and community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pilgrim-band. There were Hindus, Muslims, Brahmins, Kshatriyas,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Vaishyas and Sudras. There were men from Calcutta and there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Tamils. Several Pathans and Sindhis from the North found it difficult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accept the conditions requiring them to refrain from defending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in case they were beaten; not only did they accept 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but, when the testing time came, they actually made no move </w:t>
      </w:r>
      <w:r>
        <w:rPr>
          <w:rFonts w:ascii="Times" w:hAnsi="Times" w:eastAsia="Times"/>
          <w:b w:val="0"/>
          <w:i w:val="0"/>
          <w:color w:val="000000"/>
          <w:sz w:val="22"/>
        </w:rPr>
        <w:t>to defend themselves.</w:t>
      </w:r>
    </w:p>
    <w:p>
      <w:pPr>
        <w:autoSpaceDN w:val="0"/>
        <w:autoSpaceDE w:val="0"/>
        <w:widowControl/>
        <w:spacing w:line="260" w:lineRule="exact" w:before="6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so, the first batch started on its march. On the very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night, we had the experience of sleeping out on the grass. On the way,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warrants were received for the arrest of about 150 persons and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surrendered themselves readily. A single police officer had come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the arrests. He had no assistant; how the arrested men were to be </w:t>
      </w:r>
      <w:r>
        <w:rPr>
          <w:rFonts w:ascii="Times" w:hAnsi="Times" w:eastAsia="Times"/>
          <w:b w:val="0"/>
          <w:i w:val="0"/>
          <w:color w:val="000000"/>
          <w:sz w:val="22"/>
        </w:rPr>
        <w:t>taken away became a problem. We were only 6 miles from Charles-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town. So I suggested to the officer that these persons could proceed </w:t>
      </w:r>
      <w:r>
        <w:rPr>
          <w:rFonts w:ascii="Times" w:hAnsi="Times" w:eastAsia="Times"/>
          <w:b w:val="0"/>
          <w:i w:val="0"/>
          <w:color w:val="000000"/>
          <w:sz w:val="22"/>
        </w:rPr>
        <w:t>along with me and that he should take them into custody at Charles-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town, or do whatever he thought fit after obtaining instructions from </w:t>
      </w:r>
      <w:r>
        <w:rPr>
          <w:rFonts w:ascii="Times" w:hAnsi="Times" w:eastAsia="Times"/>
          <w:b w:val="0"/>
          <w:i w:val="0"/>
          <w:color w:val="000000"/>
          <w:sz w:val="22"/>
        </w:rPr>
        <w:t>his superiors. The officer agreed and left us. We arrived at Charles-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town. This is a very small township, with a population of barely 1,000.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only one main road and the Indian population is negligible.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whites were amazed, therefore, at the sight of our party. At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had so many Indians appeared in Charlestown. There was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train ready to convey the prisoners to Newcastle. Where could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police keep them? There was not enough room for all these arrested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persons at the Charlestown police station. And so, the  police handed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over to me and agreed to pay for their food. This is no small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tribute to satyagraha. In the ordinary course of things, how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arrested from among us be placed in our charge? If some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had escaped, the responsibility would not have been ours.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knew that it was the job of the satyagrahis to court arrest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had, therefore, full confidence in us. The arrested men thus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stayed with us for four days more. When the police were ready to take </w:t>
      </w:r>
      <w:r>
        <w:rPr>
          <w:rFonts w:ascii="Times" w:hAnsi="Times" w:eastAsia="Times"/>
          <w:b w:val="0"/>
          <w:i w:val="0"/>
          <w:color w:val="000000"/>
          <w:sz w:val="22"/>
        </w:rPr>
        <w:t>charge of them, they went away willingly.</w:t>
      </w:r>
    </w:p>
    <w:p>
      <w:pPr>
        <w:autoSpaceDN w:val="0"/>
        <w:autoSpaceDE w:val="0"/>
        <w:widowControl/>
        <w:spacing w:line="26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More and more people were being recruited to our party. On </w:t>
      </w:r>
      <w:r>
        <w:rPr>
          <w:rFonts w:ascii="Times" w:hAnsi="Times" w:eastAsia="Times"/>
          <w:b w:val="0"/>
          <w:i w:val="0"/>
          <w:color w:val="000000"/>
          <w:sz w:val="22"/>
        </w:rPr>
        <w:t>some days 400 would join, on others even more. Many arrived on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foot, while women came mostly by train. These were put up wherever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space in the houses of Indian merchants of Charlestown.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local Corporation also offered us houses. The whites did not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the slightest trouble. On the contrary, they went out of their way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us. One Dr. Briscoe took it upon himself to give us free medical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aid and, when we proceeded beyond Charlestown, he gave us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gratis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expensive medicines and useful instruments. Our food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cooked in the mosque premises. The fire had to remain lit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twenty-four hours. The cooks came from among the strikers. During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final days, four to five thousand persons were being fed. Yet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 never lost heart. In the morning, the meal consisted of mealie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pap with sugar and some bread. In the evening they had rice, dal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vegetables. Most people in South Africa eat thrice a day.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indentured labourers always have three meals, but during the struggle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remained content with only two. They like to have small </w:t>
      </w:r>
      <w:r>
        <w:rPr>
          <w:rFonts w:ascii="Times" w:hAnsi="Times" w:eastAsia="Times"/>
          <w:b w:val="0"/>
          <w:i w:val="0"/>
          <w:color w:val="000000"/>
          <w:sz w:val="22"/>
        </w:rPr>
        <w:t>delicacies with their meals, but these, too, they gave up at this time.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to do with these huge crowds of people became a problem.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they were kept somehow in Charlestown, there was the likelihood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epidemic breaking out. Moreover, it was not desirable that so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thousands accustomed to hard work should be kept in a state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idleness. It needs to be mentioned here that, although so many poor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had come together in Charlestown, not one of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committeda theft. The police had never to be called and they had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extra work on our account. However, it seemed best not to keep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waiting in Charlestown. It was therefore decided to proceed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and, if not arrested, to go on ultimately to Tolstoy Farm.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commen-cing the march, the Government was informed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were procee-ding to the Transvaal to court arrest, that we had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desire to stay there or to claim any rights, but that, as long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did not arrest us, we would continue our march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finally stay on Tolstoy Farm. If, however, the Government promised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withdraw the £3 tax, we were willing to return. But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in no mood to consider this notice. It was misled by its informants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assured it that the strikers would soon be exhausted.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had a notice printed in all languages and distributed </w:t>
      </w:r>
      <w:r>
        <w:rPr>
          <w:rFonts w:ascii="Times" w:hAnsi="Times" w:eastAsia="Times"/>
          <w:b w:val="0"/>
          <w:i w:val="0"/>
          <w:color w:val="000000"/>
          <w:sz w:val="22"/>
        </w:rPr>
        <w:t>among the strikers.</w:t>
      </w:r>
    </w:p>
    <w:p>
      <w:pPr>
        <w:autoSpaceDN w:val="0"/>
        <w:autoSpaceDE w:val="0"/>
        <w:widowControl/>
        <w:spacing w:line="260" w:lineRule="exact" w:before="6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last the time came for us to proceed beyond Charlestown.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November 6, a party of 3,000 left at day-break. The procession was </w:t>
      </w:r>
      <w:r>
        <w:rPr>
          <w:rFonts w:ascii="Times" w:hAnsi="Times" w:eastAsia="Times"/>
          <w:b w:val="0"/>
          <w:i w:val="0"/>
          <w:color w:val="000000"/>
          <w:sz w:val="22"/>
        </w:rPr>
        <w:t>more than a mile long. Mr. Kallenbach and I were at the rear. The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14 : 26 DECEMBER, 1913 - 20 MAY, 1915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273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procession reached the border where a police party stood in readiness.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two of us reached the spot, we had a talk with the police.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refused to arrest us and the procession went on in a disciplined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peaceful manner through Volksrust. On reaching Standerton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Road outside the town, we halted and had some refreshments. It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arranged that women should not join in this march, but later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became impossible to check the tide of enthusiasm and a few women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managed to accompany the procession. However, some women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still remained behind in Charlestown. After crossing the </w:t>
      </w:r>
      <w:r>
        <w:rPr>
          <w:rFonts w:ascii="Times" w:hAnsi="Times" w:eastAsia="Times"/>
          <w:b w:val="0"/>
          <w:i w:val="0"/>
          <w:color w:val="000000"/>
          <w:sz w:val="22"/>
        </w:rPr>
        <w:t>border at Volksrust, Mr. Kallenbach was sent back to look after them.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following day, the police arrested me near Palmford.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charged with having brought unauthorized persons into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Transvaal. There was no warrant for the arrest of anyone else.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on reaching Volksrust, I sent the following telegram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the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procession went ahead. I was produced before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magistrate at Volksrust. I did not, of course, wish to defend myself.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as some arrangements had yet to be made regarding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gone beyond Palmford and those left behind at Charlestown,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asked for time. The Government pleader objected, but the magistrate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pointed out that bail could be refused only in a case of murder.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asked me to furnish a bail of £50 and gave me time for a week.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amount was immediately paid by a merchant in Volksrust. As </w:t>
      </w:r>
      <w:r>
        <w:rPr>
          <w:rFonts w:ascii="Times" w:hAnsi="Times" w:eastAsia="Times"/>
          <w:b w:val="0"/>
          <w:i w:val="0"/>
          <w:color w:val="000000"/>
          <w:sz w:val="22"/>
        </w:rPr>
        <w:t>soon as I was released, I went straight to the marchers. Their enthusi-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asm was doubled. Meanwhile, a wire came from Pretoria to say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had no intention of arresting the Indians who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me. Only the leaders were to be arrested. This did not mean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rest would be allowed to go free. But the Government had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desire to make our work easy by arresting all of us or to provoke </w:t>
      </w:r>
      <w:r>
        <w:rPr>
          <w:rFonts w:ascii="Times" w:hAnsi="Times" w:eastAsia="Times"/>
          <w:b w:val="0"/>
          <w:i w:val="0"/>
          <w:color w:val="000000"/>
          <w:sz w:val="22"/>
        </w:rPr>
        <w:t>agitation in India on this account.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Kallenbach followed with another large batch. Our party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2,000 was nearing Standerton. There, I was again arrested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hearing was fixed for the 21st. We, however, proceeded on our way.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now the Government could stand this no longer and it took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step of separating me from the rest. At this time, preparations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afoot to send Mr. Polak to India with a deputation. He came to see me </w:t>
      </w:r>
      <w:r>
        <w:rPr>
          <w:rFonts w:ascii="Times" w:hAnsi="Times" w:eastAsia="Times"/>
          <w:b w:val="0"/>
          <w:i w:val="0"/>
          <w:color w:val="000000"/>
          <w:sz w:val="22"/>
        </w:rPr>
        <w:t>before leaving. But “our undertakings remain unfinished, and the will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not reproduced here. For the text,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“Telegram to Minister of </w:t>
      </w:r>
      <w:r>
        <w:rPr>
          <w:rFonts w:ascii="Times" w:hAnsi="Times" w:eastAsia="Times"/>
          <w:b w:val="0"/>
          <w:i w:val="0"/>
          <w:color w:val="000000"/>
          <w:sz w:val="18"/>
        </w:rPr>
        <w:t>Interior”, 7-11-1913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God prevails”. This is what happened. On Sunday I was arrested,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third time, near Greylingstad. The warrant this time was issued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Dundee and the charge was that of instigating the workers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stop work. I was removed from there to Dundee in utmost secrecy.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mentioned above that Mr. Polak was in the march with us.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took charge. My case came up for hearing in Dundee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Tuesday. All three charges against me were read out and I pleaded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guilty to all of them. I then made, with the Court’s permission,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following statement.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made myself quite comfortable in gaol. Afterwards, procee-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dings were taken against me in Volksrust and I was given another </w:t>
      </w:r>
      <w:r>
        <w:rPr>
          <w:rFonts w:ascii="Times" w:hAnsi="Times" w:eastAsia="Times"/>
          <w:b w:val="0"/>
          <w:i w:val="0"/>
          <w:color w:val="000000"/>
          <w:sz w:val="22"/>
        </w:rPr>
        <w:t>three months of gaol, besides the nine months I got at Dundee.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this time, I learnt that Mr. Polak had been arrested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instead of going to India he found himself in gaol. I, for one,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delighted, because this, to my mind, was a far more weighty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deputation than the other one. Soon after this, Mr. Kallenbach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arrested and he also, like Mr. Polak, found himself lodged in gaol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months. The Government was sadly mistaken when it imagined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once the leaders were arrested, the people would surrender.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strikers were put into four special trains and taken to mines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Dundee and Newcastle. They were subjected to much cruelty and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suffered terribly. But they had come forward to suffer. They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own leaders. They had to demonstrate their strength, left as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without any leaders, so called; and they did so. How well they did </w:t>
      </w:r>
      <w:r>
        <w:rPr>
          <w:rFonts w:ascii="Times" w:hAnsi="Times" w:eastAsia="Times"/>
          <w:b w:val="0"/>
          <w:i w:val="0"/>
          <w:color w:val="000000"/>
          <w:sz w:val="22"/>
        </w:rPr>
        <w:t>is known to all the world.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Rightly indeed has Dayaram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sung: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Who without utmost suffering has attained to a vision of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Krishna?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Find any, if you can, among the saints of the four ages;</w:t>
      </w:r>
    </w:p>
    <w:p>
      <w:pPr>
        <w:autoSpaceDN w:val="0"/>
        <w:autoSpaceDE w:val="0"/>
        <w:widowControl/>
        <w:spacing w:line="26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Rare are the men who have much love for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Vaishnava;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Persecutors all and enemies to </w:t>
      </w:r>
      <w:r>
        <w:rPr>
          <w:rFonts w:ascii="Times" w:hAnsi="Times" w:eastAsia="Times"/>
          <w:b w:val="0"/>
          <w:i/>
          <w:color w:val="000000"/>
          <w:sz w:val="22"/>
        </w:rPr>
        <w:t>bhakti.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Dhruva and Prahlad, Bhishma, Bali and Vibhishana,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Vidur and Kunti, with her princes, were all ill-used.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Vasumati, Devki, Nandji and Yashomati,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not reproduced here. For the text,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“Trial at Dundee”, 1-11-1913.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(1777-1853); Vaishnav poet; author of numerous lyrical compositions </w:t>
      </w:r>
      <w:r>
        <w:rPr>
          <w:rFonts w:ascii="Times" w:hAnsi="Times" w:eastAsia="Times"/>
          <w:b w:val="0"/>
          <w:i w:val="0"/>
          <w:color w:val="000000"/>
          <w:sz w:val="18"/>
        </w:rPr>
        <w:t>popular all over Gujarat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14 : 26 DECEMBER, 1913 - 20 MAY, 1915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275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Unhappy Vraj-lovers all, happy in their love.</w:t>
      </w:r>
    </w:p>
    <w:p>
      <w:pPr>
        <w:autoSpaceDN w:val="0"/>
        <w:tabs>
          <w:tab w:pos="5004" w:val="left"/>
        </w:tabs>
        <w:autoSpaceDE w:val="0"/>
        <w:widowControl/>
        <w:spacing w:line="290" w:lineRule="exact" w:before="31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Nala, Damayanti, Harishchandra and Tara,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Rukmangada and Ambarish, and many others, full of misery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their lives; </w:t>
      </w:r>
      <w:r>
        <w:rPr>
          <w:rFonts w:ascii="Times" w:hAnsi="Times" w:eastAsia="Times"/>
          <w:b w:val="0"/>
          <w:i w:val="0"/>
          <w:color w:val="000000"/>
          <w:sz w:val="22"/>
        </w:rPr>
        <w:t>Narasinh Mehta and Jayadev, and Mira as well—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Suffering first for them and only then showers of bliss.</w:t>
      </w:r>
    </w:p>
    <w:p>
      <w:pPr>
        <w:autoSpaceDN w:val="0"/>
        <w:tabs>
          <w:tab w:pos="1970" w:val="left"/>
          <w:tab w:pos="5082" w:val="left"/>
        </w:tabs>
        <w:autoSpaceDE w:val="0"/>
        <w:widowControl/>
        <w:spacing w:line="280" w:lineRule="exact" w:before="3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Vyas knew suffering of body and mind, and so did Tulsi and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Madhav,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Kapalis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secret lore Shiva is blamed by all mankind. Past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endurance the suffering of Janaki, Mother of the world, She </w:t>
      </w:r>
      <w:r>
        <w:rPr>
          <w:rFonts w:ascii="Times" w:hAnsi="Times" w:eastAsia="Times"/>
          <w:b w:val="0"/>
          <w:i w:val="0"/>
          <w:color w:val="000000"/>
          <w:sz w:val="22"/>
        </w:rPr>
        <w:t>suffered, though sinless—she whom all adore.</w:t>
      </w:r>
    </w:p>
    <w:p>
      <w:pPr>
        <w:autoSpaceDN w:val="0"/>
        <w:autoSpaceDE w:val="0"/>
        <w:widowControl/>
        <w:spacing w:line="300" w:lineRule="exact" w:before="300" w:after="0"/>
        <w:ind w:left="55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no store of past actions working out as Fate,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such a one suffers the threefold pain;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Inscrutable are the ways of God and their causes, </w:t>
      </w:r>
      <w:r>
        <w:rPr>
          <w:rFonts w:ascii="Times" w:hAnsi="Times" w:eastAsia="Times"/>
          <w:b w:val="0"/>
          <w:i w:val="0"/>
          <w:color w:val="000000"/>
          <w:sz w:val="22"/>
        </w:rPr>
        <w:t>Irresistible His will.</w:t>
      </w:r>
    </w:p>
    <w:p>
      <w:pPr>
        <w:autoSpaceDN w:val="0"/>
        <w:autoSpaceDE w:val="0"/>
        <w:widowControl/>
        <w:spacing w:line="300" w:lineRule="exact" w:before="300" w:after="0"/>
        <w:ind w:left="550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Sin and virtue are but words,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world dances as Nandkumar makes it dance;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 leaf stirs but by the wish of Daya’s lover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Though in the unripe mind the delusion never clears.</w:t>
      </w:r>
    </w:p>
    <w:p>
      <w:pPr>
        <w:autoSpaceDN w:val="0"/>
        <w:autoSpaceDE w:val="0"/>
        <w:widowControl/>
        <w:spacing w:line="300" w:lineRule="exact" w:before="120" w:after="0"/>
        <w:ind w:left="550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Golden Number, 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1914</w:t>
      </w:r>
    </w:p>
    <w:p>
      <w:pPr>
        <w:autoSpaceDN w:val="0"/>
        <w:autoSpaceDE w:val="0"/>
        <w:widowControl/>
        <w:spacing w:line="320" w:lineRule="exact" w:before="26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Sect of Shiva-worshippers, reputed to follow occult practices of worship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219. LETTER TO CHHAGANLAL GANDHI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OARD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HIP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94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Shravan Sud 6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July 28, 1914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CHHAGANLAL,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on writing to Nayak about the money due from him. Take </w:t>
      </w:r>
      <w:r>
        <w:rPr>
          <w:rFonts w:ascii="Times" w:hAnsi="Times" w:eastAsia="Times"/>
          <w:b w:val="0"/>
          <w:i w:val="0"/>
          <w:color w:val="000000"/>
          <w:sz w:val="22"/>
        </w:rPr>
        <w:t>Motilal’s help as well. I am writing to Nayak.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only today that I write this letter. The note above was set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 lest I should forget the thing. All three of us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keeping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excellent health. Ba behaves wonderfully. She gives no trouble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food. She has reduced the intake of wheat to a minimum. She lives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most part on raw banana, boiled groundnut and milk. After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wheat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bati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from there has run out, she is inclined to give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wheat for the present. For one hour I teach Gujarati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Kallenbach and for one hour, at seven in the evening, I explain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Ba and read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Ramayana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her. She attends to both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interest. I do not feel any of the inconveniences usual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third class, but see many advantages. We do not come into contact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other passengers and that saves us plenty of time.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framed time-tables and the fixed routine is never upset. The Company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stocked all fruit so that we get bananas, oranges, etc., in plenty.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supplies almonds, etc. If any cooking has to be done, it is </w:t>
      </w:r>
      <w:r>
        <w:rPr>
          <w:rFonts w:ascii="Times" w:hAnsi="Times" w:eastAsia="Times"/>
          <w:b w:val="0"/>
          <w:i w:val="0"/>
          <w:color w:val="000000"/>
          <w:sz w:val="22"/>
        </w:rPr>
        <w:t>attended to by Mr. Kallenbach.</w:t>
      </w:r>
    </w:p>
    <w:p>
      <w:pPr>
        <w:autoSpaceDN w:val="0"/>
        <w:tabs>
          <w:tab w:pos="550" w:val="left"/>
          <w:tab w:pos="14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party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who were to leave for India must have done so and,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therefore, I address nothing to them.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separation this time was a very painful experience. I received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love in Phoenix. “The creeper of love I have planted and </w:t>
      </w:r>
      <w:r>
        <w:rPr>
          <w:rFonts w:ascii="Times" w:hAnsi="Times" w:eastAsia="Times"/>
          <w:b w:val="0"/>
          <w:i w:val="0"/>
          <w:color w:val="000000"/>
          <w:sz w:val="22"/>
        </w:rPr>
        <w:t>watered with tears.”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can utter this from my own experience and rich </w:t>
      </w:r>
      <w:r>
        <w:rPr>
          <w:rFonts w:ascii="Times" w:hAnsi="Times" w:eastAsia="Times"/>
          <w:b w:val="0"/>
          <w:i w:val="0"/>
          <w:color w:val="000000"/>
          <w:sz w:val="22"/>
        </w:rPr>
        <w:t>has been the harvest I have reaped.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sending plenty of material and you will see that I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finished. I shall send more after leaving Madeira, that is, post it from </w:t>
      </w:r>
      <w:r>
        <w:rPr>
          <w:rFonts w:ascii="Times" w:hAnsi="Times" w:eastAsia="Times"/>
          <w:b w:val="0"/>
          <w:i w:val="0"/>
          <w:color w:val="000000"/>
          <w:sz w:val="22"/>
        </w:rPr>
        <w:t>Southampton. I hope I shall not let you run short of matter.</w:t>
      </w:r>
    </w:p>
    <w:p>
      <w:pPr>
        <w:autoSpaceDN w:val="0"/>
        <w:autoSpaceDE w:val="0"/>
        <w:widowControl/>
        <w:spacing w:line="22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letter, with the exception of the first paragraph, was written on July 28.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Gandhiji, Kasturba and Kallenbach.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batch of some twenty-five Phoenix students, a few teachers and Maganlal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 left for India in the first week of August 1914, to join Tagore’s Santiniketan.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from a lyric by Mirabai.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14 : 26 DECEMBER, 1913 - 20 MAY, 1915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277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kept you with me from your childhood as though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divine inspiration that my eyes rested on you. So far,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been disappointed in you. I pray God to give you strength so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may never be. Strive to observe the five </w:t>
      </w:r>
      <w:r>
        <w:rPr>
          <w:rFonts w:ascii="Times" w:hAnsi="Times" w:eastAsia="Times"/>
          <w:b w:val="0"/>
          <w:i/>
          <w:color w:val="000000"/>
          <w:sz w:val="22"/>
        </w:rPr>
        <w:t>yamas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all your life.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Win everyone’s love in Phoenix. That is the way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daya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(charity). Think over the deep implications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daya. </w:t>
      </w:r>
      <w:r>
        <w:rPr>
          <w:rFonts w:ascii="Times" w:hAnsi="Times" w:eastAsia="Times"/>
          <w:b w:val="0"/>
          <w:i w:val="0"/>
          <w:color w:val="000000"/>
          <w:sz w:val="22"/>
        </w:rPr>
        <w:t>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finished reading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Yogadipaka. </w:t>
      </w:r>
      <w:r>
        <w:rPr>
          <w:rFonts w:ascii="Times" w:hAnsi="Times" w:eastAsia="Times"/>
          <w:b w:val="0"/>
          <w:i w:val="0"/>
          <w:color w:val="000000"/>
          <w:sz w:val="22"/>
        </w:rPr>
        <w:t>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in it that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atman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advances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action that is natural to it and falls back through action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contrary to its nature. I found this definition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swadharma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convincing [than the usual one]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would very much like to go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writing, but my time-table will not permit my doing so. You will, </w:t>
      </w:r>
      <w:r>
        <w:rPr>
          <w:rFonts w:ascii="Times" w:hAnsi="Times" w:eastAsia="Times"/>
          <w:b w:val="0"/>
          <w:i w:val="0"/>
          <w:color w:val="000000"/>
          <w:sz w:val="22"/>
        </w:rPr>
        <w:t>however, be able to develop these ideas further.</w:t>
      </w:r>
    </w:p>
    <w:p>
      <w:pPr>
        <w:autoSpaceDN w:val="0"/>
        <w:tabs>
          <w:tab w:pos="550" w:val="left"/>
          <w:tab w:pos="4390" w:val="left"/>
          <w:tab w:pos="55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letter is for all three of you to read. I shall be content,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with much shorter letters to Raojibhai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Pragji.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20" w:lineRule="exact" w:before="12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10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17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original in Gandhiji’s hand: S. N. 6048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220. LETTER TO RAOJIBHAI PATEL</w:t>
      </w:r>
    </w:p>
    <w:p>
      <w:pPr>
        <w:autoSpaceDN w:val="0"/>
        <w:autoSpaceDE w:val="0"/>
        <w:widowControl/>
        <w:spacing w:line="266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94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Shravan Sud 7, 1970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July 29, 1914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[DEAR SHRI RAOJIBHAI,]</w:t>
      </w:r>
    </w:p>
    <w:p>
      <w:pPr>
        <w:autoSpaceDN w:val="0"/>
        <w:autoSpaceDE w:val="0"/>
        <w:widowControl/>
        <w:spacing w:line="26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forget your love. I think it has been a wonderful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achievement for you to have won over Ba. I notice here that she has </w:t>
      </w:r>
      <w:r>
        <w:rPr>
          <w:rFonts w:ascii="Times" w:hAnsi="Times" w:eastAsia="Times"/>
          <w:b w:val="0"/>
          <w:i w:val="0"/>
          <w:color w:val="000000"/>
          <w:sz w:val="22"/>
        </w:rPr>
        <w:t>changed much.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firm in the vows you have taken. Cling to them like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fanatic. You will then be able to win over M[anibhai], conquer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 and become master of yourself; you will also achieve India’s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freedom. In other words, one single key ensures victory of every kind, </w:t>
      </w:r>
      <w:r>
        <w:rPr>
          <w:rFonts w:ascii="Times" w:hAnsi="Times" w:eastAsia="Times"/>
          <w:b w:val="0"/>
          <w:i w:val="0"/>
          <w:color w:val="000000"/>
          <w:sz w:val="22"/>
        </w:rPr>
        <w:t>such is the path that we follow. This ancient path is indescribably easy</w:t>
      </w:r>
    </w:p>
    <w:p>
      <w:pPr>
        <w:autoSpaceDN w:val="0"/>
        <w:autoSpaceDE w:val="0"/>
        <w:widowControl/>
        <w:spacing w:line="220" w:lineRule="exact" w:before="46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One’s own duty determined by one’s nature and station. According to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Gita,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death in pursuit of </w:t>
      </w:r>
      <w:r>
        <w:rPr>
          <w:rFonts w:ascii="Times" w:hAnsi="Times" w:eastAsia="Times"/>
          <w:b w:val="0"/>
          <w:i/>
          <w:color w:val="000000"/>
          <w:sz w:val="18"/>
        </w:rPr>
        <w:t>swadharma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preferable to duty foreign to one’s nature, </w:t>
      </w:r>
      <w:r>
        <w:rPr>
          <w:rFonts w:ascii="Times" w:hAnsi="Times" w:eastAsia="Times"/>
          <w:b w:val="0"/>
          <w:i w:val="0"/>
          <w:color w:val="000000"/>
          <w:sz w:val="18"/>
        </w:rPr>
        <w:t>however attractive in itself.</w:t>
      </w:r>
    </w:p>
    <w:p>
      <w:pPr>
        <w:autoSpaceDN w:val="0"/>
        <w:autoSpaceDE w:val="0"/>
        <w:widowControl/>
        <w:spacing w:line="22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Which interprets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swadharma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the duty traditionally assigned to one’s caste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the following item.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addressed to him is not available.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and also difficult.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Increase still further the simplicity we have adopted. You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 so long as I was there. Consider yourself in prison now.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the palate run away with you. Do not tell yourself, ‘I may have this,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this too’; keep thinking, rather, ‘I have got rid of this slavery, and </w:t>
      </w:r>
      <w:r>
        <w:rPr>
          <w:rFonts w:ascii="Times" w:hAnsi="Times" w:eastAsia="Times"/>
          <w:b w:val="0"/>
          <w:i w:val="0"/>
          <w:color w:val="000000"/>
          <w:sz w:val="22"/>
        </w:rPr>
        <w:t>now I will of this too,’ and so be victorious.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Keep me fully informed how you live. Live with Shri Pragji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 blood brother. Give your whole-hearted attention to agriculture,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spread your fragrance all over Phoenix and see that the place grows </w:t>
      </w:r>
      <w:r>
        <w:rPr>
          <w:rFonts w:ascii="Times" w:hAnsi="Times" w:eastAsia="Times"/>
          <w:b w:val="0"/>
          <w:i w:val="0"/>
          <w:color w:val="000000"/>
          <w:sz w:val="22"/>
        </w:rPr>
        <w:t>into a centre of pilgrimage. Keep silent, as far as possible.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give up Tamil. Get into the habit of speaking with </w:t>
      </w:r>
      <w:r>
        <w:rPr>
          <w:rFonts w:ascii="Times" w:hAnsi="Times" w:eastAsia="Times"/>
          <w:b w:val="0"/>
          <w:i w:val="0"/>
          <w:color w:val="000000"/>
          <w:sz w:val="22"/>
        </w:rPr>
        <w:t>Muthu and others.</w:t>
      </w:r>
    </w:p>
    <w:p>
      <w:pPr>
        <w:autoSpaceDN w:val="0"/>
        <w:autoSpaceDE w:val="0"/>
        <w:widowControl/>
        <w:spacing w:line="266" w:lineRule="exact" w:before="88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[B</w:t>
      </w:r>
      <w:r>
        <w:rPr>
          <w:rFonts w:ascii="Times" w:hAnsi="Times" w:eastAsia="Times"/>
          <w:b w:val="0"/>
          <w:i w:val="0"/>
          <w:color w:val="000000"/>
          <w:sz w:val="16"/>
        </w:rPr>
        <w:t>LESSINGS FROM</w:t>
      </w:r>
    </w:p>
    <w:p>
      <w:pPr>
        <w:autoSpaceDN w:val="0"/>
        <w:autoSpaceDE w:val="0"/>
        <w:widowControl/>
        <w:spacing w:line="266" w:lineRule="exact" w:before="74" w:after="0"/>
        <w:ind w:left="0" w:right="1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</w:p>
    <w:p>
      <w:pPr>
        <w:autoSpaceDN w:val="0"/>
        <w:autoSpaceDE w:val="0"/>
        <w:widowControl/>
        <w:spacing w:line="294" w:lineRule="exact" w:before="1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7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Gandhijini Sadhana</w:t>
      </w:r>
    </w:p>
    <w:p>
      <w:pPr>
        <w:autoSpaceDN w:val="0"/>
        <w:autoSpaceDE w:val="0"/>
        <w:widowControl/>
        <w:spacing w:line="292" w:lineRule="exact" w:before="37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221. LETTER TO CHHAGANLAL GANDHI</w:t>
      </w:r>
    </w:p>
    <w:p>
      <w:pPr>
        <w:autoSpaceDN w:val="0"/>
        <w:autoSpaceDE w:val="0"/>
        <w:widowControl/>
        <w:spacing w:line="266" w:lineRule="exact" w:before="12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60, 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ALBOT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AYSWATER</w:t>
      </w:r>
      <w:r>
        <w:rPr>
          <w:rFonts w:ascii="Times" w:hAnsi="Times" w:eastAsia="Times"/>
          <w:b w:val="0"/>
          <w:i w:val="0"/>
          <w:color w:val="000000"/>
          <w:sz w:val="20"/>
        </w:rPr>
        <w:t>, W.,</w:t>
      </w:r>
    </w:p>
    <w:p>
      <w:pPr>
        <w:autoSpaceDN w:val="0"/>
        <w:autoSpaceDE w:val="0"/>
        <w:widowControl/>
        <w:spacing w:line="266" w:lineRule="exact" w:before="34" w:after="0"/>
        <w:ind w:left="0" w:right="2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14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7, 1914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CHHAGANLAL,</w:t>
      </w:r>
    </w:p>
    <w:p>
      <w:pPr>
        <w:autoSpaceDN w:val="0"/>
        <w:autoSpaceDE w:val="0"/>
        <w:widowControl/>
        <w:spacing w:line="260" w:lineRule="exact" w:before="11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just now laid up in bed with the old pain in my left leg,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not, therefore, be able to write you in Gujarati. Miss Polak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taking down this letter for me. Herewith copy of my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Polak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will tell you all about the circumstances here. I am not sending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the balance of the Gujarati writing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as I am afraid it might be lost. </w:t>
      </w:r>
      <w:r>
        <w:rPr>
          <w:rFonts w:ascii="Times" w:hAnsi="Times" w:eastAsia="Times"/>
          <w:b w:val="0"/>
          <w:i w:val="0"/>
          <w:color w:val="000000"/>
          <w:sz w:val="22"/>
        </w:rPr>
        <w:t>I shall see how things go next week.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remember me to all at Phoenix and from the copy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herewith you will see why I am not writing my letters this week. There </w:t>
      </w:r>
      <w:r>
        <w:rPr>
          <w:rFonts w:ascii="Times" w:hAnsi="Times" w:eastAsia="Times"/>
          <w:b w:val="0"/>
          <w:i w:val="0"/>
          <w:color w:val="000000"/>
          <w:sz w:val="22"/>
        </w:rPr>
        <w:t>is nothing to worry about as to the pain in my leg; it is due to</w:t>
      </w:r>
    </w:p>
    <w:p>
      <w:pPr>
        <w:autoSpaceDN w:val="0"/>
        <w:autoSpaceDE w:val="0"/>
        <w:widowControl/>
        <w:spacing w:line="32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not available.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the article under reference</w:t>
      </w:r>
      <w:r>
        <w:rPr>
          <w:rFonts w:ascii="Times" w:hAnsi="Times" w:eastAsia="Times"/>
          <w:b w:val="0"/>
          <w:i/>
          <w:color w:val="000000"/>
          <w:sz w:val="18"/>
        </w:rPr>
        <w:t>;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“The Last Satyagraha Campaign: My </w:t>
      </w:r>
      <w:r>
        <w:rPr>
          <w:rFonts w:ascii="Times" w:hAnsi="Times" w:eastAsia="Times"/>
          <w:b w:val="0"/>
          <w:i w:val="0"/>
          <w:color w:val="000000"/>
          <w:sz w:val="18"/>
        </w:rPr>
        <w:t>Experience”, After 23-7-1914.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14 : 26 DECEMBER, 1913 - 20 MAY, 1915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279</w:t>
      </w:r>
    </w:p>
    <w:p>
      <w:pPr>
        <w:sectPr>
          <w:pgSz w:w="9360" w:h="12960"/>
          <w:pgMar w:top="52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overstraining yesterday. I have not yet got rid of the effect of the long </w:t>
      </w:r>
      <w:r>
        <w:rPr>
          <w:rFonts w:ascii="Times" w:hAnsi="Times" w:eastAsia="Times"/>
          <w:b w:val="0"/>
          <w:i w:val="0"/>
          <w:color w:val="000000"/>
          <w:sz w:val="22"/>
        </w:rPr>
        <w:t>fast.</w:t>
      </w:r>
    </w:p>
    <w:p>
      <w:pPr>
        <w:autoSpaceDN w:val="0"/>
        <w:autoSpaceDE w:val="0"/>
        <w:widowControl/>
        <w:spacing w:line="220" w:lineRule="exact" w:before="86" w:after="302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2" w:lineRule="exact" w:before="0" w:after="0"/>
        <w:ind w:left="1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HHAGANLAL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HOENIX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(N</w:t>
      </w:r>
      <w:r>
        <w:rPr>
          <w:rFonts w:ascii="Times" w:hAnsi="Times" w:eastAsia="Times"/>
          <w:b w:val="0"/>
          <w:i w:val="0"/>
          <w:color w:val="000000"/>
          <w:sz w:val="16"/>
        </w:rPr>
        <w:t>ATAL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S. A.</w:t>
      </w:r>
    </w:p>
    <w:p>
      <w:pPr>
        <w:sectPr>
          <w:type w:val="continuous"/>
          <w:pgSz w:w="9360" w:h="12960"/>
          <w:pgMar w:top="524" w:right="1404" w:bottom="468" w:left="1440" w:header="720" w:footer="720" w:gutter="0"/>
          <w:cols w:num="2" w:equalWidth="0">
            <w:col w:w="3676" w:space="0"/>
            <w:col w:w="2840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1374"/>
        <w:ind w:left="0" w:right="10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sectPr>
          <w:type w:val="nextColumn"/>
          <w:pgSz w:w="9360" w:h="12960"/>
          <w:pgMar w:top="524" w:right="1404" w:bottom="468" w:left="1440" w:header="720" w:footer="720" w:gutter="0"/>
          <w:cols w:num="2" w:equalWidth="0">
            <w:col w:w="3676" w:space="0"/>
            <w:col w:w="284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original signed by Gandhiji in Gujarati: S.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N. 6040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222. SPEECH AT LONDON RECEPTION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8, 1914</w:t>
      </w:r>
    </w:p>
    <w:p>
      <w:pPr>
        <w:autoSpaceDN w:val="0"/>
        <w:autoSpaceDE w:val="0"/>
        <w:widowControl/>
        <w:spacing w:line="260" w:lineRule="exact" w:before="24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you, Mr. Basu, and to Mrs. Sarojini Naidu, I can only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have both overwhelmed me; I do not even know that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 through what I have to say. I would make the briefest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reference to the tremendous crisis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has overwhelmed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Empire. Since we reached England and heard the news, I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reading and thinking about it. I think of husbands and sons who have </w:t>
      </w:r>
      <w:r>
        <w:rPr>
          <w:rFonts w:ascii="Times" w:hAnsi="Times" w:eastAsia="Times"/>
          <w:b w:val="0"/>
          <w:i w:val="0"/>
          <w:color w:val="000000"/>
          <w:sz w:val="22"/>
        </w:rPr>
        <w:t>gone to fight, of mothers, wives, and sisters left weeping behind. I ask: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‘What is my duty? I am an exile of 21 years from my Motherland,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speak as the representative of the imaginary India which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 tell me I have pictured.’ If I were in South Africa, 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speak as the representative of my people. I have not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to any conclusion, but trust we can do something in concrete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shape. I hope those of you who are as young as I am, those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fellow-students of mine—I am still a student—will think what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done, consult with our elders and follow their advice if it commends </w:t>
      </w:r>
      <w:r>
        <w:rPr>
          <w:rFonts w:ascii="Times" w:hAnsi="Times" w:eastAsia="Times"/>
          <w:b w:val="0"/>
          <w:i w:val="0"/>
          <w:color w:val="000000"/>
          <w:sz w:val="22"/>
        </w:rPr>
        <w:t>itself to our consciences.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is impossible to express in adequate terms the sense of</w:t>
      </w:r>
    </w:p>
    <w:p>
      <w:pPr>
        <w:autoSpaceDN w:val="0"/>
        <w:autoSpaceDE w:val="0"/>
        <w:widowControl/>
        <w:spacing w:line="220" w:lineRule="exact" w:before="38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After his arrival in England on August 4, Gandhiji, Kasturba and Kallenbach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given a reception at Hotel Cecil by British and Indian friends. Among those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present were Sarojini Naidu, Satchidanand Sinha, Lala Lajpat Rai, M. A. Jinnah, Mrs.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Wybergh and Albert Cartwright. The Hon. Bhupendranath Basu presided. Sarojini </w:t>
      </w:r>
      <w:r>
        <w:rPr>
          <w:rFonts w:ascii="Times" w:hAnsi="Times" w:eastAsia="Times"/>
          <w:b w:val="0"/>
          <w:i w:val="0"/>
          <w:color w:val="000000"/>
          <w:sz w:val="18"/>
        </w:rPr>
        <w:t>Naidu paid a tribute to Gandhiji and garlanded the chief guests.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outbreak of World War 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gratitude which Mrs. Gandhi and I feel to you all. We come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almost as barbarians. We have lived isolated on a little farm, cut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 from the cities. That is why I said we were “barbarians”.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worked in the limelight, and you have seen what we have done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exaggerated form. If we merit any approbation, how much more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behind us, who went into the battle with simple faith, with no thought </w:t>
      </w:r>
      <w:r>
        <w:rPr>
          <w:rFonts w:ascii="Times" w:hAnsi="Times" w:eastAsia="Times"/>
          <w:b w:val="0"/>
          <w:i w:val="0"/>
          <w:color w:val="000000"/>
          <w:sz w:val="22"/>
        </w:rPr>
        <w:t>of appreciation.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will you say to Hurbatsingh, an ex-indentured Indian,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75 years of age, who was with me at Volksrust Gaol? He was 6 feet tall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of noble carriage. “Why have you come?” I asked. “How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help it?” was his reply. “In the evening of my days I am content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 the rest of my life in prison to deliver my countrymen.” He </w:t>
      </w:r>
      <w:r>
        <w:rPr>
          <w:rFonts w:ascii="Times" w:hAnsi="Times" w:eastAsia="Times"/>
          <w:b w:val="0"/>
          <w:i w:val="0"/>
          <w:color w:val="000000"/>
          <w:sz w:val="22"/>
        </w:rPr>
        <w:t>remained in gaol and died there.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do you think of the young lad, Narayansamy, whose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parents came from what is falsely called the Benighted Presidency,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Madras? He had never seen India except as a deportee; he starved for </w:t>
      </w:r>
      <w:r>
        <w:rPr>
          <w:rFonts w:ascii="Times" w:hAnsi="Times" w:eastAsia="Times"/>
          <w:b w:val="0"/>
          <w:i w:val="0"/>
          <w:color w:val="000000"/>
          <w:sz w:val="22"/>
        </w:rPr>
        <w:t>some days when he returned. He died.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what of Nagappen, another lad from Madras who suffered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imprisonment. He worked as a prisoner on the African veldt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bitter cold of winter, in the early morning when there was no sun.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what the cold of a London winter is like, but few of you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biting cold of the early mornings of winter on the veldt. Unfit for </w:t>
      </w:r>
      <w:r>
        <w:rPr>
          <w:rFonts w:ascii="Times" w:hAnsi="Times" w:eastAsia="Times"/>
          <w:b w:val="0"/>
          <w:i w:val="0"/>
          <w:color w:val="000000"/>
          <w:sz w:val="22"/>
        </w:rPr>
        <w:t>work, he still held on, but at last he died.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Then there is Sister Valliamma, a girl of 18. She went to prison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was only discharged when she was very ill. I remember well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Polak and I went to see her; how we lifted her with greatest care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to her carpet, and tended her to the best of our powers. She died, </w:t>
      </w:r>
      <w:r>
        <w:rPr>
          <w:rFonts w:ascii="Times" w:hAnsi="Times" w:eastAsia="Times"/>
          <w:b w:val="0"/>
          <w:i w:val="0"/>
          <w:color w:val="000000"/>
          <w:sz w:val="22"/>
        </w:rPr>
        <w:t>leaving thousands of Indians in South Africa to mourn the loss.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were 20,000 strikers who left their tools and work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something in the air. People said that they did not know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had struck. There was a half-truth in that saying; they went out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faith. Violence was entirely eschewed. These men and women are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salt of India; on them will be built the Indian nation that is to be. We </w:t>
      </w:r>
      <w:r>
        <w:rPr>
          <w:rFonts w:ascii="Times" w:hAnsi="Times" w:eastAsia="Times"/>
          <w:b w:val="0"/>
          <w:i w:val="0"/>
          <w:color w:val="000000"/>
          <w:sz w:val="22"/>
        </w:rPr>
        <w:t>are poor mortals before these heroes and heroines.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victory is due not only to their work. They quickened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conscience of the Empire and of South Africa. Success was due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help given by the Motherland in the hour of trial of her sons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daughters, led by that saintly politician, Gopal Krishna Gokhale; </w:t>
      </w:r>
      <w:r>
        <w:rPr>
          <w:rFonts w:ascii="Times" w:hAnsi="Times" w:eastAsia="Times"/>
          <w:b w:val="0"/>
          <w:i w:val="0"/>
          <w:color w:val="000000"/>
          <w:sz w:val="22"/>
        </w:rPr>
        <w:t>to the stand made by India; and to the action of that great Viceroy,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14 : 26 DECEMBER, 1913 - 20 MAY, 1915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281</w:t>
      </w:r>
    </w:p>
    <w:p>
      <w:pPr>
        <w:sectPr>
          <w:pgSz w:w="9360" w:h="12960"/>
          <w:pgMar w:top="524" w:right="140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Lord Hardinge. Success would, however, have been impossible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the conscience of South Africa been quickened, had not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realised the moral force which Indians could bring to bear </w:t>
      </w:r>
      <w:r>
        <w:rPr>
          <w:rFonts w:ascii="Times" w:hAnsi="Times" w:eastAsia="Times"/>
          <w:b w:val="0"/>
          <w:i w:val="0"/>
          <w:color w:val="000000"/>
          <w:sz w:val="22"/>
        </w:rPr>
        <w:t>against brute-force.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Marching over the veldt last November, Europeans came to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aid. I have spoken elsewhere of unreasonable and unreasoning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prejudice; but the masses stood aside; they never worried us; and </w:t>
      </w:r>
      <w:r>
        <w:rPr>
          <w:rFonts w:ascii="Times" w:hAnsi="Times" w:eastAsia="Times"/>
          <w:b w:val="0"/>
          <w:i w:val="0"/>
          <w:color w:val="000000"/>
          <w:sz w:val="22"/>
        </w:rPr>
        <w:t>during the march they helped us and showed us practical sympathy.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Botha Government, too, “played the game”. Mr. Smuts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to me: “We do not want any misunderstanding; we want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cards on the table. Take these documents; read them; come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 and again if you are not satisfied; we will make changes.” And </w:t>
      </w:r>
      <w:r>
        <w:rPr>
          <w:rFonts w:ascii="Times" w:hAnsi="Times" w:eastAsia="Times"/>
          <w:b w:val="0"/>
          <w:i w:val="0"/>
          <w:color w:val="000000"/>
          <w:sz w:val="22"/>
        </w:rPr>
        <w:t>he did.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see many things conspired to enable the Settlement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made. But I must mention one more: Mr. Andrews. You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notion what he did; how he worked in selfless zeal, preaching love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through his Master—the poet-saint at Bolpur whom I have come </w:t>
      </w:r>
      <w:r>
        <w:rPr>
          <w:rFonts w:ascii="Times" w:hAnsi="Times" w:eastAsia="Times"/>
          <w:b w:val="0"/>
          <w:i w:val="0"/>
          <w:color w:val="000000"/>
          <w:sz w:val="22"/>
        </w:rPr>
        <w:t>to know through Mr. Andrews—Rabindranath Tagore.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called the Settlement the Magna Charta of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of South Africa; after due deliberation I repeat my statement.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the Magna Charta of British Indians, not only because of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substance, which is great enough, but for its spirit, which indicates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 of attitude on the part of South Africa and the South African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Government. The sufferings of our countrymen sealed the Settlement.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discovery was made that the ancient force could be applied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Africa; conviction came after the sufferings of eight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long-drawn-out years. They saw that Indians, when in earnest,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irresistible; that they would not take a bit less than the minimum they </w:t>
      </w:r>
      <w:r>
        <w:rPr>
          <w:rFonts w:ascii="Times" w:hAnsi="Times" w:eastAsia="Times"/>
          <w:b w:val="0"/>
          <w:i w:val="0"/>
          <w:color w:val="000000"/>
          <w:sz w:val="22"/>
        </w:rPr>
        <w:t>demanded.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Cartwright is here; he has been our staunch friend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throughout and I honour him for his help. But I tell him here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almost tried to weaken us. I remember, and he will remember how he </w:t>
      </w:r>
      <w:r>
        <w:rPr>
          <w:rFonts w:ascii="Times" w:hAnsi="Times" w:eastAsia="Times"/>
          <w:b w:val="0"/>
          <w:i w:val="0"/>
          <w:color w:val="000000"/>
          <w:sz w:val="22"/>
        </w:rPr>
        <w:t>came to me in Johannesburg Gaol, and said: “Will not this letter do?”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“No, Mr. Cartwright,” was my reply; “not until this alteration is </w:t>
      </w:r>
      <w:r>
        <w:rPr>
          <w:rFonts w:ascii="Times" w:hAnsi="Times" w:eastAsia="Times"/>
          <w:b w:val="0"/>
          <w:i w:val="0"/>
          <w:color w:val="000000"/>
          <w:sz w:val="22"/>
        </w:rPr>
        <w:t>made.” “But everything is achieved by compromise,” he urged.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“There can be no compromise on principles,” I answered. There </w:t>
      </w:r>
      <w:r>
        <w:rPr>
          <w:rFonts w:ascii="Times" w:hAnsi="Times" w:eastAsia="Times"/>
          <w:b w:val="0"/>
          <w:i w:val="0"/>
          <w:color w:val="000000"/>
          <w:sz w:val="22"/>
        </w:rPr>
        <w:t>never was any compromise on principles from 1906 to 1914.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Settlement is final on all the points of our passive resistance, </w:t>
      </w:r>
      <w:r>
        <w:rPr>
          <w:rFonts w:ascii="Times" w:hAnsi="Times" w:eastAsia="Times"/>
          <w:b w:val="0"/>
          <w:i w:val="0"/>
          <w:color w:val="000000"/>
          <w:sz w:val="22"/>
        </w:rPr>
        <w:t>but not of all our grievances. Grievances remain which will have to be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redressed in no distant future. But I hope it will not be by way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passive resistance. They are capable of settlement by pressure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public opinion, by pressure from Downing Street, and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Delhi or Calcutta. The attitude of South Africa has changed;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greatest asset. On our behaviour depends the future settlement in </w:t>
      </w:r>
      <w:r>
        <w:rPr>
          <w:rFonts w:ascii="Times" w:hAnsi="Times" w:eastAsia="Times"/>
          <w:b w:val="0"/>
          <w:i w:val="0"/>
          <w:color w:val="000000"/>
          <w:sz w:val="22"/>
        </w:rPr>
        <w:t>South Africa.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again, on behalf of Mrs. Gandhi and myself, Mr. Basu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Mrs. Naidu for all their kind words. But you have only seen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bright side; you do not know our weaknesses. Indians are altogether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 generous; they overlook faults and magnify virtues; this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led us to incarnating our heroes. I think of what is written in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scriptures—that it is our duty to fly away from praises,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lay them all at the feet of the Almighty. I hope we have enough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courage, and courage to lay them at His feet, in whose name and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name of Mother India we have endeavoured to do our duty, but </w:t>
      </w:r>
      <w:r>
        <w:rPr>
          <w:rFonts w:ascii="Times" w:hAnsi="Times" w:eastAsia="Times"/>
          <w:b w:val="0"/>
          <w:i w:val="0"/>
          <w:color w:val="000000"/>
          <w:sz w:val="22"/>
        </w:rPr>
        <w:t>nothing but our duty.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 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30-9-1914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223. LETTER TO UNDER SECRETARY FOR COLONIES</w:t>
      </w:r>
    </w:p>
    <w:p>
      <w:pPr>
        <w:autoSpaceDN w:val="0"/>
        <w:autoSpaceDE w:val="0"/>
        <w:widowControl/>
        <w:spacing w:line="266" w:lineRule="exact" w:before="12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14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10, 1914</w:t>
      </w:r>
    </w:p>
    <w:p>
      <w:pPr>
        <w:autoSpaceDN w:val="0"/>
        <w:autoSpaceDE w:val="0"/>
        <w:widowControl/>
        <w:spacing w:line="266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NDER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ECRETARY OF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TATE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OLONIAL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>FFICE</w:t>
      </w:r>
      <w:r>
        <w:rPr>
          <w:rFonts w:ascii="Times" w:hAnsi="Times" w:eastAsia="Times"/>
          <w:b w:val="0"/>
          <w:i w:val="0"/>
          <w:color w:val="000000"/>
          <w:sz w:val="20"/>
        </w:rPr>
        <w:t>, S.W.</w:t>
      </w:r>
    </w:p>
    <w:p>
      <w:pPr>
        <w:autoSpaceDN w:val="0"/>
        <w:autoSpaceDE w:val="0"/>
        <w:widowControl/>
        <w:spacing w:line="212" w:lineRule="exact" w:before="1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60" w:lineRule="exact" w:before="118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Hermann Kallenbach is a German by birth, his parents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migrated from Russia and settled in Germany at the border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town of Russ, East Prussia. He is a Jew by religion, an architect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profession. He has settled in South Africa for the last 18 years.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owner of Tolstoy Farm in the Transvaal and considerable other landed </w:t>
      </w:r>
      <w:r>
        <w:rPr>
          <w:rFonts w:ascii="Times" w:hAnsi="Times" w:eastAsia="Times"/>
          <w:b w:val="0"/>
          <w:i w:val="0"/>
          <w:color w:val="000000"/>
          <w:sz w:val="22"/>
        </w:rPr>
        <w:t>property in the same Province.</w:t>
      </w:r>
    </w:p>
    <w:p>
      <w:pPr>
        <w:autoSpaceDN w:val="0"/>
        <w:autoSpaceDE w:val="0"/>
        <w:widowControl/>
        <w:spacing w:line="260" w:lineRule="exact" w:before="4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has been connected with my activity in South Africa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last 10 years and has come with me, both of us being on our way to </w:t>
      </w:r>
      <w:r>
        <w:rPr>
          <w:rFonts w:ascii="Times" w:hAnsi="Times" w:eastAsia="Times"/>
          <w:b w:val="0"/>
          <w:i w:val="0"/>
          <w:color w:val="000000"/>
          <w:sz w:val="22"/>
        </w:rPr>
        <w:t>India.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Kallenbach never formally became a British subject, but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was coming with me to India, both of us came to the conclusion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would be better for him to become naturalised. Before,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therefore, we left South Africa, that is before the 18th July, he filed his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14 : 26 DECEMBER, 1913 - 20 MAY, 1915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283</w:t>
      </w:r>
    </w:p>
    <w:p>
      <w:pPr>
        <w:sectPr>
          <w:pgSz w:w="9360" w:h="12960"/>
          <w:pgMar w:top="524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application for naturalisation with the Secretary for the Interior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Pretoria. He was to have taken the oath of allegiance in India,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papers were to follow him. Owing to the crisis, both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Kallenbach and I are now stranded here and both of us hope shortly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able to offer our services as non-combatants during the crisis </w:t>
      </w:r>
      <w:r>
        <w:rPr>
          <w:rFonts w:ascii="Times" w:hAnsi="Times" w:eastAsia="Times"/>
          <w:b w:val="0"/>
          <w:i w:val="0"/>
          <w:color w:val="000000"/>
          <w:sz w:val="22"/>
        </w:rPr>
        <w:t>that has overtaken the Empire.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write this, however, to ascertain whether, as Mr. Kallenbach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yet hold the certificate of naturalisation, he is to take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steps in connection with the notices published requiring Germans to </w:t>
      </w:r>
      <w:r>
        <w:rPr>
          <w:rFonts w:ascii="Times" w:hAnsi="Times" w:eastAsia="Times"/>
          <w:b w:val="0"/>
          <w:i w:val="0"/>
          <w:color w:val="000000"/>
          <w:sz w:val="22"/>
        </w:rPr>
        <w:t>register themselves.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any event, Mr. Kallenbach wishes to place himself entirely at </w:t>
      </w:r>
      <w:r>
        <w:rPr>
          <w:rFonts w:ascii="Times" w:hAnsi="Times" w:eastAsia="Times"/>
          <w:b w:val="0"/>
          <w:i w:val="0"/>
          <w:color w:val="000000"/>
          <w:sz w:val="22"/>
        </w:rPr>
        <w:t>the disposal of the authorities.</w:t>
      </w:r>
    </w:p>
    <w:p>
      <w:pPr>
        <w:autoSpaceDN w:val="0"/>
        <w:autoSpaceDE w:val="0"/>
        <w:widowControl/>
        <w:spacing w:line="220" w:lineRule="exact" w:before="8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have the honour to remain,</w:t>
      </w:r>
    </w:p>
    <w:p>
      <w:pPr>
        <w:autoSpaceDN w:val="0"/>
        <w:autoSpaceDE w:val="0"/>
        <w:widowControl/>
        <w:spacing w:line="220" w:lineRule="exact" w:before="80" w:after="0"/>
        <w:ind w:left="0" w:right="101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Sir,</w:t>
      </w:r>
    </w:p>
    <w:p>
      <w:pPr>
        <w:autoSpaceDN w:val="0"/>
        <w:autoSpaceDE w:val="0"/>
        <w:widowControl/>
        <w:spacing w:line="220" w:lineRule="exact" w:before="8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 most obedient servant,</w:t>
      </w:r>
    </w:p>
    <w:p>
      <w:pPr>
        <w:autoSpaceDN w:val="0"/>
        <w:autoSpaceDE w:val="0"/>
        <w:widowControl/>
        <w:spacing w:line="266" w:lineRule="exact" w:before="42" w:after="0"/>
        <w:ind w:left="0" w:right="51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Colonial Office Records: 551/68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224. A CONFIDENTIAL CIRCULAR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13, 1914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20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We, the undersigned have, after mature deliberation, decided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sake of the Motherland and the Empire to place our services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unconditionally, during this crisis, at the disposal of the Authorities.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advisedly use the word ‘unconditionally’ as we believe that, at a </w:t>
      </w:r>
      <w:r>
        <w:rPr>
          <w:rFonts w:ascii="Times" w:hAnsi="Times" w:eastAsia="Times"/>
          <w:b w:val="0"/>
          <w:i w:val="0"/>
          <w:color w:val="000000"/>
          <w:sz w:val="22"/>
        </w:rPr>
        <w:t>moment like this, no service that can be assigned to us can be consi-</w:t>
      </w:r>
      <w:r>
        <w:rPr>
          <w:rFonts w:ascii="Times" w:hAnsi="Times" w:eastAsia="Times"/>
          <w:b w:val="0"/>
          <w:i w:val="0"/>
          <w:color w:val="000000"/>
          <w:sz w:val="22"/>
        </w:rPr>
        <w:t>dered to be beneath our dignity or inconsistent with our self-respect.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16-9-1914</w:t>
      </w:r>
    </w:p>
    <w:p>
      <w:pPr>
        <w:autoSpaceDN w:val="0"/>
        <w:autoSpaceDE w:val="0"/>
        <w:widowControl/>
        <w:spacing w:line="220" w:lineRule="exact" w:before="148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sent round in connection with and preceded the Indian offer to </w:t>
      </w:r>
      <w:r>
        <w:rPr>
          <w:rFonts w:ascii="Times" w:hAnsi="Times" w:eastAsia="Times"/>
          <w:b w:val="0"/>
          <w:i w:val="0"/>
          <w:color w:val="000000"/>
          <w:sz w:val="18"/>
        </w:rPr>
        <w:t>assist the British Government during the War</w:t>
      </w:r>
      <w:r>
        <w:rPr>
          <w:rFonts w:ascii="Times" w:hAnsi="Times" w:eastAsia="Times"/>
          <w:b w:val="0"/>
          <w:i/>
          <w:color w:val="000000"/>
          <w:sz w:val="18"/>
        </w:rPr>
        <w:t>,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following item. It was signed </w:t>
      </w:r>
      <w:r>
        <w:rPr>
          <w:rFonts w:ascii="Times" w:hAnsi="Times" w:eastAsia="Times"/>
          <w:b w:val="0"/>
          <w:i w:val="0"/>
          <w:color w:val="000000"/>
          <w:sz w:val="18"/>
        </w:rPr>
        <w:t>by Gandhiji, Kasturba, Sarojini Naidu and fifty others.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225. LETTER TO UNDER SECRETARY FOR INDIA</w:t>
      </w:r>
    </w:p>
    <w:p>
      <w:pPr>
        <w:autoSpaceDN w:val="0"/>
        <w:autoSpaceDE w:val="0"/>
        <w:widowControl/>
        <w:spacing w:line="266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14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l4, 1914</w:t>
      </w:r>
    </w:p>
    <w:p>
      <w:pPr>
        <w:autoSpaceDN w:val="0"/>
        <w:autoSpaceDE w:val="0"/>
        <w:widowControl/>
        <w:spacing w:line="212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NDER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ECRETARY OF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TATE FOR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NDIA</w:t>
      </w:r>
    </w:p>
    <w:p>
      <w:pPr>
        <w:autoSpaceDN w:val="0"/>
        <w:autoSpaceDE w:val="0"/>
        <w:widowControl/>
        <w:spacing w:line="212" w:lineRule="exact" w:before="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[SIR,]</w:t>
      </w:r>
    </w:p>
    <w:p>
      <w:pPr>
        <w:autoSpaceDN w:val="0"/>
        <w:autoSpaceDE w:val="0"/>
        <w:widowControl/>
        <w:spacing w:line="24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thought desirable by many of us that, during the crisis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has overtaken the Empire and whilst many Englishmen, leaving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ordinary vocation in life, are responding to the Imperial call,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Indians who are residing in the United Kingdom and who can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do so, should place themselves unconditionally at the disposal of </w:t>
      </w:r>
      <w:r>
        <w:rPr>
          <w:rFonts w:ascii="Times" w:hAnsi="Times" w:eastAsia="Times"/>
          <w:b w:val="0"/>
          <w:i w:val="0"/>
          <w:color w:val="000000"/>
          <w:sz w:val="22"/>
        </w:rPr>
        <w:t>the Authorities.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 view of ascertaining the feeling of the resident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population, the undersigned sent out a circular letter to as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in the United Kingdom as could be approached during the 30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hours that the organisers gave themselves. The response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generous and prompt and, in the opinion of the undersigned,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representative of His Majesty’s subjects from the Indian Empire at </w:t>
      </w:r>
      <w:r>
        <w:rPr>
          <w:rFonts w:ascii="Times" w:hAnsi="Times" w:eastAsia="Times"/>
          <w:b w:val="0"/>
          <w:i w:val="0"/>
          <w:color w:val="000000"/>
          <w:sz w:val="22"/>
        </w:rPr>
        <w:t>present residing in the different parts of the United Kingdom.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behalf of ourselves and those whose names appear on the list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appended hereto, we beg to offer our services to the Authorities.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venture to trust that the Right Hon’ble the Marquess of Crewe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approve of our offer and secure its acceptance by the proper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authority. We would respectfully emphasise the fact that the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dominant idea guiding us is that of rendering such humble assistance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we may be considered capable of performing, as an earnest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desire to share the responsibilities of membership of this great Empire, </w:t>
      </w:r>
      <w:r>
        <w:rPr>
          <w:rFonts w:ascii="Times" w:hAnsi="Times" w:eastAsia="Times"/>
          <w:b w:val="0"/>
          <w:i w:val="0"/>
          <w:color w:val="000000"/>
          <w:sz w:val="22"/>
        </w:rPr>
        <w:t>if we would share its privileges.</w:t>
      </w:r>
    </w:p>
    <w:p>
      <w:pPr>
        <w:autoSpaceDN w:val="0"/>
        <w:autoSpaceDE w:val="0"/>
        <w:widowControl/>
        <w:spacing w:line="240" w:lineRule="exact" w:before="54" w:after="446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may be added that some of those whose names are 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herewith are already doing work in connection with some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organisations that are already rendering assistance, and we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 that, if our humble offer is accepted, as the news permeates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community, many more volunteers will come forward.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sectPr>
          <w:pgSz w:w="9360" w:h="12960"/>
          <w:pgMar w:top="726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16-9-1914</w:t>
      </w:r>
    </w:p>
    <w:p>
      <w:pPr>
        <w:sectPr>
          <w:type w:val="continuous"/>
          <w:pgSz w:w="9360" w:h="12960"/>
          <w:pgMar w:top="726" w:right="1398" w:bottom="468" w:left="1440" w:header="720" w:footer="720" w:gutter="0"/>
          <w:cols w:num="2" w:equalWidth="0">
            <w:col w:w="4176" w:space="0"/>
            <w:col w:w="2346" w:space="0"/>
          </w:cols>
          <w:docGrid w:linePitch="360"/>
        </w:sectPr>
      </w:pPr>
    </w:p>
    <w:p>
      <w:pPr>
        <w:autoSpaceDN w:val="0"/>
        <w:autoSpaceDE w:val="0"/>
        <w:widowControl/>
        <w:spacing w:line="206" w:lineRule="exact" w:before="60" w:after="428"/>
        <w:ind w:left="1008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22"/>
        </w:rPr>
        <w:t>and others</w:t>
      </w:r>
    </w:p>
    <w:p>
      <w:pPr>
        <w:sectPr>
          <w:type w:val="nextColumn"/>
          <w:pgSz w:w="9360" w:h="12960"/>
          <w:pgMar w:top="726" w:right="1398" w:bottom="468" w:left="1440" w:header="720" w:footer="720" w:gutter="0"/>
          <w:cols w:num="2" w:equalWidth="0">
            <w:col w:w="4176" w:space="0"/>
            <w:col w:w="234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10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Under Secretary of State for India, Charles Roberts, replied to this co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communication, indicating Government’s qualified acceptance of the offer.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Appendix “Letter from C.Roberts”, After 14-8-1914.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14 : 26 DECEMBER, 1913 - 20 MAY, 1915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285</w:t>
      </w:r>
    </w:p>
    <w:p>
      <w:pPr>
        <w:sectPr>
          <w:type w:val="continuous"/>
          <w:pgSz w:w="9360" w:h="12960"/>
          <w:pgMar w:top="726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226. LETTER TO C. ROBERTS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24, 1914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ROBERTS,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no doubt heard of Mr. Hermann Kallenbach who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associated with the Indian movement in South Africa for the last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10 years. His parents originally came from Russia and settled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Germany at Russ, East Prussia. Mr. Kallenbach was born there and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 German subject. He has settled in South Africa for the last 18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 and has carried on the profession of an architect. He is owner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considerable landed property in the Transvaal. Not having exercised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duties required of German citizens in the Transvaal,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Kallenbach forfeited, according to German law, the rights of German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nationality.As he was accompanying me to India before we left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Africa, both of us came to the conclusion that he should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naturalised. He, therefore, completed his application for naturalisation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15th July last at Johannesburg. And instructions were left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solicitor to forward the certificate to his Indian address, as we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expect to stay in London for any length of time. He was to have </w:t>
      </w:r>
      <w:r>
        <w:rPr>
          <w:rFonts w:ascii="Times" w:hAnsi="Times" w:eastAsia="Times"/>
          <w:b w:val="0"/>
          <w:i w:val="0"/>
          <w:color w:val="000000"/>
          <w:sz w:val="22"/>
        </w:rPr>
        <w:t>taken the oath of allegiance in India.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I do not know what Mr. Kallenbach’s legal status exactly 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his protection, I have placed the above facts before the Colonial </w:t>
      </w:r>
      <w:r>
        <w:rPr>
          <w:rFonts w:ascii="Times" w:hAnsi="Times" w:eastAsia="Times"/>
          <w:b w:val="0"/>
          <w:i w:val="0"/>
          <w:color w:val="000000"/>
          <w:sz w:val="22"/>
        </w:rPr>
        <w:t>Office and am now awaiting their answer.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Kallenbach is desirous of joining the Indian Volunteer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Corps and taking First Aid instruction in the class that is being formed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Dr. Cantlie. But he does not wish to take any such steps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knowledge and approval of the India Office. Will you kindly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the matter and, if this letter reaches you in time, favour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your reply before Wednesday morning; the class, as you know, </w:t>
      </w:r>
      <w:r>
        <w:rPr>
          <w:rFonts w:ascii="Times" w:hAnsi="Times" w:eastAsia="Times"/>
          <w:b w:val="0"/>
          <w:i w:val="0"/>
          <w:color w:val="000000"/>
          <w:sz w:val="22"/>
        </w:rPr>
        <w:t>commences at 10 a.m. that day.</w:t>
      </w:r>
    </w:p>
    <w:p>
      <w:pPr>
        <w:autoSpaceDN w:val="0"/>
        <w:autoSpaceDE w:val="0"/>
        <w:widowControl/>
        <w:spacing w:line="220" w:lineRule="exact" w:before="46" w:after="0"/>
        <w:ind w:left="0" w:right="21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I remain,</w:t>
      </w:r>
    </w:p>
    <w:p>
      <w:pPr>
        <w:autoSpaceDN w:val="0"/>
        <w:autoSpaceDE w:val="0"/>
        <w:widowControl/>
        <w:spacing w:line="220" w:lineRule="exact" w:before="40" w:after="262"/>
        <w:ind w:left="0" w:right="15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truly,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82" w:lineRule="exact" w:before="0" w:after="0"/>
        <w:ind w:left="1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HARLES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OBERTS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., M.P.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>FFICE</w:t>
      </w:r>
    </w:p>
    <w:p>
      <w:pPr>
        <w:sectPr>
          <w:type w:val="continuous"/>
          <w:pgSz w:w="9360" w:h="12960"/>
          <w:pgMar w:top="726" w:right="1404" w:bottom="468" w:left="1440" w:header="720" w:footer="720" w:gutter="0"/>
          <w:cols w:num="2" w:equalWidth="0">
            <w:col w:w="3916" w:space="0"/>
            <w:col w:w="2600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694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726" w:right="1404" w:bottom="468" w:left="1440" w:header="720" w:footer="720" w:gutter="0"/>
          <w:cols w:num="2" w:equalWidth="0">
            <w:col w:w="3916" w:space="0"/>
            <w:col w:w="2600" w:space="0"/>
          </w:cols>
          <w:docGrid w:linePitch="360"/>
        </w:sectPr>
      </w:pPr>
    </w:p>
    <w:p>
      <w:pPr>
        <w:autoSpaceDN w:val="0"/>
        <w:tabs>
          <w:tab w:pos="550" w:val="left"/>
          <w:tab w:pos="2590" w:val="left"/>
        </w:tabs>
        <w:autoSpaceDE w:val="0"/>
        <w:widowControl/>
        <w:spacing w:line="406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Colonial Office Records: 551/68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286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227. LETTER TO MAGANLAL GANDHI</w:t>
      </w:r>
    </w:p>
    <w:p>
      <w:pPr>
        <w:autoSpaceDN w:val="0"/>
        <w:autoSpaceDE w:val="0"/>
        <w:widowControl/>
        <w:spacing w:line="266" w:lineRule="exact" w:before="16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84-85, 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ALACE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HAMBERS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ESTMINSTER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32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Bhadarva Sud 5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August 26, 1914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MAGANLAL,</w:t>
      </w:r>
    </w:p>
    <w:p>
      <w:pPr>
        <w:autoSpaceDN w:val="0"/>
        <w:autoSpaceDE w:val="0"/>
        <w:widowControl/>
        <w:spacing w:line="260" w:lineRule="exact" w:before="15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As my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affairs are in a mess, I do not know what to write.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attending these days one of the training classes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recently started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nursing the wounded. All told, we are 59 Indians in this class,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run for three weeks. After that, I may have some idea when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there [in India]. There may be some difficulty, perhaps, about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Kallenbach’s going.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that case, my departure is likely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delayed. I have been coming up against one obstacle after another to </w:t>
      </w:r>
      <w:r>
        <w:rPr>
          <w:rFonts w:ascii="Times" w:hAnsi="Times" w:eastAsia="Times"/>
          <w:b w:val="0"/>
          <w:i w:val="0"/>
          <w:color w:val="000000"/>
          <w:sz w:val="22"/>
        </w:rPr>
        <w:t>my going to India.</w:t>
      </w:r>
    </w:p>
    <w:p>
      <w:pPr>
        <w:autoSpaceDN w:val="0"/>
        <w:autoSpaceDE w:val="0"/>
        <w:widowControl/>
        <w:spacing w:line="260" w:lineRule="exact" w:before="6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commence writing to me. All of you are on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trial there. Use money with the utmost care. Let everyone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scrupulous in observing the various restrictions on food. That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you collected both in body and mind and bring credit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Phoenix. I am not writing this time to everyone. Next week, I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possibly get more time. Send me a list of the persons in your party.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60" w:lineRule="exact" w:before="6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read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all of you were honoured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Durban. Let everyone of you be absorbed in studies there. I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Maganbhai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keeping well. If you need anything, see Mr. Deodhar </w:t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</w:p>
    <w:p>
      <w:pPr>
        <w:autoSpaceDN w:val="0"/>
        <w:autoSpaceDE w:val="0"/>
        <w:widowControl/>
        <w:spacing w:line="260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Servants of India Society. I think you are put up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Revashankerbhai </w:t>
      </w:r>
      <w:r>
        <w:rPr>
          <w:rFonts w:ascii="Times" w:hAnsi="Times" w:eastAsia="Times"/>
          <w:b w:val="0"/>
          <w:i w:val="0"/>
          <w:color w:val="000000"/>
          <w:sz w:val="10"/>
        </w:rPr>
        <w:t>7</w:t>
      </w:r>
      <w:r>
        <w:rPr>
          <w:rFonts w:ascii="Times" w:hAnsi="Times" w:eastAsia="Times"/>
          <w:b w:val="0"/>
          <w:i w:val="0"/>
          <w:color w:val="000000"/>
          <w:sz w:val="22"/>
        </w:rPr>
        <w:t>. I had a letter from him in which he said that you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reference to the First Aid Class it appears this letter was written </w:t>
      </w:r>
      <w:r>
        <w:rPr>
          <w:rFonts w:ascii="Times" w:hAnsi="Times" w:eastAsia="Times"/>
          <w:b w:val="0"/>
          <w:i w:val="0"/>
          <w:color w:val="000000"/>
          <w:sz w:val="18"/>
        </w:rPr>
        <w:t>from England in 1914.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These were conducted by Dr. James Cantlie, an authority on Red Cross work, </w:t>
      </w:r>
      <w:r>
        <w:rPr>
          <w:rFonts w:ascii="Times" w:hAnsi="Times" w:eastAsia="Times"/>
          <w:b w:val="0"/>
          <w:i w:val="0"/>
          <w:color w:val="000000"/>
          <w:sz w:val="18"/>
        </w:rPr>
        <w:t>at the Regent Street Polytechnic.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Kallenbach, being a German, was denied a passport to India.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is to the party of Phoenix inmates bound for India.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Maganbhai Patel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Gopal Krishna Deodhar (1869-1935); a social worker who worked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Servants of India Society and Sevasadan, an institution for women’s uplift, in Poona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7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Revashanker Jagjivan Jhaveri, brother of Dr. Mehta and a life-long friend of </w:t>
      </w:r>
      <w:r>
        <w:rPr>
          <w:rFonts w:ascii="Times" w:hAnsi="Times" w:eastAsia="Times"/>
          <w:b w:val="0"/>
          <w:i w:val="0"/>
          <w:color w:val="000000"/>
          <w:sz w:val="18"/>
        </w:rPr>
        <w:t>Gandhiji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14 : 26 DECEMBER, 1913 - 20 MAY, 1915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287</w:t>
      </w:r>
    </w:p>
    <w:p>
      <w:pPr>
        <w:sectPr>
          <w:pgSz w:w="9360" w:h="12960"/>
          <w:pgMar w:top="726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would stay with him.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10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in Gandhiji’s hand: C.W. 5656 Courtesy: Radha-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behn Choudhri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228. LETTER TO MAGANLAL GANDHI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94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Bhadarva Sud 14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September 3, 1914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MAGANLAL,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wrote a letter to you last week.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hope you get all my letters.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 am quite engrossed in work. It seems that one who wants to do </w:t>
      </w:r>
      <w:r>
        <w:rPr>
          <w:rFonts w:ascii="Times" w:hAnsi="Times" w:eastAsia="Times"/>
          <w:b w:val="0"/>
          <w:i w:val="0"/>
          <w:color w:val="000000"/>
          <w:sz w:val="22"/>
        </w:rPr>
        <w:t>his duty should expect no leisure.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we had an examination in first aid. I too had to read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lot. The questions were as follows: “What is the cure for opium </w:t>
      </w:r>
      <w:r>
        <w:rPr>
          <w:rFonts w:ascii="Times" w:hAnsi="Times" w:eastAsia="Times"/>
          <w:b w:val="0"/>
          <w:i w:val="0"/>
          <w:color w:val="000000"/>
          <w:sz w:val="22"/>
        </w:rPr>
        <w:t>poisoning?” “What is the treatment for a broken collarbone?”</w:t>
      </w:r>
      <w:r>
        <w:rPr>
          <w:rFonts w:ascii="Times" w:hAnsi="Times" w:eastAsia="Times"/>
          <w:b w:val="0"/>
          <w:i w:val="0"/>
          <w:color w:val="000000"/>
          <w:sz w:val="22"/>
        </w:rPr>
        <w:t>“What should be done to stop bleeding from a wound in the palm?”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70 Indians in the class. From tomorrow begins the next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session. And, besides, I must see all these volunteers who keep turning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up. There is no knowing what the outcome of the War will be,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we shall have to go on special duty. Things are thus in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uncertain state. Ba keeps excellent health. My weakness has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disappeared yet, thanks to fasting. Mr. Kallenbach is learning </w:t>
      </w:r>
      <w:r>
        <w:rPr>
          <w:rFonts w:ascii="Times" w:hAnsi="Times" w:eastAsia="Times"/>
          <w:b w:val="0"/>
          <w:i w:val="0"/>
          <w:color w:val="000000"/>
          <w:sz w:val="22"/>
        </w:rPr>
        <w:t>Gujarati. I am yearning for letters from you all.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letter is for all of you to read. I see that you will be tried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more severely than we thought. For the present, I do not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separately to Maganbhai, Manilal, Jamnadas, and others. I shall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next week. Keep writing to me. I am anxious to hear about the health </w:t>
      </w:r>
      <w:r>
        <w:rPr>
          <w:rFonts w:ascii="Times" w:hAnsi="Times" w:eastAsia="Times"/>
          <w:b w:val="0"/>
          <w:i w:val="0"/>
          <w:color w:val="000000"/>
          <w:sz w:val="22"/>
        </w:rPr>
        <w:t>of Maganbhai and Santok.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10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17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original in Gandhiji’s hand: G. N. 2763</w:t>
      </w:r>
    </w:p>
    <w:p>
      <w:pPr>
        <w:autoSpaceDN w:val="0"/>
        <w:autoSpaceDE w:val="0"/>
        <w:widowControl/>
        <w:spacing w:line="240" w:lineRule="exact" w:before="8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229. LETTER TO MAGANLAL GANDHI</w:t>
      </w:r>
    </w:p>
    <w:p>
      <w:pPr>
        <w:autoSpaceDN w:val="0"/>
        <w:autoSpaceDE w:val="0"/>
        <w:widowControl/>
        <w:spacing w:line="266" w:lineRule="exact" w:before="126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94" w:lineRule="exact" w:before="72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Bhadarva Vad 13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September 18, 1914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MAGANLAL,</w:t>
      </w:r>
    </w:p>
    <w:p>
      <w:pPr>
        <w:autoSpaceDN w:val="0"/>
        <w:autoSpaceDE w:val="0"/>
        <w:widowControl/>
        <w:spacing w:line="26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no time last week to write to you. Most of the time is spent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training class for first aid to the injured and the rest with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Gokhale. He is keeping good health at present. They will give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training for two more months and then send us to the front.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that my going to India in the immediate future is out of the </w:t>
      </w:r>
      <w:r>
        <w:rPr>
          <w:rFonts w:ascii="Times" w:hAnsi="Times" w:eastAsia="Times"/>
          <w:b w:val="0"/>
          <w:i w:val="0"/>
          <w:color w:val="000000"/>
          <w:sz w:val="22"/>
        </w:rPr>
        <w:t>question, unless the War suddenly comes to an end.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of you may want to know why I have undertaken even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nursing of the wounded. Recently, I used to say, in South Africa,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satyagrahis we cannot help in this way either, for such help also </w:t>
      </w:r>
      <w:r>
        <w:rPr>
          <w:rFonts w:ascii="Times" w:hAnsi="Times" w:eastAsia="Times"/>
          <w:b w:val="0"/>
          <w:i w:val="0"/>
          <w:color w:val="000000"/>
          <w:sz w:val="22"/>
        </w:rPr>
        <w:t>amounted to supporting a war. One who would not help a slaughter-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 should not help in cleaning the butcher’s house either.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that, living in England, I was in a way participating in the War.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London owes the food it gets in war time to the protection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Navy. Thus to take this food was also a wrong thing. There was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right course left, which was to go away to live in some mountainor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cave in England itself and subsist there on whatever food or shelter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Nature might provide, without seeking assistance from any human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being. I do not yet possess the spiritual strength necessary for this.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seemed to me a base thing, therefore, to accept food tainted by war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working for it. When thousands have come forward to lay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 their lives only because they thought it their duty to do so,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I sit still? A rifle this hand will never fire. And so there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remained nursing the wounded and I took it up. This is how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communed to myself. I cannot say for certain that  the step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is the right one. I have thought much about the matter though, </w:t>
      </w:r>
      <w:r>
        <w:rPr>
          <w:rFonts w:ascii="Times" w:hAnsi="Times" w:eastAsia="Times"/>
          <w:b w:val="0"/>
          <w:i w:val="0"/>
          <w:color w:val="000000"/>
          <w:sz w:val="22"/>
        </w:rPr>
        <w:t>but so far I have discovered no alternative.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guess is that we shall be here for at least four months more.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War should not go on longer than that. Ba is keeping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health. She can even walk long distances. Here she has given up wheat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well. She takes only milk in addition to what I do. Mr. Kallenbach,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too, enjoys excellent health. He keeps up his study of Gujarati. Mr. </w:t>
      </w:r>
      <w:r>
        <w:rPr>
          <w:rFonts w:ascii="Times" w:hAnsi="Times" w:eastAsia="Times"/>
          <w:b w:val="0"/>
          <w:i w:val="0"/>
          <w:color w:val="000000"/>
          <w:sz w:val="22"/>
        </w:rPr>
        <w:t>Sorabji sees me every day. He has joined the War along with me. We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14 : 26 DECEMBER, 1913 - 20 MAY, 1915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289</w:t>
      </w:r>
    </w:p>
    <w:p>
      <w:pPr>
        <w:sectPr>
          <w:pgSz w:w="9360" w:h="12960"/>
          <w:pgMar w:top="7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5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are 70 in the class. He has passed the first examination, that is,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entrance examination [for the Bar]. He will take three more years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called to the bar. I am growing more convinced with experience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coming here for degrees serves no useful purpose whatsoever.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students’ plight is pitiable. Maybe they do get some education,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they learn nothing. Their character is ruined. Perhaps the coming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of a very small number may be useful (only at a mature age, </w:t>
      </w:r>
      <w:r>
        <w:rPr>
          <w:rFonts w:ascii="Times" w:hAnsi="Times" w:eastAsia="Times"/>
          <w:b w:val="0"/>
          <w:i w:val="0"/>
          <w:color w:val="000000"/>
          <w:sz w:val="22"/>
        </w:rPr>
        <w:t>though).</w:t>
      </w:r>
    </w:p>
    <w:p>
      <w:pPr>
        <w:autoSpaceDN w:val="0"/>
        <w:autoSpaceDE w:val="0"/>
        <w:widowControl/>
        <w:spacing w:line="260" w:lineRule="exact" w:before="40" w:after="0"/>
        <w:ind w:left="10" w:right="4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of you should read this letter. Make a copy and send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original to Dr. Mehta. Send the copy to Harilal. Write to me regularly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this address: 84-85, Palace Chambers, Westminster, London.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write separately to the others. This may be taken, therefore, as </w:t>
      </w:r>
      <w:r>
        <w:rPr>
          <w:rFonts w:ascii="Times" w:hAnsi="Times" w:eastAsia="Times"/>
          <w:b w:val="0"/>
          <w:i w:val="0"/>
          <w:color w:val="000000"/>
          <w:sz w:val="22"/>
        </w:rPr>
        <w:t>meant for all.</w:t>
      </w:r>
    </w:p>
    <w:p>
      <w:pPr>
        <w:autoSpaceDN w:val="0"/>
        <w:autoSpaceDE w:val="0"/>
        <w:widowControl/>
        <w:spacing w:line="260" w:lineRule="exact" w:before="40" w:after="0"/>
        <w:ind w:left="10" w:right="5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be finding yourselves in a trying situation indeed,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you. I pray to God to be your help and to give you the firmness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to do your duty. Send a copy of this letter to Samaldas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also.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join us. Who knows when I shall be able to bow down my head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the sisters-in-law. I am eager to know if Maganbhai has been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people. See if you can arrange for [teaching] Tamil to Fakiri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andKuppu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You may see Mr. Natarajan </w:t>
      </w:r>
      <w:r>
        <w:rPr>
          <w:rFonts w:ascii="Times" w:hAnsi="Times" w:eastAsia="Times"/>
          <w:b w:val="0"/>
          <w:i w:val="0"/>
          <w:color w:val="000000"/>
          <w:sz w:val="12"/>
        </w:rPr>
        <w:t>4.</w:t>
      </w:r>
      <w:r>
        <w:rPr>
          <w:rFonts w:ascii="Times" w:hAnsi="Times" w:eastAsia="Times"/>
          <w:b w:val="0"/>
          <w:i w:val="0"/>
          <w:color w:val="FFFFFF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 will guide you.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to write to me. Tell me how things are with Kalyandas </w:t>
      </w:r>
      <w:r>
        <w:rPr>
          <w:rFonts w:ascii="Times" w:hAnsi="Times" w:eastAsia="Times"/>
          <w:b w:val="0"/>
          <w:i w:val="0"/>
          <w:color w:val="000000"/>
          <w:sz w:val="12"/>
        </w:rPr>
        <w:t>5</w:t>
      </w:r>
      <w:r>
        <w:rPr>
          <w:rFonts w:ascii="Times" w:hAnsi="Times" w:eastAsia="Times"/>
          <w:b w:val="0"/>
          <w:i w:val="0"/>
          <w:color w:val="FFFFFF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20" w:lineRule="exact" w:before="206" w:after="0"/>
        <w:ind w:left="0" w:right="5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 original: C. W. 5766; also S. N. 6052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Radhabehn Choudhri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1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Son of Lakshmidas Gandhi, Gandhiji’s elder brother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Boys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 accompanied Maganlal Gandhi to India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ibid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Kamakshi Natarajan, editor of </w:t>
      </w:r>
      <w:r>
        <w:rPr>
          <w:rFonts w:ascii="Times" w:hAnsi="Times" w:eastAsia="Times"/>
          <w:b w:val="0"/>
          <w:i/>
          <w:color w:val="000000"/>
          <w:sz w:val="18"/>
        </w:rPr>
        <w:t>Indian Social Reformer,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Bombay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Kalyandas Jagmohandas Mehta;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“Kalyandas Jagmohandas [Mehta], </w:t>
      </w:r>
      <w:r>
        <w:rPr>
          <w:rFonts w:ascii="Times" w:hAnsi="Times" w:eastAsia="Times"/>
          <w:b w:val="0"/>
          <w:i w:val="0"/>
          <w:color w:val="000000"/>
          <w:sz w:val="18"/>
        </w:rPr>
        <w:t>11-5-1907.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7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230. LETTER TO CHHAGANLAL GANDHI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94" w:lineRule="exact" w:before="0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Bhadarva Vad 14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September 19, 1914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CHHAGANLAL,</w:t>
      </w:r>
    </w:p>
    <w:p>
      <w:pPr>
        <w:autoSpaceDN w:val="0"/>
        <w:autoSpaceDE w:val="0"/>
        <w:widowControl/>
        <w:spacing w:line="260" w:lineRule="exact" w:before="11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still hesitate to send you what I have written, so afraid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post. There have been no letters from you so far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latest mail. To me this country seems like poison. My soul is in India.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am, however, staying on because I think I must. I want to write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this but I have neither the time for it just now, nor the mood.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on writing to me here. Give my salaams to Imam Saheb. I wish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again to him. I do not know, though, when I shall be able to do </w:t>
      </w:r>
      <w:r>
        <w:rPr>
          <w:rFonts w:ascii="Times" w:hAnsi="Times" w:eastAsia="Times"/>
          <w:b w:val="0"/>
          <w:i w:val="0"/>
          <w:color w:val="000000"/>
          <w:sz w:val="22"/>
        </w:rPr>
        <w:t>so. Ask Raojibhai and Pragji to write.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given £190 to Sorabji for admission to the Bar. Debit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Dr. Mehta’s account and send me a draft for the amount by </w:t>
      </w:r>
      <w:r>
        <w:rPr>
          <w:rFonts w:ascii="Times" w:hAnsi="Times" w:eastAsia="Times"/>
          <w:b w:val="0"/>
          <w:i w:val="0"/>
          <w:color w:val="000000"/>
          <w:sz w:val="22"/>
        </w:rPr>
        <w:t>registered post. If I am not here, the letter will follow me to India.</w:t>
      </w:r>
    </w:p>
    <w:p>
      <w:pPr>
        <w:autoSpaceDN w:val="0"/>
        <w:autoSpaceDE w:val="0"/>
        <w:widowControl/>
        <w:spacing w:line="220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Blessings from</w:t>
      </w:r>
    </w:p>
    <w:p>
      <w:pPr>
        <w:autoSpaceDN w:val="0"/>
        <w:autoSpaceDE w:val="0"/>
        <w:widowControl/>
        <w:spacing w:line="266" w:lineRule="exact" w:before="42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17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original in Gandhiji’s hand: S. N. 6051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231. CIRCULAR REGARDING TRAINING CORPS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22, 1914</w:t>
      </w:r>
    </w:p>
    <w:p>
      <w:pPr>
        <w:autoSpaceDN w:val="0"/>
        <w:autoSpaceDE w:val="0"/>
        <w:widowControl/>
        <w:spacing w:line="260" w:lineRule="exact" w:before="20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response to a desire widely expressed by Indian students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resident in the United Kingdom to take some active part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defence of the country and in service abroad, it has been decided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organise a Field Ambulance Training Corps in connection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theRed Cross Society, and to give members of this Corps,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adequa-tely trained, an opportunity of serving with the Indian Army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Europe. The nucleus of such a Corps has already been formed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London, and drilled and trained for some weeks under Dr. James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Cantlie, and steps are now being taken, with the co-operation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>War Office and the authorities of the London University Officers’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entitled “Indian Field Ambulance Training Corps” was drafted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Gandhiji and Mr. Mallet;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C. Roberts”, 25-10-1914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14 : 26 DECEMBER, 1913 - 20 MAY, 1915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291</w:t>
      </w:r>
    </w:p>
    <w:p>
      <w:pPr>
        <w:sectPr>
          <w:pgSz w:w="9360" w:h="12960"/>
          <w:pgMar w:top="726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Training Corps, to expand and develop this nucleus into a highly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organised corps. The Government of India has given its sanction,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Lieutenant-Colonel Baker of the Indian Medical Service (retired) has </w:t>
      </w:r>
      <w:r>
        <w:rPr>
          <w:rFonts w:ascii="Times" w:hAnsi="Times" w:eastAsia="Times"/>
          <w:b w:val="0"/>
          <w:i w:val="0"/>
          <w:color w:val="000000"/>
          <w:sz w:val="22"/>
        </w:rPr>
        <w:t>consented to act as Commander of the Corps.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gentlemen desirous of joining it should send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names without delay to the Indian Volunteers Committee, 60, Talbot </w:t>
      </w:r>
      <w:r>
        <w:rPr>
          <w:rFonts w:ascii="Times" w:hAnsi="Times" w:eastAsia="Times"/>
          <w:b w:val="0"/>
          <w:i w:val="0"/>
          <w:color w:val="000000"/>
          <w:sz w:val="22"/>
        </w:rPr>
        <w:t>Road, Bayswater, London.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Corps is intended mainly for residents in London;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students from other centres will be admitted if they desire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join. Men with medical training will be able to undertake special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duties, but all men willing to train and serve will be of use. Applicants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asked to enrol themselves in the Indian Field Ambulance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Training Corps, and will require to be passed by a Medical Board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physically fit. They will then be drilled almost every day by trained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instructors in London, at an hour which will not interfere unduly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ordinary studies or occupations; and at each week-end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expected to go into camp for further training from Friday night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Monday morning. A camping ground within easy reach of London </w:t>
      </w:r>
      <w:r>
        <w:rPr>
          <w:rFonts w:ascii="Times" w:hAnsi="Times" w:eastAsia="Times"/>
          <w:b w:val="0"/>
          <w:i w:val="0"/>
          <w:color w:val="000000"/>
          <w:sz w:val="22"/>
        </w:rPr>
        <w:t>will be placed at the disposal of the Corps, and uniforms and equip-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 will be procured. After some weeks of training—which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involve hard and steady work—they will, when efficient, be entitled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volunteer to serve for six months as a Detachment under the 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Cross Society in connection with the Indian troops abroad. The terms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conditions of such service will be announced later. But it is hoped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Red Cross Society will be able, in the first instance, to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places in the Detachment sent abroad for 10 Medical Officers and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50 other recruits who would serve as Nursing Orderlies, Dressers,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Compounders, Bearers, &amp;c. The rates of pay on active service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probably be 20s. per day for Medical Officers and 4s. per day,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 rations, for the rest. Preference in the filling of these places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given to recruits who, in the opinion of the Commanding Officer, </w:t>
      </w:r>
      <w:r>
        <w:rPr>
          <w:rFonts w:ascii="Times" w:hAnsi="Times" w:eastAsia="Times"/>
          <w:b w:val="0"/>
          <w:i w:val="0"/>
          <w:color w:val="000000"/>
          <w:sz w:val="22"/>
        </w:rPr>
        <w:t>were the most efficiently trained.</w:t>
      </w:r>
    </w:p>
    <w:p>
      <w:pPr>
        <w:autoSpaceDN w:val="0"/>
        <w:autoSpaceDE w:val="0"/>
        <w:widowControl/>
        <w:spacing w:line="24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printed leaflet: S. N. 6053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232. LETTER TO DR. ABDURRAHMAN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1. 1914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DR. ABDURRAHMAN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you should inform the Minister that you represent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the Malay community but the other Mahomedans also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Malays. At the same time, a statement of your case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be submitted to him. You will read in this week’s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counsel’s opinion which would show you that the resident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Mahomedans are also affected by the judgement. What you desire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(you will tell him) non-Christian marriages celebrated according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rites of the respective religions of the parties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recognised and that if a deputation was received a way out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difficulty might be found and further that the Minister will then notice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intensity of the feeling roused. I hope that you will be satisfied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nothing less than an alteration of the Law—no assurances can be </w:t>
      </w:r>
      <w:r>
        <w:rPr>
          <w:rFonts w:ascii="Times" w:hAnsi="Times" w:eastAsia="Times"/>
          <w:b w:val="0"/>
          <w:i w:val="0"/>
          <w:color w:val="000000"/>
          <w:sz w:val="22"/>
        </w:rPr>
        <w:t>accepted as sufficient.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original in Gandhiji’s hand: S. N. 5758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233. SPEECH TO INDIAN FIELD AMBULANCE CORPS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6" w:lineRule="exact" w:before="146" w:after="0"/>
        <w:ind w:left="4890" w:right="0" w:firstLine="7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1, 1914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4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Gandhi spoke of Dr. Cantlie’s splendid spirit in all the work that had been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done, but added that, if he had one weakness, it was his keen desire “to make us wear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kilts in order to keep ourselves thoroughly warm!” The one who laughed longest and</w:t>
      </w:r>
    </w:p>
    <w:p>
      <w:pPr>
        <w:autoSpaceDN w:val="0"/>
        <w:autoSpaceDE w:val="0"/>
        <w:widowControl/>
        <w:spacing w:line="220" w:lineRule="exact" w:before="3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 a public meeting held at the Polytechnic Institution, Regent Street,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 Voluntary Aid Corps, which was trained by Dr. James Cantlie in First Aid,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Sanitation and Hygiene, received recognition from the War Office as the Indian Field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Ambulance Corps. Col. R. J. Baker, an ex-member of the Indian Medical Corps, took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over charge of further instruction. Gandhiji presided over the meeting which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addressed by the Aga Khan and attended, among others, by Kasturba, Sarojini Naidu,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Ameer Ali and Kallenbach. Earlier, Gandhiji presented Dr. Cantlie with a set of </w:t>
      </w:r>
      <w:r>
        <w:rPr>
          <w:rFonts w:ascii="Times" w:hAnsi="Times" w:eastAsia="Times"/>
          <w:b w:val="0"/>
          <w:i w:val="0"/>
          <w:color w:val="000000"/>
          <w:sz w:val="18"/>
        </w:rPr>
        <w:t>Tagore’s works in appreciation of his services to the Corps.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14 : 26 DECEMBER, 1913 - 20 MAY, 1915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293</w:t>
      </w:r>
    </w:p>
    <w:p>
      <w:pPr>
        <w:sectPr>
          <w:pgSz w:w="9360" w:h="12960"/>
          <w:pgMar w:top="7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loudest was Dr. Cantlie himself. To the Directors of the Polytechnic Institution Mr.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 also paid a fine and deserved tribute; it has made a home for the Indian Corps,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given them the use of its splendid equipment, of its rooms and halls, of its many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facilities, for practically nothing because dominated by the spirit of patriotism and </w:t>
      </w:r>
      <w:r>
        <w:rPr>
          <w:rFonts w:ascii="Times" w:hAnsi="Times" w:eastAsia="Times"/>
          <w:b w:val="0"/>
          <w:i w:val="0"/>
          <w:color w:val="000000"/>
          <w:sz w:val="18"/>
        </w:rPr>
        <w:t>service.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When speaking of H. H. the Aga Khan—to “introduce” him, said Mr. Gandhi,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be an impertinence, especially by one who had been for more than twenty years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 exile from his Motherland—Mr. Gandhi, as might be expected, fastened upon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offer of His Highness to serve as a private in the British ranks in this time of crisis.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a noble example set by one to whom every avenue in the army might be open;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comfort, encourage and cheer the Indian Corps, who would gladly serve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Highness. A word was added about the unfailing encouragement and substantial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financial help which His Highness had always given to the struggle in South Africa,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his help to Mr. Gokhale in his strenuous work on behalf of the Indians in South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Africa, and of the thrill of joy which touched not only the hearts of the Aga Khan’s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followers, of whom there were some in the midst of the struggle, but of all Indians,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irrespective of creed.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afterwards expressed on behalf of Hindus complete sympathy with </w:t>
      </w:r>
      <w:r>
        <w:rPr>
          <w:rFonts w:ascii="Times" w:hAnsi="Times" w:eastAsia="Times"/>
          <w:b w:val="0"/>
          <w:i w:val="0"/>
          <w:color w:val="000000"/>
          <w:sz w:val="18"/>
        </w:rPr>
        <w:t>Mussulmans in their resentment of Mr. Lloyd George’s words, and made the sugges-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tion that they should raise a farthing subscription and present to the Chancellor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Exchequer an authentic narrative which would prove that the Prophet of Islam was </w:t>
      </w:r>
      <w:r>
        <w:rPr>
          <w:rFonts w:ascii="Times" w:hAnsi="Times" w:eastAsia="Times"/>
          <w:b w:val="0"/>
          <w:i w:val="0"/>
          <w:color w:val="000000"/>
          <w:sz w:val="18"/>
        </w:rPr>
        <w:t>not the monster he thought him to be.</w:t>
      </w:r>
    </w:p>
    <w:p>
      <w:pPr>
        <w:autoSpaceDN w:val="0"/>
        <w:autoSpaceDE w:val="0"/>
        <w:widowControl/>
        <w:spacing w:line="294" w:lineRule="exact" w:before="11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4-11-1914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234. LETTER TO COL. R. J. BAKER</w:t>
      </w:r>
    </w:p>
    <w:p>
      <w:pPr>
        <w:autoSpaceDN w:val="0"/>
        <w:autoSpaceDE w:val="0"/>
        <w:widowControl/>
        <w:spacing w:line="284" w:lineRule="exact" w:before="108" w:after="0"/>
        <w:ind w:left="4850" w:right="0" w:firstLine="8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13, 1914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COLONEL BAKER,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note of today’s date, supplemented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message sent by you, verbally, through Mr. Venkatraman who was </w:t>
      </w:r>
      <w:r>
        <w:rPr>
          <w:rFonts w:ascii="Times" w:hAnsi="Times" w:eastAsia="Times"/>
          <w:b w:val="0"/>
          <w:i w:val="0"/>
          <w:color w:val="000000"/>
          <w:sz w:val="22"/>
        </w:rPr>
        <w:t>good enough to take [my] note to you.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aware that strict military discipline requires that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complaints by members of a Corps should be sent to the commanding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officer through section leaders. I am also aware of the fact that, in the </w:t>
      </w:r>
      <w:r>
        <w:rPr>
          <w:rFonts w:ascii="Times" w:hAnsi="Times" w:eastAsia="Times"/>
          <w:b w:val="0"/>
          <w:i w:val="0"/>
          <w:color w:val="000000"/>
          <w:sz w:val="22"/>
        </w:rPr>
        <w:t>military sense, I am no more than any other private, but I have been</w:t>
      </w:r>
    </w:p>
    <w:p>
      <w:pPr>
        <w:autoSpaceDN w:val="0"/>
        <w:autoSpaceDE w:val="0"/>
        <w:widowControl/>
        <w:spacing w:line="32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gathering was then addressed by the Aga Khan,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710" w:val="left"/>
          <w:tab w:pos="1490" w:val="left"/>
          <w:tab w:pos="2770" w:val="left"/>
          <w:tab w:pos="3770" w:val="left"/>
          <w:tab w:pos="4930" w:val="left"/>
          <w:tab w:pos="5490" w:val="left"/>
          <w:tab w:pos="631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belief that in the interests of the Corps, and unofficially,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allowed to act as a humble channel of communication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you and the members of the Corps, so as to avoid any friction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stiffness, especially in the initial stages, when the members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undergone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military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discipline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likely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misunderstandexperiences which may be quite new to them. I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that you would not mind recognising my representative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capacity as Chairman of the Volunteer Corps, and would not 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approaching you in the matters affecting the Corps, and it was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belief that, being entirely a cripple, I took the liberty of inviting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 my room so that we could have a mutual discussion, which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always known to be far more satisfactory than letter-writing,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think it worth while, I would still ask you to favour me with a </w:t>
      </w:r>
      <w:r>
        <w:rPr>
          <w:rFonts w:ascii="Times" w:hAnsi="Times" w:eastAsia="Times"/>
          <w:b w:val="0"/>
          <w:i w:val="0"/>
          <w:color w:val="000000"/>
          <w:sz w:val="22"/>
        </w:rPr>
        <w:t>call.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Meanwhile, and in any case, here are the complaints so far as </w:t>
      </w:r>
      <w:r>
        <w:rPr>
          <w:rFonts w:ascii="Times" w:hAnsi="Times" w:eastAsia="Times"/>
          <w:b w:val="0"/>
          <w:i w:val="0"/>
          <w:color w:val="000000"/>
          <w:sz w:val="22"/>
        </w:rPr>
        <w:t>they have been brought to my notice.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First, grievous dissatisfaction has been caused by the appoint-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 of section leaders without reference to the feeling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of the Corps. They are disappointed, and I share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disappointment, that they were not in any way consulted as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appointment. The leaders appointed may or may not be desirable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persons, and I hardly know any of them, but I think that the efficient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smooth working of the Corps demands the appointments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officers who are likely to be popular with its members. I,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>venture to suggest that the appointments already made may be rec-</w:t>
      </w:r>
      <w:r>
        <w:rPr>
          <w:rFonts w:ascii="Times" w:hAnsi="Times" w:eastAsia="Times"/>
          <w:b w:val="0"/>
          <w:i w:val="0"/>
          <w:color w:val="000000"/>
          <w:sz w:val="22"/>
        </w:rPr>
        <w:t>alled, and that the members of the Corps may be invited to elect sec-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 leaders and other officers whose appointment would depend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entirely upon you, and in the event of your not approving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choice made by the members, that they should elect others in the </w:t>
      </w:r>
      <w:r>
        <w:rPr>
          <w:rFonts w:ascii="Times" w:hAnsi="Times" w:eastAsia="Times"/>
          <w:b w:val="0"/>
          <w:i w:val="0"/>
          <w:color w:val="000000"/>
          <w:sz w:val="22"/>
        </w:rPr>
        <w:t>place of those rejected by you.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 complaints are of minor importance. The blankets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supplied are not considered enough, nor of sufficient length.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quantity, as also the kind of rations, requires revision. There are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other matters with which I will not burden this note, which is, I </w:t>
      </w:r>
      <w:r>
        <w:rPr>
          <w:rFonts w:ascii="Times" w:hAnsi="Times" w:eastAsia="Times"/>
          <w:b w:val="0"/>
          <w:i w:val="0"/>
          <w:color w:val="000000"/>
          <w:sz w:val="22"/>
        </w:rPr>
        <w:t>fear, too long as it is.</w:t>
      </w:r>
    </w:p>
    <w:p>
      <w:pPr>
        <w:autoSpaceDN w:val="0"/>
        <w:autoSpaceDE w:val="0"/>
        <w:widowControl/>
        <w:spacing w:line="220" w:lineRule="exact" w:before="46" w:after="0"/>
        <w:ind w:left="0" w:right="30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remain,</w:t>
      </w:r>
    </w:p>
    <w:p>
      <w:pPr>
        <w:autoSpaceDN w:val="0"/>
        <w:autoSpaceDE w:val="0"/>
        <w:widowControl/>
        <w:spacing w:line="220" w:lineRule="exact" w:before="4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typewritten office copy signed by Gandhiji: S. N. 6069B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14 : 26 DECEMBER, 1913 - 20 MAY, 1915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295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235. RESOLUTION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13, 1914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20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meeting of the Indian Volunteers of the Indian Field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Ambulance Training Corps hereby places on record its deep sense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regret in connection with the appointment of corporals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reference to the wishes of the members of the Corps and expresses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 regret that the Commanding Officer has not seen his way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comply with the reasonable request of the Chairman of the Corps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suggesting that the appointments already made may be recalled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members may be given an opportunity of electing during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training period Corporals and other officers subject to confirmation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Commanding Officer, and respectfully resolves that, unless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appointments above mentioned are recalled and some means adopted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ascertaining definitely the wishes of the members of the Corps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fresh appointments, the members will be reluctantly obliged </w:t>
      </w:r>
      <w:r>
        <w:rPr>
          <w:rFonts w:ascii="Times" w:hAnsi="Times" w:eastAsia="Times"/>
          <w:b w:val="0"/>
          <w:i w:val="0"/>
          <w:color w:val="000000"/>
          <w:sz w:val="22"/>
        </w:rPr>
        <w:t>to abstain from further drilling and week-end camping.</w:t>
      </w:r>
    </w:p>
    <w:p>
      <w:pPr>
        <w:autoSpaceDN w:val="0"/>
        <w:autoSpaceDE w:val="0"/>
        <w:widowControl/>
        <w:spacing w:line="24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typewritten office copy: S. N. 6069B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236. LETTER TO COL. R. J. BAKER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14, 1914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COLONEL BAKER,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to say with the greatest regret that Your letter in reply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mine of yesterday’s date was a severe disappointment to me.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to look upon you as a good-natured and soulful Commander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who, being free from red tape and stiffness, would carry everything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him and that in the sweetest manner possible. But your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disillusions me. I made a most reasonable suggestion well knowing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feeling of the Corps. My special vocation in life has been to smooth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difficulties between officials and my countrymen, and I may tell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you, although I occupied no official rank in the late South African </w:t>
      </w:r>
      <w:r>
        <w:rPr>
          <w:rFonts w:ascii="Times" w:hAnsi="Times" w:eastAsia="Times"/>
          <w:b w:val="0"/>
          <w:i w:val="0"/>
          <w:color w:val="000000"/>
          <w:sz w:val="22"/>
        </w:rPr>
        <w:t>Indian Ambulance Corps consisting of 1200 men, there never was a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passed at a meeting of the Corps held on October 13 and was sent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Col. Baker;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following item.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hitch between Colonel Gallwey and the Corps.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officiallythere were even several Europeans who occupied ranks,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Colonel Gallwey and Major Baptey, who was under him, were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not to take any steps without reference to me with a view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ascert-aining the wishes of the Corps. And you may know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attached to a column of 30,000, were under strictest military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discip-line, and the Corps was called upon to work at the most critical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period of the Boer War and when, in the initial stages, British arms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suffered reverses. I assure that nothing can be further from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than to undermine your proper authority or to do anything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subversive of military discipline, but if you desire to train us for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discipline, in my opinion, there is no other way than the one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ventured to suggest. It will enable you to know your Corps better,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I say that, by accepting my humble advice, you will add to your </w:t>
      </w:r>
      <w:r>
        <w:rPr>
          <w:rFonts w:ascii="Times" w:hAnsi="Times" w:eastAsia="Times"/>
          <w:b w:val="0"/>
          <w:i w:val="0"/>
          <w:color w:val="000000"/>
          <w:sz w:val="22"/>
        </w:rPr>
        <w:t>popularity and prestige.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had an enthusiastic meeting of the Corps last night.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53 members present. I attended though I was in agony and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defiance of medical instructions. The subjoined resolution was carried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49 votes against 2 dissentients. I have asked the members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attend at the drilling time this afternoon. If you could possibly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way, in the interest of the Corps, to alter your decision,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drilling will go on. If you could not do so, those of us who voted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resolution and the others who may fall in with it will be informed </w:t>
      </w:r>
      <w:r>
        <w:rPr>
          <w:rFonts w:ascii="Times" w:hAnsi="Times" w:eastAsia="Times"/>
          <w:b w:val="0"/>
          <w:i w:val="0"/>
          <w:color w:val="000000"/>
          <w:sz w:val="22"/>
        </w:rPr>
        <w:t>of your unfavourable decision and will therefore respectfully with-</w:t>
      </w:r>
      <w:r>
        <w:rPr>
          <w:rFonts w:ascii="Times" w:hAnsi="Times" w:eastAsia="Times"/>
          <w:b w:val="0"/>
          <w:i w:val="0"/>
          <w:color w:val="000000"/>
          <w:sz w:val="22"/>
        </w:rPr>
        <w:t>draw.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that you will reconsider your decision and avoid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undoubtedly be a catastrophe. I assure you that I am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anxious to please you as our Commanding Officer, but I am equally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anxious to serve my countrymen many of whom have joined this </w:t>
      </w:r>
      <w:r>
        <w:rPr>
          <w:rFonts w:ascii="Times" w:hAnsi="Times" w:eastAsia="Times"/>
          <w:b w:val="0"/>
          <w:i w:val="0"/>
          <w:color w:val="000000"/>
          <w:sz w:val="22"/>
        </w:rPr>
        <w:t>movement upon my advice.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Gandevia who has kindly offered to take this letter to you </w:t>
      </w:r>
      <w:r>
        <w:rPr>
          <w:rFonts w:ascii="Times" w:hAnsi="Times" w:eastAsia="Times"/>
          <w:b w:val="0"/>
          <w:i w:val="0"/>
          <w:color w:val="000000"/>
          <w:sz w:val="22"/>
        </w:rPr>
        <w:t>will await your reply.</w:t>
      </w:r>
    </w:p>
    <w:p>
      <w:pPr>
        <w:autoSpaceDN w:val="0"/>
        <w:autoSpaceDE w:val="0"/>
        <w:widowControl/>
        <w:spacing w:line="220" w:lineRule="exact" w:before="86" w:after="0"/>
        <w:ind w:left="0" w:right="31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remain,</w:t>
      </w:r>
    </w:p>
    <w:p>
      <w:pPr>
        <w:autoSpaceDN w:val="0"/>
        <w:autoSpaceDE w:val="0"/>
        <w:widowControl/>
        <w:spacing w:line="220" w:lineRule="exact" w:before="80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typewritten office copy signed by Gandhiji: S. N. 6069B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Vide”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Letter to Chhaganlal Ganddhi”, 23-1-1902 “Speech at Calcutta </w:t>
      </w:r>
      <w:r>
        <w:rPr>
          <w:rFonts w:ascii="Times" w:hAnsi="Times" w:eastAsia="Times"/>
          <w:b w:val="0"/>
          <w:i w:val="0"/>
          <w:color w:val="000000"/>
          <w:sz w:val="18"/>
        </w:rPr>
        <w:t>Meeting”, 27-1-1902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14 : 26 DECEMBER, 1913 - 20 MAY, 1915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297</w:t>
      </w:r>
    </w:p>
    <w:p>
      <w:pPr>
        <w:sectPr>
          <w:pgSz w:w="9360" w:h="12960"/>
          <w:pgMar w:top="524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237. LETTER TO C. ROBERTS</w:t>
      </w:r>
    </w:p>
    <w:p>
      <w:pPr>
        <w:autoSpaceDN w:val="0"/>
        <w:autoSpaceDE w:val="0"/>
        <w:widowControl/>
        <w:spacing w:line="244" w:lineRule="exact" w:before="148" w:after="0"/>
        <w:ind w:left="4850" w:right="0" w:firstLine="7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16, 1914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ROBERTS,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 unfortunate situation has arisen in connection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Field Ambulance Training Corps which may disrupt it if it is </w:t>
      </w:r>
      <w:r>
        <w:rPr>
          <w:rFonts w:ascii="Times" w:hAnsi="Times" w:eastAsia="Times"/>
          <w:b w:val="0"/>
          <w:i w:val="0"/>
          <w:color w:val="000000"/>
          <w:sz w:val="22"/>
        </w:rPr>
        <w:t>not handled in the right spirit.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Last week, Colonel Baker appointed section commanders with-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reference to the wishes of the members of the Corps. There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grave dissatisfaction and, when it was brought to my notice, I shared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Tuesday morning I appealed to Colonel Baker to recall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appointment, and appoint those whom the members of the Corps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choose, subject to further election by them, in the event of the choice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being accepted by Col. Baker. He, however, much to my surprise,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took up what to my mind was an untenable attitude. He thought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complaints that the members might have to make could only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before him through the section commanders and that recall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appointments would be subversive of all discipline.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at once called a meeting of the members of the Corps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resolution was adopted on Wednesday night requesting Col. Baker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recall the appointments and to allow us to submit names for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approval. He not only did not accede to our request but considered it </w:t>
      </w:r>
      <w:r>
        <w:rPr>
          <w:rFonts w:ascii="Times" w:hAnsi="Times" w:eastAsia="Times"/>
          <w:b w:val="0"/>
          <w:i w:val="0"/>
          <w:color w:val="000000"/>
          <w:sz w:val="22"/>
        </w:rPr>
        <w:t>a grave breach of military discipline to have convened the meeting.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submit that Col. Baker has grievously misunderstood his </w:t>
      </w:r>
      <w:r>
        <w:rPr>
          <w:rFonts w:ascii="Times" w:hAnsi="Times" w:eastAsia="Times"/>
          <w:b w:val="0"/>
          <w:i w:val="0"/>
          <w:color w:val="000000"/>
          <w:sz w:val="22"/>
        </w:rPr>
        <w:t>position and that of the Corps.</w:t>
      </w:r>
    </w:p>
    <w:p>
      <w:pPr>
        <w:autoSpaceDN w:val="0"/>
        <w:autoSpaceDE w:val="0"/>
        <w:widowControl/>
        <w:spacing w:line="294" w:lineRule="exact" w:before="6" w:after="22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venture to think: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2520"/>
        </w:trPr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l.</w:t>
            </w:r>
          </w:p>
          <w:p>
            <w:pPr>
              <w:autoSpaceDN w:val="0"/>
              <w:autoSpaceDE w:val="0"/>
              <w:widowControl/>
              <w:spacing w:line="560" w:lineRule="exact" w:before="0" w:after="0"/>
              <w:ind w:left="290" w:right="18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2.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3.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4.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58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That up to the present we are only probationers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undergoing training in ambulance work.</w:t>
            </w:r>
          </w:p>
          <w:p>
            <w:pPr>
              <w:autoSpaceDN w:val="0"/>
              <w:autoSpaceDE w:val="0"/>
              <w:widowControl/>
              <w:spacing w:line="260" w:lineRule="exact" w:before="40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That we have yet to sign contracts which would bind us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the military sense.</w:t>
            </w:r>
          </w:p>
          <w:p>
            <w:pPr>
              <w:autoSpaceDN w:val="0"/>
              <w:autoSpaceDE w:val="0"/>
              <w:widowControl/>
              <w:spacing w:line="260" w:lineRule="exact" w:before="40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That the internal administration of the Corps should rest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the hands of the Volunteer Committee.</w:t>
            </w:r>
          </w:p>
          <w:p>
            <w:pPr>
              <w:autoSpaceDN w:val="0"/>
              <w:autoSpaceDE w:val="0"/>
              <w:widowControl/>
              <w:spacing w:line="260" w:lineRule="exact" w:before="40" w:after="0"/>
              <w:ind w:left="190" w:right="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That our services have been accepted only as a voluntary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aid detachment and that, therefore, the full military code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can never apply to us.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may be permitted to draw your attention to two precedents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within my knowledge. At the time of the Boer War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>Ambulance Corps was 1200 strong. There was also a European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Ambulance Corps, I think much larger. We were all under Col.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Gallwey’s command. But Col. Gallwey never claimed to interfere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internal administration of the Corps, although we were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military discipline. And we were not then, as the Corps is now, merely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training body. We were in action at the most critical period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war. Col. Gallwey did not appoint section commanders. We appointed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own leaders and others. As it so happened, all orders ultimately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passed through my hands. Similarly, at the time of the Zulu rebellion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Natal, we were under Col. Sparks’ command.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Col. Sparks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appointed officers of our Corps. We appointed from among ourselves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officers and the sole responsibility for carrying out orders 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military duty rested upon one of us. You may be aware that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Corps found honourable mention in dispatches. There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precedents to the contrary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do not know the military code. If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grave and punishable breach of discipline has been committed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calling of the meeting alluded to above, or in any other manner,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alone must be held responsible and I shall cheerfully bear the penalty.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if the Corps is to be held together, I cannot help feeling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appointments of the corporals should be recalled, the status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Corps exactly defined and the position of Col. Baker and my </w:t>
      </w:r>
      <w:r>
        <w:rPr>
          <w:rFonts w:ascii="Times" w:hAnsi="Times" w:eastAsia="Times"/>
          <w:b w:val="0"/>
          <w:i w:val="0"/>
          <w:color w:val="000000"/>
          <w:sz w:val="22"/>
        </w:rPr>
        <w:t>Committee determined.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need hardly assure you that I have addressed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communication to you in no irresponsible manner. I know that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the time for squabbles or quibbles but for solid work. I fear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 that Col. Baker’s uncompromising attitude has made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impossible for many of us to work through him unless he can alter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attitude. I venture to trust that you will be able to suggest a way out of </w:t>
      </w:r>
      <w:r>
        <w:rPr>
          <w:rFonts w:ascii="Times" w:hAnsi="Times" w:eastAsia="Times"/>
          <w:b w:val="0"/>
          <w:i w:val="0"/>
          <w:color w:val="000000"/>
          <w:sz w:val="22"/>
        </w:rPr>
        <w:t>the difficulty.</w:t>
      </w:r>
    </w:p>
    <w:p>
      <w:pPr>
        <w:autoSpaceDN w:val="0"/>
        <w:autoSpaceDE w:val="0"/>
        <w:widowControl/>
        <w:spacing w:line="220" w:lineRule="exact" w:before="86" w:after="0"/>
        <w:ind w:left="0" w:right="41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</w:t>
      </w:r>
    </w:p>
    <w:p>
      <w:pPr>
        <w:autoSpaceDN w:val="0"/>
        <w:autoSpaceDE w:val="0"/>
        <w:widowControl/>
        <w:spacing w:line="220" w:lineRule="exact" w:before="80" w:after="302"/>
        <w:ind w:left="0" w:right="14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truly,</w:t>
      </w:r>
    </w:p>
    <w:p>
      <w:pPr>
        <w:sectPr>
          <w:pgSz w:w="9360" w:h="12960"/>
          <w:pgMar w:top="524" w:right="140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84" w:lineRule="exact" w:before="0" w:after="0"/>
        <w:ind w:left="10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HARLES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OBERTS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., M.P., </w:t>
      </w:r>
      <w:r>
        <w:rPr>
          <w:rFonts w:ascii="Times" w:hAnsi="Times" w:eastAsia="Times"/>
          <w:b w:val="0"/>
          <w:i w:val="0"/>
          <w:color w:val="000000"/>
          <w:sz w:val="16"/>
        </w:rPr>
        <w:t>ETC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>FFICE</w:t>
      </w:r>
    </w:p>
    <w:p>
      <w:pPr>
        <w:sectPr>
          <w:type w:val="continuous"/>
          <w:pgSz w:w="9360" w:h="12960"/>
          <w:pgMar w:top="524" w:right="1408" w:bottom="468" w:left="1440" w:header="720" w:footer="720" w:gutter="0"/>
          <w:cols w:num="2" w:equalWidth="0">
            <w:col w:w="4156" w:space="0"/>
            <w:col w:w="2356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694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24" w:right="1408" w:bottom="468" w:left="1440" w:header="720" w:footer="720" w:gutter="0"/>
          <w:cols w:num="2" w:equalWidth="0">
            <w:col w:w="4156" w:space="0"/>
            <w:col w:w="2356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typewritten office copy signed by Gandhiji: S. N. 6069B</w:t>
      </w:r>
    </w:p>
    <w:p>
      <w:pPr>
        <w:autoSpaceDN w:val="0"/>
        <w:autoSpaceDE w:val="0"/>
        <w:widowControl/>
        <w:spacing w:line="240" w:lineRule="exact" w:before="8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“Indian Stretcher-Bearer Corps”, Before 19-7-1906.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has “country”.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14 : 26 DECEMBER, 1913 - 20 MAY, 1915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299</w:t>
      </w:r>
    </w:p>
    <w:p>
      <w:pPr>
        <w:sectPr>
          <w:type w:val="continuous"/>
          <w:pgSz w:w="9360" w:h="12960"/>
          <w:pgMar w:top="524" w:right="140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238. EXTRACT FROM LETTER TO J. E. ANDREWS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20, 1914</w:t>
      </w:r>
    </w:p>
    <w:p>
      <w:pPr>
        <w:autoSpaceDN w:val="0"/>
        <w:autoSpaceDE w:val="0"/>
        <w:widowControl/>
        <w:spacing w:line="260" w:lineRule="exact" w:before="16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Charlie has been writing to me. . . . You are likely to be grieved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his having given up the clerical robe. I hope however that such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the case. His action is no change; it is, I feel convinced, expansion.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preaches through his life as very few do, and he preaches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purest love. . . . Charlie has evidently a mission (of) whose extent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are nearest him have no conception. May I plead for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blessings to Charlie in all his work? It will be such a comfort to him to </w:t>
      </w:r>
      <w:r>
        <w:rPr>
          <w:rFonts w:ascii="Times" w:hAnsi="Times" w:eastAsia="Times"/>
          <w:b w:val="0"/>
          <w:i w:val="0"/>
          <w:color w:val="000000"/>
          <w:sz w:val="22"/>
        </w:rPr>
        <w:t>know that nothing he has done has grieved you.</w:t>
      </w:r>
    </w:p>
    <w:p>
      <w:pPr>
        <w:autoSpaceDN w:val="0"/>
        <w:autoSpaceDE w:val="0"/>
        <w:widowControl/>
        <w:spacing w:line="27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Charles Freer Andrews</w:t>
      </w:r>
    </w:p>
    <w:p>
      <w:pPr>
        <w:autoSpaceDN w:val="0"/>
        <w:autoSpaceDE w:val="0"/>
        <w:widowControl/>
        <w:spacing w:line="292" w:lineRule="exact" w:before="37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239. LETTER TO C. ROBERTS</w:t>
      </w:r>
    </w:p>
    <w:p>
      <w:pPr>
        <w:autoSpaceDN w:val="0"/>
        <w:autoSpaceDE w:val="0"/>
        <w:widowControl/>
        <w:spacing w:line="266" w:lineRule="exact" w:before="126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16, 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REBOVIR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 S. W.,</w:t>
      </w:r>
    </w:p>
    <w:p>
      <w:pPr>
        <w:autoSpaceDN w:val="0"/>
        <w:autoSpaceDE w:val="0"/>
        <w:widowControl/>
        <w:spacing w:line="266" w:lineRule="exact" w:before="0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22, 1914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ROBERTS,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thank you for your letter received this morning.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unaware of the regulations governing Red Cross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contingents, and though I think that the Indian Corps can be isolated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Red Cross Detachments in that it is a unique corps and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treated as a Red Cross Detachment only because it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Viceroy’s wish (no doubt for the better safety of the Corps). I shall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prepared to advise the Committee to accept the position stated in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and resume duties which have been unhappily suspended.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I advise the Committee, I would like an assurance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principle of consultation which Col. Baker will recognize is not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merely personal to me but that it would apply to my Committee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its status and existence will be recognized by Col. Baker and that </w:t>
      </w:r>
      <w:r>
        <w:rPr>
          <w:rFonts w:ascii="Times" w:hAnsi="Times" w:eastAsia="Times"/>
          <w:b w:val="0"/>
          <w:i w:val="0"/>
          <w:color w:val="000000"/>
          <w:sz w:val="22"/>
        </w:rPr>
        <w:t>the principle of consultation is to be applied to all matters affecting</w:t>
      </w:r>
    </w:p>
    <w:p>
      <w:pPr>
        <w:autoSpaceDN w:val="0"/>
        <w:autoSpaceDE w:val="0"/>
        <w:widowControl/>
        <w:spacing w:line="220" w:lineRule="exact" w:before="26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early August 1914, Andrews had taken a critical decision to leave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Order, on conscientious grounds. His father and some of his friends were disturbed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over this. Andrews relied on non-Christians among them to speak for him,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wrote to Andrews’ father. The full text of the letter, however, is not </w:t>
      </w:r>
      <w:r>
        <w:rPr>
          <w:rFonts w:ascii="Times" w:hAnsi="Times" w:eastAsia="Times"/>
          <w:b w:val="0"/>
          <w:i w:val="0"/>
          <w:color w:val="000000"/>
          <w:sz w:val="18"/>
        </w:rPr>
        <w:t>available.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internal administration of the Corps. I presume, too,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circulars, which have been issued presumably by Col. Baker inviting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individually to offer their services, will no longer be issued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Committee resumes co-operation with him. I am sure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Lordship will consider that the recognition I am asking for the </w:t>
      </w:r>
      <w:r>
        <w:rPr>
          <w:rFonts w:ascii="Times" w:hAnsi="Times" w:eastAsia="Times"/>
          <w:b w:val="0"/>
          <w:i w:val="0"/>
          <w:color w:val="000000"/>
          <w:sz w:val="22"/>
        </w:rPr>
        <w:t>Committee is solely for the sake of ensuring success and efficiency.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I am calling a meeting of the members of the Corps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tomorrow, may I ask for a reply perhaps by express delivery.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thank you if you will kindly lend me your copy of Army Regulations </w:t>
      </w:r>
      <w:r>
        <w:rPr>
          <w:rFonts w:ascii="Times" w:hAnsi="Times" w:eastAsia="Times"/>
          <w:b w:val="0"/>
          <w:i w:val="0"/>
          <w:color w:val="000000"/>
          <w:sz w:val="22"/>
        </w:rPr>
        <w:t>referred to in your letter.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typewritten office copy signed by Gandhiji: S. N. 6069B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240. LETTER TO C. ROBERTS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16, 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REBOVIR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 S. W.,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25, 1914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ROBERTS,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to thank you for your prompt reply of the 23rd instant.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correspondence between us was read to the meeting referred to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letter of the 22nd instant and with but two dissentients, the meeting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passed a resolution expressing deep regret over your letter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reply and authorising me to negotiate for a settlement on the lines of </w:t>
      </w:r>
      <w:r>
        <w:rPr>
          <w:rFonts w:ascii="Times" w:hAnsi="Times" w:eastAsia="Times"/>
          <w:b w:val="0"/>
          <w:i w:val="0"/>
          <w:color w:val="000000"/>
          <w:sz w:val="22"/>
        </w:rPr>
        <w:t>my last letter.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fear very much that there seems to be a complete misunder-</w:t>
      </w:r>
      <w:r>
        <w:rPr>
          <w:rFonts w:ascii="Times" w:hAnsi="Times" w:eastAsia="Times"/>
          <w:b w:val="0"/>
          <w:i w:val="0"/>
          <w:color w:val="000000"/>
          <w:sz w:val="22"/>
        </w:rPr>
        <w:t>standing between the India Office and my Committee as to its func-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tions and the relative positions of Col. Baker and the Committee.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issue of the circular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was drafted by Mr. Mallet and myself, and </w:t>
      </w:r>
      <w:r>
        <w:rPr>
          <w:rFonts w:ascii="Times" w:hAnsi="Times" w:eastAsia="Times"/>
          <w:b w:val="0"/>
          <w:i w:val="0"/>
          <w:color w:val="000000"/>
          <w:sz w:val="22"/>
        </w:rPr>
        <w:t>of which I enclose copy herewith, was simultaneous with the appoint-</w:t>
      </w:r>
      <w:r>
        <w:rPr>
          <w:rFonts w:ascii="Times" w:hAnsi="Times" w:eastAsia="Times"/>
          <w:b w:val="0"/>
          <w:i w:val="0"/>
          <w:color w:val="000000"/>
          <w:sz w:val="22"/>
        </w:rPr>
        <w:t>ment of Col. Baker as the Commanding Officer. That circular exp-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ressly contemplates exclusive recruiting by my Committee. And up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time of the unfortunate rupture, recruiting has been exclusively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by it with the knowledge of Col. Baker. It is, therefore, hardly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fair to suggest that I am now even challenging Col. Baker’s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right </w:t>
      </w:r>
      <w:r>
        <w:rPr>
          <w:rFonts w:ascii="Times" w:hAnsi="Times" w:eastAsia="Times"/>
          <w:b w:val="0"/>
          <w:i w:val="0"/>
          <w:color w:val="000000"/>
          <w:sz w:val="22"/>
        </w:rPr>
        <w:t>to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“Circular regarding Training Corps”,22-9-1914.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14 : 26 DECEMBER, 1913 - 20 MAY, 1915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301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recruit—a right which never belonged to him. Indeed, if I may say so,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a right to complain that, whilst we were trying our best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healthe breach, circulars inviting recruits were issued by Col. Baker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even the Students’ Department intervened and more or 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formally wrote to those who were likely to respond to Col. Baker’s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efforts. These attempts suggest that there is no intention on his part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retain my Committee’s co-operation. It would certainly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becoming, if he had waited for the result of the negotiations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carried on by me for a settlement. If, therefore, in spite of resumption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duties by the Corps, Col. Baker were to continue recruiting,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Corps would lose its national and voluntary character and his action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contrary to the circular referred to by me and the practice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based upon it. It would moreover be contrary to the spirit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of the 18th August wherein the signatories to the offer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invited to form a committee. The least that is, in my opinion, due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Committee, is, in the event of a settlement, to be allowed to retain </w:t>
      </w:r>
      <w:r>
        <w:rPr>
          <w:rFonts w:ascii="Times" w:hAnsi="Times" w:eastAsia="Times"/>
          <w:b w:val="0"/>
          <w:i w:val="0"/>
          <w:color w:val="000000"/>
          <w:sz w:val="22"/>
        </w:rPr>
        <w:t>its exclusive right to recruit.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further suggests that it would be impracticable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Col. Baker to accept the principle of consultation with my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matters affecting the internal administration of the Corps. It has not,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feel sure, been Col. Baker’s experience hitherto. He has not,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instance, found it impracticable to seek and value the co-operation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advice of the Committee rendered through me as to the method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managing the Commissariat, the way of dealing with the difficult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of different sections wanting different foods as also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dealing with the equally difficult question of uniforms. It is,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suggested by me that upon matters of rendering service and doing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my Committee might be consulted. I am well aware of the fact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in the forms of contract voluntarily signed by us,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undertaken to obey all lawful commands of our commanding officer.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we have not undertaken to subscribe to the exercise by that officer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functions that we have all along understood do not belong to him.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allowed to state that I have before now known how to obey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hope that, if it becomes my good fortune to serve during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crisis in any capacity whatsoever for which I may be fitted, I shall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wanting. And I think I may say the same of my fellow-workers.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Throughout this unfortunate affair, their one desire has been to fulfil </w:t>
      </w:r>
      <w:r>
        <w:rPr>
          <w:rFonts w:ascii="Times" w:hAnsi="Times" w:eastAsia="Times"/>
          <w:b w:val="0"/>
          <w:i w:val="0"/>
          <w:color w:val="000000"/>
          <w:sz w:val="22"/>
        </w:rPr>
        <w:t>the letter as also the spirit of the contract forms signed by them.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already written at much greater length than I had desired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to. My Committee and I are very anxious to see a settlement. And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nothing conduces to a mutual understanding so much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 conversation, may I avail myself of your offer to visit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 when necessary. I am under strict medical orders not to leave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bed at least for a fortnight. I shall, therefore, be deeply grateful, if </w:t>
      </w:r>
      <w:r>
        <w:rPr>
          <w:rFonts w:ascii="Times" w:hAnsi="Times" w:eastAsia="Times"/>
          <w:b w:val="0"/>
          <w:i w:val="0"/>
          <w:color w:val="000000"/>
          <w:sz w:val="22"/>
        </w:rPr>
        <w:t>you could find time to come over.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Any time and day will suit me.</w:t>
      </w:r>
    </w:p>
    <w:p>
      <w:pPr>
        <w:autoSpaceDN w:val="0"/>
        <w:autoSpaceDE w:val="0"/>
        <w:widowControl/>
        <w:spacing w:line="220" w:lineRule="exact" w:before="86" w:after="0"/>
        <w:ind w:left="0" w:right="46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</w:t>
      </w:r>
    </w:p>
    <w:p>
      <w:pPr>
        <w:autoSpaceDN w:val="0"/>
        <w:autoSpaceDE w:val="0"/>
        <w:widowControl/>
        <w:spacing w:line="220" w:lineRule="exact" w:before="80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typewritten office copy signed by Gandhiji: S. N. 6069B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241. LETTER TO MAGANLAL GANDHI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Kartak Sud 7, 1971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October 25, 1914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MAGANLAL,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not been able to write to you lately.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better today, I have sat down to write. I am still confined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bed and shall be so, it seems, for another ten days at least. This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pain was extreme and the reason for it, in my opinion, was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listened to doctor friends. Pressed by everyone, I agreed to take things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which I had not taken an inviolable pledge. I ate dal, rice,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vegetables for four days. The pain went on increasing all these days,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instead of subsiding as expected. On the fifth day, I took salt.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pain on that day was unbearable. On the sixth day, I gave up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doctors and went back to my own remedies. The pain vanished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entirely and the piles also disappeared. The pain returned,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thanks to my own foolishness. On the day I ate salt there was blood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cough, for the first time in my life. I still get it. And so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Kallenbach brought a white doctor, a vegetarian whom I know.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that there was no need for salt, but pointed to the need for roots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tubers. He suggested, moreover, that the body having grown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extremely weak through fasting, I should not take oil, nuts, etc.,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present. Hence I live at present on barley water, eight ounces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fresh fruit, and eight ounces of soup of turnip, carrot, potato and </w:t>
      </w:r>
      <w:r>
        <w:rPr>
          <w:rFonts w:ascii="Times" w:hAnsi="Times" w:eastAsia="Times"/>
          <w:b w:val="0"/>
          <w:i w:val="0"/>
          <w:color w:val="000000"/>
          <w:sz w:val="22"/>
        </w:rPr>
        <w:t>cabbage mixed. The body is extremely emaciated. I do not have full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14 : 26 DECEMBER, 1913 - 20 MAY, 1915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303</w:t>
      </w:r>
    </w:p>
    <w:p>
      <w:pPr>
        <w:sectPr>
          <w:pgSz w:w="9360" w:h="12960"/>
          <w:pgMar w:top="52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faith even in this treatment. Since, however, I have not myself hit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key to my health, I am trying out this experiment. The pain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stopped. Blood continues to come up while coughing. I have lost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taste for food and hence this is an excellent opportunity for mastering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palate. The doctor has stopped lemon as well, so that,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absence of oil, the soup of turnip, carrot and cabbage is not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inviting, but I take it with relish. In the beginning, barley water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taste nice. But now I think I can stand it. I write all this in detail toyou,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there is no need to worry. I hope I will be all right, and that too,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still feel, with fruits. It is yet to be seen whether this is borne out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experience. Friends insist that I should take milk, but I have flatly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refused to do so. I have told them that I have vowed not to consume it </w:t>
      </w:r>
      <w:r>
        <w:rPr>
          <w:rFonts w:ascii="Times" w:hAnsi="Times" w:eastAsia="Times"/>
          <w:b w:val="0"/>
          <w:i w:val="0"/>
          <w:color w:val="000000"/>
          <w:sz w:val="22"/>
        </w:rPr>
        <w:t>and would not therefore have it even if I should die without it.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Ba’s stamina is wonderful. She is coming to have more faith in </w:t>
      </w:r>
      <w:r>
        <w:rPr>
          <w:rFonts w:ascii="Times" w:hAnsi="Times" w:eastAsia="Times"/>
          <w:b w:val="0"/>
          <w:i w:val="0"/>
          <w:color w:val="000000"/>
          <w:sz w:val="22"/>
        </w:rPr>
        <w:t>my remedies.</w:t>
      </w:r>
    </w:p>
    <w:p>
      <w:pPr>
        <w:autoSpaceDN w:val="0"/>
        <w:tabs>
          <w:tab w:pos="550" w:val="left"/>
          <w:tab w:pos="40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had to start a satyagraha here against the India Office,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details of which I will give in my next letter.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 all the ideals of Phoenix even at the cost of extreme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suffering. Tell me in detail how everybody is keeping and what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the effect of the environment on the minds of the children after </w:t>
      </w:r>
      <w:r>
        <w:rPr>
          <w:rFonts w:ascii="Times" w:hAnsi="Times" w:eastAsia="Times"/>
          <w:b w:val="0"/>
          <w:i w:val="0"/>
          <w:color w:val="000000"/>
          <w:sz w:val="22"/>
        </w:rPr>
        <w:t>going there.</w:t>
      </w:r>
    </w:p>
    <w:p>
      <w:pPr>
        <w:autoSpaceDN w:val="0"/>
        <w:autoSpaceDE w:val="0"/>
        <w:widowControl/>
        <w:spacing w:line="220" w:lineRule="exact" w:before="12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892"/>
        </w:trPr>
        <w:tc>
          <w:tcPr>
            <w:tcW w:type="dxa" w:w="3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316" w:after="0"/>
              <w:ind w:left="290" w:right="158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[From Gujarati]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Gandhijini Sadhana</w:t>
            </w:r>
          </w:p>
        </w:tc>
        <w:tc>
          <w:tcPr>
            <w:tcW w:type="dxa" w:w="2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2" w:lineRule="exact" w:before="31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242. LETTER TO MAGANLAL GANDHI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About end of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October 1914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. . 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shall let you know its details in my next letter.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Gokhale left by the last mail [steamer]. Do meet him.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promised to give monetary assistance if needed. He is of the </w:t>
      </w:r>
      <w:r>
        <w:rPr>
          <w:rFonts w:ascii="Times" w:hAnsi="Times" w:eastAsia="Times"/>
          <w:b w:val="0"/>
          <w:i w:val="0"/>
          <w:color w:val="000000"/>
          <w:sz w:val="22"/>
        </w:rPr>
        <w:t>opinion that we cannot use for our expenditure there the funds lying</w:t>
      </w:r>
    </w:p>
    <w:p>
      <w:pPr>
        <w:autoSpaceDN w:val="0"/>
        <w:autoSpaceDE w:val="0"/>
        <w:widowControl/>
        <w:spacing w:line="32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Some portion appears to have been omitted here in the source.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Gokhale arrived in Bombay on November 13. He was likely to have sailed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home about three weeks earlier, soon after which this letter was written.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Some portion of the letter is missing in the source.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us; nor can the expenses on account of the voyage of all of us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 from these funds. He has, however, told me that he would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necessary arrangements after my arrival there. We can use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purse-amounts. Remain faithful to all the aims, even at the cost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extreme suffering. You have three sources for help: Dr. Mehta,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Gokhale and Mr. Andrews. Draw upon any of them as you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findconvenient. So long as Dr. Mehta is ready to meet the expenses,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you should not seek anybody else’s assistance. Please write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in detail what your expenses are, what food you eat, how all of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and what effect the atmosphere has on the inner life of the boys, </w:t>
      </w:r>
      <w:r>
        <w:rPr>
          <w:rFonts w:ascii="Times" w:hAnsi="Times" w:eastAsia="Times"/>
          <w:b w:val="0"/>
          <w:i w:val="0"/>
          <w:color w:val="000000"/>
          <w:sz w:val="22"/>
        </w:rPr>
        <w:t>etc.</w:t>
      </w:r>
    </w:p>
    <w:p>
      <w:pPr>
        <w:autoSpaceDN w:val="0"/>
        <w:autoSpaceDE w:val="0"/>
        <w:widowControl/>
        <w:spacing w:line="220" w:lineRule="exact" w:before="12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in Gandhiji’s hand: C. W. 5775  Courtesy: Radha-</w:t>
      </w:r>
      <w:r>
        <w:rPr>
          <w:rFonts w:ascii="Times" w:hAnsi="Times" w:eastAsia="Times"/>
          <w:b w:val="0"/>
          <w:i w:val="0"/>
          <w:color w:val="000000"/>
          <w:sz w:val="18"/>
        </w:rPr>
        <w:t>behn Choudhri.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243. LETTER TO CHHAGANLAL GANDHI</w:t>
      </w:r>
    </w:p>
    <w:p>
      <w:pPr>
        <w:autoSpaceDN w:val="0"/>
        <w:autoSpaceDE w:val="0"/>
        <w:widowControl/>
        <w:spacing w:line="266" w:lineRule="exact" w:before="12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94" w:lineRule="exact" w:before="0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Kartak Sud 13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October 31, 1914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CHHAGANLAL,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in no condition to write a long letter to you. I am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confined to bed and I fear I will have to stay there.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>danger, however.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nothing else to do but to let Mr. Polak draw whatever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wants. You can discuss the matter with him. I can think of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advice to give you from here on this matter. I have already written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about Lakshmi. I cannot say how long I shall have to stay.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satyagraha here is over. We got what we wanted.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Tell Pragji and Raojibhai that I will write to them later.</w:t>
      </w:r>
    </w:p>
    <w:p>
      <w:pPr>
        <w:autoSpaceDN w:val="0"/>
        <w:autoSpaceDE w:val="0"/>
        <w:widowControl/>
        <w:spacing w:line="220" w:lineRule="exact" w:before="12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17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original in Gandhiji’s hand: S. N. 6060</w:t>
      </w:r>
    </w:p>
    <w:p>
      <w:pPr>
        <w:autoSpaceDN w:val="0"/>
        <w:autoSpaceDE w:val="0"/>
        <w:widowControl/>
        <w:spacing w:line="320" w:lineRule="exact" w:before="7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letter is not available.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14 : 26 DECEMBER, 1913 - 20 MAY, 1915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305</w:t>
      </w:r>
    </w:p>
    <w:p>
      <w:pPr>
        <w:sectPr>
          <w:pgSz w:w="9360" w:h="12960"/>
          <w:pgMar w:top="52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244. LETTER TO “INDIA”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 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],</w:t>
      </w:r>
    </w:p>
    <w:p>
      <w:pPr>
        <w:autoSpaceDN w:val="0"/>
        <w:autoSpaceDE w:val="0"/>
        <w:widowControl/>
        <w:spacing w:line="270" w:lineRule="exact" w:before="1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4, 1914</w:t>
      </w:r>
    </w:p>
    <w:p>
      <w:pPr>
        <w:autoSpaceDN w:val="0"/>
        <w:autoSpaceDE w:val="0"/>
        <w:widowControl/>
        <w:spacing w:line="252" w:lineRule="exact" w:before="12" w:after="0"/>
        <w:ind w:left="10" w:right="54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DITOR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NDIA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</w:p>
    <w:p>
      <w:pPr>
        <w:autoSpaceDN w:val="0"/>
        <w:autoSpaceDE w:val="0"/>
        <w:widowControl/>
        <w:spacing w:line="212" w:lineRule="exact" w:before="1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were at the Netley Hospital last Sunday nearly 470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wounded soldiers. Many more are expected to arrive shortly,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not there already. The need for Indian Volunteer orderlies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greater than ever. Nearly 70 members of the local Indian corps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serving as nurses there. Leaving aside the medical members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corps, there are now very few left to answer the further call when it </w:t>
      </w:r>
      <w:r>
        <w:rPr>
          <w:rFonts w:ascii="Times" w:hAnsi="Times" w:eastAsia="Times"/>
          <w:b w:val="0"/>
          <w:i w:val="0"/>
          <w:color w:val="000000"/>
          <w:sz w:val="22"/>
        </w:rPr>
        <w:t>comes.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May I, therefore, trespass upon the hospitality of your columns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appeal to the Indian young men residing in the United Kingdom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enlist without delay? In my humble opinion, it ought to be our proud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privilege to nurse the Indian soldiers back to health. Colonel Baker’s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cry is for more orderlies. And in order to make up the requisite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number, as also to encourage our young men, several elderly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occupying a high position have gone or are going to Netley as </w:t>
      </w:r>
      <w:r>
        <w:rPr>
          <w:rFonts w:ascii="Times" w:hAnsi="Times" w:eastAsia="Times"/>
          <w:b w:val="0"/>
          <w:i w:val="0"/>
          <w:color w:val="000000"/>
          <w:sz w:val="22"/>
        </w:rPr>
        <w:t>orderlies. Among them arc Mr. M. A. Turk had, a former vice-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president of the Rajkumar College in Kathiawar; Mr. J. M. Parikh,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barrister-at-law; and Lieutenant-Colonel Kanta Prasad, of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>Medical Service (retired), who has served in five campaigns.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that the example set by these gentlemen will inspire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with alike zeal, and that many Indians who can at all afford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so will be equal to the emergency that has arisen. Those who desire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enlist can do so at the Indian Volunteers Committee’s rooms at 16, </w:t>
      </w:r>
      <w:r>
        <w:rPr>
          <w:rFonts w:ascii="Times" w:hAnsi="Times" w:eastAsia="Times"/>
          <w:b w:val="0"/>
          <w:i w:val="0"/>
          <w:color w:val="000000"/>
          <w:sz w:val="22"/>
        </w:rPr>
        <w:t>Trebovir Road, near Earl’s Court, at any time during working hours.</w:t>
      </w:r>
    </w:p>
    <w:p>
      <w:pPr>
        <w:autoSpaceDN w:val="0"/>
        <w:autoSpaceDE w:val="0"/>
        <w:widowControl/>
        <w:spacing w:line="220" w:lineRule="exact" w:before="46" w:after="0"/>
        <w:ind w:left="0" w:right="9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[I am, etc.,]</w:t>
      </w:r>
    </w:p>
    <w:p>
      <w:pPr>
        <w:autoSpaceDN w:val="0"/>
        <w:autoSpaceDE w:val="0"/>
        <w:widowControl/>
        <w:spacing w:line="266" w:lineRule="exact" w:before="22" w:after="0"/>
        <w:ind w:left="0" w:right="7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14" w:after="0"/>
        <w:ind w:left="0" w:right="9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HAIRMAN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14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NDIAN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OLUNTEERS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OMMITTEE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India</w:t>
      </w:r>
      <w:r>
        <w:rPr>
          <w:rFonts w:ascii="Times" w:hAnsi="Times" w:eastAsia="Times"/>
          <w:b w:val="0"/>
          <w:i w:val="0"/>
          <w:color w:val="000000"/>
          <w:sz w:val="18"/>
        </w:rPr>
        <w:t>, 6-11-1914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245. A CIRCULAR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4" w:lineRule="exact" w:before="148" w:after="0"/>
        <w:ind w:left="4730" w:right="0" w:firstLine="8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 November 4, 1914</w:t>
      </w:r>
    </w:p>
    <w:p>
      <w:pPr>
        <w:autoSpaceDN w:val="0"/>
        <w:autoSpaceDE w:val="0"/>
        <w:widowControl/>
        <w:spacing w:line="260" w:lineRule="exact" w:before="122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were at the Netley Hospital last Sunday nearly 470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wounded soldiers. Many more are expected to arrive shortly,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not there already. Nearly all the available members of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Volunteers Corps are working either as nurses or as orderlies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Netley. 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cry is for more orderlies.</w:t>
      </w:r>
    </w:p>
    <w:p>
      <w:pPr>
        <w:autoSpaceDN w:val="0"/>
        <w:autoSpaceDE w:val="0"/>
        <w:widowControl/>
        <w:spacing w:line="260" w:lineRule="exact" w:before="40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Committee thinks that it should be considered a proud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privilege by us to be able to nurse our own wounded countrymen.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Atleast two hundred more recruits will be required in order to cope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work that lies before us. The service will be required for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than three months. Students, therefore, will not be called upon to </w:t>
      </w:r>
      <w:r>
        <w:rPr>
          <w:rFonts w:ascii="Times" w:hAnsi="Times" w:eastAsia="Times"/>
          <w:b w:val="0"/>
          <w:i w:val="0"/>
          <w:color w:val="000000"/>
          <w:sz w:val="22"/>
        </w:rPr>
        <w:t>sacrifice more than three months of their time after being enlisted.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Several of our elderly countrymen have gone to Netley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orderlies. Mr. M. A. Turkhad, ex-Vice-President, Rajkumar College,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Kathiawar, Mr. J. M. Parikh, Barrister-at-Law, and Lieut. Col. Kanta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Prasad, I.M.S., (retired), who has served in five different campaigns </w:t>
      </w:r>
      <w:r>
        <w:rPr>
          <w:rFonts w:ascii="Times" w:hAnsi="Times" w:eastAsia="Times"/>
          <w:b w:val="0"/>
          <w:i w:val="0"/>
          <w:color w:val="000000"/>
          <w:sz w:val="22"/>
        </w:rPr>
        <w:t>before, are now working as orderlies at Netley.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9-12-1914</w:t>
      </w:r>
    </w:p>
    <w:p>
      <w:pPr>
        <w:autoSpaceDN w:val="0"/>
        <w:autoSpaceDE w:val="0"/>
        <w:widowControl/>
        <w:spacing w:line="292" w:lineRule="exact" w:before="4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246. LETTER TO MAGANBHAI HARIBHAI PATEL</w:t>
      </w:r>
    </w:p>
    <w:p>
      <w:pPr>
        <w:autoSpaceDN w:val="0"/>
        <w:autoSpaceDE w:val="0"/>
        <w:widowControl/>
        <w:spacing w:line="294" w:lineRule="exact" w:before="204" w:after="0"/>
        <w:ind w:left="0" w:right="5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Kartik Vad 1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November 4, 1914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2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MAGANBHAI,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felt great pity for you when I read it. I can </w:t>
      </w:r>
      <w:r>
        <w:rPr>
          <w:rFonts w:ascii="Times" w:hAnsi="Times" w:eastAsia="Times"/>
          <w:b w:val="0"/>
          <w:i w:val="0"/>
          <w:color w:val="000000"/>
          <w:sz w:val="22"/>
        </w:rPr>
        <w:t>see that you are facing a real dilemma.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Consult Bhai Maganlal and take whatever money you receive.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don’t see anything wrong in your having you son with you. It </w:t>
      </w:r>
      <w:r>
        <w:rPr>
          <w:rFonts w:ascii="Times" w:hAnsi="Times" w:eastAsia="Times"/>
          <w:b w:val="0"/>
          <w:i w:val="0"/>
          <w:color w:val="000000"/>
          <w:sz w:val="22"/>
        </w:rPr>
        <w:t>would be better if you brought your wife there after I return. I intend</w:t>
      </w:r>
    </w:p>
    <w:p>
      <w:pPr>
        <w:autoSpaceDN w:val="0"/>
        <w:autoSpaceDE w:val="0"/>
        <w:widowControl/>
        <w:spacing w:line="32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signed by Gandhiji and Gandevia.</w:t>
      </w:r>
    </w:p>
    <w:p>
      <w:pPr>
        <w:autoSpaceDN w:val="0"/>
        <w:autoSpaceDE w:val="0"/>
        <w:widowControl/>
        <w:spacing w:line="220" w:lineRule="exact" w:before="10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contents and from the lettter to Maganlal Gandhi dated November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6, 1914, which has reference to this letter;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Maganlal Gandhi”,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6-11-1914 </w:t>
      </w:r>
      <w:r>
        <w:rPr>
          <w:rFonts w:ascii="Times" w:hAnsi="Times" w:eastAsia="Times"/>
          <w:b w:val="0"/>
          <w:i/>
          <w:color w:val="000000"/>
          <w:sz w:val="18"/>
        </w:rPr>
        <w:t>Kartik Vad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 in the year fell on November 4.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14 : 26 DECEMBER, 1913 - 20 MAY, 1915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307</w:t>
      </w:r>
    </w:p>
    <w:p>
      <w:pPr>
        <w:sectPr>
          <w:pgSz w:w="9360" w:h="12960"/>
          <w:pgMar w:top="526" w:right="139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56"/>
        </w:trPr>
        <w:tc>
          <w:tcPr>
            <w:tcW w:type="dxa" w:w="6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3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to involve you all here in the war if my stay here becomes prolonged.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Let us see what happens. Today there is no time to write more.</w:t>
            </w:r>
          </w:p>
        </w:tc>
        <w:tc>
          <w:tcPr>
            <w:tcW w:type="dxa" w:w="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 don’t think that Raojibhai can be freed all of a sudden. Still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write to Phoenix. It is only natural that when we meet our dear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ones we should feel unhappy by the thought of those who are away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us. But that feeling subsides. I am writing this to comfort you, </w:t>
      </w:r>
      <w:r>
        <w:rPr>
          <w:rFonts w:ascii="Times" w:hAnsi="Times" w:eastAsia="Times"/>
          <w:b w:val="0"/>
          <w:i w:val="0"/>
          <w:color w:val="000000"/>
          <w:sz w:val="22"/>
        </w:rPr>
        <w:t>not because I do not want Raojibhai to come.</w:t>
      </w:r>
    </w:p>
    <w:p>
      <w:pPr>
        <w:autoSpaceDN w:val="0"/>
        <w:autoSpaceDE w:val="0"/>
        <w:widowControl/>
        <w:spacing w:line="220" w:lineRule="exact" w:before="86" w:after="2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Vandemataram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96"/>
        </w:trPr>
        <w:tc>
          <w:tcPr>
            <w:tcW w:type="dxa" w:w="2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OHANDAS</w:t>
            </w:r>
          </w:p>
        </w:tc>
      </w:tr>
    </w:tbl>
    <w:p>
      <w:pPr>
        <w:autoSpaceDN w:val="0"/>
        <w:autoSpaceDE w:val="0"/>
        <w:widowControl/>
        <w:spacing w:line="294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More from letter to Maganlal. Show this letter to Chi. Maganlal.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a photostat of the Gujarati: C.W. 11010. Courtesy: Suryakant C. Patel.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247. LETTER TO CHHAGANLAL GANDHI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94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Kartak Vad 9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November 5, 1914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CHHAGANLAL,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does not seem proper that I should write to Mr. Polak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here. Mr. West and you may do what seems best. However,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insist on my writing, I will. Send me the accounts subsequent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 where Maganlal left off, so that, in due course, I may publish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in Bombay. Mr. Gokhale has been able to do nothing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accounts. He has told me not to publish them till I have met the </w:t>
      </w:r>
      <w:r>
        <w:rPr>
          <w:rFonts w:ascii="Times" w:hAnsi="Times" w:eastAsia="Times"/>
          <w:b w:val="0"/>
          <w:i w:val="0"/>
          <w:color w:val="000000"/>
          <w:sz w:val="22"/>
        </w:rPr>
        <w:t>Committee.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have to stay here for at least three months more—how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longer, is yet to be seen. I have sent another offer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 copy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will be sent to you by Mr. Polak. You will see from it that I wish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include South Africa and our group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India.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quite well yet, but not confined to bed either. I take </w:t>
      </w:r>
      <w:r>
        <w:rPr>
          <w:rFonts w:ascii="Times" w:hAnsi="Times" w:eastAsia="Times"/>
          <w:b w:val="0"/>
          <w:i w:val="0"/>
          <w:color w:val="000000"/>
          <w:sz w:val="22"/>
        </w:rPr>
        <w:t>short walks. Let us see what effects that will have. Today is the third</w:t>
      </w:r>
    </w:p>
    <w:p>
      <w:pPr>
        <w:autoSpaceDN w:val="0"/>
        <w:autoSpaceDE w:val="0"/>
        <w:widowControl/>
        <w:spacing w:line="220" w:lineRule="exact" w:before="30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as Chairman of the Indian Volunteers’ Committee in London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been recruiting Indian volunteer orderlies to nurse wounded Indian soldiers at the </w:t>
      </w:r>
      <w:r>
        <w:rPr>
          <w:rFonts w:ascii="Times" w:hAnsi="Times" w:eastAsia="Times"/>
          <w:b w:val="0"/>
          <w:i w:val="0"/>
          <w:color w:val="000000"/>
          <w:sz w:val="18"/>
        </w:rPr>
        <w:t>Netley Hospital.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not available.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is to the Phoenix party.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day since I started.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does not seem likely that I shall go to France. I may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probably to go where our wounded soldiers are. Perhaps Ba and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Kallenbach may also be able to join me. The latter has been staying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me and will remain with me for the time being. He has had to </w:t>
      </w:r>
      <w:r>
        <w:rPr>
          <w:rFonts w:ascii="Times" w:hAnsi="Times" w:eastAsia="Times"/>
          <w:b w:val="0"/>
          <w:i w:val="0"/>
          <w:color w:val="000000"/>
          <w:sz w:val="22"/>
        </w:rPr>
        <w:t>take out a pass. He suffers no inconvenience, though.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sending Chi. Maganlal’s letters with this. I have already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 some matter [for </w:t>
      </w: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you. I have been able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after that. I hope to be able to write if I keep well. Miss Smith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told me again yesterday that she continues to send contributions </w:t>
      </w:r>
      <w:r>
        <w:rPr>
          <w:rFonts w:ascii="Times" w:hAnsi="Times" w:eastAsia="Times"/>
          <w:b w:val="0"/>
          <w:i w:val="0"/>
          <w:color w:val="000000"/>
          <w:sz w:val="22"/>
        </w:rPr>
        <w:t>regularly.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 keeps excellent health. Here she is exercising the utmost </w:t>
      </w:r>
      <w:r>
        <w:rPr>
          <w:rFonts w:ascii="Times" w:hAnsi="Times" w:eastAsia="Times"/>
          <w:b w:val="0"/>
          <w:i w:val="0"/>
          <w:color w:val="000000"/>
          <w:sz w:val="22"/>
        </w:rPr>
        <w:t>control over the palate. Now, we go out for a short walk.</w:t>
      </w:r>
    </w:p>
    <w:p>
      <w:pPr>
        <w:autoSpaceDN w:val="0"/>
        <w:autoSpaceDE w:val="0"/>
        <w:widowControl/>
        <w:spacing w:line="220" w:lineRule="exact" w:before="12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10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1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original in Gandhiji’s hand: S. N. 6061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248. LETTER TO G. K. GOKHALE</w:t>
      </w:r>
    </w:p>
    <w:p>
      <w:pPr>
        <w:autoSpaceDN w:val="0"/>
        <w:autoSpaceDE w:val="0"/>
        <w:widowControl/>
        <w:spacing w:line="266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6, 1914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GOKHALE,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saw your letter to Mr. Kallenbach. I have been out of bed  for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last five days and am slowly regaining my strength. Please do not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worry about me.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will be pleased to learn that the quarrel with Col. Baker has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been adjusted. He has conceded the two points for which we were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fighting. I do hope that you benefited by the voyage and that you are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keeping well.</w:t>
      </w:r>
    </w:p>
    <w:p>
      <w:pPr>
        <w:autoSpaceDN w:val="0"/>
        <w:autoSpaceDE w:val="0"/>
        <w:widowControl/>
        <w:spacing w:line="220" w:lineRule="exact" w:before="86" w:after="0"/>
        <w:ind w:left="0" w:right="47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</w:t>
      </w:r>
    </w:p>
    <w:p>
      <w:pPr>
        <w:autoSpaceDN w:val="0"/>
        <w:autoSpaceDE w:val="0"/>
        <w:widowControl/>
        <w:spacing w:line="240" w:lineRule="exact" w:before="62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66" w:lineRule="exact" w:before="40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original in Gandhiji’s hand: G. N. 2249</w:t>
      </w:r>
    </w:p>
    <w:p>
      <w:pPr>
        <w:autoSpaceDN w:val="0"/>
        <w:autoSpaceDE w:val="0"/>
        <w:widowControl/>
        <w:spacing w:line="320" w:lineRule="exact" w:before="9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She used to write a newsletter from London for </w:t>
      </w: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14 : 26 DECEMBER, 1913 - 20 MAY, 1915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309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249. LETTER TO MAGANLAL GANDHI</w:t>
      </w:r>
    </w:p>
    <w:p>
      <w:pPr>
        <w:autoSpaceDN w:val="0"/>
        <w:autoSpaceDE w:val="0"/>
        <w:widowControl/>
        <w:spacing w:line="266" w:lineRule="exact" w:before="16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94" w:lineRule="exact" w:before="32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Kartak Vad 3,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November 6, 1914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MAGANLAL,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no time to write long letters. My health is improving.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better next week, I will give you more details. Do not worry about </w:t>
      </w:r>
      <w:r>
        <w:rPr>
          <w:rFonts w:ascii="Times" w:hAnsi="Times" w:eastAsia="Times"/>
          <w:b w:val="0"/>
          <w:i w:val="0"/>
          <w:color w:val="000000"/>
          <w:sz w:val="22"/>
        </w:rPr>
        <w:t>me. I expect to improve. I have been out of bed these three days.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had a letter from Mr. Maganbhai I have sent a reply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it and act upon it. . . 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Send for money from Phoenix,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necessary. Mr. Sorabji has gone to the Hospital which has some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wounded troops. Seventy more from among us have gone to him.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not go on account of my ill-health. I hope to be able to send </w:t>
      </w:r>
      <w:r>
        <w:rPr>
          <w:rFonts w:ascii="Times" w:hAnsi="Times" w:eastAsia="Times"/>
          <w:b w:val="0"/>
          <w:i w:val="0"/>
          <w:color w:val="000000"/>
          <w:sz w:val="22"/>
        </w:rPr>
        <w:t>some papers along with this.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satyagraha started here has succeeded. Mysterious are the </w:t>
      </w:r>
      <w:r>
        <w:rPr>
          <w:rFonts w:ascii="Times" w:hAnsi="Times" w:eastAsia="Times"/>
          <w:b w:val="0"/>
          <w:i w:val="0"/>
          <w:color w:val="000000"/>
          <w:sz w:val="22"/>
        </w:rPr>
        <w:t>ways of Providence.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Ba keeps good health. Mr. Kallenbach is staying with me.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trying to bring you all here, in case I have to stay here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long. I hope to send a copy of the letter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written to Mr. Roberts.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one should be upset over that letter, nor build any hopes on it.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do not receive a cable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me before this letter, you may </w:t>
      </w:r>
      <w:r>
        <w:rPr>
          <w:rFonts w:ascii="Times" w:hAnsi="Times" w:eastAsia="Times"/>
          <w:b w:val="0"/>
          <w:i w:val="0"/>
          <w:color w:val="000000"/>
          <w:sz w:val="22"/>
        </w:rPr>
        <w:t>understand that nothing has come of my offer.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 all of them that I am unable to write a separate letter to each </w:t>
      </w:r>
      <w:r>
        <w:rPr>
          <w:rFonts w:ascii="Times" w:hAnsi="Times" w:eastAsia="Times"/>
          <w:b w:val="0"/>
          <w:i w:val="0"/>
          <w:color w:val="000000"/>
          <w:sz w:val="22"/>
        </w:rPr>
        <w:t>of them.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has been no letter at all from Jamnadas. Let them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that because I do not write to them, they too need not write to </w:t>
      </w:r>
      <w:r>
        <w:rPr>
          <w:rFonts w:ascii="Times" w:hAnsi="Times" w:eastAsia="Times"/>
          <w:b w:val="0"/>
          <w:i w:val="0"/>
          <w:color w:val="000000"/>
          <w:sz w:val="22"/>
        </w:rPr>
        <w:t>me.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let me know what your food expenses come to there.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do not have to come here, I believe, so far as I can see today,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be free from here within about three months. But nothing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certain. Nothing can be said definitely before I leave this and actually </w:t>
      </w:r>
      <w:r>
        <w:rPr>
          <w:rFonts w:ascii="Times" w:hAnsi="Times" w:eastAsia="Times"/>
          <w:b w:val="0"/>
          <w:i w:val="0"/>
          <w:color w:val="000000"/>
          <w:sz w:val="22"/>
        </w:rPr>
        <w:t>reach there.</w:t>
      </w:r>
    </w:p>
    <w:p>
      <w:pPr>
        <w:autoSpaceDN w:val="0"/>
        <w:autoSpaceDE w:val="0"/>
        <w:widowControl/>
        <w:spacing w:line="32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not available.</w:t>
      </w:r>
    </w:p>
    <w:p>
      <w:pPr>
        <w:autoSpaceDN w:val="0"/>
        <w:autoSpaceDE w:val="0"/>
        <w:widowControl/>
        <w:spacing w:line="220" w:lineRule="exact" w:before="100" w:after="0"/>
        <w:ind w:left="550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Some portion is found to have been omitted here.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not available.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There is no evidence that this was sent.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any of the sons of revered Kalabhai or revered Karsandas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comes, take him with you. Write to Nandkorbhabhi that I will make all </w:t>
      </w:r>
      <w:r>
        <w:rPr>
          <w:rFonts w:ascii="Times" w:hAnsi="Times" w:eastAsia="Times"/>
          <w:b w:val="0"/>
          <w:i w:val="0"/>
          <w:color w:val="000000"/>
          <w:sz w:val="22"/>
        </w:rPr>
        <w:t>the arrangements after I reach there.</w:t>
      </w:r>
    </w:p>
    <w:p>
      <w:pPr>
        <w:autoSpaceDN w:val="0"/>
        <w:autoSpaceDE w:val="0"/>
        <w:widowControl/>
        <w:spacing w:line="22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9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in Gandhiji’s hand: C. W. 5776 Curtesy: Radha-</w:t>
      </w:r>
      <w:r>
        <w:rPr>
          <w:rFonts w:ascii="Times" w:hAnsi="Times" w:eastAsia="Times"/>
          <w:b w:val="0"/>
          <w:i w:val="0"/>
          <w:color w:val="000000"/>
          <w:sz w:val="18"/>
        </w:rPr>
        <w:t>behn Choudhri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250. LETTER TO MAGANLAL GANDHI</w:t>
      </w:r>
    </w:p>
    <w:p>
      <w:pPr>
        <w:autoSpaceDN w:val="0"/>
        <w:autoSpaceDE w:val="0"/>
        <w:widowControl/>
        <w:spacing w:line="266" w:lineRule="exact" w:before="8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Kartak Vad 10/11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November 13/14, 1914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 CHI . MAGANLAL,</w:t>
      </w:r>
    </w:p>
    <w:p>
      <w:pPr>
        <w:autoSpaceDN w:val="0"/>
        <w:autoSpaceDE w:val="0"/>
        <w:widowControl/>
        <w:spacing w:line="260" w:lineRule="exact" w:before="7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did get the letters which Manilal and you wrote from Delhi.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mails have been very irregular, so that letters arrive on no fixed </w:t>
      </w:r>
      <w:r>
        <w:rPr>
          <w:rFonts w:ascii="Times" w:hAnsi="Times" w:eastAsia="Times"/>
          <w:b w:val="0"/>
          <w:i w:val="0"/>
          <w:color w:val="000000"/>
          <w:sz w:val="22"/>
        </w:rPr>
        <w:t>days.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all getting plenty of experience. Stay in Santiniketan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be helpful and give them no cause to be displeased. Perhaps,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find it more convenient to get from elsewhere any articles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food you cannot do without. From here I can make no suggestions.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due consideration, do whatever is necessary. Be quick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teaching Hindi to the Tamil children, otherwise they will be ill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ease.Pick up a little Bengali, as you are staying there. It will not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time to learn it. Find out a Tamilian, if available. It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if Dr. Mehta spares Mr. Rajangam. Many unforeseen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responsibilities have devolved on you. I should like you to come out </w:t>
      </w:r>
      <w:r>
        <w:rPr>
          <w:rFonts w:ascii="Times" w:hAnsi="Times" w:eastAsia="Times"/>
          <w:b w:val="0"/>
          <w:i w:val="0"/>
          <w:color w:val="000000"/>
          <w:sz w:val="22"/>
        </w:rPr>
        <w:t>successful.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Sorabji and others have already gone down to nurse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wounded. I could not go on account of my ill-health. I am trying </w:t>
      </w:r>
      <w:r>
        <w:rPr>
          <w:rFonts w:ascii="Times" w:hAnsi="Times" w:eastAsia="Times"/>
          <w:b w:val="0"/>
          <w:i w:val="0"/>
          <w:color w:val="000000"/>
          <w:sz w:val="22"/>
        </w:rPr>
        <w:t>hard now, but difficulties crop up.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Make yourself useful to the Poet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Mr. Andrews and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Pearson. See that everyone shows respect to the elders. You should all </w:t>
      </w:r>
      <w:r>
        <w:rPr>
          <w:rFonts w:ascii="Times" w:hAnsi="Times" w:eastAsia="Times"/>
          <w:b w:val="0"/>
          <w:i w:val="0"/>
          <w:color w:val="000000"/>
          <w:sz w:val="22"/>
        </w:rPr>
        <w:t>rise earlier than the residents there.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to me regularly. Please let me know how much </w:t>
      </w:r>
      <w:r>
        <w:rPr>
          <w:rFonts w:ascii="Times" w:hAnsi="Times" w:eastAsia="Times"/>
          <w:b w:val="0"/>
          <w:i w:val="0"/>
          <w:color w:val="000000"/>
          <w:sz w:val="22"/>
        </w:rPr>
        <w:t>expenditure was incurred per head on account of food in Bombay.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32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Rabindranath Tagore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14 : 26 DECEMBER, 1913 - 20 MAY, 1915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311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autoSpaceDE w:val="0"/>
        <w:widowControl/>
        <w:spacing w:line="260" w:lineRule="exact" w:before="8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Treat this letter as meant for all of you. I am unable to send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papers I wanted to. Read the accompanying carefully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ponder over them. Show them to Jamnadas as well and preserve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 to Andrews if he wants to see them. Tell him about them. The </w:t>
      </w:r>
      <w:r>
        <w:rPr>
          <w:rFonts w:ascii="Times" w:hAnsi="Times" w:eastAsia="Times"/>
          <w:b w:val="0"/>
          <w:i w:val="0"/>
          <w:color w:val="000000"/>
          <w:sz w:val="22"/>
        </w:rPr>
        <w:t>other papers, I shall send later.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in Gandhiji’s hand: C. W. 5777 Courtesy: Radha-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behn Choudhri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251. LETTER TO JAMNADAS GANDHI</w:t>
      </w:r>
    </w:p>
    <w:p>
      <w:pPr>
        <w:autoSpaceDN w:val="0"/>
        <w:autoSpaceDE w:val="0"/>
        <w:widowControl/>
        <w:spacing w:line="266" w:lineRule="exact" w:before="126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94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Kartak Vad 10</w:t>
      </w:r>
      <w:r>
        <w:rPr>
          <w:rFonts w:ascii="Times" w:hAnsi="Times" w:eastAsia="Times"/>
          <w:b w:val="0"/>
          <w:i w:val="0"/>
          <w:color w:val="000000"/>
          <w:sz w:val="22"/>
        </w:rPr>
        <w:t>/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11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November 13/14, 1914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JAMNADAS,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a letter from you after a long time. Here we always </w:t>
      </w:r>
      <w:r>
        <w:rPr>
          <w:rFonts w:ascii="Times" w:hAnsi="Times" w:eastAsia="Times"/>
          <w:b w:val="0"/>
          <w:i w:val="0"/>
          <w:color w:val="000000"/>
          <w:sz w:val="22"/>
        </w:rPr>
        <w:t>remember you.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be married now. May your life be pure. I pray that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hopes you have cherished be fulfilled. Remain firm and he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devoted to what you think is your duty. Given patience and faith,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will come off all right. Keep writing to me at length.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look for long letters from me at present. I keep good health.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improving now, though there is considerable weakness. It is with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treatment that I am recovering. At home, we have kept up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style in everything. We take meals sitting on the floor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likewise make our beds too on the floor. Whatever cooking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necessary, we do ourselves. Mr. Kallenbach is with us. I keep on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dress when I see anyone. When going out, I have to put on the </w:t>
      </w:r>
      <w:r>
        <w:rPr>
          <w:rFonts w:ascii="Times" w:hAnsi="Times" w:eastAsia="Times"/>
          <w:b w:val="0"/>
          <w:i w:val="0"/>
          <w:color w:val="000000"/>
          <w:sz w:val="22"/>
        </w:rPr>
        <w:t>English dress.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that I shall be detained here for at least three months more.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Sorabji and others have gone to attend to the wounded and are </w:t>
      </w:r>
      <w:r>
        <w:rPr>
          <w:rFonts w:ascii="Times" w:hAnsi="Times" w:eastAsia="Times"/>
          <w:b w:val="0"/>
          <w:i w:val="0"/>
          <w:color w:val="000000"/>
          <w:sz w:val="22"/>
        </w:rPr>
        <w:t>already busy. There is a possibility of my going next week.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Give my humblest greetings to the respected Khushalbhai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Devbhabhi, as also to Raliatbehn and Gangabhabhi, and tell them that </w:t>
      </w:r>
      <w:r>
        <w:rPr>
          <w:rFonts w:ascii="Times" w:hAnsi="Times" w:eastAsia="Times"/>
          <w:b w:val="0"/>
          <w:i w:val="0"/>
          <w:color w:val="000000"/>
          <w:sz w:val="22"/>
        </w:rPr>
        <w:t>I am getting impatient to see them. Give me all the news.</w:t>
      </w:r>
    </w:p>
    <w:p>
      <w:pPr>
        <w:autoSpaceDN w:val="0"/>
        <w:autoSpaceDE w:val="0"/>
        <w:widowControl/>
        <w:spacing w:line="220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26"/>
        <w:ind w:left="0" w:right="3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0"/>
        <w:gridCol w:w="3260"/>
      </w:tblGrid>
      <w:tr>
        <w:trPr>
          <w:trHeight w:hRule="exact" w:val="960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90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Gandhi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312</w:t>
            </w:r>
          </w:p>
        </w:tc>
        <w:tc>
          <w:tcPr>
            <w:tcW w:type="dxa" w:w="5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the Gujarati original in Gandhiji’s hand: C. W. 5688 Courtesy: Narandas</w:t>
            </w:r>
          </w:p>
          <w:p>
            <w:pPr>
              <w:autoSpaceDN w:val="0"/>
              <w:autoSpaceDE w:val="0"/>
              <w:widowControl/>
              <w:spacing w:line="240" w:lineRule="exact" w:before="460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COLLECTED WORKS OF MAHATMA GANDHI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2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252. LETTER TO PRAGJI DESAI</w:t>
      </w:r>
    </w:p>
    <w:p>
      <w:pPr>
        <w:autoSpaceDN w:val="0"/>
        <w:autoSpaceDE w:val="0"/>
        <w:widowControl/>
        <w:spacing w:line="266" w:lineRule="exact" w:before="16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32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Kartak Vad 12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November 15, 1914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PRAGJI,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can well understand that you have doubts.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I have sent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someone the replies to your questions.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same, I shall try to answer them again. A satyagrahi cannot support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 directly or indirectly. There are no two opinions about that.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such a perfect satyagrahi. I am trying to be one. Meanwhile,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go as far as one can. Soon after I landed here, the War started.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spent some days thinking out my duty. It seemed to me that to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living in England, keeping my thoughts to myself, also amounted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taking part in the War. It was obvious to me that, if this island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protected by the Navy, the people would starve and they would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fall into the hands of Germans. I am being protected, therefore,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Navy, which means that I was indirectly supporting the War.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satyagrahi, it was my duty to go away to a spot where I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such protection and could do without the food so procured.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place would be the mountains here. There, one is not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protection. If the Germans took me away, I should not mind.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subsist on whatever fruit or grass or leaves grew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mountains. This food is not protected by the Navy. I am not,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ready for this manner of living. I could not summon the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courage. It is for cultivating such courage that I am going to India,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the circumstances are favourable. They are not so here, and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create them here one must have an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atman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hundred thousand times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stronger than mine. What is my next duty, then? Brothers, husbands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sons have gone, rightly or wrongly, to get themselves killed,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leaving behind weeping sisters, wives and mothers. Thousands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been killed. And am I, doing nothing, to continue enjoying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myself, eating my food?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says that he who eats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performing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yajna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thief. In the present situation here sacrifice </w:t>
      </w:r>
      <w:r>
        <w:rPr>
          <w:rFonts w:ascii="Times" w:hAnsi="Times" w:eastAsia="Times"/>
          <w:b w:val="0"/>
          <w:i w:val="0"/>
          <w:color w:val="000000"/>
          <w:sz w:val="22"/>
        </w:rPr>
        <w:t>meant, and means, self-sacrifice. I saw, therefore, that I too must</w:t>
      </w:r>
    </w:p>
    <w:p>
      <w:pPr>
        <w:autoSpaceDN w:val="0"/>
        <w:autoSpaceDE w:val="0"/>
        <w:widowControl/>
        <w:spacing w:line="220" w:lineRule="exact" w:before="32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the original, Gandhiji has given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Kartak Vad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3, November 6, at the top,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he says at the end of the letter that he resumed writing on November 14 and </w:t>
      </w:r>
      <w:r>
        <w:rPr>
          <w:rFonts w:ascii="Times" w:hAnsi="Times" w:eastAsia="Times"/>
          <w:b w:val="0"/>
          <w:i w:val="0"/>
          <w:color w:val="000000"/>
          <w:sz w:val="18"/>
        </w:rPr>
        <w:t>finished it on November 15.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Maganlal Gandhi”, 18-9-1914.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Sacrifice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14 : 26 DECEMBER, 1913 - 20 MAY, 1915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313</w:t>
      </w:r>
    </w:p>
    <w:p>
      <w:pPr>
        <w:sectPr>
          <w:pgSz w:w="9360" w:h="12960"/>
          <w:pgMar w:top="5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perform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myself could not shoot, bur could nurse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wounded. I might even get Germans to nurse. I could nurse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any partisan spirit. There would be no violation of the spirit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compassion then. And so I decided to offer my services. Now,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 private individual, but a public figure. I must also talk to others.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others are out for fighting and are not opposed to war. I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 them; an unconditional letter, which I did.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you must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seen in it a sentence to the effect that we would unconditionally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undertake any work for which we were qualified. Everyone knows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fit for active service. I could not, therefore, be asked to fight.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the explanation for using the expression “unconditional”.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main point, however, is whether I could even undertake to nurse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wounded. I have explained it, therefore, at greater length.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you may even then remain unconvinced. If so, write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again. I shall keep writing to you in reply whenever I have time.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Gradually, you will come to see the point. It is after much deliberation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have taken this step. Whenever I was questioned there, I used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reply that I could not even join in ambulance work now.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seen that my position is still the same. It is on a level with the idea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not kill a snake. But so long as, in my cowardice, I fear a snake,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certainly remove it to a distance, if not kill it outright.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is a form of violence. If, while I am removing one, it struggles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hard, I should hold it so tight between the sticks that it might bleed,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even be crushed to death. Even so, my statement that I ought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kill a snake would and must hold true. So long as I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developed absolute fearlessness, I cannot be a perfect satyagrahi.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striving incessantly to achieve it, and will continue to do so. Till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succeeded, do all of you save me [from doing anything wrong]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 up with my cowardice. You should all keep struggling to make </w:t>
      </w:r>
      <w:r>
        <w:rPr>
          <w:rFonts w:ascii="Times" w:hAnsi="Times" w:eastAsia="Times"/>
          <w:b w:val="0"/>
          <w:i w:val="0"/>
          <w:color w:val="000000"/>
          <w:sz w:val="22"/>
        </w:rPr>
        <w:t>yourselves fearless.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everyone there read this letter and then send it to Medh.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Afterwards, send it on, or a copy of it, to Chi. Maganlal, so that he, too, </w:t>
      </w:r>
      <w:r>
        <w:rPr>
          <w:rFonts w:ascii="Times" w:hAnsi="Times" w:eastAsia="Times"/>
          <w:b w:val="0"/>
          <w:i w:val="0"/>
          <w:color w:val="000000"/>
          <w:sz w:val="22"/>
        </w:rPr>
        <w:t>may have some points explained.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written this letter in three instalments. I am so busy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here. I commenced it last week, resumed it yesterday and finished it </w:t>
      </w:r>
      <w:r>
        <w:rPr>
          <w:rFonts w:ascii="Times" w:hAnsi="Times" w:eastAsia="Times"/>
          <w:b w:val="0"/>
          <w:i w:val="0"/>
          <w:color w:val="000000"/>
          <w:sz w:val="22"/>
        </w:rPr>
        <w:t>today, the [</w:t>
      </w:r>
      <w:r>
        <w:rPr>
          <w:rFonts w:ascii="Times" w:hAnsi="Times" w:eastAsia="Times"/>
          <w:b w:val="0"/>
          <w:i/>
          <w:color w:val="000000"/>
          <w:sz w:val="22"/>
        </w:rPr>
        <w:t>Kartak vad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12th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Further news you will get from the other letters. Sorabji is busy</w:t>
      </w:r>
    </w:p>
    <w:p>
      <w:pPr>
        <w:autoSpaceDN w:val="0"/>
        <w:autoSpaceDE w:val="0"/>
        <w:widowControl/>
        <w:spacing w:line="220" w:lineRule="exact" w:before="268" w:after="0"/>
        <w:ind w:left="550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“A Confidential Circular”, 13-8-1914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November 15, 1914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nursing the wounded.</w:t>
      </w:r>
    </w:p>
    <w:p>
      <w:pPr>
        <w:autoSpaceDN w:val="0"/>
        <w:autoSpaceDE w:val="0"/>
        <w:widowControl/>
        <w:spacing w:line="22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42" w:after="0"/>
        <w:ind w:left="0" w:right="2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in Gandhiji’s hand: C. W. 5657; also from a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photostat: G. N. 2659 Courtesy: Radhabehn Choudhri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253. LETTER TO A. H. WEST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 S.W.,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20, 1914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WEST,</w:t>
      </w:r>
    </w:p>
    <w:p>
      <w:pPr>
        <w:autoSpaceDN w:val="0"/>
        <w:autoSpaceDE w:val="0"/>
        <w:widowControl/>
        <w:spacing w:line="26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welcome letter after months. You all say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not heard from me at all. That’s strange. Certainly, not a mail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missed by me—either I wrote myself or Sorabji for me, at least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someone or other in Phoenix. It is evident, therefore, that my letters </w:t>
      </w:r>
      <w:r>
        <w:rPr>
          <w:rFonts w:ascii="Times" w:hAnsi="Times" w:eastAsia="Times"/>
          <w:b w:val="0"/>
          <w:i w:val="0"/>
          <w:color w:val="000000"/>
          <w:sz w:val="22"/>
        </w:rPr>
        <w:t>have all, or some of them, miscarried.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wish that your surmise was true and that I was working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wounded soldiers. Most of the members of the Corps are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so, at Netley. When the last batch went I was bedridden. In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case, my presence was necessary here, in order to get together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required number of men. I was to have followed, however; but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unheard of difficulties are being put in my way and am prevented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going to Netley, or to any of the other hospitals where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wounded soldiers are being received. It seems to me that I am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prevented, because the officials immediately in charge fear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make mischief. The ostensible reason given to prevent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is ill health. I may be quite wrong in my surmise, however.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rate, I have placed the whole facts before Mr. Roberts, the Under </w:t>
      </w:r>
      <w:r>
        <w:rPr>
          <w:rFonts w:ascii="Times" w:hAnsi="Times" w:eastAsia="Times"/>
          <w:b w:val="0"/>
          <w:i w:val="0"/>
          <w:color w:val="000000"/>
          <w:sz w:val="22"/>
        </w:rPr>
        <w:t>Secretary for India—and I should know before long probably.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you will see that I have not yet been separated either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Mrs. Gandhi or Mr. Kallenbach. We are all now living under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Gandevia’s roof. He, as you know, is the Secretary of the Corps.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proprietor of a boarding house for Indian students. He has placed </w:t>
      </w:r>
      <w:r>
        <w:rPr>
          <w:rFonts w:ascii="Times" w:hAnsi="Times" w:eastAsia="Times"/>
          <w:b w:val="0"/>
          <w:i w:val="0"/>
          <w:color w:val="000000"/>
          <w:sz w:val="22"/>
        </w:rPr>
        <w:t>one of his best rooms at our disposal.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envy you your gardening work. Just now my own health seems </w:t>
      </w:r>
      <w:r>
        <w:rPr>
          <w:rFonts w:ascii="Times" w:hAnsi="Times" w:eastAsia="Times"/>
          <w:b w:val="0"/>
          <w:i w:val="0"/>
          <w:color w:val="000000"/>
          <w:sz w:val="22"/>
        </w:rPr>
        <w:t>to have been completely shattered. I feel that I hopelessly misman-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aged my constitution in the fast. I was in a hurry to regain my lost </w:t>
      </w:r>
      <w:r>
        <w:rPr>
          <w:rFonts w:ascii="Times" w:hAnsi="Times" w:eastAsia="Times"/>
          <w:b w:val="0"/>
          <w:i w:val="0"/>
          <w:color w:val="000000"/>
          <w:sz w:val="22"/>
        </w:rPr>
        <w:t>energy. I, therefore, overfed the system and overstrained the body in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14 : 26 DECEMBER, 1913 - 20 MAY, 1915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315</w:t>
      </w:r>
    </w:p>
    <w:p>
      <w:pPr>
        <w:sectPr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compelling myself to take long strenuous walks. I was too impatient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am paying the penalty: I can now scarcely walk with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strenuousness without the original pain starting. The ribs seem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shattered—they will not stand any strain, nor the groins. 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am obliged largely to keep indoors and remain in bed.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food I can take very little—the slightest excess would upset me.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spite of all this, I am able to attend to my work. Nor does all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imply that I am only skin and bones. By carefulness I am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undo the mischief done. The mental and moral atmosphere is also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drawback. Everything appears so artificial, so materialistic and </w:t>
      </w:r>
      <w:r>
        <w:rPr>
          <w:rFonts w:ascii="Times" w:hAnsi="Times" w:eastAsia="Times"/>
          <w:b w:val="0"/>
          <w:i w:val="0"/>
          <w:color w:val="000000"/>
          <w:sz w:val="22"/>
        </w:rPr>
        <w:t>immoral that one’s soul almost becomes atrophied.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longing to go to India and so is Mrs. Gandhi;. but a sense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duty and—I am not sure that, on this occasion, it is a right sense of </w:t>
      </w:r>
      <w:r>
        <w:rPr>
          <w:rFonts w:ascii="Times" w:hAnsi="Times" w:eastAsia="Times"/>
          <w:b w:val="0"/>
          <w:i w:val="0"/>
          <w:color w:val="000000"/>
          <w:sz w:val="22"/>
        </w:rPr>
        <w:t>duty that compels me to remain here.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share your views about the War. If I had the moral strength,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I would certainly be the passive resister that you have </w:t>
      </w:r>
      <w:r>
        <w:rPr>
          <w:rFonts w:ascii="Times" w:hAnsi="Times" w:eastAsia="Times"/>
          <w:b w:val="0"/>
          <w:i w:val="0"/>
          <w:color w:val="000000"/>
          <w:sz w:val="22"/>
        </w:rPr>
        <w:t>pictured in your letter.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that you all are getting on well there and that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little ones are doing so well and add to the joys of your life. I hope </w:t>
      </w:r>
      <w:r>
        <w:rPr>
          <w:rFonts w:ascii="Times" w:hAnsi="Times" w:eastAsia="Times"/>
          <w:b w:val="0"/>
          <w:i w:val="0"/>
          <w:color w:val="000000"/>
          <w:sz w:val="22"/>
        </w:rPr>
        <w:t>that everything there is going on peacefully.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remember us to all. I may not be writing any other letter </w:t>
      </w:r>
      <w:r>
        <w:rPr>
          <w:rFonts w:ascii="Times" w:hAnsi="Times" w:eastAsia="Times"/>
          <w:b w:val="0"/>
          <w:i w:val="0"/>
          <w:color w:val="000000"/>
          <w:sz w:val="22"/>
        </w:rPr>
        <w:t>this week so that I would like you to show this to everybody.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letter is being taken down, you will be glad to know, by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friend. After James, he is the first Indian friend I have found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capable of taking shorthand notes. He is just now staying in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 with me awaiting instructions to proceed to one of the hospitals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our Indian troops are. His name is Manic Lal Chandra, and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in England for about four years. Mr. Chandra, from what I </w:t>
      </w:r>
      <w:r>
        <w:rPr>
          <w:rFonts w:ascii="Times" w:hAnsi="Times" w:eastAsia="Times"/>
          <w:b w:val="0"/>
          <w:i w:val="0"/>
          <w:color w:val="000000"/>
          <w:sz w:val="22"/>
        </w:rPr>
        <w:t>understand, is a much-travelled man.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try and write to Polak, but you may pass this letter on to </w:t>
      </w:r>
      <w:r>
        <w:rPr>
          <w:rFonts w:ascii="Times" w:hAnsi="Times" w:eastAsia="Times"/>
          <w:b w:val="0"/>
          <w:i w:val="0"/>
          <w:color w:val="000000"/>
          <w:sz w:val="22"/>
        </w:rPr>
        <w:t>him lest I fail to do so.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handwritten original signed by Gandhiji: C. W. 4416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Courtesy: A. H. West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3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254. LETTER TO G. K. GOKHALE</w:t>
      </w:r>
    </w:p>
    <w:p>
      <w:pPr>
        <w:autoSpaceDN w:val="0"/>
        <w:autoSpaceDE w:val="0"/>
        <w:widowControl/>
        <w:spacing w:line="266" w:lineRule="exact" w:before="126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26, 1914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GOKHALE,</w:t>
      </w:r>
    </w:p>
    <w:p>
      <w:pPr>
        <w:autoSpaceDN w:val="0"/>
        <w:autoSpaceDE w:val="0"/>
        <w:widowControl/>
        <w:spacing w:line="26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cable to which I have replied.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cannot bring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malady under control. Nor can the doctors. They would say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if I followed them implicitly. This I am unable to do.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>want to live on any terms. Dr. Allinson, the Vegetarian doctor, consi-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ders my own treatment to be perfect in the circumstances. Dr. Mehta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most attentive. I listen to him wherever it is possible. I had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serious relapse last week. I am still in bed but much better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seemingly progressing. Pray do not be anxious about me. If I cannot </w:t>
      </w:r>
      <w:r>
        <w:rPr>
          <w:rFonts w:ascii="Times" w:hAnsi="Times" w:eastAsia="Times"/>
          <w:b w:val="0"/>
          <w:i w:val="0"/>
          <w:color w:val="000000"/>
          <w:sz w:val="22"/>
        </w:rPr>
        <w:t>recover, I shall try to leave for India.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all wish that in your cable you had said something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own health. I hope that it is much better. Anyhow you have now </w:t>
      </w:r>
      <w:r>
        <w:rPr>
          <w:rFonts w:ascii="Times" w:hAnsi="Times" w:eastAsia="Times"/>
          <w:b w:val="0"/>
          <w:i w:val="0"/>
          <w:color w:val="000000"/>
          <w:sz w:val="22"/>
        </w:rPr>
        <w:t>surroundings you were longing for.</w:t>
      </w:r>
    </w:p>
    <w:p>
      <w:pPr>
        <w:autoSpaceDN w:val="0"/>
        <w:autoSpaceDE w:val="0"/>
        <w:widowControl/>
        <w:spacing w:line="220" w:lineRule="exact" w:before="6" w:after="0"/>
        <w:ind w:left="0" w:right="15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I remain, </w:t>
      </w:r>
    </w:p>
    <w:p>
      <w:pPr>
        <w:autoSpaceDN w:val="0"/>
        <w:autoSpaceDE w:val="0"/>
        <w:widowControl/>
        <w:spacing w:line="234" w:lineRule="exact" w:before="0" w:after="0"/>
        <w:ind w:left="5184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 sincerely,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M. K.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original in Gandhiji’s hand: G. N. 2250</w:t>
      </w:r>
    </w:p>
    <w:p>
      <w:pPr>
        <w:autoSpaceDN w:val="0"/>
        <w:autoSpaceDE w:val="0"/>
        <w:widowControl/>
        <w:spacing w:line="292" w:lineRule="exact" w:before="6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255. LETTER TO MRINALINI SEN</w:t>
      </w:r>
    </w:p>
    <w:p>
      <w:pPr>
        <w:autoSpaceDN w:val="0"/>
        <w:autoSpaceDE w:val="0"/>
        <w:widowControl/>
        <w:spacing w:line="246" w:lineRule="exact" w:before="146" w:after="0"/>
        <w:ind w:left="4450" w:right="0" w:hanging="10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16 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REBOVIR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 [L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] S.W.,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November 30,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1914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MRS. SEN,</w:t>
      </w:r>
    </w:p>
    <w:p>
      <w:pPr>
        <w:autoSpaceDN w:val="0"/>
        <w:autoSpaceDE w:val="0"/>
        <w:widowControl/>
        <w:spacing w:line="26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Sen told me that you would gladly give me lessons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Bengalee whilst I was confined to my room. I think that I am now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 to take them. Could you kindly come for say _ hour daily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day that may suit you? Any time between 2 to 3.30 or 5.30 to </w:t>
      </w:r>
      <w:r>
        <w:rPr>
          <w:rFonts w:ascii="Times" w:hAnsi="Times" w:eastAsia="Times"/>
          <w:b w:val="0"/>
          <w:i w:val="0"/>
          <w:color w:val="000000"/>
          <w:sz w:val="22"/>
        </w:rPr>
        <w:t>6.30 will be suitable for me. I have a good Bengalee grammar. If you</w:t>
      </w:r>
    </w:p>
    <w:p>
      <w:pPr>
        <w:autoSpaceDN w:val="0"/>
        <w:autoSpaceDE w:val="0"/>
        <w:widowControl/>
        <w:spacing w:line="32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cable is not available.</w:t>
      </w:r>
    </w:p>
    <w:p>
      <w:pPr>
        <w:autoSpaceDN w:val="0"/>
        <w:autoSpaceDE w:val="0"/>
        <w:widowControl/>
        <w:spacing w:line="220" w:lineRule="exact" w:before="10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year has been inferred from the reference to Gandhiji’s learning Bengali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while confined to his room in London. He began learning Bengali during his illness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October-December 1914;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Maganlal Gandhi”, 10-12-1914.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14 : 26 DECEMBER, 1913 - 20 MAY, 1915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317</w:t>
      </w:r>
    </w:p>
    <w:p>
      <w:pPr>
        <w:sectPr>
          <w:pgSz w:w="9360" w:h="12960"/>
          <w:pgMar w:top="7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 simple Bengalee book or a newspaper, I would prize it. We may </w:t>
      </w:r>
      <w:r>
        <w:rPr>
          <w:rFonts w:ascii="Times" w:hAnsi="Times" w:eastAsia="Times"/>
          <w:b w:val="0"/>
          <w:i w:val="0"/>
          <w:color w:val="000000"/>
          <w:sz w:val="22"/>
        </w:rPr>
        <w:t>read together from any of them.</w:t>
      </w:r>
    </w:p>
    <w:p>
      <w:pPr>
        <w:autoSpaceDN w:val="0"/>
        <w:autoSpaceDE w:val="0"/>
        <w:widowControl/>
        <w:spacing w:line="220" w:lineRule="exact" w:before="26" w:after="0"/>
        <w:ind w:left="0" w:right="26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I am, </w:t>
      </w:r>
    </w:p>
    <w:p>
      <w:pPr>
        <w:autoSpaceDN w:val="0"/>
        <w:autoSpaceDE w:val="0"/>
        <w:widowControl/>
        <w:spacing w:line="244" w:lineRule="exact" w:before="0" w:after="0"/>
        <w:ind w:left="5184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 sincerely,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Nehru Memorial Museum and Library Courtesy: Arati Sen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256. LETTER TO MAGANLAL GANDHI</w:t>
      </w:r>
    </w:p>
    <w:p>
      <w:pPr>
        <w:autoSpaceDN w:val="0"/>
        <w:autoSpaceDE w:val="0"/>
        <w:widowControl/>
        <w:spacing w:line="294" w:lineRule="exact" w:before="4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Magshar Vad 2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December 4, 1914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MAGANLAL,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still confined to bed. I have sat up to write a long letter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I do not know when I shall finish it. Have no anxiety on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account. I have a very sweet letter from Mr. Andrews. He says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Gurudev also, on his part, will be very happy to have youall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Santiniketan. He adds that your presence there willhelp to remove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unhealthy caste distinctions stillremain and that,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whole, your visit will certainly benefit Santiniketan. It is up to you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see that it does. If all our Phoenix ideals are kept up, Gurudev’s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expectations are sure to befulfilled. Let everyone of you give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rather than ask for any. Do not forget agriculture. You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think that you will not be there to enjoy the benefit of the trees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plant. Rise earlier than the others do. Do your own cooking,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course, but also undertake cooking for the whole establishment,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can. Out of respect for Gurudev and by way of inducement to you all,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started study of Bengali in my bed. I have completed Mrs.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Murat’s grammar and the Bengali primer. This is the fifth day.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started the study on Monday. Today is Friday. I see that it is easy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Gujarati to learn Bengali. Everyone of you should pick it up.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alphabet, too, is simple. Study of Gujarati and Tamil should also </w:t>
      </w:r>
      <w:r>
        <w:rPr>
          <w:rFonts w:ascii="Times" w:hAnsi="Times" w:eastAsia="Times"/>
          <w:b w:val="0"/>
          <w:i w:val="0"/>
          <w:color w:val="000000"/>
          <w:sz w:val="22"/>
        </w:rPr>
        <w:t>continue. Sanskrit, of course, you must be doing.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boarding expenses are to be borne by Gurudev. Approach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Rajangam through the Doctor for his help in Tamil. The latter says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his sons are there. You must be in correspondence with him.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Sendfor Maganbhai’s son. More later. This letter is meant for all. Ba </w:t>
      </w:r>
      <w:r>
        <w:rPr>
          <w:rFonts w:ascii="Times" w:hAnsi="Times" w:eastAsia="Times"/>
          <w:b w:val="0"/>
          <w:i w:val="0"/>
          <w:color w:val="000000"/>
          <w:sz w:val="22"/>
        </w:rPr>
        <w:t>is pining to see you all. Her nursing is incomparable.</w:t>
      </w:r>
    </w:p>
    <w:p>
      <w:pPr>
        <w:autoSpaceDN w:val="0"/>
        <w:autoSpaceDE w:val="0"/>
        <w:widowControl/>
        <w:spacing w:line="220" w:lineRule="exact" w:before="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in Gandhiji’s hand: C. W. 5655 Courtesy: Radha-</w:t>
      </w:r>
      <w:r>
        <w:rPr>
          <w:rFonts w:ascii="Times" w:hAnsi="Times" w:eastAsia="Times"/>
          <w:b w:val="0"/>
          <w:i w:val="0"/>
          <w:color w:val="000000"/>
          <w:sz w:val="18"/>
        </w:rPr>
        <w:t>behn Choudhri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257. LETTER TO MAGANLAL GANDHI</w:t>
      </w:r>
    </w:p>
    <w:p>
      <w:pPr>
        <w:autoSpaceDN w:val="0"/>
        <w:autoSpaceDE w:val="0"/>
        <w:widowControl/>
        <w:spacing w:line="266" w:lineRule="exact" w:before="12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94" w:lineRule="exact" w:before="0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Magshar Vad 8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December 10, 1914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MAGANLAL,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the letters from all of you. In my present helpless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condition, I do not write to everyone. Hence, take this letter as meant </w:t>
      </w:r>
      <w:r>
        <w:rPr>
          <w:rFonts w:ascii="Times" w:hAnsi="Times" w:eastAsia="Times"/>
          <w:b w:val="0"/>
          <w:i w:val="0"/>
          <w:color w:val="000000"/>
          <w:sz w:val="22"/>
        </w:rPr>
        <w:t>for all and, on your part, all of you continue to write to me.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say you would ask me for permission for whey after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return. But I give it straight from here. After observing the conditions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there, make any exceptions that you find necessary. Do not wait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consult me. Only, in all that you do, remember the need for </w:t>
      </w:r>
      <w:r>
        <w:rPr>
          <w:rFonts w:ascii="Times" w:hAnsi="Times" w:eastAsia="Times"/>
          <w:b w:val="0"/>
          <w:i w:val="0"/>
          <w:color w:val="000000"/>
          <w:sz w:val="22"/>
        </w:rPr>
        <w:t>self-discipline.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right in concluding that agriculture is the only real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prayer and service. It is not only fitting but it is actually one’s duty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repeating God’s name, whether we are busy in the fields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our meal, whether playing or wandering aimlessly, during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bath or at any other hour. One who wants to lose himself in Rama,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is striving to do so, requires no particular hour; all the same,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to have some kind of a rule for the young. And so the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meant for work in the fields should be specially appointed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prayers, that is, just before daybreak, when it is still dark.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shastras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lay down that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sandhya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etc., should be performed before dawn. The </w:t>
      </w:r>
      <w:r>
        <w:rPr>
          <w:rFonts w:ascii="Times" w:hAnsi="Times" w:eastAsia="Times"/>
          <w:b w:val="0"/>
          <w:i w:val="0"/>
          <w:color w:val="000000"/>
          <w:sz w:val="22"/>
        </w:rPr>
        <w:t>evening hour that we have set apart is the right one.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Intensify your interest in agriculture. Plant fruit-trees.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Send for wheat from Bombay. Use the indigenous grinding stones.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copra or ground-nut oil at home. You will get both milk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ghee by crushing fresh cocoanut kernel to a fine paste and straining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a piece of cloth. It seems this is very beneficial. Since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 that you will be there for quite some time, there is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 in stocking the necessary articles. Wheat must be available in </w:t>
      </w:r>
      <w:r>
        <w:rPr>
          <w:rFonts w:ascii="Times" w:hAnsi="Times" w:eastAsia="Times"/>
          <w:b w:val="0"/>
          <w:i w:val="0"/>
          <w:color w:val="000000"/>
          <w:sz w:val="22"/>
        </w:rPr>
        <w:t>Calcutta. It seems they do not use tamarind there.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written a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Mr. Pearson, which I think he will show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It will be an excellent thing if the elders among you undertake to </w:t>
      </w:r>
      <w:r>
        <w:rPr>
          <w:rFonts w:ascii="Times" w:hAnsi="Times" w:eastAsia="Times"/>
          <w:b w:val="0"/>
          <w:i w:val="0"/>
          <w:color w:val="000000"/>
          <w:sz w:val="22"/>
        </w:rPr>
        <w:t>do some service for every teacher.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As for the expenditure on all of you, that on Kuppu’s and</w:t>
      </w:r>
    </w:p>
    <w:p>
      <w:pPr>
        <w:autoSpaceDN w:val="0"/>
        <w:autoSpaceDE w:val="0"/>
        <w:widowControl/>
        <w:spacing w:line="220" w:lineRule="exact" w:before="348" w:after="0"/>
        <w:ind w:left="55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Prayer to Sun-god, usually in the morning and evening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not available.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14 : 26 DECEMBER, 1913 - 20 MAY, 1915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319</w:t>
      </w:r>
    </w:p>
    <w:p>
      <w:pPr>
        <w:sectPr>
          <w:pgSz w:w="9360" w:h="12960"/>
          <w:pgMar w:top="526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Naidoo’s sons and for Maganbhai will be met from the Satyagraha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Fund. For you, Manilal and others, I shall make some arrangement.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money for Sivapujan, Shanti and Navin is to be provided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respective parents. The expenses for Chhotam are to be met from the </w:t>
      </w:r>
      <w:r>
        <w:rPr>
          <w:rFonts w:ascii="Times" w:hAnsi="Times" w:eastAsia="Times"/>
          <w:b w:val="0"/>
          <w:i w:val="0"/>
          <w:color w:val="000000"/>
          <w:sz w:val="22"/>
        </w:rPr>
        <w:t>Satyagraha Fund.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what Mr. Andrews wrote, it appeared that Gurudev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bear the expenses. But you need not discuss the question. Let him, if </w:t>
      </w:r>
      <w:r>
        <w:rPr>
          <w:rFonts w:ascii="Times" w:hAnsi="Times" w:eastAsia="Times"/>
          <w:b w:val="0"/>
          <w:i w:val="0"/>
          <w:color w:val="000000"/>
          <w:sz w:val="22"/>
        </w:rPr>
        <w:t>he does; if not, it should not matter.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everything you can with your own hands. Get used to </w:t>
      </w:r>
      <w:r>
        <w:rPr>
          <w:rFonts w:ascii="Times" w:hAnsi="Times" w:eastAsia="Times"/>
          <w:b w:val="0"/>
          <w:i w:val="0"/>
          <w:color w:val="000000"/>
          <w:sz w:val="22"/>
        </w:rPr>
        <w:t>doing without the things which you cannot make.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only we learn to maintain ourselves by agriculture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manual labour, there will be nothing more for us to earn or learn.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what I too must learn. I may, however, pass away without doing </w:t>
      </w:r>
      <w:r>
        <w:rPr>
          <w:rFonts w:ascii="Times" w:hAnsi="Times" w:eastAsia="Times"/>
          <w:b w:val="0"/>
          <w:i w:val="0"/>
          <w:color w:val="000000"/>
          <w:sz w:val="22"/>
        </w:rPr>
        <w:t>so. Let that not happen to you.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Gurudev is likely to be put to inconvenience and if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enough room there, ask him to let you live in a tent or make some </w:t>
      </w:r>
      <w:r>
        <w:rPr>
          <w:rFonts w:ascii="Times" w:hAnsi="Times" w:eastAsia="Times"/>
          <w:b w:val="0"/>
          <w:i w:val="0"/>
          <w:color w:val="000000"/>
          <w:sz w:val="22"/>
        </w:rPr>
        <w:t>other arrangements.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Personally, I have always felt, and it now appears that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 today in the world to excel Phoenix in its ideals or its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life. If there is any, the civilized world has not heard of it.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happy that all of you have the same impression. While I am yet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recover, Ba has had an acute attack of menorrhagia since yesterday.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know what God has willed. Ba is confined to bed and so I have </w:t>
      </w:r>
      <w:r>
        <w:rPr>
          <w:rFonts w:ascii="Times" w:hAnsi="Times" w:eastAsia="Times"/>
          <w:b w:val="0"/>
          <w:i w:val="0"/>
          <w:color w:val="000000"/>
          <w:sz w:val="22"/>
        </w:rPr>
        <w:t>forced myself to get up. Let none of you be anxious, however.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my diet was deficient in organic salts, Dr. Allinson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advised me to take roots and tubers and leafy vegetables. And so,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dangerous condition, I am making experiments. My diet is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follows: In the morning, I have soup with two or three tea-spoonfuls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dry banana brought from there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ground-nut, with tomatoes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spoonful of oil added. At noon, I take a small carrot and one half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small raw turnip, with eight biscuits, made of wheat or banana flour,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boiled. Sometimes, in place of carrot and turnip, I take two leaves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cabbage, crushed. In the evening, two spoonfuls of rice, boiled,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vegetables as above or dry figs, soaked in water, with a small piece of </w:t>
      </w:r>
      <w:r>
        <w:rPr>
          <w:rFonts w:ascii="Times" w:hAnsi="Times" w:eastAsia="Times"/>
          <w:b w:val="0"/>
          <w:i w:val="0"/>
          <w:color w:val="000000"/>
          <w:sz w:val="22"/>
        </w:rPr>
        <w:t>bread made of banana flour or wheat. This is the routine at present.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Dr. T. R. Allinson, author of books on health and hygiene which Gandhiji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found helpful; a member of the London Vegetarian Society till he was censured for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unorthodox views on birth control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South Africa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intention is to replace cooked items with uncooked articles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wheat by nuts. I take two apples in the morning. I have been taking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raw vegetables for nearly a month now. I have observed no harm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at any rate. You used to say that vegetables could be eaten raw,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would not believe it. I find many persons here eating vegetables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raw. The practice has many implications. I cannot write about them,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however. Later, I may. I have taken a final vow here not to have milk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ghee. Doctors were very insistent, and I feared I might give in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not take a solemn vow. Hereafter, I will never consume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in this present life. I will take other vows when I am there,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I cannot be sure that I will not take some here meanwhile, </w:t>
      </w:r>
      <w:r>
        <w:rPr>
          <w:rFonts w:ascii="Times" w:hAnsi="Times" w:eastAsia="Times"/>
          <w:b w:val="0"/>
          <w:i w:val="0"/>
          <w:color w:val="000000"/>
          <w:sz w:val="22"/>
        </w:rPr>
        <w:t>occasion arising.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original in Gandhiji’s hand: S. N. 6097; also</w:t>
      </w:r>
    </w:p>
    <w:p>
      <w:pPr>
        <w:autoSpaceDN w:val="0"/>
        <w:autoSpaceDE w:val="0"/>
        <w:widowControl/>
        <w:spacing w:line="220" w:lineRule="exact" w:before="38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Gandhijini</w:t>
      </w:r>
      <w:r>
        <w:rPr>
          <w:rFonts w:ascii="Times" w:hAnsi="Times" w:eastAsia="Times"/>
          <w:b w:val="0"/>
          <w:i/>
          <w:color w:val="000000"/>
          <w:sz w:val="18"/>
        </w:rPr>
        <w:t>Sadhana</w:t>
      </w:r>
    </w:p>
    <w:p>
      <w:pPr>
        <w:autoSpaceDN w:val="0"/>
        <w:autoSpaceDE w:val="0"/>
        <w:widowControl/>
        <w:spacing w:line="292" w:lineRule="exact" w:before="36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258. LETTER TO CHHAGANLAL GANDHI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About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December 10, 1914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[</w:t>
      </w:r>
      <w:r>
        <w:rPr>
          <w:rFonts w:ascii="Times" w:hAnsi="Times" w:eastAsia="Times"/>
          <w:b w:val="0"/>
          <w:i w:val="0"/>
          <w:color w:val="000000"/>
          <w:sz w:val="16"/>
        </w:rPr>
        <w:t>CHI. CHHAGANLAL,</w:t>
      </w:r>
      <w:r>
        <w:rPr>
          <w:rFonts w:ascii="Times" w:hAnsi="Times" w:eastAsia="Times"/>
          <w:b w:val="0"/>
          <w:i w:val="0"/>
          <w:color w:val="000000"/>
          <w:sz w:val="18"/>
        </w:rPr>
        <w:t>]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established very good relations with Mr. Charles Roberts. </w:t>
      </w:r>
      <w:r>
        <w:rPr>
          <w:rFonts w:ascii="Times" w:hAnsi="Times" w:eastAsia="Times"/>
          <w:b w:val="0"/>
          <w:i w:val="0"/>
          <w:color w:val="000000"/>
          <w:sz w:val="22"/>
        </w:rPr>
        <w:t>Also with his wife. He took great care of me during my illness.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a letter of condolence on the death of Miss Smith’s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mother, on your behalf as well as on behalf of the press. When writing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press, consult Mr. West. That lady has been giving us excellent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help. Perhaps Mr. Sorabji will ask that his wife be sent to England. If </w:t>
      </w:r>
      <w:r>
        <w:rPr>
          <w:rFonts w:ascii="Times" w:hAnsi="Times" w:eastAsia="Times"/>
          <w:b w:val="0"/>
          <w:i w:val="0"/>
          <w:color w:val="000000"/>
          <w:sz w:val="22"/>
        </w:rPr>
        <w:t>so, pay her up to £100 for the fare. She will ask for it.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Send me immediately the bank balance, the Satyagraha [Fund]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balance and the accounts of whatever remained after the withdrawal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Maganlal. It will not be possible now to publish the accounts in </w:t>
      </w:r>
      <w:r>
        <w:rPr>
          <w:rFonts w:ascii="Times" w:hAnsi="Times" w:eastAsia="Times"/>
          <w:b w:val="0"/>
          <w:i w:val="0"/>
          <w:color w:val="000000"/>
          <w:sz w:val="22"/>
        </w:rPr>
        <w:t>India. We are not to blame for the delay.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If I keep well, I will start writing for Indian Opinion. It is neces-</w:t>
      </w:r>
      <w:r>
        <w:rPr>
          <w:rFonts w:ascii="Times" w:hAnsi="Times" w:eastAsia="Times"/>
          <w:b w:val="0"/>
          <w:i w:val="0"/>
          <w:color w:val="000000"/>
          <w:sz w:val="22"/>
        </w:rPr>
        <w:t>sary to ask the parents of Shanti, Sivapujan and Navin for money to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contents this appears to have been addressed to Chhaganlal </w:t>
      </w:r>
      <w:r>
        <w:rPr>
          <w:rFonts w:ascii="Times" w:hAnsi="Times" w:eastAsia="Times"/>
          <w:b w:val="0"/>
          <w:i w:val="0"/>
          <w:color w:val="000000"/>
          <w:sz w:val="18"/>
        </w:rPr>
        <w:t>Gandhi. The first three pages of this letter are not available.</w:t>
      </w:r>
    </w:p>
    <w:p>
      <w:pPr>
        <w:autoSpaceDN w:val="0"/>
        <w:autoSpaceDE w:val="0"/>
        <w:widowControl/>
        <w:spacing w:line="220" w:lineRule="exact" w:before="10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reference to the expenses regarding Shanti, Sivpujan  and Navin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letter appears to have been written about the same time as “Letter to Maganlal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Gandhi”;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14 : 26 DECEMBER, 1913 - 20 MAY, 1915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321</w:t>
      </w:r>
    </w:p>
    <w:p>
      <w:pPr>
        <w:sectPr>
          <w:pgSz w:w="9360" w:h="12960"/>
          <w:pgMar w:top="52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meet their needs. If Sivapujan’s parents cannot pay for him, let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know, so that the amount may be debited to the Satyagraha Fund.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also outstanding dues on account of Shanti. Remind Chi.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Jayashanker about this. Let me know the total amount I received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of purses and the names. Indicate also which of the amounts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belong to the Emergency Fund. I have not yet told you that the funds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Transvaal [British] Indian Association have been handed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me. The transfer deed is with me. Credit the amount to my account </w:t>
      </w:r>
      <w:r>
        <w:rPr>
          <w:rFonts w:ascii="Times" w:hAnsi="Times" w:eastAsia="Times"/>
          <w:b w:val="0"/>
          <w:i w:val="0"/>
          <w:color w:val="000000"/>
          <w:sz w:val="22"/>
        </w:rPr>
        <w:t>and debit it to the Association’s. Include this amount too under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“purse”. I think the purse amounts will have to be used to run the </w:t>
      </w:r>
      <w:r>
        <w:rPr>
          <w:rFonts w:ascii="Times" w:hAnsi="Times" w:eastAsia="Times"/>
          <w:b w:val="0"/>
          <w:i w:val="0"/>
          <w:color w:val="000000"/>
          <w:sz w:val="22"/>
        </w:rPr>
        <w:t>institution in India. The expenses for persons other than the satya-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grahi boys cannot be met from the Satyagraha Fund. I shall, however, </w:t>
      </w:r>
      <w:r>
        <w:rPr>
          <w:rFonts w:ascii="Times" w:hAnsi="Times" w:eastAsia="Times"/>
          <w:b w:val="0"/>
          <w:i w:val="0"/>
          <w:color w:val="000000"/>
          <w:sz w:val="22"/>
        </w:rPr>
        <w:t>be in a better position to judge after I reach India.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10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1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original in Gandhiji’s hand: S. N. 6047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259. ACCOUNTS OF INDIAN AMBULANCE CORPS</w:t>
      </w:r>
    </w:p>
    <w:p>
      <w:pPr>
        <w:autoSpaceDN w:val="0"/>
        <w:autoSpaceDE w:val="0"/>
        <w:widowControl/>
        <w:spacing w:line="246" w:lineRule="exact" w:before="146" w:after="2"/>
        <w:ind w:left="4590" w:right="0" w:firstLine="10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December 18, 1914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1"/>
        <w:gridCol w:w="931"/>
        <w:gridCol w:w="931"/>
        <w:gridCol w:w="931"/>
        <w:gridCol w:w="931"/>
        <w:gridCol w:w="931"/>
        <w:gridCol w:w="931"/>
      </w:tblGrid>
      <w:tr>
        <w:trPr>
          <w:trHeight w:hRule="exact" w:val="296"/>
        </w:trPr>
        <w:tc>
          <w:tcPr>
            <w:tcW w:type="dxa" w:w="40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7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Receipts </w:t>
            </w:r>
          </w:p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0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. </w:t>
            </w:r>
          </w:p>
        </w:tc>
        <w:tc>
          <w:tcPr>
            <w:tcW w:type="dxa" w:w="16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1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£     s. d.</w:t>
            </w:r>
          </w:p>
        </w:tc>
      </w:tr>
      <w:tr>
        <w:trPr>
          <w:trHeight w:hRule="exact" w:val="300"/>
        </w:trPr>
        <w:tc>
          <w:tcPr>
            <w:tcW w:type="dxa" w:w="2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His Highness the Aga Khan 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3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.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.</w:t>
            </w:r>
          </w:p>
        </w:tc>
        <w:tc>
          <w:tcPr>
            <w:tcW w:type="dxa" w:w="931"/>
            <w:vMerge/>
            <w:tcBorders/>
          </w:tcPr>
          <w:p/>
        </w:tc>
        <w:tc>
          <w:tcPr>
            <w:tcW w:type="dxa" w:w="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.   200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0 0</w:t>
            </w:r>
          </w:p>
        </w:tc>
      </w:tr>
      <w:tr>
        <w:trPr>
          <w:trHeight w:hRule="exact" w:val="300"/>
        </w:trPr>
        <w:tc>
          <w:tcPr>
            <w:tcW w:type="dxa" w:w="40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His Highness the Gaekwar of Baroda . 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.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1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50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0 0</w:t>
            </w:r>
          </w:p>
        </w:tc>
      </w:tr>
      <w:tr>
        <w:trPr>
          <w:trHeight w:hRule="exact" w:val="300"/>
        </w:trPr>
        <w:tc>
          <w:tcPr>
            <w:tcW w:type="dxa" w:w="2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Mr. Ratan J. Tata 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3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.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.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.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1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50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0 0</w:t>
            </w:r>
          </w:p>
        </w:tc>
      </w:tr>
      <w:tr>
        <w:trPr>
          <w:trHeight w:hRule="exact" w:val="304"/>
        </w:trPr>
        <w:tc>
          <w:tcPr>
            <w:tcW w:type="dxa" w:w="40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Mr. Karimbhoy Adamji Peerbhoy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. 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1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15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0 0</w:t>
            </w:r>
          </w:p>
        </w:tc>
      </w:tr>
    </w:tbl>
    <w:p>
      <w:pPr>
        <w:autoSpaceDN w:val="0"/>
        <w:autoSpaceDE w:val="0"/>
        <w:widowControl/>
        <w:spacing w:line="294" w:lineRule="exact" w:before="4" w:after="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Contributions from members of the Corps for ambu-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1"/>
        <w:gridCol w:w="931"/>
        <w:gridCol w:w="931"/>
        <w:gridCol w:w="931"/>
        <w:gridCol w:w="931"/>
        <w:gridCol w:w="931"/>
        <w:gridCol w:w="931"/>
      </w:tblGrid>
      <w:tr>
        <w:trPr>
          <w:trHeight w:hRule="exact" w:val="291"/>
        </w:trPr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lance class fees, etc.  </w:t>
            </w:r>
          </w:p>
        </w:tc>
        <w:tc>
          <w:tcPr>
            <w:tcW w:type="dxa" w:w="90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3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. </w:t>
            </w:r>
          </w:p>
        </w:tc>
        <w:tc>
          <w:tcPr>
            <w:tcW w:type="dxa" w:w="69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.</w:t>
            </w:r>
          </w:p>
        </w:tc>
        <w:tc>
          <w:tcPr>
            <w:tcW w:type="dxa" w:w="71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.</w:t>
            </w:r>
          </w:p>
        </w:tc>
        <w:tc>
          <w:tcPr>
            <w:tcW w:type="dxa" w:w="66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.</w:t>
            </w:r>
          </w:p>
        </w:tc>
        <w:tc>
          <w:tcPr>
            <w:tcW w:type="dxa" w:w="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6 6</w:t>
            </w:r>
          </w:p>
        </w:tc>
      </w:tr>
      <w:tr>
        <w:trPr>
          <w:trHeight w:hRule="exact" w:val="405"/>
        </w:trPr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2" w:after="0"/>
              <w:ind w:left="5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Total </w:t>
            </w:r>
          </w:p>
        </w:tc>
        <w:tc>
          <w:tcPr>
            <w:tcW w:type="dxa" w:w="159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2" w:after="0"/>
              <w:ind w:left="0" w:right="2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. </w:t>
            </w:r>
          </w:p>
        </w:tc>
        <w:tc>
          <w:tcPr>
            <w:tcW w:type="dxa" w:w="71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. </w:t>
            </w:r>
          </w:p>
        </w:tc>
        <w:tc>
          <w:tcPr>
            <w:tcW w:type="dxa" w:w="1768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.    318 6 6</w:t>
            </w:r>
          </w:p>
        </w:tc>
      </w:tr>
      <w:tr>
        <w:trPr>
          <w:trHeight w:hRule="exact" w:val="1720"/>
        </w:trPr>
        <w:tc>
          <w:tcPr>
            <w:tcW w:type="dxa" w:w="332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0" w:val="left"/>
                <w:tab w:pos="2890" w:val="left"/>
              </w:tabs>
              <w:autoSpaceDE w:val="0"/>
              <w:widowControl/>
              <w:spacing w:line="260" w:lineRule="exact" w:before="162" w:after="0"/>
              <w:ind w:left="10" w:right="144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XPENDITURE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Stationery and printing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Stamps, telegrams, telephone, etc.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Members’ travelling expenses  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Ambulance class fees, etc.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.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1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Balance   </w:t>
            </w:r>
          </w:p>
        </w:tc>
        <w:tc>
          <w:tcPr>
            <w:tcW w:type="dxa" w:w="69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8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.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.</w:t>
            </w:r>
          </w:p>
          <w:p>
            <w:pPr>
              <w:autoSpaceDN w:val="0"/>
              <w:autoSpaceDE w:val="0"/>
              <w:widowControl/>
              <w:spacing w:line="260" w:lineRule="exact" w:before="34" w:after="0"/>
              <w:ind w:left="288" w:right="288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.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.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.</w:t>
            </w:r>
          </w:p>
        </w:tc>
        <w:tc>
          <w:tcPr>
            <w:tcW w:type="dxa" w:w="2482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28" w:after="0"/>
              <w:ind w:left="0" w:right="2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£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s.  d.</w:t>
            </w:r>
          </w:p>
          <w:p>
            <w:pPr>
              <w:autoSpaceDN w:val="0"/>
              <w:tabs>
                <w:tab w:pos="1032" w:val="left"/>
                <w:tab w:pos="1312" w:val="left"/>
                <w:tab w:pos="1432" w:val="left"/>
              </w:tabs>
              <w:autoSpaceDE w:val="0"/>
              <w:widowControl/>
              <w:spacing w:line="260" w:lineRule="exact" w:before="34" w:after="0"/>
              <w:ind w:left="312" w:right="28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.      16 6 0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.      1317 7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.         .      1812 0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.         . </w:t>
            </w:r>
            <w:r>
              <w:tab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29 17 8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239 13 3</w:t>
            </w:r>
          </w:p>
        </w:tc>
      </w:tr>
      <w:tr>
        <w:trPr>
          <w:trHeight w:hRule="exact" w:val="660"/>
        </w:trPr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8" w:after="0"/>
              <w:ind w:left="55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India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, 25-12-1914</w:t>
            </w:r>
          </w:p>
        </w:tc>
        <w:tc>
          <w:tcPr>
            <w:tcW w:type="dxa" w:w="326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£ 318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6 6</w:t>
            </w:r>
          </w:p>
        </w:tc>
      </w:tr>
      <w:tr>
        <w:trPr>
          <w:trHeight w:hRule="exact" w:val="382"/>
        </w:trPr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0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322</w:t>
            </w:r>
          </w:p>
        </w:tc>
        <w:tc>
          <w:tcPr>
            <w:tcW w:type="dxa" w:w="408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50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COLLECTED WORKS OF MAHATMA GANDHI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24" w:right="1404" w:bottom="47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260. INTERVIEW TO REUTER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4" w:lineRule="exact" w:before="108" w:after="0"/>
        <w:ind w:left="4670" w:right="0" w:firstLine="10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December 18, 1914</w:t>
      </w:r>
    </w:p>
    <w:p>
      <w:pPr>
        <w:autoSpaceDN w:val="0"/>
        <w:autoSpaceDE w:val="0"/>
        <w:widowControl/>
        <w:spacing w:line="260" w:lineRule="exact" w:before="9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course of an interview with Reuter, the Indian leader emphasised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settlement made in South Africa was a most happy thing for the Indians, who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rallying to the Government in the time of the great crisis. He had he said, the most </w:t>
      </w:r>
      <w:r>
        <w:rPr>
          <w:rFonts w:ascii="Times" w:hAnsi="Times" w:eastAsia="Times"/>
          <w:b w:val="0"/>
          <w:i w:val="0"/>
          <w:color w:val="000000"/>
          <w:sz w:val="18"/>
        </w:rPr>
        <w:t>pleasant recollections of his last interviews with General Botha and General Smuts.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paid a tribute to the Union Government for taking into account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 feelings, even in small matters and he was glad to be able to announce this in </w:t>
      </w:r>
      <w:r>
        <w:rPr>
          <w:rFonts w:ascii="Times" w:hAnsi="Times" w:eastAsia="Times"/>
          <w:b w:val="0"/>
          <w:i w:val="0"/>
          <w:color w:val="000000"/>
          <w:sz w:val="18"/>
        </w:rPr>
        <w:t>India. . . .</w:t>
      </w:r>
    </w:p>
    <w:p>
      <w:pPr>
        <w:autoSpaceDN w:val="0"/>
        <w:autoSpaceDE w:val="0"/>
        <w:widowControl/>
        <w:spacing w:line="294" w:lineRule="exact" w:before="11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23-12-1914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261. SPEECH AT LONDON FAREWELL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124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December 18, 1914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16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Gandhi, who was received with cheers, said that his wife and himself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returning to the motherland with their work unaccomplished and with broken health,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he wished, nevertheless, to use the language of hope. He declared, too,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despite the dictum of two doctors, he felt that if he had been allowed to take his part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even now, the work itself would have cured his weakness! When the Ambulance Corps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formed, it had been a matter of great joy to him that so many students and others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came forward and willingly offered their services. Men such as Colonel Kanta Prasad,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Mr. Turkhud, and Mr. Parikh were none of them expected to do the work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hospital orderlies at Netley, but nevertheless they had cheerfully done it. Indians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shown themselves thereby capable of doing their duty, if they received recognition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rights and privileges. (Cheers.) The whole idea of the Corps arose because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felt that there should be some outlet for the anxiety of Indians to help in the crisis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had come upon the Empire. (Hear, hear.) He thanked Mr. Roberts for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appreciation of the services that are being rendered. It was, he said, after prayerful </w:t>
      </w:r>
      <w:r>
        <w:rPr>
          <w:rFonts w:ascii="Times" w:hAnsi="Times" w:eastAsia="Times"/>
          <w:b w:val="0"/>
          <w:i w:val="0"/>
          <w:color w:val="000000"/>
          <w:sz w:val="18"/>
        </w:rPr>
        <w:t>consideration as to how Indians would help in the crisis that the Corps had come into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an extract from a Reuter’s dispatch covering also a farewell reception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Gandhiji and Kasturba held later in the day;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following item.</w:t>
      </w:r>
    </w:p>
    <w:p>
      <w:pPr>
        <w:autoSpaceDN w:val="0"/>
        <w:autoSpaceDE w:val="0"/>
        <w:widowControl/>
        <w:spacing w:line="220" w:lineRule="exact" w:before="10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and Kasturba were given a farewell dinner at Westminster Palace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Hotel, attended among others by Charles Roberts, Sir Henry Cotton, Mr. and Mrs. J.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H. Polak and Miss F. Winterbottom. J. M. Parikh presided. After Sir Henry Cotton, J.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M. Parikh, C. Roberts and Mrs. Olive Schreiner had spoken, Gandhiji replied.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report has been collated with a despatch from the London correspondent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Amrit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Bazar Patrika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published in </w:t>
      </w: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>, 27-1-1915.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14 : 26 DECEMBER, 1913 - 20 MAY, 1915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323</w:t>
      </w:r>
    </w:p>
    <w:p>
      <w:pPr>
        <w:sectPr>
          <w:pgSz w:w="9360" w:h="12960"/>
          <w:pgMar w:top="5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being; his joy was mixed with pain because he could not do his part; he had himself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pleaded hard with Mr. Roberts that some place should be found for him but his health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not permitted, and the doctor had been obdurate. He had not resigned from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Corps. If in his own motherland he should be restored to strength, and hostilities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still continuing, he intended to come back, directly the summons reached him.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(Cheers.)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As for his work in South Africa, that had been purely a matter of duty,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carried no merit with it, and his only aspiration on his return to his motherland was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 his duty as he found it day by day. He had been practically an exile for 25 years,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his friend and master, Mr. Gokhale, had warned him not to speak on Indian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questions, as India was a foreign land to him. (Laughter.) But the India of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imagination was an India unrivalled in the world, and an India where the most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spiritual treasures were to be found, and it was his dream and hope that the connection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between India and England might be a source of spiritual comfort and uplifting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whole world.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 could not conclude without expressing his warmest appreciation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great kindness which Lady Cecilia Roberts had shown to his wife and himself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illness. They had landed in England as strangers, but they had speedily fallen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among friends. There must be something good in the connection between India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England, if it produced such unsolicited and generous kindness from English men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women to Indians.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7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blest with many friends, who have helped and cheered us,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we hope and pray that we may so discharge ourselves 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deserve the kind things that have been said and the tribute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gathering as well as that arranged on our arrival from South Africa. </w:t>
      </w:r>
      <w:r>
        <w:rPr>
          <w:rFonts w:ascii="Times" w:hAnsi="Times" w:eastAsia="Times"/>
          <w:b w:val="0"/>
          <w:i w:val="0"/>
          <w:color w:val="000000"/>
          <w:sz w:val="22"/>
        </w:rPr>
        <w:t>We hope this is not a final good-bye to so many good friends.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India, </w:t>
      </w:r>
      <w:r>
        <w:rPr>
          <w:rFonts w:ascii="Times" w:hAnsi="Times" w:eastAsia="Times"/>
          <w:b w:val="0"/>
          <w:i w:val="0"/>
          <w:color w:val="000000"/>
          <w:sz w:val="22"/>
        </w:rPr>
        <w:t>25-12-1914</w:t>
      </w:r>
      <w:r>
        <w:rPr>
          <w:rFonts w:ascii="Times" w:hAnsi="Times" w:eastAsia="Times"/>
          <w:b w:val="0"/>
          <w:i w:val="0"/>
          <w:color w:val="000000"/>
          <w:sz w:val="22"/>
        </w:rPr>
        <w:t>and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27-1-1915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9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Amrit Bazar Patrika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report quoted Gandhiji as saying here: “My hope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come back and if the War should last till then, I shall be ready to do my share of </w:t>
      </w:r>
      <w:r>
        <w:rPr>
          <w:rFonts w:ascii="Times" w:hAnsi="Times" w:eastAsia="Times"/>
          <w:b w:val="0"/>
          <w:i w:val="0"/>
          <w:color w:val="000000"/>
          <w:sz w:val="18"/>
        </w:rPr>
        <w:t>service as a nursing orderly.”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</w:t>
      </w:r>
      <w:r>
        <w:rPr>
          <w:rFonts w:ascii="Times" w:hAnsi="Times" w:eastAsia="Times"/>
          <w:b w:val="0"/>
          <w:i/>
          <w:color w:val="000000"/>
          <w:sz w:val="18"/>
        </w:rPr>
        <w:t>Amrit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Bazar Patrika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version has: “India, he felt, was the country where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greatest spiritual treasures were to be found for the comforting and uplifting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whole world and all could work towards strengthening the tie between India and Great </w:t>
      </w:r>
      <w:r>
        <w:rPr>
          <w:rFonts w:ascii="Times" w:hAnsi="Times" w:eastAsia="Times"/>
          <w:b w:val="0"/>
          <w:i w:val="0"/>
          <w:color w:val="000000"/>
          <w:sz w:val="18"/>
        </w:rPr>
        <w:t>Britain by each giving of its best to the other.”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What follows is from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Amrit Bazar Patrika </w:t>
      </w:r>
      <w:r>
        <w:rPr>
          <w:rFonts w:ascii="Times" w:hAnsi="Times" w:eastAsia="Times"/>
          <w:b w:val="0"/>
          <w:i w:val="0"/>
          <w:color w:val="000000"/>
          <w:sz w:val="18"/>
        </w:rPr>
        <w:t>report</w:t>
      </w:r>
      <w:r>
        <w:rPr>
          <w:rFonts w:ascii="Times" w:hAnsi="Times" w:eastAsia="Times"/>
          <w:b w:val="0"/>
          <w:i/>
          <w:color w:val="000000"/>
          <w:sz w:val="18"/>
        </w:rPr>
        <w:t>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262. LETTER TO A. H. WEST</w:t>
      </w:r>
    </w:p>
    <w:p>
      <w:pPr>
        <w:autoSpaceDN w:val="0"/>
        <w:tabs>
          <w:tab w:pos="5790" w:val="left"/>
        </w:tabs>
        <w:autoSpaceDE w:val="0"/>
        <w:widowControl/>
        <w:spacing w:line="244" w:lineRule="exact" w:before="148" w:after="0"/>
        <w:ind w:left="46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. S. N. C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o. S. S.,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December 23, 1914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WEST,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thoroughly done up now but on the approach of Xmas 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help sending you loving thoughts. Our departure was sudden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&amp; early. We are keeping well considering the stormy weather.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 improving I hope to resume writing for I.O. Please send to Miss </w:t>
      </w:r>
      <w:r>
        <w:rPr>
          <w:rFonts w:ascii="Times" w:hAnsi="Times" w:eastAsia="Times"/>
          <w:b w:val="0"/>
          <w:i w:val="0"/>
          <w:color w:val="000000"/>
          <w:sz w:val="22"/>
        </w:rPr>
        <w:t>Smith a message of condolence on her mother’s death.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4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so often prevented from reaching India that it seems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hardly real that I am sitting in a ship bound for India. And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reached that what shall I do with myself? However, ‘Lead Kindly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Light, amid the encircling gloom, lead Thou me on.’ That thought is </w:t>
      </w:r>
      <w:r>
        <w:rPr>
          <w:rFonts w:ascii="Times" w:hAnsi="Times" w:eastAsia="Times"/>
          <w:b w:val="0"/>
          <w:i w:val="0"/>
          <w:color w:val="000000"/>
          <w:sz w:val="22"/>
        </w:rPr>
        <w:t>my solace &amp; may it be yours in the darkest moments.</w:t>
      </w:r>
    </w:p>
    <w:p>
      <w:pPr>
        <w:autoSpaceDN w:val="0"/>
        <w:autoSpaceDE w:val="0"/>
        <w:widowControl/>
        <w:spacing w:line="294" w:lineRule="exact" w:before="6" w:after="0"/>
        <w:ind w:left="4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 to you all from both of us.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original in Gandhiji’s hand: C. W. 4417 Courtesy: A.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H. West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263. LETTER TO HERMANN KALLENBACH</w:t>
      </w:r>
    </w:p>
    <w:p>
      <w:pPr>
        <w:autoSpaceDN w:val="0"/>
        <w:autoSpaceDE w:val="0"/>
        <w:widowControl/>
        <w:spacing w:line="266" w:lineRule="exact" w:before="8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S. S. “A</w:t>
      </w:r>
      <w:r>
        <w:rPr>
          <w:rFonts w:ascii="Times" w:hAnsi="Times" w:eastAsia="Times"/>
          <w:b w:val="0"/>
          <w:i w:val="0"/>
          <w:color w:val="000000"/>
          <w:sz w:val="16"/>
        </w:rPr>
        <w:t>RABIA</w:t>
      </w:r>
      <w:r>
        <w:rPr>
          <w:rFonts w:ascii="Times" w:hAnsi="Times" w:eastAsia="Times"/>
          <w:b w:val="0"/>
          <w:i w:val="0"/>
          <w:color w:val="000000"/>
          <w:sz w:val="20"/>
        </w:rPr>
        <w:t>”,</w:t>
      </w:r>
    </w:p>
    <w:p>
      <w:pPr>
        <w:autoSpaceDN w:val="0"/>
        <w:autoSpaceDE w:val="0"/>
        <w:widowControl/>
        <w:spacing w:line="294" w:lineRule="exact" w:before="0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December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23, 1914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FRIEND,</w:t>
      </w:r>
    </w:p>
    <w:p>
      <w:pPr>
        <w:autoSpaceDN w:val="0"/>
        <w:autoSpaceDE w:val="0"/>
        <w:widowControl/>
        <w:spacing w:line="260" w:lineRule="exact" w:before="118" w:after="0"/>
        <w:ind w:left="10" w:right="22" w:firstLine="4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the fifth letter I am writing to you during the voyage.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 was written before reaching Sheerness. My last letter was written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 gloomy mood. But somehow or other the gloom went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disappearance of the gateway to Europe. It is strange yet true. But </w:t>
      </w:r>
      <w:r>
        <w:rPr>
          <w:rFonts w:ascii="Times" w:hAnsi="Times" w:eastAsia="Times"/>
          <w:b w:val="0"/>
          <w:i w:val="0"/>
          <w:color w:val="000000"/>
          <w:sz w:val="22"/>
        </w:rPr>
        <w:t>why strange! Perhaps it should be considered quite natural.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48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Our joint life is becoming stricter. Our menu now is for Mrs. </w:t>
      </w:r>
      <w:r>
        <w:rPr>
          <w:rFonts w:ascii="Times" w:hAnsi="Times" w:eastAsia="Times"/>
          <w:b w:val="0"/>
          <w:i w:val="0"/>
          <w:color w:val="000000"/>
          <w:sz w:val="22"/>
        </w:rPr>
        <w:t>Gandhi a portion of the special bread, three biscuits soaked in water, 3</w:t>
      </w:r>
    </w:p>
    <w:p>
      <w:pPr>
        <w:autoSpaceDN w:val="0"/>
        <w:autoSpaceDE w:val="0"/>
        <w:widowControl/>
        <w:spacing w:line="220" w:lineRule="exact" w:before="26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December 3 in Gandhiji’s hand, evidently a slip as he set sail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India on December 19, 1914. From the opening sentence in the letter, the date is </w:t>
      </w:r>
      <w:r>
        <w:rPr>
          <w:rFonts w:ascii="Times" w:hAnsi="Times" w:eastAsia="Times"/>
          <w:b w:val="0"/>
          <w:i w:val="0"/>
          <w:color w:val="000000"/>
          <w:sz w:val="18"/>
        </w:rPr>
        <w:t>presumed to be the 23rd, the fifth day of voyage.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14 : 26 DECEMBER, 1913 - 20 MAY, 1915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325</w:t>
      </w:r>
    </w:p>
    <w:p>
      <w:pPr>
        <w:sectPr>
          <w:pgSz w:w="9360" w:h="12960"/>
          <w:pgMar w:top="7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plums, a fig, two tomatoes and 3 oranges, also a spoonful of oil and 6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almonds. This twice a day. Mine was ground-nut, butter spoonful,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biscuits, 6 plums, 2 oranges, one tomato and teaspoonful pine kernel.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for breakfast; for the evening meal ground-nut preparation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 things and no biscuits but 6 walnuts. Before retiring,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drink a lemon. These simple meals satisfy us both and now for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hankering. The only thing to complete our happiness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your presence. We always talk about you at meal times,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whatyou would be doing there at the time, how you would make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stewards work here and how you would have insisted on some cooked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and how you would have wanted more tomatoes and more oil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how I would have protested against both. This return to the 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style has improved my health wonderfully though the pain in the side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not yet left me. However, that may leave me in India. Today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worn somewhat to Mrs. Gandhi’s disgust, the Indian dress I used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in South Africa. The passengers looked surprised as I appeared on </w:t>
      </w:r>
      <w:r>
        <w:rPr>
          <w:rFonts w:ascii="Times" w:hAnsi="Times" w:eastAsia="Times"/>
          <w:b w:val="0"/>
          <w:i w:val="0"/>
          <w:color w:val="000000"/>
          <w:sz w:val="22"/>
        </w:rPr>
        <w:t>the deck but I think the surprise has passed away.</w:t>
      </w:r>
    </w:p>
    <w:p>
      <w:pPr>
        <w:autoSpaceDN w:val="0"/>
        <w:autoSpaceDE w:val="0"/>
        <w:widowControl/>
        <w:spacing w:line="260" w:lineRule="exact" w:before="40" w:after="0"/>
        <w:ind w:left="10" w:right="42" w:firstLine="4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more and more devoted to my Bengali studies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fancy I have made marked progress. Before retiring I invariably 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Bhagavad Gita, Ramayana </w:t>
      </w:r>
      <w:r>
        <w:rPr>
          <w:rFonts w:ascii="Times" w:hAnsi="Times" w:eastAsia="Times"/>
          <w:b w:val="0"/>
          <w:i w:val="0"/>
          <w:color w:val="000000"/>
          <w:sz w:val="22"/>
        </w:rPr>
        <w:t>and sing one hymn.</w:t>
      </w:r>
    </w:p>
    <w:p>
      <w:pPr>
        <w:autoSpaceDN w:val="0"/>
        <w:autoSpaceDE w:val="0"/>
        <w:widowControl/>
        <w:spacing w:line="260" w:lineRule="exact" w:before="40" w:after="0"/>
        <w:ind w:left="10" w:right="42" w:firstLine="4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mixed but little with the passengers. One very noted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suffragist is on board. She has become interested in us. So we talk to </w:t>
      </w:r>
      <w:r>
        <w:rPr>
          <w:rFonts w:ascii="Times" w:hAnsi="Times" w:eastAsia="Times"/>
          <w:b w:val="0"/>
          <w:i w:val="0"/>
          <w:color w:val="000000"/>
          <w:sz w:val="22"/>
        </w:rPr>
        <w:t>her now and then.</w:t>
      </w:r>
    </w:p>
    <w:p>
      <w:pPr>
        <w:autoSpaceDN w:val="0"/>
        <w:tabs>
          <w:tab w:pos="490" w:val="left"/>
          <w:tab w:pos="541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much of our life. But yours we left you unhappy, a lonely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calf! That cow must be wretched that leaves her calf! And yet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leaving was the only thing possible and I think it was the best.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very sad if you keep me without a cable even when we reach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Bombay. I dare not expect any news of you at [Aden]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reach tomorrow.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4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now a personal touch before I reach India. I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harsh to you, apparently cruel even, rude too as you thought.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words came out of the purest love. If I did wrong, it was not because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 you less but because I loved too well. I became impatient to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do what I thought was the right thing. Pardon me then if I hurt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as I know I did. You made no secret of it. I did not heed it.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I did right in not heeding it. Let that love keep you and me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path we have chosen. It is a strange path, it is difficult but not </w:t>
      </w:r>
      <w:r>
        <w:rPr>
          <w:rFonts w:ascii="Times" w:hAnsi="Times" w:eastAsia="Times"/>
          <w:b w:val="0"/>
          <w:i w:val="0"/>
          <w:color w:val="000000"/>
          <w:sz w:val="22"/>
        </w:rPr>
        <w:t>inaccessible. With sufficient attempt we shall reach it. The glory, if we</w:t>
      </w:r>
    </w:p>
    <w:p>
      <w:pPr>
        <w:autoSpaceDN w:val="0"/>
        <w:autoSpaceDE w:val="0"/>
        <w:widowControl/>
        <w:spacing w:line="32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“Arden”.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want it, lies in the attempt not in the reaching. Tolstoy even said that </w:t>
      </w:r>
      <w:r>
        <w:rPr>
          <w:rFonts w:ascii="Times" w:hAnsi="Times" w:eastAsia="Times"/>
          <w:b w:val="0"/>
          <w:i w:val="0"/>
          <w:color w:val="000000"/>
          <w:sz w:val="22"/>
        </w:rPr>
        <w:t>the goal ever receded as [one] went nearer.</w:t>
      </w:r>
    </w:p>
    <w:p>
      <w:pPr>
        <w:autoSpaceDN w:val="0"/>
        <w:tabs>
          <w:tab w:pos="4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Mrs. Gandhi, who is sitting by me, wants me especially to send </w:t>
      </w:r>
      <w:r>
        <w:rPr>
          <w:rFonts w:ascii="Times" w:hAnsi="Times" w:eastAsia="Times"/>
          <w:b w:val="0"/>
          <w:i w:val="0"/>
          <w:color w:val="000000"/>
          <w:sz w:val="22"/>
        </w:rPr>
        <w:t>her love to you.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4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now, may this letter be redirected to you in India. May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left before this reaches London. If it does reach you in London,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give the purport of this unless you would read it to Sorabji,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Gandevia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Mehta.</w:t>
      </w:r>
    </w:p>
    <w:p>
      <w:pPr>
        <w:autoSpaceDN w:val="0"/>
        <w:autoSpaceDE w:val="0"/>
        <w:widowControl/>
        <w:spacing w:line="294" w:lineRule="exact" w:before="6" w:after="0"/>
        <w:ind w:left="4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20" w:lineRule="exact" w:before="86" w:after="0"/>
        <w:ind w:left="0" w:right="38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Ever Yours,</w:t>
      </w:r>
    </w:p>
    <w:p>
      <w:pPr>
        <w:autoSpaceDN w:val="0"/>
        <w:autoSpaceDE w:val="0"/>
        <w:widowControl/>
        <w:spacing w:line="266" w:lineRule="exact" w:before="2" w:after="0"/>
        <w:ind w:left="0" w:right="31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LD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RIEND</w:t>
      </w:r>
    </w:p>
    <w:p>
      <w:pPr>
        <w:autoSpaceDN w:val="0"/>
        <w:autoSpaceDE w:val="0"/>
        <w:widowControl/>
        <w:spacing w:line="266" w:lineRule="exact" w:before="3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ATE </w:t>
      </w: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PPER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OUSE</w:t>
      </w:r>
    </w:p>
    <w:p>
      <w:pPr>
        <w:autoSpaceDN w:val="0"/>
        <w:autoSpaceDE w:val="0"/>
        <w:widowControl/>
        <w:spacing w:line="240" w:lineRule="exact" w:before="134" w:after="0"/>
        <w:ind w:left="4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Gandhi-Kallenbach Correspondence. Courtesy: National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Archives of India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264. LETTER TO CHHAGANLAL GANDHI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 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S. S. </w:t>
      </w:r>
      <w:r>
        <w:rPr>
          <w:rFonts w:ascii="Times" w:hAnsi="Times" w:eastAsia="Times"/>
          <w:b w:val="0"/>
          <w:i/>
          <w:color w:val="000000"/>
          <w:sz w:val="20"/>
        </w:rPr>
        <w:t>ARABIA,</w:t>
      </w:r>
    </w:p>
    <w:p>
      <w:pPr>
        <w:autoSpaceDN w:val="0"/>
        <w:autoSpaceDE w:val="0"/>
        <w:widowControl/>
        <w:spacing w:line="294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Wednesday, Posh,Sud 7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December 23, 1914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CHHAGANLAL,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Wonderful is the sport of God! I have been able to leave London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unexpectedly early and in an unexpected manner. It remains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seen whether I reach home safe. I cannot feel that I am in India till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landed in Bombay. I have been disappointed many times.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keeping good health, now at any rate. We are very careful. Let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whether I regain my former strength. We live on the food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from England. Mixing two parts banana flour and one part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wheat flour, we have made biscuits 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rotis.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eat these and dry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fruit, soaked in water. Ripe fruit we obtain from the ship. Ripe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bananas are over, so they put half-ripe bananas into the oven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ripening before giving them to us. We have brought our own stock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groundnuts, dates, etc. We have our meals both times only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cabin. We have second-class tickets. There is no third-class or deck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accommodation on this ship. It is very crowded. There is no room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moving about on the deck. I think we should reach Bombay on </w:t>
      </w:r>
      <w:r>
        <w:rPr>
          <w:rFonts w:ascii="Times" w:hAnsi="Times" w:eastAsia="Times"/>
          <w:b w:val="0"/>
          <w:i w:val="0"/>
          <w:color w:val="000000"/>
          <w:sz w:val="22"/>
        </w:rPr>
        <w:t>January 11th or 12th.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Secretary of the Indian Field Ambulance Training Corps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14 : 26 DECEMBER, 1913 - 20 MAY, 1915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327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study Bengali on the ship. I have not been able to read much </w:t>
      </w:r>
      <w:r>
        <w:rPr>
          <w:rFonts w:ascii="Times" w:hAnsi="Times" w:eastAsia="Times"/>
          <w:b w:val="0"/>
          <w:i w:val="0"/>
          <w:color w:val="000000"/>
          <w:sz w:val="22"/>
        </w:rPr>
        <w:t>on account of the cold.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effort is being made for Mr. Kallenbach. He will come as </w:t>
      </w:r>
      <w:r>
        <w:rPr>
          <w:rFonts w:ascii="Times" w:hAnsi="Times" w:eastAsia="Times"/>
          <w:b w:val="0"/>
          <w:i w:val="0"/>
          <w:color w:val="000000"/>
          <w:sz w:val="22"/>
        </w:rPr>
        <w:t>soon as he gets permission.</w:t>
      </w:r>
    </w:p>
    <w:p>
      <w:pPr>
        <w:autoSpaceDN w:val="0"/>
        <w:autoSpaceDE w:val="0"/>
        <w:widowControl/>
        <w:spacing w:line="220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10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1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original in Gandhiji’s hand: S. N. 6098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265. LETTER TO HERMANN KALLENBACH</w:t>
      </w:r>
    </w:p>
    <w:p>
      <w:pPr>
        <w:autoSpaceDN w:val="0"/>
        <w:autoSpaceDE w:val="0"/>
        <w:widowControl/>
        <w:spacing w:line="294" w:lineRule="exact" w:before="12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December 26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1914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FRIEND,</w:t>
      </w:r>
    </w:p>
    <w:p>
      <w:pPr>
        <w:autoSpaceDN w:val="0"/>
        <w:autoSpaceDE w:val="0"/>
        <w:widowControl/>
        <w:spacing w:line="260" w:lineRule="exact" w:before="118" w:after="0"/>
        <w:ind w:left="10" w:right="38" w:firstLine="4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Much to our surprise there was no cable from you at Gibraltar.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inference I drew was that there was no reply yet received.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 Malta tomorrow (Sunday). I hope to have a word from you </w:t>
      </w:r>
      <w:r>
        <w:rPr>
          <w:rFonts w:ascii="Times" w:hAnsi="Times" w:eastAsia="Times"/>
          <w:b w:val="0"/>
          <w:i w:val="0"/>
          <w:color w:val="000000"/>
          <w:sz w:val="22"/>
        </w:rPr>
        <w:t>then.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4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voyage has been uneventful. The pain in the ribs continues.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weather is still cold, though the sea is calm. Our menu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continues the same. I have taught the baker how to make our bread.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I am making use of Allinson’s meal they have on board, thanks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foresight. He makes it much better than we should. I asked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whip the water before adding it to the flour. This aerates the bread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makes it very light. They supply delicious oranges and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tomatoes also. So you see we have really more than we want. 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temptation to take cooked food is great (the 2nd Steward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offered to have anything specially prepared) we have hitherto resisted </w:t>
      </w:r>
      <w:r>
        <w:rPr>
          <w:rFonts w:ascii="Times" w:hAnsi="Times" w:eastAsia="Times"/>
          <w:b w:val="0"/>
          <w:i w:val="0"/>
          <w:color w:val="000000"/>
          <w:sz w:val="22"/>
        </w:rPr>
        <w:t>it.</w:t>
      </w:r>
    </w:p>
    <w:p>
      <w:pPr>
        <w:autoSpaceDN w:val="0"/>
        <w:autoSpaceDE w:val="0"/>
        <w:widowControl/>
        <w:spacing w:line="260" w:lineRule="exact" w:before="60" w:after="14"/>
        <w:ind w:left="10" w:right="40" w:firstLine="4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get up early. There is no stove to warm myself at. 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remain in bed up to 9 a.m. and keep warm. Mrs. Gandhi </w:t>
      </w:r>
      <w:r>
        <w:rPr>
          <w:rFonts w:ascii="Times" w:hAnsi="Times" w:eastAsia="Times"/>
          <w:b w:val="0"/>
          <w:i w:val="0"/>
          <w:color w:val="000000"/>
          <w:sz w:val="22"/>
        </w:rPr>
        <w:t>does likewise.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0"/>
        <w:gridCol w:w="3260"/>
      </w:tblGrid>
      <w:tr>
        <w:trPr>
          <w:trHeight w:hRule="exact" w:val="580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well.</w:t>
            </w:r>
          </w:p>
        </w:tc>
        <w:tc>
          <w:tcPr>
            <w:tcW w:type="dxa" w:w="6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 do fairly decent strolling on deck. The groins are still keeping</w:t>
            </w:r>
          </w:p>
        </w:tc>
      </w:tr>
    </w:tbl>
    <w:p>
      <w:pPr>
        <w:autoSpaceDN w:val="0"/>
        <w:autoSpaceDE w:val="0"/>
        <w:widowControl/>
        <w:spacing w:line="260" w:lineRule="exact" w:before="46" w:after="0"/>
        <w:ind w:left="10" w:right="36" w:firstLine="4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reading what time I get I devote to Bengali. I write as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 can in order to get a hold on the alphabet. Not much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 can be given to study owing to the severely cold weather. </w:t>
      </w:r>
      <w:r>
        <w:rPr>
          <w:rFonts w:ascii="Times" w:hAnsi="Times" w:eastAsia="Times"/>
          <w:b w:val="0"/>
          <w:i w:val="0"/>
          <w:color w:val="000000"/>
          <w:sz w:val="22"/>
        </w:rPr>
        <w:t>One cannot keep warm for long.</w:t>
      </w:r>
    </w:p>
    <w:p>
      <w:pPr>
        <w:autoSpaceDN w:val="0"/>
        <w:autoSpaceDE w:val="0"/>
        <w:widowControl/>
        <w:spacing w:line="294" w:lineRule="exact" w:before="26" w:after="0"/>
        <w:ind w:left="4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So much for ourselves. What about you, I wonder! Mrs. Gandhi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often misses you. It shows how people are sometimes appreciated </w:t>
      </w:r>
      <w:r>
        <w:rPr>
          <w:rFonts w:ascii="Times" w:hAnsi="Times" w:eastAsia="Times"/>
          <w:b w:val="0"/>
          <w:i w:val="0"/>
          <w:color w:val="000000"/>
          <w:sz w:val="22"/>
        </w:rPr>
        <w:t>when they are not available.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4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only repeat the formula. Do not allow circumstances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master you. We are made to master them. If we succumb to them,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unman and enslave us. If we control them we ever ascend and grow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manlier. Study of Gujarati is a necessity. And do read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Light of </w:t>
      </w:r>
      <w:r>
        <w:rPr>
          <w:rFonts w:ascii="Times" w:hAnsi="Times" w:eastAsia="Times"/>
          <w:b w:val="0"/>
          <w:i/>
          <w:color w:val="000000"/>
          <w:sz w:val="22"/>
        </w:rPr>
        <w:t>Asia</w:t>
      </w:r>
      <w:r>
        <w:rPr>
          <w:rFonts w:ascii="Times" w:hAnsi="Times" w:eastAsia="Times"/>
          <w:b w:val="0"/>
          <w:i w:val="0"/>
          <w:color w:val="000000"/>
          <w:sz w:val="22"/>
        </w:rPr>
        <w:t>, Bunyan, Thomas a Kempis again and again and yet again.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4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take it you are giving some time to Mrs. Olive Schreiner.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not be amiss to give W.P. Schreiner a call. His offices are in </w:t>
      </w:r>
      <w:r>
        <w:rPr>
          <w:rFonts w:ascii="Times" w:hAnsi="Times" w:eastAsia="Times"/>
          <w:b w:val="0"/>
          <w:i w:val="0"/>
          <w:color w:val="000000"/>
          <w:sz w:val="22"/>
        </w:rPr>
        <w:t>Victoria Street.</w:t>
      </w:r>
    </w:p>
    <w:p>
      <w:pPr>
        <w:autoSpaceDN w:val="0"/>
        <w:autoSpaceDE w:val="0"/>
        <w:widowControl/>
        <w:spacing w:line="294" w:lineRule="exact" w:before="6" w:after="0"/>
        <w:ind w:left="4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20" w:lineRule="exact" w:before="86" w:after="0"/>
        <w:ind w:left="0" w:right="16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From Your</w:t>
      </w:r>
    </w:p>
    <w:p>
      <w:pPr>
        <w:autoSpaceDN w:val="0"/>
        <w:autoSpaceDE w:val="0"/>
        <w:widowControl/>
        <w:spacing w:line="266" w:lineRule="exact" w:before="2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LD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RIEND</w:t>
      </w:r>
    </w:p>
    <w:p>
      <w:pPr>
        <w:autoSpaceDN w:val="0"/>
        <w:autoSpaceDE w:val="0"/>
        <w:widowControl/>
        <w:spacing w:line="240" w:lineRule="exact" w:before="174" w:after="0"/>
        <w:ind w:left="4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 Gandhi-Kallenbach Correspondence. Courtesy:  National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Archives of India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266. LETTER TO HERMANN KALLENBACH</w:t>
      </w:r>
    </w:p>
    <w:p>
      <w:pPr>
        <w:autoSpaceDN w:val="0"/>
        <w:autoSpaceDE w:val="0"/>
        <w:widowControl/>
        <w:spacing w:line="294" w:lineRule="exact" w:before="8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December 30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1914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FRIEND,</w:t>
      </w:r>
    </w:p>
    <w:p>
      <w:pPr>
        <w:autoSpaceDN w:val="0"/>
        <w:autoSpaceDE w:val="0"/>
        <w:widowControl/>
        <w:spacing w:line="260" w:lineRule="exact" w:before="118" w:after="0"/>
        <w:ind w:left="10" w:right="24" w:firstLine="4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Yet no cable from you. You have made me somewhat anxious.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hoping against hope that I may have something from you at Port </w:t>
      </w:r>
      <w:r>
        <w:rPr>
          <w:rFonts w:ascii="Times" w:hAnsi="Times" w:eastAsia="Times"/>
          <w:b w:val="0"/>
          <w:i w:val="0"/>
          <w:color w:val="000000"/>
          <w:sz w:val="22"/>
        </w:rPr>
        <w:t>Said this evening. For we reach that place about 9 p.m. tonight.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4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had somewhat of a setback. The piles reappeared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pain in the side seemed to be slightly greater than before. I attribute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piles to the pure wheat bread I described to you.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dropped it and we are now living purely on biscuits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and fruit. The piles have subsided and I am hoping that the 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 that now remain will not cause any complications. I have found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decent Bengali scholar. So I am reading Bengali with him.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time I can get is given to Bengali only. Mrs. Gandhi too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well. She is just now beside me with a severe headache on. I have put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in one of our sleeping chairs. Such are the ups and downs of life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such the hopes and disappointments. I notice that I have lost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in London in mental equilibrium. My mind wavers and longs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things which I had thought it had laid aside. How we are deceived! </w:t>
      </w:r>
      <w:r>
        <w:rPr>
          <w:rFonts w:ascii="Times" w:hAnsi="Times" w:eastAsia="Times"/>
          <w:b w:val="0"/>
          <w:i w:val="0"/>
          <w:color w:val="000000"/>
          <w:sz w:val="22"/>
        </w:rPr>
        <w:t>We fancy that we have got rid of particular desires but suddenly we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14 : 26 DECEMBER, 1913 - 20 MAY, 1915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329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discover that they were only asleep in us and not dead. No, London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done me no good. Instead of returning to India a man full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 and hope, I am returning a broken-down man not knowing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he is to do or be in India and I did not know before too. But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 joy not to know, now it is not a joy. The anchor of hope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to buoy me up. So, my dear Lower House (the expression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still a sweet flavour), beware of London! You are in the city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Darkness. Let the Inner Light guide you and keep you on the narrow </w:t>
      </w:r>
      <w:r>
        <w:rPr>
          <w:rFonts w:ascii="Times" w:hAnsi="Times" w:eastAsia="Times"/>
          <w:b w:val="0"/>
          <w:i w:val="0"/>
          <w:color w:val="000000"/>
          <w:sz w:val="22"/>
        </w:rPr>
        <w:t>and straight path. I am free of the place and yet it haunts me.</w:t>
      </w:r>
    </w:p>
    <w:p>
      <w:pPr>
        <w:autoSpaceDN w:val="0"/>
        <w:autoSpaceDE w:val="0"/>
        <w:widowControl/>
        <w:spacing w:line="294" w:lineRule="exact" w:before="6" w:after="0"/>
        <w:ind w:left="4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 more now.</w:t>
      </w:r>
    </w:p>
    <w:p>
      <w:pPr>
        <w:autoSpaceDN w:val="0"/>
        <w:autoSpaceDE w:val="0"/>
        <w:widowControl/>
        <w:spacing w:line="294" w:lineRule="exact" w:before="6" w:after="0"/>
        <w:ind w:left="4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20" w:lineRule="exact" w:before="86" w:after="0"/>
        <w:ind w:left="0" w:right="27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LD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RIEND</w:t>
      </w:r>
    </w:p>
    <w:p>
      <w:pPr>
        <w:autoSpaceDN w:val="0"/>
        <w:autoSpaceDE w:val="0"/>
        <w:widowControl/>
        <w:spacing w:line="240" w:lineRule="exact" w:before="174" w:after="0"/>
        <w:ind w:left="4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Gandhi-Kallenbach Correspondence. Courtesy: National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Archives of India</w:t>
      </w:r>
    </w:p>
    <w:p>
      <w:pPr>
        <w:autoSpaceDN w:val="0"/>
        <w:autoSpaceDE w:val="0"/>
        <w:widowControl/>
        <w:spacing w:line="292" w:lineRule="exact" w:before="3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267. LETTER TO MAGANLAL GANDHI</w:t>
      </w:r>
    </w:p>
    <w:p>
      <w:pPr>
        <w:autoSpaceDN w:val="0"/>
        <w:autoSpaceDE w:val="0"/>
        <w:widowControl/>
        <w:spacing w:line="294" w:lineRule="exact" w:before="12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[About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1914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1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. . . then it is possible. I wish that such things should occur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I firmly believe that there is some [truth] in it. I easily experience </w:t>
      </w:r>
      <w:r>
        <w:rPr>
          <w:rFonts w:ascii="Times" w:hAnsi="Times" w:eastAsia="Times"/>
          <w:b w:val="0"/>
          <w:i w:val="0"/>
          <w:color w:val="000000"/>
          <w:sz w:val="22"/>
        </w:rPr>
        <w:t>the presence of some great men. Now something more about diet.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1 o’clock. I take bananas, grapes and groundnuts.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groundnuts. When that is over, I will take almonds.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groundnuts also seem to suit me here. Even then, I am an exception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 as groundnuts are concerned. Rama and Mr. Kallenbach also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groundnuts. However, for the last two days, they are taking almonds.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evening, we have gruel made of queni mill and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hand-made bread without powder. Both butter and milk are added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gruel. Some salt is added to it and so also sugar. From today,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sugar has been removed from my diet. I take some groundnuts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evening also. It does not spoil the taste of my mouth. Mr. Kallenbach </w:t>
      </w:r>
      <w:r>
        <w:rPr>
          <w:rFonts w:ascii="Times" w:hAnsi="Times" w:eastAsia="Times"/>
          <w:b w:val="0"/>
          <w:i w:val="0"/>
          <w:color w:val="000000"/>
          <w:sz w:val="22"/>
        </w:rPr>
        <w:t>keeps fine. Rama takes a glass of milk and a piece of bread in the</w:t>
      </w:r>
    </w:p>
    <w:p>
      <w:pPr>
        <w:autoSpaceDN w:val="0"/>
        <w:autoSpaceDE w:val="0"/>
        <w:widowControl/>
        <w:spacing w:line="220" w:lineRule="exact" w:before="24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contents, the letter appears to belong to the year 1914;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see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references to usefulness of milk in “Letter to Jamnadas Gandhi”, 2-7-1913;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19-7-1913, “Letter to Chhaganlal Gandhi”, 11-3-1914; to benefits of a fruit diet,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ibid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Santok’s health, 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and to good health of jail inmates 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which match the </w:t>
      </w:r>
      <w:r>
        <w:rPr>
          <w:rFonts w:ascii="Times" w:hAnsi="Times" w:eastAsia="Times"/>
          <w:b w:val="0"/>
          <w:i w:val="0"/>
          <w:color w:val="000000"/>
          <w:sz w:val="18"/>
        </w:rPr>
        <w:t>references to these subjects as mentioned in this letter.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1330" w:val="left"/>
          <w:tab w:pos="183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morning. His health has become very good. I do not feel that milk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but that can be said for sure only after special experience. 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my part, have not taken milk for a long time but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adverse effect on me. Most of the Indians who were in the jail,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without milk and ghee, but they came out quite healthy. Lakhs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poor like Thambi Naidu never get milk. The experience of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suggests that one can preserve one’s strength even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milk. There may be many reasons behind the instruction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householder to keep a cow. One is that a householder quite frequently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uses his semen and is, therefore, advised it’s use. The late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Raychandbhai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had written that a person who wants to observe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unadulterated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should give up milk. It is obvious that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serves the purpose of milk for many. Otherwise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youth from Kathiwar, used to drinking milk have left this world.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told Dr. Mehta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my opinion that all of them were lustful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why they had gone. He had agreed with me. Dharamsi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more. What is the reason for his going? He would have drunk plenty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milk and partaken [of food from] a number of offerings. But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room like a store-room, he most probably regularly played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 of a small innocent girl. Leading such an immoral life, eating </w:t>
      </w:r>
      <w:r>
        <w:rPr>
          <w:rFonts w:ascii="Times" w:hAnsi="Times" w:eastAsia="Times"/>
          <w:b w:val="0"/>
          <w:i/>
          <w:color w:val="000000"/>
          <w:sz w:val="22"/>
        </w:rPr>
        <w:t>rotis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made of mill-flour and enjoying the rich ‘malarial’ food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Bombay, he ‘ruined’ his health and left this world. Such is the favour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shown by God to India that either demons will survive in India,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religious persons. Persons pretending to be religious men, either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consciously or unconsciously, will not survive. Our eyes will open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when such things happen on a large scale. Such thoughts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my mind quite often. All this is not for running down milk but to </w:t>
      </w:r>
      <w:r>
        <w:rPr>
          <w:rFonts w:ascii="Times" w:hAnsi="Times" w:eastAsia="Times"/>
          <w:b w:val="0"/>
          <w:i w:val="0"/>
          <w:color w:val="000000"/>
          <w:sz w:val="22"/>
        </w:rPr>
        <w:t>help one to get rid of his attachment for milk.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discovered one thing. It takes a lot of time to cook queni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mill. How can we waste so much time? I have not found a reason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live on just dry fruits. It seems that at present we will have to keep </w:t>
      </w:r>
      <w:r>
        <w:rPr>
          <w:rFonts w:ascii="Times" w:hAnsi="Times" w:eastAsia="Times"/>
          <w:b w:val="0"/>
          <w:i w:val="0"/>
          <w:color w:val="000000"/>
          <w:sz w:val="22"/>
        </w:rPr>
        <w:t>wheat with us.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soaked wheat in water for about 12 hours and then roasted </w:t>
      </w:r>
      <w:r>
        <w:rPr>
          <w:rFonts w:ascii="Times" w:hAnsi="Times" w:eastAsia="Times"/>
          <w:b w:val="0"/>
          <w:i w:val="0"/>
          <w:color w:val="000000"/>
          <w:sz w:val="22"/>
        </w:rPr>
        <w:t>them. I thought  they  would pop up but that did not happen. On</w:t>
      </w:r>
    </w:p>
    <w:p>
      <w:pPr>
        <w:autoSpaceDN w:val="0"/>
        <w:autoSpaceDE w:val="0"/>
        <w:widowControl/>
        <w:spacing w:line="220" w:lineRule="exact" w:before="42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Raychand Ravjibhai Mehta, also known as Rajchandra; a poet and a man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great character and learning; died young at the age of thirty-three. His writings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exercised a great influence on Gandhiji, greater than the writings of Ruskin or </w:t>
      </w:r>
      <w:r>
        <w:rPr>
          <w:rFonts w:ascii="Times" w:hAnsi="Times" w:eastAsia="Times"/>
          <w:b w:val="0"/>
          <w:i w:val="0"/>
          <w:color w:val="000000"/>
          <w:sz w:val="18"/>
        </w:rPr>
        <w:t>Tolstoy or Thoreau.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Dr. Jivraj Mehta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14 : 26 DECEMBER, 1913 - 20 MAY, 1915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331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roasted, wheat became hard. I added hot milk and sugar to it.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became gruel. Chewing it took a lot of time. I, no doubt, ate it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relish but not Rama and Mr. Kallenbach. I have had a coffee-mill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bought. In it, I ground the roasted wheat  into  rough  powder.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soaked  the  powder  in  a mixture of water and  milk  for 10 minutes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added a pinch of salt and a spoon of butter. Mr. Kallenbach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ate it without sugar. Rama added some sugar to it. After that, we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bananas and an apple each. I think that was sufficient. Roasted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wheat can be eaten as it is. It is good if cooked the way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described. It also tastes good if it is roasted in </w:t>
      </w:r>
      <w:r>
        <w:rPr>
          <w:rFonts w:ascii="Times" w:hAnsi="Times" w:eastAsia="Times"/>
          <w:b w:val="0"/>
          <w:i/>
          <w:color w:val="000000"/>
          <w:sz w:val="22"/>
        </w:rPr>
        <w:t>ghee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jaggery. Water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added to it. It is also good if you eat it with cow’s milk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tinned milk. This thing should be eaten in place of bread or </w:t>
      </w:r>
      <w:r>
        <w:rPr>
          <w:rFonts w:ascii="Times" w:hAnsi="Times" w:eastAsia="Times"/>
          <w:b w:val="0"/>
          <w:i/>
          <w:color w:val="000000"/>
          <w:sz w:val="22"/>
        </w:rPr>
        <w:t>roti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meant to save time. It is clean. It would have no worms like the flour.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enough if the wheat is roasted once a week. It does not require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big stove, etc., and one can very easily prepare the best food in 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minutes. Wheat can be sent from here if you want to prepare the food </w:t>
      </w:r>
      <w:r>
        <w:rPr>
          <w:rFonts w:ascii="Times" w:hAnsi="Times" w:eastAsia="Times"/>
          <w:b w:val="0"/>
          <w:i w:val="0"/>
          <w:color w:val="000000"/>
          <w:sz w:val="22"/>
        </w:rPr>
        <w:t>I have described and you do not get wheat there.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should we indulge in such activities? Why should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experiment with food? Where will it take us? Such thoughts come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quite often. Every seeker of self will have such thoughts.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arenot worthless and in our condition, they are necessary.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setting up everything new. If we [do not experiment], to what things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we cling? Our normal food is full of rituals and takes a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 to eat. To cling to that food, is attachment.  Living on fruit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best. At present, however, fruit diet alone will not do. So, we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of something close to fruit diet. With that aim in view, I feel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innocent experiments. Maybe there is some attachment in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too. At present, I do not feel that way. Experience suggests that as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start leading a simple life and as we become firm in our search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self-realisation, our craving for variety in food dwindles.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[craving] for food I had an year ago is there no more. Mr. Kallenbach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keeps on testing me. He also feels the same way. From that it appears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am on the right path. I had to do the same in England twenty </w:t>
      </w:r>
      <w:r>
        <w:rPr>
          <w:rFonts w:ascii="Times" w:hAnsi="Times" w:eastAsia="Times"/>
          <w:b w:val="0"/>
          <w:i w:val="0"/>
          <w:color w:val="000000"/>
          <w:sz w:val="22"/>
        </w:rPr>
        <w:t>years ago and could thus subsist on a non-violent diet there.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I have written enough. This letter has been written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basis of the questions raised by you and Purshottamdas in your letters.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of you should read it. Send it to Chhaganlal if you think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proper. If you fear that the views about food will provoke him, do not </w:t>
      </w:r>
      <w:r>
        <w:rPr>
          <w:rFonts w:ascii="Times" w:hAnsi="Times" w:eastAsia="Times"/>
          <w:b w:val="0"/>
          <w:i w:val="0"/>
          <w:color w:val="000000"/>
          <w:sz w:val="22"/>
        </w:rPr>
        <w:t>send it to him.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prolonging the life of Santok, it is very necessary for her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simple food, Kuhne’s baths and, if required, mud-packs,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agreeable exercises. She should sleep in the open with the face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uncovered. If she feels cold, she can wrap a shawl around her head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face should be kept out of the cover. If the face is kept uncovered,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will breathe through the nose only. One can manage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water for a day but without air one cannot live even for a minute.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water is polluted, it can have an adverse effect on one’s health.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can easily imagine how much worse will be the effect of polluted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air on one’s health. But we remain indifferent to things which we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see with our naked eye. We would touch the feet of God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see him without naked eyes 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S.N. 32926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268. LETTER TO CHHAGANLAL GANDHI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S. S. </w:t>
      </w:r>
      <w:r>
        <w:rPr>
          <w:rFonts w:ascii="Times" w:hAnsi="Times" w:eastAsia="Times"/>
          <w:b w:val="0"/>
          <w:i/>
          <w:color w:val="000000"/>
          <w:sz w:val="20"/>
        </w:rPr>
        <w:t>ARABIA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Paush Vad 3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January 3, 1915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CHHAGANLAL,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is Sunday. We will reach Aden in the morning. I was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depressed and despondent till Port Said. Whatever the reason,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moment I left behind the gateway to Europe, I cheered up,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 of hope again and the joy of returning to mother country became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intensified. Ispent the time on the Red Sea in a state of spiritual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bliss. I regularly read Tulsidas’s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chaupais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spiritual company.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reading them with a new zest. For all I know, the Indian soil itself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act as spiritual company for me. I have gone back to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normal diet and Ba does not interfere. Everything seems to be going </w:t>
      </w:r>
      <w:r>
        <w:rPr>
          <w:rFonts w:ascii="Times" w:hAnsi="Times" w:eastAsia="Times"/>
          <w:b w:val="0"/>
          <w:i w:val="0"/>
          <w:color w:val="000000"/>
          <w:sz w:val="22"/>
        </w:rPr>
        <w:t>on very well. Only time will tell whether it is transient or lasting.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Both of us were not well but now we seem to be all right. I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pain in the ribs but that does not make me uneasy. From today,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started wearing my Indian dress of the South African days.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India, I will wear only our customary dress. Here, the dress of South </w:t>
      </w:r>
      <w:r>
        <w:rPr>
          <w:rFonts w:ascii="Times" w:hAnsi="Times" w:eastAsia="Times"/>
          <w:b w:val="0"/>
          <w:i w:val="0"/>
          <w:color w:val="000000"/>
          <w:sz w:val="22"/>
        </w:rPr>
        <w:t>African days seems more suitable.</w:t>
      </w:r>
    </w:p>
    <w:p>
      <w:pPr>
        <w:autoSpaceDN w:val="0"/>
        <w:autoSpaceDE w:val="0"/>
        <w:widowControl/>
        <w:spacing w:line="32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incomplete.</w:t>
      </w:r>
    </w:p>
    <w:p>
      <w:pPr>
        <w:autoSpaceDN w:val="0"/>
        <w:autoSpaceDE w:val="0"/>
        <w:widowControl/>
        <w:spacing w:line="220" w:lineRule="exact" w:before="10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Though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Paush Vad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3 in the year 1915, when Gandhiji returned to India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South Africa, corresponded to January 4, a Monday, the letter was actually written the </w:t>
      </w:r>
      <w:r>
        <w:rPr>
          <w:rFonts w:ascii="Times" w:hAnsi="Times" w:eastAsia="Times"/>
          <w:b w:val="0"/>
          <w:i w:val="0"/>
          <w:color w:val="000000"/>
          <w:sz w:val="18"/>
        </w:rPr>
        <w:t>previous day as the first sentence of the letter indicates.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14 : 26 DECEMBER, 1913 - 20 MAY, 1915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333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occupied in my study of Bengali and for that reason,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writing other letters. Show this to all the inmates of the Phoenix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Ashram. Ask Bhai Pragji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translate it or if you have the time, do it </w:t>
      </w:r>
      <w:r>
        <w:rPr>
          <w:rFonts w:ascii="Times" w:hAnsi="Times" w:eastAsia="Times"/>
          <w:b w:val="0"/>
          <w:i w:val="0"/>
          <w:color w:val="000000"/>
          <w:sz w:val="22"/>
        </w:rPr>
        <w:t>yourself and send it to Johannesburg.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 sends her blessings to all of you. Tell Imam Saheb that I will </w:t>
      </w:r>
      <w:r>
        <w:rPr>
          <w:rFonts w:ascii="Times" w:hAnsi="Times" w:eastAsia="Times"/>
          <w:b w:val="0"/>
          <w:i w:val="0"/>
          <w:color w:val="000000"/>
          <w:sz w:val="22"/>
        </w:rPr>
        <w:t>definitely see his father.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1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S.N. 32904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269. INTERVIEW TO “THE BOMBAY CHRONICLE”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9, 1915</w:t>
      </w:r>
    </w:p>
    <w:p>
      <w:pPr>
        <w:autoSpaceDN w:val="0"/>
        <w:autoSpaceDE w:val="0"/>
        <w:widowControl/>
        <w:spacing w:line="240" w:lineRule="exact" w:before="19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 January 9, 1915, the day of his arrival in Bombay from abroad, Gandhiji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was interviewed by a representative of </w:t>
      </w:r>
      <w:r>
        <w:rPr>
          <w:rFonts w:ascii="Times" w:hAnsi="Times" w:eastAsia="Times"/>
          <w:b w:val="0"/>
          <w:i/>
          <w:color w:val="000000"/>
          <w:sz w:val="18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need hardly say that having been out of India for practically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[a] quarter of a century, and without interruption for over 13 years,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my wife and I were exceedingly glad to see again the dear 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Motherland, and the kind and hearty reception which the public gave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has added to the joy, and overwhelmed us. I can only hope that by </w:t>
      </w:r>
      <w:r>
        <w:rPr>
          <w:rFonts w:ascii="Times" w:hAnsi="Times" w:eastAsia="Times"/>
          <w:b w:val="0"/>
          <w:i w:val="0"/>
          <w:color w:val="000000"/>
          <w:sz w:val="22"/>
        </w:rPr>
        <w:t>our future conduct we shall have deserved this welcome.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 public know, I, in common with many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countrymen, offered my services to the authorities in connection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War. These services were accepted,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I had hoped that 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able to render personal service in one or other of the hospitals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been placed at the disposal of the wounded Indian soldiers.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Unfortunately, however, I was suffering from pleurisy,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Commanding Officers in charge of the various sections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listen to my going to any of the hospitals. Meanwhile, Mrs. Gandhi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a relapse of an old malady, and the Under-Secretary of State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on hearing this, immediately wrote to me saying that, after all,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work, so far as the organisation of the corps was concerned, was </w:t>
      </w:r>
      <w:r>
        <w:rPr>
          <w:rFonts w:ascii="Times" w:hAnsi="Times" w:eastAsia="Times"/>
          <w:b w:val="0"/>
          <w:i w:val="0"/>
          <w:color w:val="000000"/>
          <w:sz w:val="22"/>
        </w:rPr>
        <w:t>finished, and that as both of us were ill. we should at once return to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Pragji Khandubhai Desai, Gandhi’s co-worker in South Africa; among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earliest to arrive at the Tolstoy Farm; taught the youngsters at the Farm and wrote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regularly for the Gujarati section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Indian Opinion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Under-Secretary for India”, 14-8-1914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Charles Roberts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India. Hence it is that we are here before our time.</w:t>
      </w:r>
    </w:p>
    <w:p>
      <w:pPr>
        <w:autoSpaceDN w:val="0"/>
        <w:tabs>
          <w:tab w:pos="550" w:val="left"/>
          <w:tab w:pos="2250" w:val="left"/>
          <w:tab w:pos="2350" w:val="left"/>
          <w:tab w:pos="2890" w:val="left"/>
          <w:tab w:pos="493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that the public would like something with reference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South African situation, and I can but repeat what I have said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often before, that every point on which passive resistance was directed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completely gained, through the great assistance that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rendered by our noble Viceroy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 generous public of India, 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Hon. Mr. Gokhale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must confess that the Ministers there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frank, and entered into the spirit of the struggle, and, as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aware, General Smuts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speaking during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debate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deportationof the leaders of the railway strike, distinguished passive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resistance from the latter and justified our position. There is now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 of sympathy, and, I think a desire to consult Indian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undertaking any special legislation affecting us in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Africa. I have, therefore, every hope for the future. Not that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disabilities have been removed, but the bulk of them have, and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 conduct on our part, and sympathetic administration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of the Government, there need be no fear of a repetition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>miseries so many of us have had to go through.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Questioned as to his future movements, Mr. Gandhi said he had come to India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to settle here, and he would not go back to Africa unless circumstances rendered it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necessary. He did not know what he would do here, but he would be at the service of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Mr. Gokhale, whom he had for years recognised as his guide and leader, and his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movements would be largely controlled and directed by him. Mr. Gandhi concluded:</w:t>
      </w:r>
    </w:p>
    <w:p>
      <w:pPr>
        <w:autoSpaceDN w:val="0"/>
        <w:autoSpaceDE w:val="0"/>
        <w:widowControl/>
        <w:spacing w:line="294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present, as Mr. Gokhale has very properly pointed out,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I, having been out of India for so long, have no business to form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definite conclusions about matters essentially Indian, and that 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 some time here as an observer and a student. This I have </w:t>
      </w:r>
      <w:r>
        <w:rPr>
          <w:rFonts w:ascii="Times" w:hAnsi="Times" w:eastAsia="Times"/>
          <w:b w:val="0"/>
          <w:i w:val="0"/>
          <w:color w:val="000000"/>
          <w:sz w:val="22"/>
        </w:rPr>
        <w:t>promised to do, and I hope to carry out my promise.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11-1-1915</w:t>
      </w:r>
    </w:p>
    <w:p>
      <w:pPr>
        <w:autoSpaceDN w:val="0"/>
        <w:autoSpaceDE w:val="0"/>
        <w:widowControl/>
        <w:spacing w:line="220" w:lineRule="exact" w:before="1528" w:after="0"/>
        <w:ind w:left="550" w:right="7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Lord Hardinge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Gopal Krishna Gokhale (1866-1915), educationist and statesman.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J. C. Smuts (1870-1950), South African general and statesman, later Prime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Minister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“Speech at Reception by Ahmedabad Citizens”, 2-2-1915.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14 : 26 DECEMBER, 1913 - 20 MAY, 1915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335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4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270. INTERVIEW TO </w:t>
      </w:r>
      <w:r>
        <w:rPr>
          <w:rFonts w:ascii="Times" w:hAnsi="Times" w:eastAsia="Times"/>
          <w:b w:val="0"/>
          <w:i w:val="0"/>
          <w:color w:val="000000"/>
          <w:sz w:val="24"/>
        </w:rPr>
        <w:t>“</w:t>
      </w:r>
      <w:r>
        <w:rPr>
          <w:rFonts w:ascii="Times" w:hAnsi="Times" w:eastAsia="Times"/>
          <w:b w:val="0"/>
          <w:i/>
          <w:color w:val="000000"/>
          <w:sz w:val="24"/>
        </w:rPr>
        <w:t>THE TIMES OF INDIA</w:t>
      </w:r>
      <w:r>
        <w:rPr>
          <w:rFonts w:ascii="Times" w:hAnsi="Times" w:eastAsia="Times"/>
          <w:b w:val="0"/>
          <w:i w:val="0"/>
          <w:color w:val="000000"/>
          <w:sz w:val="24"/>
        </w:rPr>
        <w:t>”</w:t>
      </w:r>
    </w:p>
    <w:p>
      <w:pPr>
        <w:autoSpaceDN w:val="0"/>
        <w:autoSpaceDE w:val="0"/>
        <w:widowControl/>
        <w:spacing w:line="270" w:lineRule="exact" w:before="102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9, 1915</w:t>
      </w:r>
    </w:p>
    <w:p>
      <w:pPr>
        <w:autoSpaceDN w:val="0"/>
        <w:autoSpaceDE w:val="0"/>
        <w:widowControl/>
        <w:spacing w:line="260" w:lineRule="exact" w:before="17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Questioned regarding the position of Indians in South Africa, he [Gandhiji]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said that it was much better than it was before the settlement, all the points to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passive resistance was applied having been gained. He thought that on the whole the </w:t>
      </w:r>
      <w:r>
        <w:rPr>
          <w:rFonts w:ascii="Times" w:hAnsi="Times" w:eastAsia="Times"/>
          <w:b w:val="0"/>
          <w:i w:val="0"/>
          <w:color w:val="000000"/>
          <w:sz w:val="18"/>
        </w:rPr>
        <w:t>Indian community was satisfied with the “relieving legislation”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that had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passed. The future, he said, very largely depended upon the Indians themselves, as </w:t>
      </w:r>
      <w:r>
        <w:rPr>
          <w:rFonts w:ascii="Times" w:hAnsi="Times" w:eastAsia="Times"/>
          <w:b w:val="0"/>
          <w:i w:val="0"/>
          <w:color w:val="000000"/>
          <w:sz w:val="18"/>
        </w:rPr>
        <w:t>well as on the personnel of the Ministry.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great thing which I think has been attained is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have recognised that, in any legislation affecting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Indians in South Africa, Indians should be consulted and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wishes respected as far as possible. This I think to be an advance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right direction. This happy result has no doubt been arrived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owing to the valuable assistance afforded to our great and righteous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 by H. E. Lord Hardinge and the magnificent response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bythe Motherland under the spirited guidance of my esteemed friend, </w:t>
      </w:r>
      <w:r>
        <w:rPr>
          <w:rFonts w:ascii="Times" w:hAnsi="Times" w:eastAsia="Times"/>
          <w:b w:val="0"/>
          <w:i w:val="0"/>
          <w:color w:val="000000"/>
          <w:sz w:val="22"/>
        </w:rPr>
        <w:t>the Hon. Mr. Gokhale.</w:t>
      </w:r>
    </w:p>
    <w:p>
      <w:pPr>
        <w:autoSpaceDN w:val="0"/>
        <w:autoSpaceDE w:val="0"/>
        <w:widowControl/>
        <w:spacing w:line="260" w:lineRule="exact" w:before="4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Describing the present attitude of the Indian settlers in South Africa,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said there was no hesitation on the part of the whole community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offering their services to the local and Imperial Governments during the war. Though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occasion for the acceptance of the services had not arisen, the offer was much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appreciated by the Governments. Mr. Gandhi added that on the whole the present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Ministry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was not unsympathetic and, as it understood Indian questions,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probably better able to understand the Indian mind and therefore better calculated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advance Indian interests than any other Ministry. The material position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Indians in the colony was not all that could be desired, but its improvement depended </w:t>
      </w:r>
      <w:r>
        <w:rPr>
          <w:rFonts w:ascii="Times" w:hAnsi="Times" w:eastAsia="Times"/>
          <w:b w:val="0"/>
          <w:i w:val="0"/>
          <w:color w:val="000000"/>
          <w:sz w:val="18"/>
        </w:rPr>
        <w:t>upon the future commercial outlook.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said that he intended to devote his time to study Indian problems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during the remainder of his life and he did not propose to return to the scene of his </w:t>
      </w:r>
      <w:r>
        <w:rPr>
          <w:rFonts w:ascii="Times" w:hAnsi="Times" w:eastAsia="Times"/>
          <w:b w:val="0"/>
          <w:i w:val="0"/>
          <w:color w:val="000000"/>
          <w:sz w:val="18"/>
        </w:rPr>
        <w:t>former activities unless some unforeseen call was made upon him.</w:t>
      </w:r>
    </w:p>
    <w:p>
      <w:pPr>
        <w:autoSpaceDN w:val="0"/>
        <w:autoSpaceDE w:val="0"/>
        <w:widowControl/>
        <w:spacing w:line="294" w:lineRule="exact" w:before="11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Times of India, </w:t>
      </w:r>
      <w:r>
        <w:rPr>
          <w:rFonts w:ascii="Times" w:hAnsi="Times" w:eastAsia="Times"/>
          <w:b w:val="0"/>
          <w:i w:val="0"/>
          <w:color w:val="000000"/>
          <w:sz w:val="22"/>
        </w:rPr>
        <w:t>11-1-1915</w:t>
      </w:r>
    </w:p>
    <w:p>
      <w:pPr>
        <w:autoSpaceDN w:val="0"/>
        <w:autoSpaceDE w:val="0"/>
        <w:widowControl/>
        <w:spacing w:line="220" w:lineRule="exact" w:before="988" w:after="0"/>
        <w:ind w:left="550" w:right="5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Indian Relief Bill (1914);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Lazarus”, after 17-4-1915.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With Louis Botha as Prime Minister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271. SPEECH AT RECEPTION, GHATKOPAR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11, 1915</w:t>
      </w:r>
    </w:p>
    <w:p>
      <w:pPr>
        <w:autoSpaceDN w:val="0"/>
        <w:autoSpaceDE w:val="0"/>
        <w:widowControl/>
        <w:spacing w:line="260" w:lineRule="exact" w:before="17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At a reception to Mr. and Mrs. M. K.. Gandhi at Ghatkopar [Bombay]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Monday, Mr. Gandhi was presented with an address enclosed in a silver casket, with </w:t>
      </w:r>
      <w:r>
        <w:rPr>
          <w:rFonts w:ascii="Times" w:hAnsi="Times" w:eastAsia="Times"/>
          <w:b w:val="0"/>
          <w:i w:val="0"/>
          <w:color w:val="000000"/>
          <w:sz w:val="18"/>
        </w:rPr>
        <w:t>fetters made of gold, Rao Bahadur Vassanji Khimji presiding.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Gandhi, in acknowledging the gifts, described the silver casket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fetters as somewhat unsuitable to a person who had neither a roof over his head nor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locked doors to his house. Fetters, whether of gold or of iron, were the same to him,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they were fetters after all. A function like the one they held, he said, was most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uncongenial to him, and the temptations it involved would tend to spoil a person like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him whose only thought was to serve his Motherland, irrespective of praise or blame, </w:t>
      </w:r>
      <w:r>
        <w:rPr>
          <w:rFonts w:ascii="Times" w:hAnsi="Times" w:eastAsia="Times"/>
          <w:b w:val="0"/>
          <w:i w:val="0"/>
          <w:color w:val="000000"/>
          <w:sz w:val="18"/>
        </w:rPr>
        <w:t>with no expectation of any reward whatsoever.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only idea behind his work was duty. He had only been able to do so far 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anna of it and he had returned to his country after all these years to try his best to do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what he could of the other 15 annas in the years that were left to him. He hoped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nothing and wished for nothing, beyond being able to fulfil the duty that lay before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him. He entreated them all to accept whatever service he could give, and not to give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him costly presents which he could not use, and which could be put to far better uses.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sincerely trusted that they would not misunderstand him; he was only expressing </w:t>
      </w:r>
      <w:r>
        <w:rPr>
          <w:rFonts w:ascii="Times" w:hAnsi="Times" w:eastAsia="Times"/>
          <w:b w:val="0"/>
          <w:i w:val="0"/>
          <w:color w:val="000000"/>
          <w:sz w:val="18"/>
        </w:rPr>
        <w:t>his innermost feelings.</w:t>
      </w:r>
    </w:p>
    <w:p>
      <w:pPr>
        <w:autoSpaceDN w:val="0"/>
        <w:autoSpaceDE w:val="0"/>
        <w:widowControl/>
        <w:spacing w:line="294" w:lineRule="exact" w:before="11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15-1-1915</w:t>
      </w:r>
    </w:p>
    <w:p>
      <w:pPr>
        <w:autoSpaceDN w:val="0"/>
        <w:autoSpaceDE w:val="0"/>
        <w:widowControl/>
        <w:spacing w:line="292" w:lineRule="exact" w:before="370" w:after="508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272. LETTER TO MAGANLAL GANDHI</w:t>
      </w:r>
    </w:p>
    <w:p>
      <w:pPr>
        <w:sectPr>
          <w:pgSz w:w="9360" w:h="12960"/>
          <w:pgMar w:top="70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CHI. MAGANLAL</w:t>
      </w:r>
    </w:p>
    <w:p>
      <w:pPr>
        <w:sectPr>
          <w:type w:val="continuous"/>
          <w:pgSz w:w="9360" w:h="12960"/>
          <w:pgMar w:top="706" w:right="1412" w:bottom="468" w:left="1440" w:header="720" w:footer="720" w:gutter="0"/>
          <w:cols w:num="2" w:equalWidth="0">
            <w:col w:w="1308" w:space="0"/>
            <w:col w:w="5200" w:space="0"/>
          </w:cols>
          <w:docGrid w:linePitch="360"/>
        </w:sectPr>
      </w:pPr>
    </w:p>
    <w:p>
      <w:pPr>
        <w:autoSpaceDN w:val="0"/>
        <w:autoSpaceDE w:val="0"/>
        <w:widowControl/>
        <w:spacing w:line="230" w:lineRule="exact" w:before="0" w:after="84"/>
        <w:ind w:left="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sectPr>
          <w:type w:val="nextColumn"/>
          <w:pgSz w:w="9360" w:h="12960"/>
          <w:pgMar w:top="706" w:right="1412" w:bottom="468" w:left="1440" w:header="720" w:footer="720" w:gutter="0"/>
          <w:cols w:num="2" w:equalWidth="0">
            <w:col w:w="1308" w:space="0"/>
            <w:col w:w="5200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was filled with tears of joy when, nearing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Bombay, I sighted the coast. I am still beside myself with joy. I don’t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Bombay, though. It looks as if it were the scum of London. I see </w:t>
      </w:r>
      <w:r>
        <w:rPr>
          <w:rFonts w:ascii="Times" w:hAnsi="Times" w:eastAsia="Times"/>
          <w:b w:val="0"/>
          <w:i w:val="0"/>
          <w:color w:val="000000"/>
          <w:sz w:val="22"/>
        </w:rPr>
        <w:t>here all the shortcomings of London but find none of its amenities;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has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Posh Vad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11, which appears to be a slip, for that day was a </w:t>
      </w:r>
      <w:r>
        <w:rPr>
          <w:rFonts w:ascii="Times" w:hAnsi="Times" w:eastAsia="Times"/>
          <w:b w:val="0"/>
          <w:i w:val="0"/>
          <w:color w:val="000000"/>
          <w:sz w:val="18"/>
        </w:rPr>
        <w:t>Tuesday.</w:t>
      </w:r>
    </w:p>
    <w:p>
      <w:pPr>
        <w:autoSpaceDN w:val="0"/>
        <w:autoSpaceDE w:val="0"/>
        <w:widowControl/>
        <w:spacing w:line="220" w:lineRule="exact" w:before="10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Son of Khushalchand Gandhi, Gandhiji’s cousin. Maganlal had assisted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for about a decade in his activities and experiments in South Africa; left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Phoenix in August 1914 with a party of about 25 students and teachers for India, and </w:t>
      </w:r>
      <w:r>
        <w:rPr>
          <w:rFonts w:ascii="Times" w:hAnsi="Times" w:eastAsia="Times"/>
          <w:b w:val="0"/>
          <w:i w:val="0"/>
          <w:color w:val="000000"/>
          <w:sz w:val="18"/>
        </w:rPr>
        <w:t>with the party stayed at Tagore’s Santiniketan.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14 : 26 DECEMBER, 1913 - 20 MAY, 1915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337</w:t>
      </w:r>
    </w:p>
    <w:p>
      <w:pPr>
        <w:sectPr>
          <w:type w:val="continuous"/>
          <w:pgSz w:w="9360" w:h="12960"/>
          <w:pgMar w:top="70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also one of the benefits of living in India. It would seem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Lady India had resolved to exhibit nothing but the scum of London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lest we should be thrown off our balance by the amenities. I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suffocated by all this public honouring. I have not known a moment’s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peace. There is an endless stream of visitors. Neither they nor I gain </w:t>
      </w:r>
      <w:r>
        <w:rPr>
          <w:rFonts w:ascii="Times" w:hAnsi="Times" w:eastAsia="Times"/>
          <w:b w:val="0"/>
          <w:i w:val="0"/>
          <w:color w:val="000000"/>
          <w:sz w:val="22"/>
        </w:rPr>
        <w:t>anything.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health is good, on the whole, and the same is true of Ba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divided in my heart over three places Rajkot, Porbunder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Bolpur. It will take more than a month before I am there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You do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stay on patiently there. A farmer should not go about from place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place. A farmer’s son would be violating his dharma if he were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neglect sowings that he might go and see his father. You have spread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fragrance there; it must be that some good deeds of yours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mine are now bearing their fruit. Mr. Andrews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writes much in praise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you. We are to meet before long, so I won’t write much. This letter </w:t>
      </w:r>
      <w:r>
        <w:rPr>
          <w:rFonts w:ascii="Times" w:hAnsi="Times" w:eastAsia="Times"/>
          <w:b w:val="0"/>
          <w:i w:val="0"/>
          <w:color w:val="000000"/>
          <w:sz w:val="22"/>
        </w:rPr>
        <w:t>is meant for you all.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all of us should know the Hindi, Urdu, Tamil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Bengali scripts. It would be good if the children could be taughtall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these. I gave much thought to this matter while on board the </w:t>
      </w:r>
      <w:r>
        <w:rPr>
          <w:rFonts w:ascii="Times" w:hAnsi="Times" w:eastAsia="Times"/>
          <w:b w:val="0"/>
          <w:i w:val="0"/>
          <w:color w:val="000000"/>
          <w:sz w:val="22"/>
        </w:rPr>
        <w:t>ship.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made considerable progress in the study of Bengali.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leave here on the 16th for Rajkot.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shall return before February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5, to leave for Poona immediately and from there proceed to Bolpur.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know the shortest way to that place. Ask Mr. Andrews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Pearson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about it. I am glad that your difficulties about food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over. I have been living entirely on fruit, subsisting mostly on </w:t>
      </w:r>
      <w:r>
        <w:rPr>
          <w:rFonts w:ascii="Times" w:hAnsi="Times" w:eastAsia="Times"/>
          <w:b w:val="0"/>
          <w:i w:val="0"/>
          <w:color w:val="000000"/>
          <w:sz w:val="22"/>
        </w:rPr>
        <w:t>bananas, groundnuts and lime.</w:t>
      </w:r>
    </w:p>
    <w:p>
      <w:pPr>
        <w:autoSpaceDN w:val="0"/>
        <w:autoSpaceDE w:val="0"/>
        <w:widowControl/>
        <w:spacing w:line="220" w:lineRule="exact" w:before="1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Kasturba Gandhi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 Bolpur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Charles Freer Andrews (1871-1940), British missionary who took great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interest in Vishwabharati University founded by Tagore; his devoted services for </w:t>
      </w:r>
      <w:r>
        <w:rPr>
          <w:rFonts w:ascii="Times" w:hAnsi="Times" w:eastAsia="Times"/>
          <w:b w:val="0"/>
          <w:i w:val="0"/>
          <w:color w:val="000000"/>
          <w:sz w:val="18"/>
        </w:rPr>
        <w:t>many years in the cause of the Indian people won him the name ‘Deenbandhu’</w:t>
      </w:r>
      <w:r>
        <w:rPr>
          <w:rFonts w:ascii="Times" w:hAnsi="Times" w:eastAsia="Times"/>
          <w:b w:val="0"/>
          <w:i w:val="0"/>
          <w:color w:val="000000"/>
          <w:sz w:val="18"/>
        </w:rPr>
        <w:t>“brother of the poor”; he was deeply attached to Gandhiji.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Actually Gandhiji left for Rajkot on January 15.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“Diary for 1915”.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William Winstanley Pearson, a Christian missionary and an active </w:t>
      </w:r>
      <w:r>
        <w:rPr>
          <w:rFonts w:ascii="Times" w:hAnsi="Times" w:eastAsia="Times"/>
          <w:b w:val="0"/>
          <w:i w:val="0"/>
          <w:color w:val="000000"/>
          <w:sz w:val="18"/>
        </w:rPr>
        <w:t>supporter of Indians; for some time teacher at Santiniketan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autoSpaceDE w:val="0"/>
        <w:widowControl/>
        <w:spacing w:line="260" w:lineRule="exact" w:before="8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Tell me if I should bring anything. I have not been able to bring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books from England. We may get them here, if you send me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names. Mr. Kallenbach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not been able to come, since he did not </w:t>
      </w:r>
      <w:r>
        <w:rPr>
          <w:rFonts w:ascii="Times" w:hAnsi="Times" w:eastAsia="Times"/>
          <w:b w:val="0"/>
          <w:i w:val="0"/>
          <w:color w:val="000000"/>
          <w:sz w:val="22"/>
        </w:rPr>
        <w:t>get the permission.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Gujarati original in Gandhiji’s hand: C. W. 5660. Courtesy: </w:t>
      </w:r>
      <w:r>
        <w:rPr>
          <w:rFonts w:ascii="Times" w:hAnsi="Times" w:eastAsia="Times"/>
          <w:b w:val="0"/>
          <w:i w:val="0"/>
          <w:color w:val="000000"/>
          <w:sz w:val="18"/>
        </w:rPr>
        <w:t>Radhabehn Choudhri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273. SPEECH AT PUBLIC RECEPTION, BOMBAY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12, 1915</w:t>
      </w:r>
    </w:p>
    <w:p>
      <w:pPr>
        <w:autoSpaceDN w:val="0"/>
        <w:autoSpaceDE w:val="0"/>
        <w:widowControl/>
        <w:spacing w:line="260" w:lineRule="exact" w:before="21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 public reception was accorded by the elite of Bombay to Gandhiji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Shrimati Kasturba Gandhi at Mount Petit, on January 12, 1915, over 600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distinguished citizens being present, including Europeans. The Hon. Sir Pherozeshah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Mehta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, who presided, warmly welcomed the guests of the evening.</w:t>
      </w:r>
    </w:p>
    <w:p>
      <w:pPr>
        <w:autoSpaceDN w:val="0"/>
        <w:autoSpaceDE w:val="0"/>
        <w:widowControl/>
        <w:spacing w:line="260" w:lineRule="exact" w:before="40" w:after="1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Replying to the toast, Mr. Gandhi said that he did not know that the right word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come to him to express the feelings that had stirred within him that afternoon.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had felt that he would be more at home in his own Motherland than he used to be in </w:t>
      </w:r>
      <w:r>
        <w:rPr>
          <w:rFonts w:ascii="Times" w:hAnsi="Times" w:eastAsia="Times"/>
          <w:b w:val="0"/>
          <w:i w:val="0"/>
          <w:color w:val="000000"/>
          <w:sz w:val="18"/>
        </w:rPr>
        <w:t>South Africa among their own countrymen. But during the three days that they had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92"/>
        <w:gridCol w:w="592"/>
        <w:gridCol w:w="592"/>
        <w:gridCol w:w="592"/>
        <w:gridCol w:w="592"/>
        <w:gridCol w:w="592"/>
        <w:gridCol w:w="592"/>
        <w:gridCol w:w="592"/>
        <w:gridCol w:w="592"/>
        <w:gridCol w:w="592"/>
        <w:gridCol w:w="592"/>
      </w:tblGrid>
      <w:tr>
        <w:trPr>
          <w:trHeight w:hRule="exact" w:val="26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passed </w:t>
            </w:r>
          </w:p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in 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Bombay, 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they 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had 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felt—and 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he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thought 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he 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was 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voicing</w:t>
            </w:r>
          </w:p>
        </w:tc>
      </w:tr>
    </w:tbl>
    <w:p>
      <w:pPr>
        <w:autoSpaceDN w:val="0"/>
        <w:autoSpaceDE w:val="0"/>
        <w:widowControl/>
        <w:spacing w:line="258" w:lineRule="exact" w:before="0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feelings of his wife, too—that they were much more at home among those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indentured Indians, who were the truest heroes of India. They felt that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indeed in strange company here in Bombay, and that reminded himof one thing </w:t>
      </w:r>
      <w:r>
        <w:rPr>
          <w:rFonts w:ascii="Times" w:hAnsi="Times" w:eastAsia="Times"/>
          <w:b w:val="0"/>
          <w:i w:val="0"/>
          <w:color w:val="000000"/>
          <w:sz w:val="18"/>
        </w:rPr>
        <w:t>said to him by a great Englishman, namely, that duty would be merited [</w:t>
      </w:r>
      <w:r>
        <w:rPr>
          <w:rFonts w:ascii="Times" w:hAnsi="Times" w:eastAsia="Times"/>
          <w:b w:val="0"/>
          <w:i/>
          <w:color w:val="000000"/>
          <w:sz w:val="18"/>
        </w:rPr>
        <w:t>sic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] at the </w:t>
      </w:r>
      <w:r>
        <w:rPr>
          <w:rFonts w:ascii="Times" w:hAnsi="Times" w:eastAsia="Times"/>
          <w:b w:val="0"/>
          <w:i w:val="0"/>
          <w:color w:val="000000"/>
          <w:sz w:val="18"/>
        </w:rPr>
        <w:t>last.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what he had done, he had done nothing beyond his duty and it remained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seen how far he had succeeded in doing his duty. That was not a mere lip expression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he asked them to believe sincerely that these were his feelings. He felt all that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elders had done for him, all that his political leaders had done for him, all that Sir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Pherozeshah Mehta had done for him and he could recall many an incident when he,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i.e., Sir Pherozeshah Mehta, had cheered him up while he was a young briefless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barrister in his disappointments. He had had the honour of receiving instruction, </w:t>
      </w:r>
      <w:r>
        <w:rPr>
          <w:rFonts w:ascii="Times" w:hAnsi="Times" w:eastAsia="Times"/>
          <w:b w:val="0"/>
          <w:i w:val="0"/>
          <w:color w:val="000000"/>
          <w:sz w:val="18"/>
        </w:rPr>
        <w:t>guidance, and advice from many other distinguished countrymen of his own, and</w:t>
      </w:r>
    </w:p>
    <w:p>
      <w:pPr>
        <w:autoSpaceDN w:val="0"/>
        <w:autoSpaceDE w:val="0"/>
        <w:widowControl/>
        <w:spacing w:line="220" w:lineRule="exact" w:before="2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Hermann Kallenbach, a German associate of Gandhiji in South Africa, who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left South Africa for India with Gandhiji, was not allowed by the British Government </w:t>
      </w:r>
      <w:r>
        <w:rPr>
          <w:rFonts w:ascii="Times" w:hAnsi="Times" w:eastAsia="Times"/>
          <w:b w:val="0"/>
          <w:i w:val="0"/>
          <w:color w:val="000000"/>
          <w:sz w:val="18"/>
        </w:rPr>
        <w:t>to go to India because of the War and was held up in London.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(1845-1915), one of the founders of the Indian National Congress, its </w:t>
      </w:r>
      <w:r>
        <w:rPr>
          <w:rFonts w:ascii="Times" w:hAnsi="Times" w:eastAsia="Times"/>
          <w:b w:val="0"/>
          <w:i w:val="0"/>
          <w:color w:val="000000"/>
          <w:sz w:val="18"/>
        </w:rPr>
        <w:t>President in 1890 and 1909.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14 : 26 DECEMBER, 1913 - 20 MAY, 1915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339</w:t>
      </w:r>
    </w:p>
    <w:p>
      <w:pPr>
        <w:sectPr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86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he not be ungrateful if he did not do what they told him to do? He had paid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respects to the Grand Old Man of India—Mr. Dadabhoy Naoroji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—that morning.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life was an inspiration to him and in that connection he dared not leave out one name,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of his guide—at least his political leader, the Hon. Mr. Gokhale. (Cheers.)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life was more than an inspiration to him. Mr. Gokhale had been to him more than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brother. He also must not omit to mention the deep debt that he owed to all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countrymen, let alone the memory of his revered parents, who taught him to respect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 and through them the whole country. They were paying these regards to them,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 were but poor creatures, while the real heroes were the indentured labourers.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wished to remind them of the indentured Indian that staggered him in jail. When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met that Indian, he did not know what inspired the latter to go to jail, and what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inspired him to utter the words he did utter. He told the Indian that there was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occasion for him to go there and that he had never advised such of his countrymen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Harbat Singh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 go there. But that old Indian said that he could not restrain himself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going there when he saw his poor brothers and sisters go there for the honour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country. How could he leave himself out, he asked, and added that he wanted to die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there. They were alive and he was dead. That man was the hero and there were many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type. If he had lived and come out to India, they would not have noticed him,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perhaps he too would not have noticed him. All honour was due to the memory of </w:t>
      </w:r>
      <w:r>
        <w:rPr>
          <w:rFonts w:ascii="Times" w:hAnsi="Times" w:eastAsia="Times"/>
          <w:b w:val="0"/>
          <w:i w:val="0"/>
          <w:color w:val="000000"/>
          <w:sz w:val="18"/>
        </w:rPr>
        <w:t>Harbat Singh.</w:t>
      </w:r>
    </w:p>
    <w:p>
      <w:pPr>
        <w:autoSpaceDN w:val="0"/>
        <w:autoSpaceDE w:val="0"/>
        <w:widowControl/>
        <w:spacing w:line="260" w:lineRule="exact" w:before="80" w:after="0"/>
        <w:ind w:left="10" w:right="8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They had also honoured Mrs. Gandhi as the wife of the great Gandhi. He had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knowledge of the great Gandhi, but he could say that she could tell them more about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sufferings of women who rushed with babies to jail and who had now joined the </w:t>
      </w:r>
      <w:r>
        <w:rPr>
          <w:rFonts w:ascii="Times" w:hAnsi="Times" w:eastAsia="Times"/>
          <w:b w:val="0"/>
          <w:i w:val="0"/>
          <w:color w:val="000000"/>
          <w:sz w:val="18"/>
        </w:rPr>
        <w:t>majority than he could.</w:t>
      </w:r>
    </w:p>
    <w:p>
      <w:pPr>
        <w:autoSpaceDN w:val="0"/>
        <w:autoSpaceDE w:val="0"/>
        <w:widowControl/>
        <w:spacing w:line="260" w:lineRule="exact" w:before="80" w:after="0"/>
        <w:ind w:left="10" w:right="9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conclusion, Mr. Gandhi appealed to them to accept the services of himself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his wife for, he said, they had come to render such service as God would enable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 to do. They had not come to receive big entertainments like that because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did not think they were worthy of such presents. He felt that they would only spoil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 if ever by such action a thought crossed their minds that they had done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something to deserve such a big </w:t>
      </w:r>
      <w:r>
        <w:rPr>
          <w:rFonts w:ascii="Times" w:hAnsi="Times" w:eastAsia="Times"/>
          <w:b w:val="0"/>
          <w:i/>
          <w:color w:val="000000"/>
          <w:sz w:val="18"/>
        </w:rPr>
        <w:t>tamasha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made in their honour. He, however, thanked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 on behalf of his wife and himself most sincerely for the great honour done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 that afternoon and he hoped to receive the blessings of the whole country in </w:t>
      </w:r>
      <w:r>
        <w:rPr>
          <w:rFonts w:ascii="Times" w:hAnsi="Times" w:eastAsia="Times"/>
          <w:b w:val="0"/>
          <w:i w:val="0"/>
          <w:color w:val="000000"/>
          <w:sz w:val="18"/>
        </w:rPr>
        <w:t>their endeavour to serve the Motherland. Hitherto, he said, they had known nothing</w:t>
      </w:r>
    </w:p>
    <w:p>
      <w:pPr>
        <w:autoSpaceDN w:val="0"/>
        <w:autoSpaceDE w:val="0"/>
        <w:widowControl/>
        <w:spacing w:line="220" w:lineRule="exact" w:before="3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(1825-1917), the first Indian to be elected member of the British Parliament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1893; President of the Indian National Congress thrice, in 1886, 1893 and 1906;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author of </w:t>
      </w:r>
      <w:r>
        <w:rPr>
          <w:rFonts w:ascii="Times" w:hAnsi="Times" w:eastAsia="Times"/>
          <w:b w:val="0"/>
          <w:i/>
          <w:color w:val="000000"/>
          <w:sz w:val="18"/>
        </w:rPr>
        <w:t>Poverty and Un-British Rule in India</w:t>
      </w:r>
      <w:r>
        <w:rPr>
          <w:rFonts w:ascii="Times" w:hAnsi="Times" w:eastAsia="Times"/>
          <w:b w:val="0"/>
          <w:i w:val="0"/>
          <w:color w:val="000000"/>
          <w:sz w:val="18"/>
        </w:rPr>
        <w:t>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“The Grand Old Man of India”, </w:t>
      </w:r>
      <w:r>
        <w:rPr>
          <w:rFonts w:ascii="Times" w:hAnsi="Times" w:eastAsia="Times"/>
          <w:b w:val="0"/>
          <w:i w:val="0"/>
          <w:color w:val="000000"/>
          <w:sz w:val="18"/>
        </w:rPr>
        <w:t>3-9-1910.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 old man of 75 from Uttar Pradesh;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“Speech at Public Reception, </w:t>
      </w:r>
      <w:r>
        <w:rPr>
          <w:rFonts w:ascii="Times" w:hAnsi="Times" w:eastAsia="Times"/>
          <w:b w:val="0"/>
          <w:i w:val="0"/>
          <w:color w:val="000000"/>
          <w:sz w:val="18"/>
        </w:rPr>
        <w:t>Madras”, 21-4-1915.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34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of his failures. All the news that they had received related to his successes. Here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now see them in the naked light and would see their faults, and anticipating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such faults and failures, he asked them to overlook them, and with that appeal,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said, they as humble servants would commence the service of their country. He again </w:t>
      </w:r>
      <w:r>
        <w:rPr>
          <w:rFonts w:ascii="Times" w:hAnsi="Times" w:eastAsia="Times"/>
          <w:b w:val="0"/>
          <w:i w:val="0"/>
          <w:color w:val="000000"/>
          <w:sz w:val="18"/>
        </w:rPr>
        <w:t>thanked them most sincerely for the very great honour done to himself and his wife.</w:t>
      </w:r>
    </w:p>
    <w:p>
      <w:pPr>
        <w:autoSpaceDN w:val="0"/>
        <w:autoSpaceDE w:val="0"/>
        <w:widowControl/>
        <w:spacing w:line="294" w:lineRule="exact" w:before="11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13-1-1915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274. SPEECH AT NATIONAL UNION MEETING AT BOMBAY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13, 1915</w:t>
      </w:r>
    </w:p>
    <w:p>
      <w:pPr>
        <w:autoSpaceDN w:val="0"/>
        <w:autoSpaceDE w:val="0"/>
        <w:widowControl/>
        <w:spacing w:line="260" w:lineRule="exact" w:before="21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At a meeting convened by the Bombay National Union at Hirabag [Bombay]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the 13th instant to welcome Mr. and Mrs. Gandhi, Mr. Tilak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was present, though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 formal invitation was sent to him. The meeting was attended by about 250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persons. Mr. Tilak addressing the gathering said that they were only doing their duty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honouring Mr. and Mrs. Gandhi, as they had fought for the honour of India in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distant land. He said that India ought to produce more men and women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self-sacrificing spirit of the honoured guests, and impressed upon the audience that </w:t>
      </w:r>
      <w:r>
        <w:rPr>
          <w:rFonts w:ascii="Times" w:hAnsi="Times" w:eastAsia="Times"/>
          <w:b w:val="0"/>
          <w:i w:val="0"/>
          <w:color w:val="000000"/>
          <w:sz w:val="18"/>
        </w:rPr>
        <w:t>this was the lesson they had to learn from the career of Mr. Gandhi.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Gandhi’s speech was colourless and formal; he expressed the gratefulness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Indians in South Africa to the mother country which contributed lavishly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fund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their relief during the late struggle. He said it was a pleasure to meet Mr.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Tilak in Bombay as he fully intended to pay his respects to him when he visited </w:t>
      </w:r>
      <w:r>
        <w:rPr>
          <w:rFonts w:ascii="Times" w:hAnsi="Times" w:eastAsia="Times"/>
          <w:b w:val="0"/>
          <w:i w:val="0"/>
          <w:color w:val="000000"/>
          <w:sz w:val="18"/>
        </w:rPr>
        <w:t>Poona.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Baptista said that it did not matter whom Mr. Gandhi selected as his guru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(this refers to a remark made by Mr. Gandhi that Mr. Gokhale was his guru), so long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he always held before him the ideals of honour and self-respect, as he had done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throughout his life. Both he and Mr. Ali Muhammad Bhimji referred to the </w:t>
      </w:r>
      <w:r>
        <w:rPr>
          <w:rFonts w:ascii="Times" w:hAnsi="Times" w:eastAsia="Times"/>
          <w:b w:val="0"/>
          <w:i w:val="0"/>
          <w:color w:val="000000"/>
          <w:sz w:val="18"/>
        </w:rPr>
        <w:t>gallantconduct of the Indian troops in support of the cause of right in the present war.</w:t>
      </w:r>
    </w:p>
    <w:p>
      <w:pPr>
        <w:autoSpaceDN w:val="0"/>
        <w:autoSpaceDE w:val="0"/>
        <w:widowControl/>
        <w:spacing w:line="240" w:lineRule="exact" w:before="1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Bombay Government Police Abstracts, 1915, p. 40, Para 60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6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“Lokamanya” Bal Gangadhar Tilak (1856-1920); Indian patriot politician </w:t>
      </w:r>
      <w:r>
        <w:rPr>
          <w:rFonts w:ascii="Times" w:hAnsi="Times" w:eastAsia="Times"/>
          <w:b w:val="0"/>
          <w:i w:val="0"/>
          <w:color w:val="000000"/>
          <w:sz w:val="18"/>
        </w:rPr>
        <w:t>and scholar.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Passive Resistance Fund: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J. B. Petit”, 16-6-1915.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14 : 26 DECEMBER, 1913 - 20 MAY, 1915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341</w:t>
      </w:r>
    </w:p>
    <w:p>
      <w:pPr>
        <w:sectPr>
          <w:pgSz w:w="9360" w:h="12960"/>
          <w:pgMar w:top="55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275. SPEECH AT SERVANTS OF INDIA SOCIETY, BOMBAY</w:t>
      </w:r>
    </w:p>
    <w:p>
      <w:pPr>
        <w:autoSpaceDN w:val="0"/>
        <w:autoSpaceDE w:val="0"/>
        <w:widowControl/>
        <w:spacing w:line="270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14, 1915</w:t>
      </w:r>
    </w:p>
    <w:p>
      <w:pPr>
        <w:autoSpaceDN w:val="0"/>
        <w:autoSpaceDE w:val="0"/>
        <w:widowControl/>
        <w:spacing w:line="260" w:lineRule="exact" w:before="9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premises of the Servants of India Society’s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Home in Bombay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tastefully decorated for the entertainment that was given to Mr. &amp; Mrs. Gandhi 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evening of 14th January by the members of the Bombay Branch of the Society and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some of those who were associated with it as its helpers, supporters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co-workers....Among those present were Sir Bhalchandra Krishna, Sir Vithaldas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Thakersey, Sir Jagmohandas, Shet Dani, Shet Hansraj Pragjee, Mrs. Ramabai Ranade,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Lady Jagmohandas, Mrs. Sonabai Jayker, Mrs. Bahadurjee and others. On the arrival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Mr. and Mrs. Gandhi, Mr. Devadhar spoke on behalf of those that were assembled. </w:t>
      </w:r>
      <w:r>
        <w:rPr>
          <w:rFonts w:ascii="Times" w:hAnsi="Times" w:eastAsia="Times"/>
          <w:b w:val="0"/>
          <w:i w:val="0"/>
          <w:color w:val="000000"/>
          <w:sz w:val="18"/>
        </w:rPr>
        <w:t>.  .  .</w:t>
      </w:r>
    </w:p>
    <w:p>
      <w:pPr>
        <w:autoSpaceDN w:val="0"/>
        <w:autoSpaceDE w:val="0"/>
        <w:widowControl/>
        <w:spacing w:line="22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Gandhi, then, in the course of a brief speech, said that he was proud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seen so many men and women who helped the Servant of India Society,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soon be the sphere of his work. He had accepted Mr. Gokhale as his political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leader and guide and he considered those people fortunate who had the privilege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being associated with Mr. Gokhale in their work. He would go over the country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one year and, after studying things for himself, he would decide his line of work.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conclusion, he thanked all the ladies and gentlemen, on his behalf as well as on </w:t>
      </w:r>
      <w:r>
        <w:rPr>
          <w:rFonts w:ascii="Times" w:hAnsi="Times" w:eastAsia="Times"/>
          <w:b w:val="0"/>
          <w:i w:val="0"/>
          <w:color w:val="000000"/>
          <w:sz w:val="18"/>
        </w:rPr>
        <w:t>behalf of his wife, for the honour they did them.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Sir Bhalchandra garlanded Mr. Gandhi and Mrs. Ramabai garlanded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Mrs. Gandhi. After the distribution of flowers, etc., the whole assembly partook [of] </w:t>
      </w:r>
      <w:r>
        <w:rPr>
          <w:rFonts w:ascii="Times" w:hAnsi="Times" w:eastAsia="Times"/>
          <w:b w:val="0"/>
          <w:i w:val="0"/>
          <w:color w:val="000000"/>
          <w:sz w:val="18"/>
        </w:rPr>
        <w:t>refreshments. . . .</w:t>
      </w:r>
    </w:p>
    <w:p>
      <w:pPr>
        <w:autoSpaceDN w:val="0"/>
        <w:autoSpaceDE w:val="0"/>
        <w:widowControl/>
        <w:spacing w:line="294" w:lineRule="exact" w:before="11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10-3-1915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276. SPEECH AT GURJAR SABHA RECEPTION, BOMBAY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14, 1915</w:t>
      </w:r>
    </w:p>
    <w:p>
      <w:pPr>
        <w:autoSpaceDN w:val="0"/>
        <w:autoSpaceDE w:val="0"/>
        <w:widowControl/>
        <w:spacing w:line="260" w:lineRule="exact" w:before="90" w:after="2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 garden party in honour of Gandhiji and Shrimati Kasturba Gandhi was given </w:t>
      </w:r>
      <w:r>
        <w:rPr>
          <w:rFonts w:ascii="Times" w:hAnsi="Times" w:eastAsia="Times"/>
          <w:b w:val="0"/>
          <w:i w:val="0"/>
          <w:color w:val="000000"/>
          <w:sz w:val="18"/>
        </w:rPr>
        <w:t>by members of the Gurjar Sabha, Bombay, on the grounds of Mangaldas House, on</w:t>
      </w:r>
    </w:p>
    <w:p>
      <w:pPr>
        <w:sectPr>
          <w:pgSz w:w="9360" w:h="12960"/>
          <w:pgMar w:top="726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January 14, 1915. Messrs M. A. Jinnah</w:t>
      </w:r>
    </w:p>
    <w:p>
      <w:pPr>
        <w:sectPr>
          <w:type w:val="continuous"/>
          <w:pgSz w:w="9360" w:h="12960"/>
          <w:pgMar w:top="726" w:right="1400" w:bottom="468" w:left="1440" w:header="720" w:footer="720" w:gutter="0"/>
          <w:cols w:num="2" w:equalWidth="0">
            <w:col w:w="3008" w:space="0"/>
            <w:col w:w="3512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2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>, Chairman of the Sabha, who presided on the</w:t>
      </w:r>
    </w:p>
    <w:p>
      <w:pPr>
        <w:sectPr>
          <w:type w:val="nextColumn"/>
          <w:pgSz w:w="9360" w:h="12960"/>
          <w:pgMar w:top="726" w:right="1400" w:bottom="468" w:left="1440" w:header="720" w:footer="720" w:gutter="0"/>
          <w:cols w:num="2" w:equalWidth="0">
            <w:col w:w="3008" w:space="0"/>
            <w:col w:w="3512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occasion, and K. M. Munshi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having spoken (in English) welcoming the guests,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Founded by Gokhale in 1905 with headquarters in Poona, the members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being life-workers in the service of the nation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brief report of this also appeared in </w:t>
      </w:r>
      <w:r>
        <w:rPr>
          <w:rFonts w:ascii="Times" w:hAnsi="Times" w:eastAsia="Times"/>
          <w:b w:val="0"/>
          <w:i/>
          <w:color w:val="000000"/>
          <w:sz w:val="18"/>
        </w:rPr>
        <w:t>Gujarati</w:t>
      </w:r>
      <w:r>
        <w:rPr>
          <w:rFonts w:ascii="Times" w:hAnsi="Times" w:eastAsia="Times"/>
          <w:b w:val="0"/>
          <w:i w:val="0"/>
          <w:color w:val="000000"/>
          <w:sz w:val="18"/>
        </w:rPr>
        <w:t>,  17-1-1915.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Mohammad Ali Jinnah (1876-1948), Muslim leader, founder and first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Governor-General of Pakistan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(1887- ), lawyer, politician and author; founder and President of Bharatiya </w:t>
      </w:r>
      <w:r>
        <w:rPr>
          <w:rFonts w:ascii="Times" w:hAnsi="Times" w:eastAsia="Times"/>
          <w:b w:val="0"/>
          <w:i w:val="0"/>
          <w:color w:val="000000"/>
          <w:sz w:val="18"/>
        </w:rPr>
        <w:t>Vidya Bhavan; Governor of U.P., 1952-7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726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replied as follows: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Gandhi, who spoke in Gujarati, thanked Mr. Jinnah for presiding at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function and said that while he was in South Africa and anything was said about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Gujaratis, it was understood to have a reference to the Hindu community only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Parsis and Mahomedans were not thought of. He was, therefore, glad to find a </w:t>
      </w:r>
      <w:r>
        <w:rPr>
          <w:rFonts w:ascii="Times" w:hAnsi="Times" w:eastAsia="Times"/>
          <w:b w:val="0"/>
          <w:i w:val="0"/>
          <w:color w:val="000000"/>
          <w:sz w:val="18"/>
        </w:rPr>
        <w:t>Mahomedan a member of the Gurjar Sabha and the chairman of that function.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With regard to their words of praise and welcome, he was at a loss to say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anything. As he had said so often before, he and his wife had done nothing beyond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duty. He did not wish to repeat the same thing, but he desired to say that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considered all these good feelings and kind words as their blessings and he prayed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God. that those blessings might enable him and his wife faithfully to serve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country. They first intended to study all the Indian questions and then enter upon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service of the country. He had looked upon the Hon. Mr. Gokhale as his guide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leader and he had full confidence in him and he was sure that Mr. Gokhale would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put him on the wrong track. He had visited His Excellency the Governor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morning and while thanking him for the honour, he also mentioned the same thing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he was absolutely confident that under the guiding spirit of the Hon. Mr. Gokhale </w:t>
      </w:r>
      <w:r>
        <w:rPr>
          <w:rFonts w:ascii="Times" w:hAnsi="Times" w:eastAsia="Times"/>
          <w:b w:val="0"/>
          <w:i w:val="0"/>
          <w:color w:val="000000"/>
          <w:sz w:val="18"/>
        </w:rPr>
        <w:t>he would be adopting the right course.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Continuing, Mr. Gandhi said that the chairman had referred to the South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African question. He had a good deal to say on this subject and he would explain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whole situation in the very near future to the Bombay public and through them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whole of India. The compromise was satisfactory and he trusted that what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remained to be gained would be gained. The South Africans had now learnt that they </w:t>
      </w:r>
      <w:r>
        <w:rPr>
          <w:rFonts w:ascii="Times" w:hAnsi="Times" w:eastAsia="Times"/>
          <w:b w:val="0"/>
          <w:i w:val="0"/>
          <w:color w:val="000000"/>
          <w:sz w:val="18"/>
        </w:rPr>
        <w:t>could not utterly disregard the Indians or disrespect their feelings.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With regard to the Hindu-Mahomedan question he had much to learn, but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always keep before his eyes his twenty-one years’ experience in South Africa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he still remembered that one sentence uttered by Sir Syed Ahmed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namely,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Hindus and Mahomedans were the two eyes of Mother India and if one looked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one end and the other at the other, neither would be able to see anything and that if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one was gone, the other would see to that extent only. Both the communities had to </w:t>
      </w:r>
      <w:r>
        <w:rPr>
          <w:rFonts w:ascii="Times" w:hAnsi="Times" w:eastAsia="Times"/>
          <w:b w:val="0"/>
          <w:i w:val="0"/>
          <w:color w:val="000000"/>
          <w:sz w:val="18"/>
        </w:rPr>
        <w:t>bear this in mind in the future.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conclusion, he thanked them for the great honour done to him and his wife.</w:t>
      </w:r>
    </w:p>
    <w:p>
      <w:pPr>
        <w:autoSpaceDN w:val="0"/>
        <w:autoSpaceDE w:val="0"/>
        <w:widowControl/>
        <w:spacing w:line="294" w:lineRule="exact" w:before="11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15-1-1915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8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Lord Willingdon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Sir Syed Ahmed Khan (1817-98), educationist and reformer; founder of the </w:t>
      </w:r>
      <w:r>
        <w:rPr>
          <w:rFonts w:ascii="Times" w:hAnsi="Times" w:eastAsia="Times"/>
          <w:b w:val="0"/>
          <w:i w:val="0"/>
          <w:color w:val="000000"/>
          <w:sz w:val="18"/>
        </w:rPr>
        <w:t>Mahomedan Anglo-Oriental College at Aligarh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14 : 26 DECEMBER, 1913 - 20 MAY, 1915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343</w:t>
      </w:r>
    </w:p>
    <w:p>
      <w:pPr>
        <w:sectPr>
          <w:pgSz w:w="9360" w:h="12960"/>
          <w:pgMar w:top="55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277. FRAGMENT OF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January 15, 1915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20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. . . You must have seen Radha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You should urge her to write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Ask Raliatbehn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have patience. We shall meet only when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wills it. She should not be quite so eager that we should meet.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up with such difficult tasks. I indeed very much want to see her,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have simply no time. Tell me all about conditions at home.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know how Fuli does. Give me all details now about the conditions </w:t>
      </w:r>
      <w:r>
        <w:rPr>
          <w:rFonts w:ascii="Times" w:hAnsi="Times" w:eastAsia="Times"/>
          <w:b w:val="0"/>
          <w:i w:val="0"/>
          <w:color w:val="000000"/>
          <w:sz w:val="22"/>
        </w:rPr>
        <w:t>in the home, who is in charge of shopping, and so 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met Harilal. He looks very handsome. . .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in Gandhiji’s hand: S.N. 6714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278. LETTER TO HERMANN KALLENBACH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 THE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RAIN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January 16, 1915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FRIEND,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Not a minute’s rest. Your cable received. I am sorry. I shall try.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Good-bye.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Love,</w:t>
      </w:r>
    </w:p>
    <w:p>
      <w:pPr>
        <w:autoSpaceDN w:val="0"/>
        <w:autoSpaceDE w:val="0"/>
        <w:widowControl/>
        <w:spacing w:line="220" w:lineRule="exact" w:before="86" w:after="0"/>
        <w:ind w:left="0" w:right="27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82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LD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RIEND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original: Gandhi-Kallenbach Correspondence. Courtesy: National </w:t>
      </w:r>
      <w:r>
        <w:rPr>
          <w:rFonts w:ascii="Times" w:hAnsi="Times" w:eastAsia="Times"/>
          <w:b w:val="0"/>
          <w:i w:val="0"/>
          <w:color w:val="000000"/>
          <w:sz w:val="18"/>
        </w:rPr>
        <w:t>Archives of India</w:t>
      </w:r>
    </w:p>
    <w:p>
      <w:pPr>
        <w:autoSpaceDN w:val="0"/>
        <w:autoSpaceDE w:val="0"/>
        <w:widowControl/>
        <w:spacing w:line="320" w:lineRule="exact" w:before="19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Only the seventh page of this letter is available.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appears to have been written immediately after Gandhiji’s arrival </w:t>
      </w:r>
      <w:r>
        <w:rPr>
          <w:rFonts w:ascii="Times" w:hAnsi="Times" w:eastAsia="Times"/>
          <w:b w:val="0"/>
          <w:i w:val="0"/>
          <w:color w:val="000000"/>
          <w:sz w:val="18"/>
        </w:rPr>
        <w:t>in India and before Gandhiji left Bombay for Rajkot.</w:t>
      </w:r>
    </w:p>
    <w:p>
      <w:pPr>
        <w:autoSpaceDN w:val="0"/>
        <w:autoSpaceDE w:val="0"/>
        <w:widowControl/>
        <w:spacing w:line="220" w:lineRule="exact" w:before="100" w:after="0"/>
        <w:ind w:left="55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Maganlal Gandhi’s daughter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Gandhiji’s sister; also known as Gokibehn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60" w:lineRule="exact" w:before="32" w:after="0"/>
        <w:ind w:left="576" w:right="576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279. SPEECH AT RAJKOT IN REPLY TO CITIZENS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ADDRESS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17, 1915</w:t>
      </w:r>
    </w:p>
    <w:p>
      <w:pPr>
        <w:autoSpaceDN w:val="0"/>
        <w:autoSpaceDE w:val="0"/>
        <w:widowControl/>
        <w:spacing w:line="260" w:lineRule="exact" w:before="2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been keeping very fit and, during the last thirty-six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hours, my health has gone down very badly; but I have conserved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 as much as possible in order to be able to visit my native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town, Rajkot. Coming here, I fully realize what a loss I have suffered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death of Shri Kevalrambhai, whom I respected as an elder.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painful thought to me. I have been laid under an obligation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Shri Pandit who has won the affection [of the people] of this Province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his fine qualities and who has expressed good wishes for me.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it as my good fortune, moreover, that in the absence of Shri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Kavelrambhai I have been presented this address by you, a friend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his. His Excellency the Governor told me that the spontaneous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demonstration of popular feeling towards me suggested that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likely to have a fruitful career. I have had today first-hand proof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truth of this. The daughter of my friend, Mr. Shukla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was the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put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tilak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me and garland me. I look upon this as a blessing.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honour I have been receiving in Rajkot is beyond all bounds.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it has become a kind of custom to accord such excessive </w:t>
      </w:r>
      <w:r>
        <w:rPr>
          <w:rFonts w:ascii="Times" w:hAnsi="Times" w:eastAsia="Times"/>
          <w:b w:val="0"/>
          <w:i w:val="0"/>
          <w:color w:val="000000"/>
          <w:sz w:val="22"/>
        </w:rPr>
        <w:t>honour.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Hills, they say, look pleasing from a distance; you have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heard my praises. But we have done nothing in particular.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here only as novices ready to learn. Everyone must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observed that nowadays people work with a variety of motives.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extremely difficult to know what is in the heart of any individual.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now in India and you will find it easier to form a correct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us from what we do. The world is full of selfish men, who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some ulterior motive or other. But to work in this manner is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mixing poison in milk. We have much to learn from Kathiawar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we have gone through the training, you will have an opportunity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testing us. I must tell you, however, that you will then see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failures also; I ask of you that [even then] you should keep up, </w:t>
      </w:r>
      <w:r>
        <w:rPr>
          <w:rFonts w:ascii="Times" w:hAnsi="Times" w:eastAsia="Times"/>
          <w:b w:val="0"/>
          <w:i w:val="0"/>
          <w:color w:val="000000"/>
          <w:sz w:val="22"/>
        </w:rPr>
        <w:t>unimpaired, the love which you have shown today. Let the rest of the</w:t>
      </w:r>
    </w:p>
    <w:p>
      <w:pPr>
        <w:autoSpaceDN w:val="0"/>
        <w:autoSpaceDE w:val="0"/>
        <w:widowControl/>
        <w:spacing w:line="220" w:lineRule="exact" w:before="368" w:after="0"/>
        <w:ind w:left="550" w:right="4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Bejonji Meherwanji Damri, the Dewan of Rajkot, presiding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barrister practising at Rajkot; friend and fellow-student of Gandhiji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14 : 26 DECEMBER, 1913 - 20 MAY, 1915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345</w:t>
      </w:r>
    </w:p>
    <w:p>
      <w:pPr>
        <w:sectPr>
          <w:pgSz w:w="9360" w:h="12960"/>
          <w:pgMar w:top="72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forsake me, if it will, because of any failure of mine;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of Rajkot even then overlook my shortcomings with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generous heart I shall believe that your expression of love today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really the result of genuine feeling. This love of yours will be put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test at that time. As for our achievements in South Africa, I tell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that people of lower standing than ours did a thousand times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work than we. An old man of 75 and a young girl of 17 both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am a barrister and it is natural, therefore, that I should </w:t>
      </w:r>
      <w:r>
        <w:rPr>
          <w:rFonts w:ascii="Times" w:hAnsi="Times" w:eastAsia="Times"/>
          <w:b w:val="0"/>
          <w:i w:val="0"/>
          <w:color w:val="000000"/>
          <w:sz w:val="22"/>
        </w:rPr>
        <w:t>died in jail.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feel impelled to work. But innumerable men and women, poor souls,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gave their lives in the service of the nation, suffering the hardships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Jail life, merely because of their faith and as a matter of duty.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 will you do to them? These persons, like truly heroic spirits,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sacrificed their lives. Accepting, now, this honour you have done to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form of blessing, we dedicate our services to the country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declare here that we should be thought of as good children of Rajkot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always show ourselves keen on doing our duty; but as unworthy </w:t>
      </w:r>
      <w:r>
        <w:rPr>
          <w:rFonts w:ascii="Times" w:hAnsi="Times" w:eastAsia="Times"/>
          <w:b w:val="0"/>
          <w:i w:val="0"/>
          <w:color w:val="000000"/>
          <w:sz w:val="22"/>
        </w:rPr>
        <w:t>ones if we are found to be remiss. I thank you all.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Kathiawar Times, </w:t>
      </w:r>
      <w:r>
        <w:rPr>
          <w:rFonts w:ascii="Times" w:hAnsi="Times" w:eastAsia="Times"/>
          <w:b w:val="0"/>
          <w:i w:val="0"/>
          <w:color w:val="000000"/>
          <w:sz w:val="22"/>
        </w:rPr>
        <w:t>17-1-1915</w:t>
      </w:r>
    </w:p>
    <w:p>
      <w:pPr>
        <w:autoSpaceDN w:val="0"/>
        <w:autoSpaceDE w:val="0"/>
        <w:widowControl/>
        <w:spacing w:line="260" w:lineRule="exact" w:before="402" w:after="0"/>
        <w:ind w:left="864" w:right="864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280. SPEECH AT RECEPTIONS BY RAJKOT </w:t>
      </w:r>
      <w:r>
        <w:rPr>
          <w:rFonts w:ascii="Times" w:hAnsi="Times" w:eastAsia="Times"/>
          <w:b w:val="0"/>
          <w:i/>
          <w:color w:val="000000"/>
          <w:sz w:val="24"/>
        </w:rPr>
        <w:t>MODH COMMUNITY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20, 1915</w:t>
      </w:r>
    </w:p>
    <w:p>
      <w:pPr>
        <w:autoSpaceDN w:val="0"/>
        <w:autoSpaceDE w:val="0"/>
        <w:widowControl/>
        <w:spacing w:line="240" w:lineRule="exact" w:before="19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. . . In reply, Mr. Gandhi pointed out that men who entered public life had to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make their hearts hard indeed. He had lost an elder brother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had also had to bear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other losses. Nevertheless, when attending parties, he had to agree to being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entertained with songs, poems, etc., though he was in mourning. If he kept back his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grief in order to receive such honour, it was because he received it as a symbol of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people’s love. People should understand the real meaning of what little he had done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and when he undertook something to serve the interests of the community or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people at large, he would demand their help as a matter of right because of their love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 him.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people respond favourably at such a testing time, I shall </w:t>
      </w:r>
      <w:r>
        <w:rPr>
          <w:rFonts w:ascii="Times" w:hAnsi="Times" w:eastAsia="Times"/>
          <w:b w:val="0"/>
          <w:i w:val="0"/>
          <w:color w:val="000000"/>
          <w:sz w:val="22"/>
        </w:rPr>
        <w:t>believe that the love you have shown towards me on this occasion is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Harbat Singh and Valiamma;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“Speech at Public Reception, Madras”, </w:t>
      </w:r>
      <w:r>
        <w:rPr>
          <w:rFonts w:ascii="Times" w:hAnsi="Times" w:eastAsia="Times"/>
          <w:b w:val="0"/>
          <w:i w:val="0"/>
          <w:color w:val="000000"/>
          <w:sz w:val="18"/>
        </w:rPr>
        <w:t>21-4-1915.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Laxmidas Gandhi, who passed away at Porbunder on March 9, 1914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sincere. If they refuse the help I ask for, I shall believe that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been following one another blindly, like so many sheep, 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just the same whether an address is written on a sheet of gold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silver, or merely on paper, none of them being of greater worth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dust. I must admit that, when I returned to India as a barrister,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Modh community elsewhere deserted me but that the Modh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at Rajkot stood by me. I would be an ungrateful man to forget </w:t>
      </w:r>
      <w:r>
        <w:rPr>
          <w:rFonts w:ascii="Times" w:hAnsi="Times" w:eastAsia="Times"/>
          <w:b w:val="0"/>
          <w:i w:val="0"/>
          <w:color w:val="000000"/>
          <w:sz w:val="22"/>
        </w:rPr>
        <w:t>this and hence I regard the honour I have received today as a blessing.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Kathiawar Times, </w:t>
      </w:r>
      <w:r>
        <w:rPr>
          <w:rFonts w:ascii="Times" w:hAnsi="Times" w:eastAsia="Times"/>
          <w:b w:val="0"/>
          <w:i w:val="0"/>
          <w:color w:val="000000"/>
          <w:sz w:val="22"/>
        </w:rPr>
        <w:t>24-1-1915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281. LETTER TO HERMANN KALLENBACH</w:t>
      </w:r>
    </w:p>
    <w:p>
      <w:pPr>
        <w:autoSpaceDN w:val="0"/>
        <w:autoSpaceDE w:val="0"/>
        <w:widowControl/>
        <w:spacing w:line="294" w:lineRule="exact" w:before="8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January 22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1915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FRIEND,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Harilal has written to you at my instance. But I wanted to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 line no matter where I was. We left Rajkot this morning.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at a place called Jetpur. I am writing this squatting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verandah of a nice isolated bungalow. Addresses have been raining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I am perfectly sick of them. I doubt very much whether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 any purpose. However there they are; I [am] receiving them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cost of my health. I am due at Poona about the 10th February.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Pleurisy has become chronic. It is not very painful but it necessitates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care.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you are not free to come. There is a divine purpose in all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forced separation.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am anxiously waiting for your letter. And then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able to do something. My constant prayer every day is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be rightly guided during your stay in London and that you </w:t>
      </w:r>
      <w:r>
        <w:rPr>
          <w:rFonts w:ascii="Times" w:hAnsi="Times" w:eastAsia="Times"/>
          <w:b w:val="0"/>
          <w:i w:val="0"/>
          <w:color w:val="000000"/>
          <w:sz w:val="22"/>
        </w:rPr>
        <w:t>may take no new step hastily.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I ask you in all you do to think over the past and keep </w:t>
      </w:r>
      <w:r>
        <w:rPr>
          <w:rFonts w:ascii="Times" w:hAnsi="Times" w:eastAsia="Times"/>
          <w:b w:val="0"/>
          <w:i w:val="0"/>
          <w:color w:val="000000"/>
          <w:sz w:val="22"/>
        </w:rPr>
        <w:t>before you our joint ideals?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had your first letter at Rajkot. The second should have reached</w:t>
      </w:r>
    </w:p>
    <w:p>
      <w:pPr>
        <w:autoSpaceDN w:val="0"/>
        <w:tabs>
          <w:tab w:pos="550" w:val="left"/>
          <w:tab w:pos="73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contents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addressee was not allowed by the British Government to visit India </w:t>
      </w:r>
      <w:r>
        <w:rPr>
          <w:rFonts w:ascii="Times" w:hAnsi="Times" w:eastAsia="Times"/>
          <w:b w:val="0"/>
          <w:i w:val="0"/>
          <w:color w:val="000000"/>
          <w:sz w:val="18"/>
        </w:rPr>
        <w:t>because of the War and was held up in London.</w:t>
      </w:r>
    </w:p>
    <w:p>
      <w:pPr>
        <w:autoSpaceDN w:val="0"/>
        <w:autoSpaceDE w:val="0"/>
        <w:widowControl/>
        <w:spacing w:line="302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</w:t>
      </w:r>
      <w:r>
        <w:rPr>
          <w:rFonts w:ascii="Times" w:hAnsi="Times" w:eastAsia="Times"/>
          <w:b w:val="0"/>
          <w:i/>
          <w:color w:val="000000"/>
          <w:sz w:val="18"/>
        </w:rPr>
        <w:t>An Autobiography</w:t>
      </w:r>
      <w:r>
        <w:rPr>
          <w:rFonts w:ascii="Times" w:hAnsi="Times" w:eastAsia="Times"/>
          <w:b w:val="0"/>
          <w:i w:val="0"/>
          <w:color w:val="000000"/>
          <w:sz w:val="18"/>
        </w:rPr>
        <w:t>, Part IV, Ch.s XLI and XLII.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addressee was not allowed by the British Government to visit India </w:t>
      </w:r>
      <w:r>
        <w:rPr>
          <w:rFonts w:ascii="Times" w:hAnsi="Times" w:eastAsia="Times"/>
          <w:b w:val="0"/>
          <w:i w:val="0"/>
          <w:color w:val="000000"/>
          <w:sz w:val="18"/>
        </w:rPr>
        <w:t>because of the War and was held up in London.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14 : 26 DECEMBER, 1913 - 20 MAY, 1915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347</w:t>
      </w:r>
    </w:p>
    <w:p>
      <w:pPr>
        <w:sectPr>
          <w:pgSz w:w="9360" w:h="12960"/>
          <w:pgMar w:top="52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me by this time but it has not.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20" w:lineRule="exact" w:before="86" w:after="0"/>
        <w:ind w:left="0" w:right="25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LD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RIEND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Gandhi-Kallenbach Correspondence. Courtesy: National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Archives of India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282. SPEECH AT RECEPTION AT DARBARGADH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22, 1915</w:t>
      </w:r>
    </w:p>
    <w:p>
      <w:pPr>
        <w:autoSpaceDN w:val="0"/>
        <w:autoSpaceDE w:val="0"/>
        <w:widowControl/>
        <w:spacing w:line="240" w:lineRule="exact" w:before="23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Gandhi said that he was much gratified to see that Hindus and Mahomedans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were united on the occasion and knowing that they had done so he had accepted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invitation to come down to Dhoraji. In the future he would undertake to bring about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happier and closer relations between these two communities.</w:t>
      </w:r>
    </w:p>
    <w:p>
      <w:pPr>
        <w:autoSpaceDN w:val="0"/>
        <w:autoSpaceDE w:val="0"/>
        <w:widowControl/>
        <w:spacing w:line="294" w:lineRule="exact" w:before="15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Kathiawar Times, </w:t>
      </w:r>
      <w:r>
        <w:rPr>
          <w:rFonts w:ascii="Times" w:hAnsi="Times" w:eastAsia="Times"/>
          <w:b w:val="0"/>
          <w:i w:val="0"/>
          <w:color w:val="000000"/>
          <w:sz w:val="22"/>
        </w:rPr>
        <w:t>24-1-1915</w:t>
      </w:r>
    </w:p>
    <w:p>
      <w:pPr>
        <w:autoSpaceDN w:val="0"/>
        <w:autoSpaceDE w:val="0"/>
        <w:widowControl/>
        <w:spacing w:line="260" w:lineRule="exact" w:before="402" w:after="0"/>
        <w:ind w:left="720" w:right="72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283. SPEECH AT RECEPTION BY PORBUNDER </w:t>
      </w:r>
      <w:r>
        <w:rPr>
          <w:rFonts w:ascii="Times" w:hAnsi="Times" w:eastAsia="Times"/>
          <w:b w:val="0"/>
          <w:i/>
          <w:color w:val="000000"/>
          <w:sz w:val="24"/>
        </w:rPr>
        <w:t>MODH COMMUNITY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25, 1915</w:t>
      </w:r>
    </w:p>
    <w:p>
      <w:pPr>
        <w:autoSpaceDN w:val="0"/>
        <w:autoSpaceDE w:val="0"/>
        <w:widowControl/>
        <w:spacing w:line="260" w:lineRule="exact" w:before="16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happy beyond words in accepting your blessings, here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place of my birth and my childhood days. As for my services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country, I ought to say that it is not for me alone to follow truth.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of us can follow it if we choose, and, if we do, not I alone but all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shall deserve honour and be able to play our part in some great </w:t>
      </w:r>
      <w:r>
        <w:rPr>
          <w:rFonts w:ascii="Times" w:hAnsi="Times" w:eastAsia="Times"/>
          <w:b w:val="0"/>
          <w:i w:val="0"/>
          <w:color w:val="000000"/>
          <w:sz w:val="22"/>
        </w:rPr>
        <w:t>task.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Kathiawar Times, </w:t>
      </w:r>
      <w:r>
        <w:rPr>
          <w:rFonts w:ascii="Times" w:hAnsi="Times" w:eastAsia="Times"/>
          <w:b w:val="0"/>
          <w:i w:val="0"/>
          <w:color w:val="000000"/>
          <w:sz w:val="22"/>
        </w:rPr>
        <w:t>31-1-1915</w:t>
      </w:r>
    </w:p>
    <w:p>
      <w:pPr>
        <w:autoSpaceDN w:val="0"/>
        <w:autoSpaceDE w:val="0"/>
        <w:widowControl/>
        <w:spacing w:line="320" w:lineRule="exact" w:before="17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place near Dhoraji in Saurashtra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60" w:lineRule="exact" w:before="32" w:after="0"/>
        <w:ind w:left="144" w:right="288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284. SPEECH AT PORBUNDER IN REPLY TO CITIZENS’</w:t>
      </w:r>
      <w:r>
        <w:rPr>
          <w:rFonts w:ascii="Times" w:hAnsi="Times" w:eastAsia="Times"/>
          <w:b w:val="0"/>
          <w:i/>
          <w:color w:val="000000"/>
          <w:sz w:val="24"/>
        </w:rPr>
        <w:t>ADDRESS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25, 1915</w:t>
      </w:r>
    </w:p>
    <w:p>
      <w:pPr>
        <w:autoSpaceDN w:val="0"/>
        <w:autoSpaceDE w:val="0"/>
        <w:widowControl/>
        <w:spacing w:line="260" w:lineRule="exact" w:before="162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visiting a few places, I shall come back here. So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herbs grow on the hills round here. There is much I can learn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I shall move about for a week in the company of my friend </w:t>
      </w:r>
      <w:r>
        <w:rPr>
          <w:rFonts w:ascii="Times" w:hAnsi="Times" w:eastAsia="Times"/>
          <w:b w:val="0"/>
          <w:i w:val="0"/>
          <w:color w:val="000000"/>
          <w:sz w:val="22"/>
        </w:rPr>
        <w:t>Mr. Jaikrishnabhai, the ex-Curator, and be in your midst afterwards.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Kathiawar Times, </w:t>
      </w:r>
      <w:r>
        <w:rPr>
          <w:rFonts w:ascii="Times" w:hAnsi="Times" w:eastAsia="Times"/>
          <w:b w:val="0"/>
          <w:i w:val="0"/>
          <w:color w:val="000000"/>
          <w:sz w:val="22"/>
        </w:rPr>
        <w:t>31-1-1915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285. LETTER TO MAJOR HANCOCK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AJKOT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January 26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22"/>
        </w:rPr>
        <w:t>, 1915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sorry that during my stay in Porbunder I was not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pay my respects to you. I shall try to seek that opportunity another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when I am again in Porbunder. Meanwhile I would like to thank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for the great kindness that the officials and the public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Porbunder showed to my wife and me during our stay there.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like to thank you, if I may, for your help during the passive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resistance struggle in South Africa. The Hon’ble Mr. Gokhale told me </w:t>
      </w:r>
      <w:r>
        <w:rPr>
          <w:rFonts w:ascii="Times" w:hAnsi="Times" w:eastAsia="Times"/>
          <w:b w:val="0"/>
          <w:i w:val="0"/>
          <w:color w:val="000000"/>
          <w:sz w:val="22"/>
        </w:rPr>
        <w:t>of the kindly worded letter that accompanied the generous gift.</w:t>
      </w:r>
    </w:p>
    <w:p>
      <w:pPr>
        <w:autoSpaceDN w:val="0"/>
        <w:autoSpaceDE w:val="0"/>
        <w:widowControl/>
        <w:spacing w:line="220" w:lineRule="exact" w:before="86" w:after="0"/>
        <w:ind w:left="0" w:right="61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</w:t>
      </w:r>
    </w:p>
    <w:p>
      <w:pPr>
        <w:autoSpaceDN w:val="0"/>
        <w:autoSpaceDE w:val="0"/>
        <w:widowControl/>
        <w:spacing w:line="220" w:lineRule="exact" w:before="80" w:after="0"/>
        <w:ind w:left="0" w:right="21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 faithfully,</w:t>
      </w:r>
    </w:p>
    <w:p>
      <w:pPr>
        <w:autoSpaceDN w:val="0"/>
        <w:autoSpaceDE w:val="0"/>
        <w:widowControl/>
        <w:spacing w:line="266" w:lineRule="exact" w:before="42" w:after="0"/>
        <w:ind w:left="0" w:right="1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3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AJOR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ANCOCK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original: C.W. 5661. Courtesy: District Deputy Collector,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Porbunder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6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According to the Diary for 1915, however, Gandhiji left for Rajkot on the </w:t>
      </w:r>
      <w:r>
        <w:rPr>
          <w:rFonts w:ascii="Times" w:hAnsi="Times" w:eastAsia="Times"/>
          <w:b w:val="0"/>
          <w:i w:val="0"/>
          <w:color w:val="000000"/>
          <w:sz w:val="18"/>
        </w:rPr>
        <w:t>27th.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Administrator of Porbunder State during the Rana’s minority; later, Political </w:t>
      </w:r>
      <w:r>
        <w:rPr>
          <w:rFonts w:ascii="Times" w:hAnsi="Times" w:eastAsia="Times"/>
          <w:b w:val="0"/>
          <w:i w:val="0"/>
          <w:color w:val="000000"/>
          <w:sz w:val="18"/>
        </w:rPr>
        <w:t>Agent to the Viceroy in Western India States Agency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14 : 26 DECEMBER, 1913 - 20 MAY, 1915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349</w:t>
      </w:r>
    </w:p>
    <w:p>
      <w:pPr>
        <w:sectPr>
          <w:pgSz w:w="9360" w:h="12960"/>
          <w:pgMar w:top="72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286. LETTER TO PRABHUDAS BHAGWANDAS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AJKOT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Maha Sud 11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January 26, 1915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1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kind telegram at Gondal. I hope you received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reply telegram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am sorry I have not been able to accept the people’s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invitation but I hope that you will all forgive me, seeing that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helpless. I am in such poor health that, if I did not have to call on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widowed sisters-in-law at Rajkot and Porbunder, I would probably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come to Kathiawar just at present. On my way to these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places, I passed Gondal and other towns where I was obliged to stop.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thinking of visits to Bhavnagar andother cities, I am afraid for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 and my time is also over. I can now hope to see you all only </w:t>
      </w:r>
      <w:r>
        <w:rPr>
          <w:rFonts w:ascii="Times" w:hAnsi="Times" w:eastAsia="Times"/>
          <w:b w:val="0"/>
          <w:i w:val="0"/>
          <w:color w:val="000000"/>
          <w:sz w:val="22"/>
        </w:rPr>
        <w:t>when I come to this side again after two or three months.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Please accept the respectful greetings of</w:t>
      </w:r>
    </w:p>
    <w:p>
      <w:pPr>
        <w:autoSpaceDN w:val="0"/>
        <w:autoSpaceDE w:val="0"/>
        <w:widowControl/>
        <w:spacing w:line="266" w:lineRule="exact" w:before="88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ARAMCHAND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Kathiawar Times, </w:t>
      </w:r>
      <w:r>
        <w:rPr>
          <w:rFonts w:ascii="Times" w:hAnsi="Times" w:eastAsia="Times"/>
          <w:b w:val="0"/>
          <w:i w:val="0"/>
          <w:color w:val="000000"/>
          <w:sz w:val="22"/>
        </w:rPr>
        <w:t>31-1-1915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287. SPEECH AT GONDAL RASASHALA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70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27, 1915</w:t>
      </w:r>
    </w:p>
    <w:p>
      <w:pPr>
        <w:autoSpaceDN w:val="0"/>
        <w:autoSpaceDE w:val="0"/>
        <w:widowControl/>
        <w:spacing w:line="260" w:lineRule="exact" w:before="202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eminent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vaid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a good scholar of Sanskrit and Ayurveda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rasashala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 has established has been serving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Ayurveda. The literature published by the Pharmacy is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useful to the people. I used to read some of it in South Africa.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much flattered by the compliments a scholar like him paid me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address which he has read. I shall cherish them for ever. I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highly of Ayurveda. It is one of the ancient sciences of India, which </w:t>
      </w:r>
      <w:r>
        <w:rPr>
          <w:rFonts w:ascii="Times" w:hAnsi="Times" w:eastAsia="Times"/>
          <w:b w:val="0"/>
          <w:i w:val="0"/>
          <w:color w:val="000000"/>
          <w:sz w:val="22"/>
        </w:rPr>
        <w:t>ensures the health of the millions in her thousands of villages. I advise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Chief of the business community of Bhavnagar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available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paid a visit to Rasashala Aushadhashram, a celebrated Ayurvedic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pharmacy at Gondal, in Saurashtra, and addressed a large gathering of citizens </w:t>
      </w:r>
      <w:r>
        <w:rPr>
          <w:rFonts w:ascii="Times" w:hAnsi="Times" w:eastAsia="Times"/>
          <w:b w:val="0"/>
          <w:i w:val="0"/>
          <w:color w:val="000000"/>
          <w:sz w:val="18"/>
        </w:rPr>
        <w:t>including the Dewan of the State, Ranchhoddas Patwari.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Jivaram Kalidas Shastri, who presented the address on behalf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Rasashala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Pharmacy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citizen to live his life in accordance with the principles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Ayurveda. The Pharmacy, the dispensary and the </w:t>
      </w:r>
      <w:r>
        <w:rPr>
          <w:rFonts w:ascii="Times" w:hAnsi="Times" w:eastAsia="Times"/>
          <w:b w:val="0"/>
          <w:i/>
          <w:color w:val="000000"/>
          <w:sz w:val="22"/>
        </w:rPr>
        <w:t>vaidraj,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all have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blessings that they may be enabled to render the best possible service </w:t>
      </w:r>
      <w:r>
        <w:rPr>
          <w:rFonts w:ascii="Times" w:hAnsi="Times" w:eastAsia="Times"/>
          <w:b w:val="0"/>
          <w:i w:val="0"/>
          <w:color w:val="000000"/>
          <w:sz w:val="22"/>
        </w:rPr>
        <w:t>to Ayurveda.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Report of Rasashala Aushadhashram, Gondal, 1948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288. SPEECH AT RECEPTION BY GONDAL CITIZENS</w:t>
      </w:r>
    </w:p>
    <w:p>
      <w:pPr>
        <w:autoSpaceDN w:val="0"/>
        <w:autoSpaceDE w:val="0"/>
        <w:widowControl/>
        <w:spacing w:line="270" w:lineRule="exact" w:before="14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27, 1915</w:t>
      </w:r>
    </w:p>
    <w:p>
      <w:pPr>
        <w:autoSpaceDN w:val="0"/>
        <w:autoSpaceDE w:val="0"/>
        <w:widowControl/>
        <w:spacing w:line="260" w:lineRule="exact" w:before="21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Shri Gandhi . . . referred to the obligation which His Highness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Thakore Saheb had laid him under, and, being himself unworthy of the epithets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applied to him, to his search for someone in India who would be worthy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them, to his struggle over the years, and the struggle that he wished to carry on,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be so worthy, and said that he had tendered all this praise as an offeringto Lord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Krishna. Giving his blanket to Keshavji Sheth, he asked the Sheth to spend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hundred rupees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the service of the country or for some pious purpose. Pointing out,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conclusion, that it was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brahmacharya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led to all the virtues and ensured success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one’s tasks, he said that it was yet to be seen whether the sentiments expressed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moment would remain the same when the time for testing came.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11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Gujarati, </w:t>
      </w:r>
      <w:r>
        <w:rPr>
          <w:rFonts w:ascii="Times" w:hAnsi="Times" w:eastAsia="Times"/>
          <w:b w:val="0"/>
          <w:i w:val="0"/>
          <w:color w:val="000000"/>
          <w:sz w:val="22"/>
        </w:rPr>
        <w:t>7-2-1915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price offered by Shri Sheth for the blanket, which had been put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auction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English report in the </w:t>
      </w:r>
      <w:r>
        <w:rPr>
          <w:rFonts w:ascii="Times" w:hAnsi="Times" w:eastAsia="Times"/>
          <w:b w:val="0"/>
          <w:i/>
          <w:color w:val="000000"/>
          <w:sz w:val="18"/>
        </w:rPr>
        <w:t>Bombay Chronicle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1-2-1915, adds: “He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[Gandhiji] said the essential qualities a servant of the country should possess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simplicity of life, truthfulness and </w:t>
      </w:r>
      <w:r>
        <w:rPr>
          <w:rFonts w:ascii="Times" w:hAnsi="Times" w:eastAsia="Times"/>
          <w:b w:val="0"/>
          <w:i/>
          <w:color w:val="000000"/>
          <w:sz w:val="18"/>
        </w:rPr>
        <w:t>brahmacharya,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it was his ambition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establish somewhere in the vicinity of Kathiawar [Saurashtra] an institution where </w:t>
      </w:r>
      <w:r>
        <w:rPr>
          <w:rFonts w:ascii="Times" w:hAnsi="Times" w:eastAsia="Times"/>
          <w:b w:val="0"/>
          <w:i w:val="0"/>
          <w:color w:val="000000"/>
          <w:sz w:val="18"/>
        </w:rPr>
        <w:t>the rising generation of the country could be trained in those ideals.”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14 : 26 DECEMBER, 1913 - 20 MAY, 1915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351</w:t>
      </w:r>
    </w:p>
    <w:p>
      <w:pPr>
        <w:sectPr>
          <w:pgSz w:w="9360" w:h="12960"/>
          <w:pgMar w:top="52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289. LETTER TO HERMANN KALLENBACH</w:t>
      </w:r>
    </w:p>
    <w:p>
      <w:pPr>
        <w:autoSpaceDN w:val="0"/>
        <w:autoSpaceDE w:val="0"/>
        <w:widowControl/>
        <w:spacing w:line="244" w:lineRule="exact" w:before="148" w:after="0"/>
        <w:ind w:left="4830" w:right="0" w:firstLine="9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AJKOT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January 28, 1915</w:t>
      </w:r>
    </w:p>
    <w:p>
      <w:pPr>
        <w:autoSpaceDN w:val="0"/>
        <w:autoSpaceDE w:val="0"/>
        <w:widowControl/>
        <w:spacing w:line="212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FRIEND,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second letter. Your diary is silent as to your studies.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you read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Imitation of Christ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Do you attend to the rosary?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read Gujarati? Do you read the </w:t>
      </w:r>
      <w:r>
        <w:rPr>
          <w:rFonts w:ascii="Times" w:hAnsi="Times" w:eastAsia="Times"/>
          <w:b w:val="0"/>
          <w:i/>
          <w:color w:val="000000"/>
          <w:sz w:val="22"/>
        </w:rPr>
        <w:t>Song Celestial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The idea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California frightens me. I do not want to restrain you but I would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not to come to any hasty decision. Do let me try to bring you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here. You need hardly be assured that I shall leave no stone unturned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have you here. At every turn I think of you. At times I feel glad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not here. For, some of the positions I pass through are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trying. Other times I wish you were here for you would have gained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greatly from the experiences you would have passed through in </w:t>
      </w:r>
      <w:r>
        <w:rPr>
          <w:rFonts w:ascii="Times" w:hAnsi="Times" w:eastAsia="Times"/>
          <w:b w:val="0"/>
          <w:i w:val="0"/>
          <w:color w:val="000000"/>
          <w:sz w:val="22"/>
        </w:rPr>
        <w:t>common with me.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Mrs. Gandhi has up to now remained a pure fruitarian.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 wonderful thing indeed. I have found no difficulty in remaining </w:t>
      </w:r>
      <w:r>
        <w:rPr>
          <w:rFonts w:ascii="Times" w:hAnsi="Times" w:eastAsia="Times"/>
          <w:b w:val="0"/>
          <w:i w:val="0"/>
          <w:color w:val="000000"/>
          <w:sz w:val="22"/>
        </w:rPr>
        <w:t>a fruitarian up to now. I anticipate none now.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Harilal and Jamnadas are going with me to Bolpur.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20" w:lineRule="exact" w:before="86" w:after="0"/>
        <w:ind w:left="0" w:right="25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LD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RIEND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Gandhi-Kallenbach Correspondence. Courtesy: National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Archives of India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290. SPEECH AT RECEPTION BY AHMEDABAD CITIZENS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1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2, 1915</w:t>
      </w:r>
    </w:p>
    <w:p>
      <w:pPr>
        <w:autoSpaceDN w:val="0"/>
        <w:autoSpaceDE w:val="0"/>
        <w:widowControl/>
        <w:spacing w:line="260" w:lineRule="exact" w:before="20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Ahmedabad is the capital of Gujarat and the place where I took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[matriculation] examination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reason why I have especial </w:t>
      </w:r>
      <w:r>
        <w:rPr>
          <w:rFonts w:ascii="Times" w:hAnsi="Times" w:eastAsia="Times"/>
          <w:b w:val="0"/>
          <w:i w:val="0"/>
          <w:color w:val="000000"/>
          <w:sz w:val="22"/>
        </w:rPr>
        <w:t>regard for Ahmedabad is that one of my fellow-workers and</w:t>
      </w:r>
    </w:p>
    <w:p>
      <w:pPr>
        <w:autoSpaceDN w:val="0"/>
        <w:autoSpaceDE w:val="0"/>
        <w:widowControl/>
        <w:spacing w:line="220" w:lineRule="exact" w:before="288" w:after="0"/>
        <w:ind w:left="550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By Thomas a Kempis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Sir Chinubhai Madhavlal, Baronet, presiding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1887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fellow-sufferers in the satyagraha campaigns was Mr. Surendrarai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Medh, a resident of this place. This place has made an important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contribution to the satyagraha struggle. Today I have come on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pilgrimage to it.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  <w:tab w:pos="33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done no more than our duty. I have come to India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learn. My revered guru, Mr. Gokhale, gave me a piece of advice: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had been out of India for 25 years should express no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affairs here before 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studied things carefully. </w:t>
      </w:r>
      <w:r>
        <w:rPr>
          <w:rFonts w:ascii="Times" w:hAnsi="Times" w:eastAsia="Times"/>
          <w:b w:val="0"/>
          <w:i w:val="0"/>
          <w:color w:val="000000"/>
          <w:sz w:val="22"/>
        </w:rPr>
        <w:t>Accordingly, I keep my ears open and my mouth shut.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Kathiawar Times, </w:t>
      </w:r>
      <w:r>
        <w:rPr>
          <w:rFonts w:ascii="Times" w:hAnsi="Times" w:eastAsia="Times"/>
          <w:b w:val="0"/>
          <w:i w:val="0"/>
          <w:color w:val="000000"/>
          <w:sz w:val="22"/>
        </w:rPr>
        <w:t>7-2-1915; also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Gujarati, </w:t>
      </w:r>
      <w:r>
        <w:rPr>
          <w:rFonts w:ascii="Times" w:hAnsi="Times" w:eastAsia="Times"/>
          <w:b w:val="0"/>
          <w:i w:val="0"/>
          <w:color w:val="000000"/>
          <w:sz w:val="22"/>
        </w:rPr>
        <w:t>14-2-1915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291. LETTER TO HERMANN KALLENBACH</w:t>
      </w:r>
    </w:p>
    <w:p>
      <w:pPr>
        <w:autoSpaceDN w:val="0"/>
        <w:autoSpaceDE w:val="0"/>
        <w:widowControl/>
        <w:spacing w:line="266" w:lineRule="exact" w:before="126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6, 1915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FRIEND,</w:t>
      </w:r>
    </w:p>
    <w:p>
      <w:pPr>
        <w:autoSpaceDN w:val="0"/>
        <w:autoSpaceDE w:val="0"/>
        <w:widowControl/>
        <w:spacing w:line="26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letters. I am writing against time. My travels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yet finished. I leave here for Poona very shortly and then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Bolpur. In a fortnight’s time I may have some peace at Santiniketan.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ribs are not yet right. I have asked Jamnadas to write to you at </w:t>
      </w:r>
      <w:r>
        <w:rPr>
          <w:rFonts w:ascii="Times" w:hAnsi="Times" w:eastAsia="Times"/>
          <w:b w:val="0"/>
          <w:i w:val="0"/>
          <w:color w:val="000000"/>
          <w:sz w:val="22"/>
        </w:rPr>
        <w:t>length. More next week I hope.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20" w:lineRule="exact" w:before="86" w:after="0"/>
        <w:ind w:left="0" w:right="24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LD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RIEND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Gandhi-Kallenbach Correspondence. Courtesy: National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Archives of India</w:t>
      </w:r>
    </w:p>
    <w:p>
      <w:pPr>
        <w:autoSpaceDN w:val="0"/>
        <w:autoSpaceDE w:val="0"/>
        <w:widowControl/>
        <w:spacing w:line="320" w:lineRule="exact" w:before="23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last two sentences are from </w:t>
      </w:r>
      <w:r>
        <w:rPr>
          <w:rFonts w:ascii="Times" w:hAnsi="Times" w:eastAsia="Times"/>
          <w:b w:val="0"/>
          <w:i/>
          <w:color w:val="000000"/>
          <w:sz w:val="18"/>
        </w:rPr>
        <w:t>Gujarati</w:t>
      </w:r>
      <w:r>
        <w:rPr>
          <w:rFonts w:ascii="Times" w:hAnsi="Times" w:eastAsia="Times"/>
          <w:b w:val="0"/>
          <w:i w:val="0"/>
          <w:color w:val="000000"/>
          <w:sz w:val="18"/>
        </w:rPr>
        <w:t>, 14-2-1915.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14 : 26 DECEMBER, 1913 - 20 MAY, 1915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353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292. SPEECH AT MISSION SCHOOL, BOMBAY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7, 1915</w:t>
      </w:r>
    </w:p>
    <w:p>
      <w:pPr>
        <w:autoSpaceDN w:val="0"/>
        <w:autoSpaceDE w:val="0"/>
        <w:widowControl/>
        <w:spacing w:line="260" w:lineRule="exact" w:before="202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function today has given me greater pleasure than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grand reception ever did. I will try to avail myself of every </w:t>
      </w:r>
      <w:r>
        <w:rPr>
          <w:rFonts w:ascii="Times" w:hAnsi="Times" w:eastAsia="Times"/>
          <w:b w:val="0"/>
          <w:i w:val="0"/>
          <w:color w:val="000000"/>
          <w:sz w:val="22"/>
        </w:rPr>
        <w:t>opportunity of meeting you and keeping in touch with you.</w:t>
      </w:r>
    </w:p>
    <w:p>
      <w:pPr>
        <w:autoSpaceDN w:val="0"/>
        <w:autoSpaceDE w:val="0"/>
        <w:widowControl/>
        <w:spacing w:line="294" w:lineRule="exact" w:before="20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Gujarati, </w:t>
      </w:r>
      <w:r>
        <w:rPr>
          <w:rFonts w:ascii="Times" w:hAnsi="Times" w:eastAsia="Times"/>
          <w:b w:val="0"/>
          <w:i w:val="0"/>
          <w:color w:val="000000"/>
          <w:sz w:val="22"/>
        </w:rPr>
        <w:t>14-2-1915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293. LETTER TO C.F. ANDREWS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7, 1915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CHARLIE,</w:t>
      </w:r>
    </w:p>
    <w:p>
      <w:pPr>
        <w:autoSpaceDN w:val="0"/>
        <w:autoSpaceDE w:val="0"/>
        <w:widowControl/>
        <w:spacing w:line="26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hardly any time left to me to attend to correspondence.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 moment left whilst I am waiting for Mr. Setalvad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come.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shan’t be long before I am with you. We go to Poona tonight. I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 for Bolpur on the 18th or even earlier. Hope to drop you a wire </w:t>
      </w:r>
      <w:r>
        <w:rPr>
          <w:rFonts w:ascii="Times" w:hAnsi="Times" w:eastAsia="Times"/>
          <w:b w:val="0"/>
          <w:i w:val="0"/>
          <w:color w:val="000000"/>
          <w:sz w:val="22"/>
        </w:rPr>
        <w:t>as soon as the date is fixed. With love,</w:t>
      </w:r>
    </w:p>
    <w:p>
      <w:pPr>
        <w:autoSpaceDN w:val="0"/>
        <w:autoSpaceDE w:val="0"/>
        <w:widowControl/>
        <w:spacing w:line="220" w:lineRule="exact" w:before="8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ever</w:t>
      </w:r>
    </w:p>
    <w:p>
      <w:pPr>
        <w:autoSpaceDN w:val="0"/>
        <w:autoSpaceDE w:val="0"/>
        <w:widowControl/>
        <w:spacing w:line="266" w:lineRule="exact" w:before="42" w:after="0"/>
        <w:ind w:left="0" w:right="8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 in Gandhiji’s hand: C.W. 5663. Courtesy: Radhabehn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Choudhri</w:t>
      </w:r>
    </w:p>
    <w:p>
      <w:pPr>
        <w:autoSpaceDN w:val="0"/>
        <w:autoSpaceDE w:val="0"/>
        <w:widowControl/>
        <w:spacing w:line="220" w:lineRule="exact" w:before="206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 visited, without any formal invitation, a Mission School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children of </w:t>
      </w:r>
      <w:r>
        <w:rPr>
          <w:rFonts w:ascii="Times" w:hAnsi="Times" w:eastAsia="Times"/>
          <w:b w:val="0"/>
          <w:i/>
          <w:color w:val="000000"/>
          <w:sz w:val="18"/>
        </w:rPr>
        <w:t>Antyajas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i.e., low-caste Hindus, whom he later described as Harijans, </w:t>
      </w:r>
      <w:r>
        <w:rPr>
          <w:rFonts w:ascii="Times" w:hAnsi="Times" w:eastAsia="Times"/>
          <w:b w:val="0"/>
          <w:i w:val="0"/>
          <w:color w:val="000000"/>
          <w:sz w:val="18"/>
        </w:rPr>
        <w:t>God’s folk.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Dr. Sir Chimanlal Harilal Setalvad, a leading member of the Bombay bar; </w:t>
      </w:r>
      <w:r>
        <w:rPr>
          <w:rFonts w:ascii="Times" w:hAnsi="Times" w:eastAsia="Times"/>
          <w:b w:val="0"/>
          <w:i w:val="0"/>
          <w:color w:val="000000"/>
          <w:sz w:val="18"/>
        </w:rPr>
        <w:t>Vice-Chancellor of Bombay University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60" w:lineRule="exact" w:before="32" w:after="0"/>
        <w:ind w:left="1440" w:right="144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294. FRAGMENT OF LETTER TO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MATHURADAS TRIKUMJI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7, 1915</w:t>
      </w:r>
    </w:p>
    <w:p>
      <w:pPr>
        <w:autoSpaceDN w:val="0"/>
        <w:autoSpaceDE w:val="0"/>
        <w:widowControl/>
        <w:spacing w:line="260" w:lineRule="exact" w:before="12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Truthfulness,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non-violence, non-stealing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non-hoarding, these five rules of life are obligatory on all aspirants.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should be an aspirant. A man’s character, therefore, is tobe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built on the foundation of these disciplines. Beyond doubt, they are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observed by everyone in the world. Though a business man,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never utter or practise untruth; though married, one must remain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celibate; though keeping oneself alive, one can practise non-violence.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difficult to be of the world and yet not to steal (to observe the rule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non-stealing) and not to hoard wealth or any other thing.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must, nevertheless, keep that as an ideal to be attained and have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limit in these respects; when the mind has begun to turn away from </w:t>
      </w:r>
      <w:r>
        <w:rPr>
          <w:rFonts w:ascii="Times" w:hAnsi="Times" w:eastAsia="Times"/>
          <w:b w:val="0"/>
          <w:i w:val="0"/>
          <w:color w:val="000000"/>
          <w:sz w:val="22"/>
        </w:rPr>
        <w:t>these things, one may even embrace the supreme renunciation.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who observes these vows will be able to find a way out </w:t>
      </w:r>
      <w:r>
        <w:rPr>
          <w:rFonts w:ascii="Times" w:hAnsi="Times" w:eastAsia="Times"/>
          <w:b w:val="0"/>
          <w:i w:val="0"/>
          <w:color w:val="000000"/>
          <w:sz w:val="22"/>
        </w:rPr>
        <w:t>of all perplexities.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7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Bapuni Prasadi</w:t>
      </w:r>
    </w:p>
    <w:p>
      <w:pPr>
        <w:autoSpaceDN w:val="0"/>
        <w:autoSpaceDE w:val="0"/>
        <w:widowControl/>
        <w:spacing w:line="292" w:lineRule="exact" w:before="37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295. LETTER TO MAHATMA MUNSHIRAM</w:t>
      </w:r>
    </w:p>
    <w:p>
      <w:pPr>
        <w:autoSpaceDN w:val="0"/>
        <w:autoSpaceDE w:val="0"/>
        <w:widowControl/>
        <w:spacing w:line="266" w:lineRule="exact" w:before="8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ERVANTS OF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OCIETY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0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OONA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ITY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Magha Krishna Paksha 8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February 8, 1915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30" w:lineRule="exact" w:before="9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MAHATMAJI,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your Wire; my reply telegram </w:t>
      </w:r>
      <w:r>
        <w:rPr>
          <w:rFonts w:ascii="Times" w:hAnsi="Times" w:eastAsia="Times"/>
          <w:b w:val="0"/>
          <w:i w:val="0"/>
          <w:color w:val="000000"/>
          <w:sz w:val="12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must have reached you. I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Son of Anandbehn, Gandhiji’s sister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reference to the addressee’s looking after Gandhiji’s children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(Phoenix teachers and boys), the letter appears to have been written in 1915.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1915, </w:t>
      </w:r>
      <w:r>
        <w:rPr>
          <w:rFonts w:ascii="Times" w:hAnsi="Times" w:eastAsia="Times"/>
          <w:b w:val="0"/>
          <w:i/>
          <w:color w:val="000000"/>
          <w:sz w:val="18"/>
        </w:rPr>
        <w:t>Magha Krishna Paksha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8 corresponded to February 7, but Gandhiji went to </w:t>
      </w:r>
      <w:r>
        <w:rPr>
          <w:rFonts w:ascii="Times" w:hAnsi="Times" w:eastAsia="Times"/>
          <w:b w:val="0"/>
          <w:i w:val="0"/>
          <w:color w:val="000000"/>
          <w:sz w:val="18"/>
        </w:rPr>
        <w:t>Poona from Bombay only on the 8th.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Mahatma Munshiram (1856-1926), later known as Swami Shraddhanand;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nationalist leader; was active in the Arya Samaj; one of the early pioneers of national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education, he founded the Gurukul at Kangri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available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14 : 26 DECEMBER, 1913 - 20 MAY, 1915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355</w:t>
      </w:r>
    </w:p>
    <w:p>
      <w:pPr>
        <w:sectPr>
          <w:pgSz w:w="9360" w:h="12960"/>
          <w:pgMar w:top="7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had written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Mr. Andrews asking him to thank you for the trouble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took looking after my children and for the affection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showered on them. But, as I am anxious to pay my humble respects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you, I deem it my duty to go there without waiting for an 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invitation. I hope to wait on you on my way back from Bolpur.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20" w:lineRule="exact" w:before="166" w:after="0"/>
        <w:ind w:left="0" w:right="9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 respectfully </w:t>
      </w:r>
    </w:p>
    <w:p>
      <w:pPr>
        <w:autoSpaceDN w:val="0"/>
        <w:autoSpaceDE w:val="0"/>
        <w:widowControl/>
        <w:spacing w:line="266" w:lineRule="exact" w:before="4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 original in Gandhiji’s hand: G.N. 2205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296. LETTER TO MAGANBHAI H. PATEL</w:t>
      </w:r>
    </w:p>
    <w:p>
      <w:pPr>
        <w:autoSpaceDN w:val="0"/>
        <w:autoSpaceDE w:val="0"/>
        <w:widowControl/>
        <w:spacing w:line="294" w:lineRule="exact" w:before="16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Wednesday </w:t>
      </w:r>
      <w:r>
        <w:rPr>
          <w:rFonts w:ascii="Times" w:hAnsi="Times" w:eastAsia="Times"/>
          <w:b w:val="0"/>
          <w:i w:val="0"/>
          <w:color w:val="000000"/>
          <w:sz w:val="22"/>
        </w:rPr>
        <w:t>[Before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February 10, 1915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12" w:lineRule="exact" w:before="2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MAGANBHAI,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will never leave you so long as you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to leave me. I am aware of your trouble. I want to take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you keeping that in mind. Take the vows only when you think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to do so. I shall arrange to have the meeting with your father in </w:t>
      </w:r>
      <w:r>
        <w:rPr>
          <w:rFonts w:ascii="Times" w:hAnsi="Times" w:eastAsia="Times"/>
          <w:b w:val="0"/>
          <w:i w:val="0"/>
          <w:color w:val="000000"/>
          <w:sz w:val="22"/>
        </w:rPr>
        <w:t>good time. The rest from my letter to Maganlal.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11009. Courtesy: Suryakant C. Patel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7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Letter not available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left for Bolpur on February 15. He could, however, reach Kangri </w:t>
      </w:r>
      <w:r>
        <w:rPr>
          <w:rFonts w:ascii="Times" w:hAnsi="Times" w:eastAsia="Times"/>
          <w:b w:val="0"/>
          <w:i w:val="0"/>
          <w:color w:val="000000"/>
          <w:sz w:val="18"/>
        </w:rPr>
        <w:t>only on April 6.</w:t>
      </w:r>
    </w:p>
    <w:p>
      <w:pPr>
        <w:autoSpaceDN w:val="0"/>
        <w:autoSpaceDE w:val="0"/>
        <w:widowControl/>
        <w:spacing w:line="220" w:lineRule="exact" w:before="10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letter appears to have been written before the one to Maganlal Gandhi </w:t>
      </w:r>
      <w:r>
        <w:rPr>
          <w:rFonts w:ascii="Times" w:hAnsi="Times" w:eastAsia="Times"/>
          <w:b w:val="0"/>
          <w:i w:val="0"/>
          <w:color w:val="000000"/>
          <w:sz w:val="18"/>
        </w:rPr>
        <w:t>dated February 10, 1915 (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Maganlal Gandhi”, 10-2-1915), wherein </w:t>
      </w:r>
      <w:r>
        <w:rPr>
          <w:rFonts w:ascii="Times" w:hAnsi="Times" w:eastAsia="Times"/>
          <w:b w:val="0"/>
          <w:i w:val="0"/>
          <w:color w:val="000000"/>
          <w:sz w:val="18"/>
        </w:rPr>
        <w:t>Gandhiji, mentions the addressee’s father.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297. LETTER TO HERMANN KALLENBACH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10, 1915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KALLENBACH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5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bearer Mr. Khandwala proceeds to England for his studies. </w:t>
      </w:r>
      <w:r>
        <w:rPr>
          <w:rFonts w:ascii="Times" w:hAnsi="Times" w:eastAsia="Times"/>
          <w:b w:val="0"/>
          <w:i w:val="0"/>
          <w:color w:val="000000"/>
          <w:sz w:val="22"/>
        </w:rPr>
        <w:t>Will you please guide him and introduce him to friends?</w:t>
      </w:r>
    </w:p>
    <w:p>
      <w:pPr>
        <w:autoSpaceDN w:val="0"/>
        <w:autoSpaceDE w:val="0"/>
        <w:widowControl/>
        <w:spacing w:line="220" w:lineRule="exact" w:before="1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Gandhi-Kallenbach Correspondence. Courtesy: National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Archives of India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298. LETTER TO MAGANLAL GANDHI</w:t>
      </w:r>
    </w:p>
    <w:p>
      <w:pPr>
        <w:autoSpaceDN w:val="0"/>
        <w:autoSpaceDE w:val="0"/>
        <w:widowControl/>
        <w:spacing w:line="266" w:lineRule="exact" w:before="126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[P</w:t>
      </w:r>
      <w:r>
        <w:rPr>
          <w:rFonts w:ascii="Times" w:hAnsi="Times" w:eastAsia="Times"/>
          <w:b w:val="0"/>
          <w:i w:val="0"/>
          <w:color w:val="000000"/>
          <w:sz w:val="16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94" w:lineRule="exact" w:before="0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Maha Vad 11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February 10, 1915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MAGANLAL,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writing this letter from the [Servants of India] Society’s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premises in Poona. I have talked to Chi. Jamnadas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about the clothes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sent for. I saw Maganbhai’s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father. We had a long talk.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even pacified somewhat; for the present, however, he will not send </w:t>
      </w:r>
      <w:r>
        <w:rPr>
          <w:rFonts w:ascii="Times" w:hAnsi="Times" w:eastAsia="Times"/>
          <w:b w:val="0"/>
          <w:i w:val="0"/>
          <w:color w:val="000000"/>
          <w:sz w:val="22"/>
        </w:rPr>
        <w:t>his son. We shall have to wait for three months.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Chi. Narandas’s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son will be with me. I have not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considered whether it will be possible to accommodate all. If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possible, we shall come away from there earlier. There will be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delay, of course, since nothing will be decided in a hurry. Meanwhile,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decided to bring along those who live with us, that they may </w:t>
      </w:r>
      <w:r>
        <w:rPr>
          <w:rFonts w:ascii="Times" w:hAnsi="Times" w:eastAsia="Times"/>
          <w:b w:val="0"/>
          <w:i w:val="0"/>
          <w:color w:val="000000"/>
          <w:sz w:val="22"/>
        </w:rPr>
        <w:t>not be left to fend for themselves.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bringing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sitar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tabla </w:t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as I am told by Prof. </w:t>
      </w:r>
      <w:r>
        <w:rPr>
          <w:rFonts w:ascii="Times" w:hAnsi="Times" w:eastAsia="Times"/>
          <w:b w:val="0"/>
          <w:i w:val="0"/>
          <w:color w:val="000000"/>
          <w:sz w:val="22"/>
        </w:rPr>
        <w:t>Barve that they will be available there; that is, in Calcutta, of good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Gandhiji’s tour itinerary mentioned in the letter, it appears to have </w:t>
      </w:r>
      <w:r>
        <w:rPr>
          <w:rFonts w:ascii="Times" w:hAnsi="Times" w:eastAsia="Times"/>
          <w:b w:val="0"/>
          <w:i w:val="0"/>
          <w:color w:val="000000"/>
          <w:sz w:val="18"/>
        </w:rPr>
        <w:t>been written in 1915.</w:t>
      </w:r>
    </w:p>
    <w:p>
      <w:pPr>
        <w:autoSpaceDN w:val="0"/>
        <w:autoSpaceDE w:val="0"/>
        <w:widowControl/>
        <w:spacing w:line="22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younger brother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Patel, a teacher in the Phoenix school, who came to India with the addressee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younger brother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stringed musical instrument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percussion instrument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14 : 26 DECEMBER, 1913 - 20 MAY, 1915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357</w:t>
      </w:r>
    </w:p>
    <w:p>
      <w:pPr>
        <w:sectPr>
          <w:pgSz w:w="9360" w:h="12960"/>
          <w:pgMar w:top="7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quality and cheap in price.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Most probably, we shall leave on Monday, that is, on the 15th.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decided to take the route you have suggested. I don’t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much, since we are to meet soon. I shall reach Bombay on Sunday. If,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therefore, you wish to send any telegram, send it there.</w:t>
      </w:r>
    </w:p>
    <w:p>
      <w:pPr>
        <w:autoSpaceDN w:val="0"/>
        <w:autoSpaceDE w:val="0"/>
        <w:widowControl/>
        <w:spacing w:line="220" w:lineRule="exact" w:before="8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76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be accompanied by Ba, Harilal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Jamnadas, Kaku,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Ranchhod, Shanti, Chhotalal—Chhabildas’s. These at any rate, and I, </w:t>
      </w:r>
      <w:r>
        <w:rPr>
          <w:rFonts w:ascii="Times" w:hAnsi="Times" w:eastAsia="Times"/>
          <w:b w:val="0"/>
          <w:i w:val="0"/>
          <w:color w:val="000000"/>
          <w:sz w:val="22"/>
        </w:rPr>
        <w:t>are coming. There may be one or two more.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Gujarati original in Gandhiji’s hand: C.W. 5644. Courtesy: </w:t>
      </w:r>
      <w:r>
        <w:rPr>
          <w:rFonts w:ascii="Times" w:hAnsi="Times" w:eastAsia="Times"/>
          <w:b w:val="0"/>
          <w:i w:val="0"/>
          <w:color w:val="000000"/>
          <w:sz w:val="18"/>
        </w:rPr>
        <w:t>Radhabehn Choudhri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299. REPLIES TO QUESTIONS AT POONA MEETINGS</w:t>
      </w:r>
    </w:p>
    <w:p>
      <w:pPr>
        <w:autoSpaceDN w:val="0"/>
        <w:autoSpaceDE w:val="0"/>
        <w:widowControl/>
        <w:spacing w:line="270" w:lineRule="exact" w:before="1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11/12, 1915</w:t>
      </w:r>
    </w:p>
    <w:p>
      <w:pPr>
        <w:autoSpaceDN w:val="0"/>
        <w:autoSpaceDE w:val="0"/>
        <w:widowControl/>
        <w:spacing w:line="260" w:lineRule="exact" w:before="13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came to Poona on Monday morning . . . was garlanded at several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places during his drive through the city to the buildings of the Servants of India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Society, where he put up. On Thursday evening the Deccan Sabha met him in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friendly gathering. The next evening he was treated to a friendly party by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Sarvajanik Sabha in its hall. Mr. Gandhi’s conversation at both these conversazione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parties was most enjoyable and edifying. To see the living embodiment of simple life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high thoughts was an education in itself. His unassuming demeanour and free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hearty talk were revelations of the pure and burning spirit within. He was asked </w:t>
      </w:r>
      <w:r>
        <w:rPr>
          <w:rFonts w:ascii="Times" w:hAnsi="Times" w:eastAsia="Times"/>
          <w:b w:val="0"/>
          <w:i w:val="0"/>
          <w:color w:val="000000"/>
          <w:sz w:val="18"/>
        </w:rPr>
        <w:t>several questions to which he gave straightforward replies.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Asked about his future plans he replied that he had not yet settled anything and </w:t>
      </w:r>
      <w:r>
        <w:rPr>
          <w:rFonts w:ascii="Times" w:hAnsi="Times" w:eastAsia="Times"/>
          <w:b w:val="0"/>
          <w:i w:val="0"/>
          <w:color w:val="000000"/>
          <w:sz w:val="18"/>
        </w:rPr>
        <w:t>that it was not certain that he would join the Servants of India Society.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Respecting South Africa he was asked why it was that some people there still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complained that the question was not yet finally and satisfactorily determined and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what sense he thought it finally settled. Mr. Gandhi replied by pointing out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difference between grievances for which people were ready to sacrifice property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life—in fact, become passive resisters—and grievances which were not felt 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acutely. There was a settlement as far as the former kind of grievances were concerned,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though there remained others such as those relating to locations and racial </w:t>
      </w:r>
      <w:r>
        <w:rPr>
          <w:rFonts w:ascii="Times" w:hAnsi="Times" w:eastAsia="Times"/>
          <w:b w:val="0"/>
          <w:i w:val="0"/>
          <w:color w:val="000000"/>
          <w:sz w:val="18"/>
        </w:rPr>
        <w:t>distinctions on tramways and railways, towards the removal of which attempts still</w:t>
      </w:r>
    </w:p>
    <w:p>
      <w:pPr>
        <w:autoSpaceDN w:val="0"/>
        <w:autoSpaceDE w:val="0"/>
        <w:widowControl/>
        <w:spacing w:line="320" w:lineRule="exact" w:before="1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Gandhiji’s eldest son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must be made. But these latter, though serious, were not felt so acutely as to justify </w:t>
      </w:r>
      <w:r>
        <w:rPr>
          <w:rFonts w:ascii="Times" w:hAnsi="Times" w:eastAsia="Times"/>
          <w:b w:val="0"/>
          <w:i w:val="0"/>
          <w:color w:val="000000"/>
          <w:sz w:val="18"/>
        </w:rPr>
        <w:t>the initiation or continuation of the Passive Resistance Movement.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Asked wherefrom exactly the pressure came upon the Union Govt.,— what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exactly as the difficulty which in a way forced that Govt. to yield, he replied that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the favourable European public opinion in the colony which made it possible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Passive Resistance Movement to succeed. He recognised the value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representations of the Indian Government and the Imperial Government, but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thought all these would not have availed much, had the passive resisters not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advantage of the sympathy of the general European public towards their cause.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passive resisters, weak, indigent and unarmed as they were; could not have marched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way they did in a foreign and alien country had not the tacit sympathy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general population been on their side. In their march they emptied tanks of water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belonging to the Europeans with impunity and even without much remonstrance,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was saying much in a country where water was very deficient. Some of the white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settlers even helped the marching party with food. One of the passive resisters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tempted to steal a blanket but he was not prosecuted by the European owner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generously forgiven. That showed the attitude of the general public of white settlers.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Bantoos, that is, the original settlers, were not at all hostile, but favourable, if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anything, to the Indian cause. The opposition came mainly from some Boers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trading and industrial classes of the European white population. The planters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traders—those were the strong opponents of Indian claims. The traders did not stand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competition with the Indian merchants and hawkers. The planters opposed the </w:t>
      </w:r>
      <w:r>
        <w:rPr>
          <w:rFonts w:ascii="Times" w:hAnsi="Times" w:eastAsia="Times"/>
          <w:b w:val="0"/>
          <w:i w:val="0"/>
          <w:color w:val="000000"/>
          <w:sz w:val="18"/>
        </w:rPr>
        <w:t>Indians but they could not do without Indian labour.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Asked whether the traders and planters wanted to send Indians bag and baggage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back to India, Mr. Gandhi said that the planters wanted Indians very badly—but only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indentured labourers. The plantations would be waste lands without Indians.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Indigenous labour was not so steady and skilful as the Indian. In fact it was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Indians who were largely contributing to the industrial prosperity of the colony.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clinched his point by remarking that he had always said to the planters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boycott Indians, if they really did not want them. That was in their hands and Indians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could not have legally complained about it. But the Indians were useful labourers and </w:t>
      </w:r>
      <w:r>
        <w:rPr>
          <w:rFonts w:ascii="Times" w:hAnsi="Times" w:eastAsia="Times"/>
          <w:b w:val="0"/>
          <w:i w:val="0"/>
          <w:color w:val="000000"/>
          <w:sz w:val="18"/>
        </w:rPr>
        <w:t>traders and they could not be spared—that was why they were not boycotted.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Asked whether there were any temples for Hindus and mausoleums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Mahomedans, he said there were some but they were more or less apologies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temples and mausoleums. He knew the priests there, and he was obviously sad when </w:t>
      </w:r>
      <w:r>
        <w:rPr>
          <w:rFonts w:ascii="Times" w:hAnsi="Times" w:eastAsia="Times"/>
          <w:b w:val="0"/>
          <w:i w:val="0"/>
          <w:color w:val="000000"/>
          <w:sz w:val="18"/>
        </w:rPr>
        <w:t>he had to speak of their character.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Asked how people from different provinces managed to speak with each other,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proudly referred to Hindi. As to social customs, he said that there was inter-dining </w:t>
      </w:r>
      <w:r>
        <w:rPr>
          <w:rFonts w:ascii="Times" w:hAnsi="Times" w:eastAsia="Times"/>
          <w:b w:val="0"/>
          <w:i w:val="0"/>
          <w:color w:val="000000"/>
          <w:sz w:val="18"/>
        </w:rPr>
        <w:t>among the different sections of the Hindus, but not intermarriage.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14 : 26 DECEMBER, 1913 - 20 MAY, 1915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359</w:t>
      </w:r>
    </w:p>
    <w:p>
      <w:pPr>
        <w:sectPr>
          <w:pgSz w:w="9360" w:h="12960"/>
          <w:pgMar w:top="55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the question, whether the Indians there would be absorbed by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population of their country of adoption, he had to give an emphatic “No”—thanks to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Indian civilization. It was obvious from his manner of speech that the “so-called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western civilization” was not very highly thought of by him and that he felt a pride in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speaking of the Hindu civilization.</w:t>
      </w:r>
    </w:p>
    <w:p>
      <w:pPr>
        <w:autoSpaceDN w:val="0"/>
        <w:autoSpaceDE w:val="0"/>
        <w:widowControl/>
        <w:spacing w:line="294" w:lineRule="exact" w:before="11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Mahratta, </w:t>
      </w:r>
      <w:r>
        <w:rPr>
          <w:rFonts w:ascii="Times" w:hAnsi="Times" w:eastAsia="Times"/>
          <w:b w:val="0"/>
          <w:i w:val="0"/>
          <w:color w:val="000000"/>
          <w:sz w:val="22"/>
        </w:rPr>
        <w:t>14-2-1915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300. LETTER TO HERMANN KALLENBACH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February 12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1915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FRIEND,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seen your letter to Mr. Gokhale. Yours to me has not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reached me. The idea of California does not appeal to me. But I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interfere. If you think that your pecuniary position will warrant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enterprise and that London will not make you happy, you may go.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best thing, however, is to await Mr. Gokhale’s arrival there.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then discuss with him the whole thing. I feel that if you went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farm in England it would be better. And all this is subject to the result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my efforts to bring you here. This effort I can only make after </w:t>
      </w:r>
      <w:r>
        <w:rPr>
          <w:rFonts w:ascii="Times" w:hAnsi="Times" w:eastAsia="Times"/>
          <w:b w:val="0"/>
          <w:i w:val="0"/>
          <w:color w:val="000000"/>
          <w:sz w:val="22"/>
        </w:rPr>
        <w:t>reaching Bolpur. I reach there next week.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shows that you were most miserable at the time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writing. There is no peace but from within. And this I know that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 brought from without is false and transient. We must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search within. Then there is no disappointment. Try, try </w:t>
      </w:r>
      <w:r>
        <w:rPr>
          <w:rFonts w:ascii="Times" w:hAnsi="Times" w:eastAsia="Times"/>
          <w:b w:val="0"/>
          <w:i w:val="0"/>
          <w:color w:val="000000"/>
          <w:sz w:val="22"/>
        </w:rPr>
        <w:t>again and yet again.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Yes, India is still the place of spirituality that I have pictured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myself. It has brought me unconscious peace. There is much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criticize, much to disappoint; underneath it all there is an intense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spirituality. The basis of life is spiritual. You can therefore build </w:t>
      </w:r>
      <w:r>
        <w:rPr>
          <w:rFonts w:ascii="Times" w:hAnsi="Times" w:eastAsia="Times"/>
          <w:b w:val="0"/>
          <w:i w:val="0"/>
          <w:color w:val="000000"/>
          <w:sz w:val="22"/>
        </w:rPr>
        <w:t>straightway. Not so anywhere else and in the same degree.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Gokhale is better than he was there but he is no more at </w:t>
      </w:r>
      <w:r>
        <w:rPr>
          <w:rFonts w:ascii="Times" w:hAnsi="Times" w:eastAsia="Times"/>
          <w:b w:val="0"/>
          <w:i w:val="0"/>
          <w:color w:val="000000"/>
          <w:sz w:val="22"/>
        </w:rPr>
        <w:t>peace with himself here than he was there. His nature is to worry.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answer to Gandevia was right. You could not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pecuniary assistance with your sensitive nature. I can quite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incident must have added to your unhappiness. My heart goes </w:t>
      </w:r>
      <w:r>
        <w:rPr>
          <w:rFonts w:ascii="Times" w:hAnsi="Times" w:eastAsia="Times"/>
          <w:b w:val="0"/>
          <w:i w:val="0"/>
          <w:color w:val="000000"/>
          <w:sz w:val="22"/>
        </w:rPr>
        <w:t>out to you. My comfort is that I shall not leave a stone unturned to</w:t>
      </w:r>
    </w:p>
    <w:p>
      <w:pPr>
        <w:autoSpaceDN w:val="0"/>
        <w:autoSpaceDE w:val="0"/>
        <w:widowControl/>
        <w:spacing w:line="32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contents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550" w:val="left"/>
          <w:tab w:pos="2530" w:val="left"/>
        </w:tabs>
        <w:autoSpaceDE w:val="0"/>
        <w:widowControl/>
        <w:spacing w:line="296" w:lineRule="exact" w:before="0" w:after="0"/>
        <w:ind w:left="10" w:right="216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secure your permit. If I fail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— I do not know.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With love and sympathy,</w:t>
      </w:r>
    </w:p>
    <w:p>
      <w:pPr>
        <w:autoSpaceDN w:val="0"/>
        <w:tabs>
          <w:tab w:pos="5770" w:val="left"/>
        </w:tabs>
        <w:autoSpaceDE w:val="0"/>
        <w:widowControl/>
        <w:spacing w:line="288" w:lineRule="exact" w:before="18" w:after="0"/>
        <w:ind w:left="547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Yours,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LD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RIEND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original: Gandhi-Kallenbach Correspondence. Courtesy: National </w:t>
      </w:r>
      <w:r>
        <w:rPr>
          <w:rFonts w:ascii="Times" w:hAnsi="Times" w:eastAsia="Times"/>
          <w:b w:val="0"/>
          <w:i w:val="0"/>
          <w:color w:val="000000"/>
          <w:sz w:val="18"/>
        </w:rPr>
        <w:t>Archives of India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301. SPEECH AT POONA PUBLIC MEETING</w:t>
      </w:r>
    </w:p>
    <w:p>
      <w:pPr>
        <w:autoSpaceDN w:val="0"/>
        <w:autoSpaceDE w:val="0"/>
        <w:widowControl/>
        <w:spacing w:line="270" w:lineRule="exact" w:before="14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13, 1915</w:t>
      </w:r>
    </w:p>
    <w:p>
      <w:pPr>
        <w:autoSpaceDN w:val="0"/>
        <w:autoSpaceDE w:val="0"/>
        <w:widowControl/>
        <w:spacing w:line="260" w:lineRule="exact" w:before="21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On Saturday Mr. Gandhi visited the Anath-Balikashram of Prof. Karve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Fergusson College and the Anandashram, at all of which places he was warmly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welcomed. In the evening there was a public meeting held in the Kirloskar Theatre.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speakers were Sirdar Nowroji Padamji, the President, Sir R. G. Bhandarker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</w:t>
      </w:r>
      <w:r>
        <w:rPr>
          <w:rFonts w:ascii="Times" w:hAnsi="Times" w:eastAsia="Times"/>
          <w:b w:val="0"/>
          <w:i w:val="0"/>
          <w:color w:val="000000"/>
          <w:sz w:val="18"/>
        </w:rPr>
        <w:t>Mr. Wadia.</w:t>
      </w:r>
    </w:p>
    <w:p>
      <w:pPr>
        <w:autoSpaceDN w:val="0"/>
        <w:autoSpaceDE w:val="0"/>
        <w:widowControl/>
        <w:spacing w:line="26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made an appropriate reply in which he referred to Poona as a place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learning, culture and noted for the spirit of self-sacrifice of its citizens—a city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which, whether he made his future ‘home’ or not, would be considered by him and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wife as a sacred place of pilgrimage. He had, he said, rendered very little service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country, but what little he rendered had raised such high expectations about him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feared, they perhaps would be disappointed and he prayed that in case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disappointed the people’s hopes about himself, he would be judged in a spirit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generosity and forgiveness. He closed his speech remarking that his guide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teacher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had asked him to endeavour to close his lips and keep open his ears for some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time. He finished off his nice little speech with expressing thanks for the honour </w:t>
      </w:r>
      <w:r>
        <w:rPr>
          <w:rFonts w:ascii="Times" w:hAnsi="Times" w:eastAsia="Times"/>
          <w:b w:val="0"/>
          <w:i w:val="0"/>
          <w:color w:val="000000"/>
          <w:sz w:val="18"/>
        </w:rPr>
        <w:t>done to him and hoping to be judged generously if he slipped in future.</w:t>
      </w:r>
    </w:p>
    <w:p>
      <w:pPr>
        <w:autoSpaceDN w:val="0"/>
        <w:autoSpaceDE w:val="0"/>
        <w:widowControl/>
        <w:spacing w:line="294" w:lineRule="exact" w:before="15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Mahratta, </w:t>
      </w:r>
      <w:r>
        <w:rPr>
          <w:rFonts w:ascii="Times" w:hAnsi="Times" w:eastAsia="Times"/>
          <w:b w:val="0"/>
          <w:i w:val="0"/>
          <w:color w:val="000000"/>
          <w:sz w:val="22"/>
        </w:rPr>
        <w:t>14-2-1915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6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the significant Shakespearean echo of the uncertainty expressed herein,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“Message to Gokhale’s Life”, before 4-2-1916.</w:t>
      </w:r>
    </w:p>
    <w:p>
      <w:pPr>
        <w:autoSpaceDN w:val="0"/>
        <w:autoSpaceDE w:val="0"/>
        <w:widowControl/>
        <w:spacing w:line="220" w:lineRule="exact" w:before="10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D. K. Karve (1858-1962); social reformer; “Bharat Ratna”; founder of the </w:t>
      </w:r>
      <w:r>
        <w:rPr>
          <w:rFonts w:ascii="Times" w:hAnsi="Times" w:eastAsia="Times"/>
          <w:b w:val="0"/>
          <w:i w:val="0"/>
          <w:color w:val="000000"/>
          <w:sz w:val="18"/>
        </w:rPr>
        <w:t>Indian Women’s University;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“Speech on Indian Women’s University”, </w:t>
      </w:r>
      <w:r>
        <w:rPr>
          <w:rFonts w:ascii="Times" w:hAnsi="Times" w:eastAsia="Times"/>
          <w:b w:val="0"/>
          <w:i w:val="0"/>
          <w:color w:val="000000"/>
          <w:sz w:val="18"/>
        </w:rPr>
        <w:t>23-2-1916.</w:t>
      </w:r>
    </w:p>
    <w:p>
      <w:pPr>
        <w:autoSpaceDN w:val="0"/>
        <w:tabs>
          <w:tab w:pos="550" w:val="left"/>
          <w:tab w:pos="1950" w:val="left"/>
          <w:tab w:pos="2950" w:val="left"/>
          <w:tab w:pos="4050" w:val="left"/>
          <w:tab w:pos="5490" w:val="left"/>
          <w:tab w:pos="5850" w:val="left"/>
        </w:tabs>
        <w:autoSpaceDE w:val="0"/>
        <w:widowControl/>
        <w:spacing w:line="22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(1837-1925),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Orientalist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author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Vice-Chancellor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Bombay </w:t>
      </w:r>
      <w:r>
        <w:rPr>
          <w:rFonts w:ascii="Times" w:hAnsi="Times" w:eastAsia="Times"/>
          <w:b w:val="0"/>
          <w:i w:val="0"/>
          <w:color w:val="000000"/>
          <w:sz w:val="18"/>
        </w:rPr>
        <w:t>University; leader of Hindu social and religious reform movements.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G. K. Gokhale;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“Speech at Reception by Ahmedabad Citizens”, </w:t>
      </w:r>
      <w:r>
        <w:rPr>
          <w:rFonts w:ascii="Times" w:hAnsi="Times" w:eastAsia="Times"/>
          <w:b w:val="0"/>
          <w:i w:val="0"/>
          <w:color w:val="000000"/>
          <w:sz w:val="18"/>
        </w:rPr>
        <w:t>2-2-1915.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14 : 26 DECEMBER, 1913 - 20 MAY, 1915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361</w:t>
      </w:r>
    </w:p>
    <w:p>
      <w:pPr>
        <w:sectPr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60" w:lineRule="exact" w:before="32" w:after="0"/>
        <w:ind w:left="288" w:right="288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302. SPEECH AT PRIZE DISTRIBUTION TO STUDENTS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IN BOMBAY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14, 1915</w:t>
      </w:r>
    </w:p>
    <w:p>
      <w:pPr>
        <w:autoSpaceDN w:val="0"/>
        <w:autoSpaceDE w:val="0"/>
        <w:widowControl/>
        <w:spacing w:line="260" w:lineRule="exact" w:before="20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seems India is now under the deadly sway of the Iron Age.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moving about in this country for a month and seen on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enormous scale fraud is prevalent here. I had firmly resolved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twelve months I would go round everywhere, keeping my ears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 and hear everything, but address no meeting and express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on any subject. But I must advise you, students, to read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prize-books carefully, to reflect over their real import and, keeping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all the profound truths set out in them, follow the path enjoined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religion. Whether you are a girl or a boy, you will grow up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 and have to carry a heavy burden of worldly duties; give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thought, therefore, to the future. Truth is revealed not only in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scriptures but in the scriptures of other religions as well.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the duty of students to assimilate whatever they have learnt.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should have religious and moral instruction, as much of it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can usefully apply. They need education in such measure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become too much of a useless burden on them. 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to address a few words exclusively to students. Men and women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students, you will benefit from what you have learnt only to the extent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have assimilated it. That should be the object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 too. You should ponder over the element of truth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books of religion you read. If you cling to truth, success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yours. I would advise you, from my experience, to profit well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education. That will be to your advantage and to your country’s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well.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Kathiawar Times,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17-2-1915 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Gujarati, </w:t>
      </w:r>
      <w:r>
        <w:rPr>
          <w:rFonts w:ascii="Times" w:hAnsi="Times" w:eastAsia="Times"/>
          <w:b w:val="0"/>
          <w:i w:val="0"/>
          <w:color w:val="000000"/>
          <w:sz w:val="22"/>
        </w:rPr>
        <w:t>21-2-1915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 the function of the Sanatan Dharma Nitishikshan Pravartak Samiti, </w:t>
      </w:r>
      <w:r>
        <w:rPr>
          <w:rFonts w:ascii="Times" w:hAnsi="Times" w:eastAsia="Times"/>
          <w:b w:val="0"/>
          <w:i w:val="0"/>
          <w:color w:val="000000"/>
          <w:sz w:val="18"/>
        </w:rPr>
        <w:t>founded by Manmohandas Shroff; Gandhiji presided.</w:t>
      </w:r>
    </w:p>
    <w:p>
      <w:pPr>
        <w:autoSpaceDN w:val="0"/>
        <w:autoSpaceDE w:val="0"/>
        <w:widowControl/>
        <w:spacing w:line="220" w:lineRule="exact" w:before="100" w:after="0"/>
        <w:ind w:left="550" w:right="40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Kathiawar Times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</w:t>
      </w:r>
      <w:r>
        <w:rPr>
          <w:rFonts w:ascii="Times" w:hAnsi="Times" w:eastAsia="Times"/>
          <w:b w:val="0"/>
          <w:i/>
          <w:color w:val="000000"/>
          <w:sz w:val="18"/>
        </w:rPr>
        <w:t>Gujarati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303. SPEECH AT KAPOL HOSTEL, BOMBAY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February 15, 1915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1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in the least surprised that you have collected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Rs. 70,000 for the Hostel, as the Kapol community is quite wealthy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it is the duty of its richer members to provide for the education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poorer members and help them to employment. I thank you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kind words. I would not, normally, have found it possible to pay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visit to the Hostel, but Dr. Jivraj Mehta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had lived here and hadhad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illustrious career and I was, therefore, keen on seeing the place.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him, I will say in brief that, young and patriotic that he is,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confident he will prove himself useful to the country in the years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come. I am indebted to the Kapol community because Jagmohandas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Shamaldas gave me a substantial loan. When I returned as a barrister,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afraid he might ask for an instalment but Mr. Mulji Barbhaiya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came to my help. In conclusion, I would ask the students to speak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mother tongue instead of using a hotchpotch of English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Gujarati in their speech. Finally, I should urge everyone here to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success, to cultivate character and to serve both one’s family and </w:t>
      </w:r>
      <w:r>
        <w:rPr>
          <w:rFonts w:ascii="Times" w:hAnsi="Times" w:eastAsia="Times"/>
          <w:b w:val="0"/>
          <w:i w:val="0"/>
          <w:color w:val="000000"/>
          <w:sz w:val="22"/>
        </w:rPr>
        <w:t>country.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Gujarati, </w:t>
      </w:r>
      <w:r>
        <w:rPr>
          <w:rFonts w:ascii="Times" w:hAnsi="Times" w:eastAsia="Times"/>
          <w:b w:val="0"/>
          <w:i w:val="0"/>
          <w:color w:val="000000"/>
          <w:sz w:val="22"/>
        </w:rPr>
        <w:t>21-2-1915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304. LETTER TO HERMANN KALLENBACH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ANTINIKETAN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OLPUR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</w:t>
      </w:r>
      <w:r>
        <w:rPr>
          <w:rFonts w:ascii="Times" w:hAnsi="Times" w:eastAsia="Times"/>
          <w:b w:val="0"/>
          <w:i/>
          <w:color w:val="000000"/>
          <w:sz w:val="22"/>
        </w:rPr>
        <w:t>1915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FRIEND,</w:t>
      </w:r>
    </w:p>
    <w:p>
      <w:pPr>
        <w:autoSpaceDN w:val="0"/>
        <w:autoSpaceDE w:val="0"/>
        <w:widowControl/>
        <w:spacing w:line="260" w:lineRule="exact" w:before="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now send all letters c/o Servants of India Society, </w:t>
      </w:r>
      <w:r>
        <w:rPr>
          <w:rFonts w:ascii="Times" w:hAnsi="Times" w:eastAsia="Times"/>
          <w:b w:val="0"/>
          <w:i w:val="0"/>
          <w:color w:val="000000"/>
          <w:sz w:val="22"/>
        </w:rPr>
        <w:t>Poona City. There is no responsible party in Rajkot and letters may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the occasion of Gandhiji’s and Kasturba’s visit to the Hostel. Sheth </w:t>
      </w:r>
      <w:r>
        <w:rPr>
          <w:rFonts w:ascii="Times" w:hAnsi="Times" w:eastAsia="Times"/>
          <w:b w:val="0"/>
          <w:i w:val="0"/>
          <w:color w:val="000000"/>
          <w:sz w:val="18"/>
        </w:rPr>
        <w:t>Tribhuvandas Varjivandas presided.</w:t>
      </w:r>
    </w:p>
    <w:p>
      <w:pPr>
        <w:autoSpaceDN w:val="0"/>
        <w:autoSpaceDE w:val="0"/>
        <w:widowControl/>
        <w:spacing w:line="220" w:lineRule="exact" w:before="10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(1887-      ), Minister of Finance, Bombay Government, 1950-60.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later became the first Chief Minister of Gujarat on the bifurcation of the old Bombay </w:t>
      </w:r>
      <w:r>
        <w:rPr>
          <w:rFonts w:ascii="Times" w:hAnsi="Times" w:eastAsia="Times"/>
          <w:b w:val="0"/>
          <w:i w:val="0"/>
          <w:color w:val="000000"/>
          <w:sz w:val="18"/>
        </w:rPr>
        <w:t>State in May, 1960. Appointed High Commissioner in London in December, 1963.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Inferred from the contents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14 : 26 DECEMBER, 1913 - 20 MAY, 1915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363</w:t>
      </w:r>
    </w:p>
    <w:p>
      <w:pPr>
        <w:sectPr>
          <w:pgSz w:w="9360" w:h="12960"/>
          <w:pgMar w:top="7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get lost. The letter you say in yours to Mr. Gokhale you have written </w:t>
      </w:r>
      <w:r>
        <w:rPr>
          <w:rFonts w:ascii="Times" w:hAnsi="Times" w:eastAsia="Times"/>
          <w:b w:val="0"/>
          <w:i w:val="0"/>
          <w:color w:val="000000"/>
          <w:sz w:val="22"/>
        </w:rPr>
        <w:t>to me, has not yet been received by me. It may follow me.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reach the above place today. I am just now at Burdwan, waiting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 change. Andrews has come here to fetch me. Bolpur is about 20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miles from here. I have a big party, i.e., 6 young men, with me.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course, Mrs. Gandhi is inseparable. My eldest brother’s two boys,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brother’s one boy and Chhotu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Chhabildas Mehta’s son, whom </w:t>
      </w:r>
      <w:r>
        <w:rPr>
          <w:rFonts w:ascii="Times" w:hAnsi="Times" w:eastAsia="Times"/>
          <w:b w:val="0"/>
          <w:i w:val="0"/>
          <w:color w:val="000000"/>
          <w:sz w:val="22"/>
        </w:rPr>
        <w:t>you know, Harilal and Jamnadas—these form the party.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consultation with Andrews, I propose to write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Viceroy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myself about you and see what reply is received. I hope that </w:t>
      </w:r>
      <w:r>
        <w:rPr>
          <w:rFonts w:ascii="Times" w:hAnsi="Times" w:eastAsia="Times"/>
          <w:b w:val="0"/>
          <w:i w:val="0"/>
          <w:color w:val="000000"/>
          <w:sz w:val="22"/>
        </w:rPr>
        <w:t>you will war is over and that within a short time. Anyway I shall try.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I am not yet free from pains, I am better. Both of us are </w:t>
      </w:r>
      <w:r>
        <w:rPr>
          <w:rFonts w:ascii="Times" w:hAnsi="Times" w:eastAsia="Times"/>
          <w:b w:val="0"/>
          <w:i w:val="0"/>
          <w:color w:val="000000"/>
          <w:sz w:val="22"/>
        </w:rPr>
        <w:t>still strictly fruitarians.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Andrews sends his love to you. He is by me as I am writing this.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20" w:lineRule="exact" w:before="166" w:after="0"/>
        <w:ind w:left="0" w:right="3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LD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RIEND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Gandhi-Kallenbach Correspondence. Courtesy: National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Archives of India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305. SPEECH AT SANTINIKETAN RECEPTION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17, 1915</w:t>
      </w:r>
    </w:p>
    <w:p>
      <w:pPr>
        <w:autoSpaceDN w:val="0"/>
        <w:autoSpaceDE w:val="0"/>
        <w:widowControl/>
        <w:spacing w:line="260" w:lineRule="exact" w:before="16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delight I feel today I have never experienced before.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Rabindranath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the Gurudev, is not present here, yet we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presence in our hearts. I am particularly happy to find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arranged for this reception in Indian style. We were received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pomp in Bombay, but there was nothing in it to make us happy.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there, purely western ways were imitated. We shall proceed to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goal in our own eastern ways and not by imitating the West, for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East. We shall grow up in the beautiful manners and customs of </w:t>
      </w:r>
      <w:r>
        <w:rPr>
          <w:rFonts w:ascii="Times" w:hAnsi="Times" w:eastAsia="Times"/>
          <w:b w:val="0"/>
          <w:i w:val="0"/>
          <w:color w:val="000000"/>
          <w:sz w:val="22"/>
        </w:rPr>
        <w:t>India, and true to her spirit, make friends with nations having different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Chhotalal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Lord Hardinge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Presented by the inmates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Rabindranath Tagore (1861-1941); poet and artist, won Nobel Prize or </w:t>
      </w:r>
      <w:r>
        <w:rPr>
          <w:rFonts w:ascii="Times" w:hAnsi="Times" w:eastAsia="Times"/>
          <w:b w:val="0"/>
          <w:i w:val="0"/>
          <w:color w:val="000000"/>
          <w:sz w:val="18"/>
        </w:rPr>
        <w:t>Literature in 1913; founder of Santiniketan, now a University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ideals. Indeed, through her oriental culture, India will establish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friendly relations with the eastern and western worlds. Today I feel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close kinship with this Ashram in Bengal. I am no stranger to you.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liked also the distant land of Africa because the Indians there have not </w:t>
      </w:r>
      <w:r>
        <w:rPr>
          <w:rFonts w:ascii="Times" w:hAnsi="Times" w:eastAsia="Times"/>
          <w:b w:val="0"/>
          <w:i w:val="0"/>
          <w:color w:val="000000"/>
          <w:sz w:val="22"/>
        </w:rPr>
        <w:t>given up their Indian habits and customs.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ended his speech by offering his thanks to the audience.</w:t>
      </w:r>
    </w:p>
    <w:p>
      <w:pPr>
        <w:autoSpaceDN w:val="0"/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Bengali report in </w:t>
      </w:r>
      <w:r>
        <w:rPr>
          <w:rFonts w:ascii="Times" w:hAnsi="Times" w:eastAsia="Times"/>
          <w:b w:val="0"/>
          <w:i/>
          <w:color w:val="000000"/>
          <w:sz w:val="18"/>
        </w:rPr>
        <w:t>Tattvabodhini Patrika</w:t>
      </w:r>
      <w:r>
        <w:rPr>
          <w:rFonts w:ascii="Times" w:hAnsi="Times" w:eastAsia="Times"/>
          <w:b w:val="0"/>
          <w:i w:val="0"/>
          <w:color w:val="000000"/>
          <w:sz w:val="18"/>
        </w:rPr>
        <w:t>, February, 1915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306. TELEGRAM TO H. N. KUNZRU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[B</w:t>
      </w:r>
      <w:r>
        <w:rPr>
          <w:rFonts w:ascii="Times" w:hAnsi="Times" w:eastAsia="Times"/>
          <w:b w:val="0"/>
          <w:i w:val="0"/>
          <w:color w:val="000000"/>
          <w:sz w:val="16"/>
        </w:rPr>
        <w:t>OLPUR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20, 1915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6" w:lineRule="exact" w:before="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EXPRESS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UNZRU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ERVINDIA</w:t>
      </w:r>
    </w:p>
    <w:p>
      <w:pPr>
        <w:autoSpaceDN w:val="0"/>
        <w:autoSpaceDE w:val="0"/>
        <w:widowControl/>
        <w:spacing w:line="266" w:lineRule="exact" w:before="0" w:after="118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LLAHABAD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</w:tblGrid>
      <w:tr>
        <w:trPr>
          <w:trHeight w:hRule="exact" w:val="306"/>
        </w:trPr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MR. </w:t>
            </w:r>
          </w:p>
        </w:tc>
        <w:tc>
          <w:tcPr>
            <w:tcW w:type="dxa" w:w="1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GOKHALE 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8" w:after="0"/>
              <w:ind w:left="0" w:right="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PASSED </w:t>
            </w:r>
          </w:p>
        </w:tc>
        <w:tc>
          <w:tcPr>
            <w:tcW w:type="dxa" w:w="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ME 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AWAY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. 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PROCEEDING 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IF 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POONA</w:t>
            </w:r>
          </w:p>
        </w:tc>
      </w:tr>
      <w:tr>
        <w:trPr>
          <w:trHeight w:hRule="exact" w:val="268"/>
        </w:trPr>
        <w:tc>
          <w:tcPr>
            <w:tcW w:type="dxa" w:w="1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TONIGHT’S 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MAIL. 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MEET </w:t>
            </w:r>
          </w:p>
        </w:tc>
        <w:tc>
          <w:tcPr>
            <w:tcW w:type="dxa" w:w="651"/>
            <w:vMerge/>
            <w:tcBorders/>
          </w:tcPr>
          <w:p/>
        </w:tc>
        <w:tc>
          <w:tcPr>
            <w:tcW w:type="dxa" w:w="1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CHHEOKI. 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22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BETTER </w:t>
            </w:r>
          </w:p>
        </w:tc>
        <w:tc>
          <w:tcPr>
            <w:tcW w:type="dxa" w:w="651"/>
            <w:vMerge/>
            <w:tcBorders/>
          </w:tcPr>
          <w:p/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YOU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JOIN      ME.</w:t>
      </w:r>
    </w:p>
    <w:p>
      <w:pPr>
        <w:autoSpaceDN w:val="0"/>
        <w:autoSpaceDE w:val="0"/>
        <w:widowControl/>
        <w:spacing w:line="266" w:lineRule="exact" w:before="126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draft in Gandhiji’s hand: C.W. 5672. Courtesy: Radhabehn Choudhri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Hriday Nath Kunzru (1887- ), President of Servants of India Society; Liberal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politician and parliamentarian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February 19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14 : 26 DECEMBER, 1913 - 20 MAY, 1915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365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tabs>
          <w:tab w:pos="830" w:val="left"/>
          <w:tab w:pos="850" w:val="left"/>
          <w:tab w:pos="4650" w:val="left"/>
          <w:tab w:pos="5730" w:val="left"/>
        </w:tabs>
        <w:autoSpaceDE w:val="0"/>
        <w:widowControl/>
        <w:spacing w:line="294" w:lineRule="exact" w:before="0" w:after="56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307. TELEGRAM TO KARSANDAS CHITALIA </w:t>
      </w:r>
      <w:r>
        <w:br/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[B</w:t>
      </w:r>
      <w:r>
        <w:rPr>
          <w:rFonts w:ascii="Times" w:hAnsi="Times" w:eastAsia="Times"/>
          <w:b w:val="0"/>
          <w:i w:val="0"/>
          <w:color w:val="000000"/>
          <w:sz w:val="16"/>
        </w:rPr>
        <w:t>OLPUR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February 20, 1915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DEFERRED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HITALIA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ERVINDIA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1"/>
        <w:gridCol w:w="931"/>
        <w:gridCol w:w="931"/>
        <w:gridCol w:w="931"/>
        <w:gridCol w:w="931"/>
        <w:gridCol w:w="931"/>
        <w:gridCol w:w="931"/>
      </w:tblGrid>
      <w:tr>
        <w:trPr>
          <w:trHeight w:hRule="exact" w:val="268"/>
        </w:trPr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HEARD 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TERRIBLE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NEWS. 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REACHING 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POONA </w:t>
            </w:r>
          </w:p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MONDAY 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EVENING.</w:t>
            </w:r>
          </w:p>
        </w:tc>
      </w:tr>
      <w:tr>
        <w:trPr>
          <w:trHeight w:hRule="exact" w:val="306"/>
        </w:trPr>
        <w:tc>
          <w:tcPr>
            <w:tcW w:type="dxa" w:w="1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TELL       REVASHANKER</w:t>
            </w:r>
          </w:p>
        </w:tc>
        <w:tc>
          <w:tcPr>
            <w:tcW w:type="dxa" w:w="26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      SEND      LETTERS      POONA.</w:t>
            </w:r>
          </w:p>
        </w:tc>
        <w:tc>
          <w:tcPr>
            <w:tcW w:type="dxa" w:w="931"/>
            <w:vMerge/>
            <w:tcBorders/>
          </w:tcPr>
          <w:p/>
        </w:tc>
        <w:tc>
          <w:tcPr>
            <w:tcW w:type="dxa" w:w="931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96" w:lineRule="exact" w:before="1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ANDHI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draft in Gandhiji’s hand: C.W. 5666. Courtesy: Radhabehn </w:t>
      </w:r>
      <w:r>
        <w:rPr>
          <w:rFonts w:ascii="Times" w:hAnsi="Times" w:eastAsia="Times"/>
          <w:b w:val="0"/>
          <w:i w:val="0"/>
          <w:color w:val="000000"/>
          <w:sz w:val="18"/>
        </w:rPr>
        <w:t>Choudhri.</w:t>
      </w:r>
    </w:p>
    <w:p>
      <w:pPr>
        <w:autoSpaceDN w:val="0"/>
        <w:tabs>
          <w:tab w:pos="630" w:val="left"/>
          <w:tab w:pos="4630" w:val="left"/>
          <w:tab w:pos="5790" w:val="left"/>
        </w:tabs>
        <w:autoSpaceDE w:val="0"/>
        <w:widowControl/>
        <w:spacing w:line="326" w:lineRule="exact" w:before="328" w:after="58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308. CABLE TO TRANSVAAL B. I. ASSOCIATION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OLPUR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February 20,1915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EFERRED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ANDHI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1"/>
        <w:gridCol w:w="931"/>
        <w:gridCol w:w="931"/>
        <w:gridCol w:w="931"/>
        <w:gridCol w:w="931"/>
        <w:gridCol w:w="931"/>
        <w:gridCol w:w="931"/>
      </w:tblGrid>
      <w:tr>
        <w:trPr>
          <w:trHeight w:hRule="exact" w:val="294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GOKHALE 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DEAD. 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SUGGEST 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UNIVERSAL 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MOURNING. 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WE 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HALF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FASTING.</w:t>
      </w:r>
    </w:p>
    <w:p>
      <w:pPr>
        <w:autoSpaceDN w:val="0"/>
        <w:tabs>
          <w:tab w:pos="5090" w:val="left"/>
        </w:tabs>
        <w:autoSpaceDE w:val="0"/>
        <w:widowControl/>
        <w:spacing w:line="324" w:lineRule="exact" w:before="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  <w:r>
        <w:rPr>
          <w:rFonts w:ascii="Times" w:hAnsi="Times" w:eastAsia="Times"/>
          <w:b w:val="0"/>
          <w:i w:val="0"/>
          <w:color w:val="000000"/>
          <w:sz w:val="20"/>
        </w:rPr>
        <w:t>, 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OONA </w:t>
      </w:r>
      <w:r>
        <w:rPr>
          <w:rFonts w:ascii="Times" w:hAnsi="Times" w:eastAsia="Times"/>
          <w:b w:val="0"/>
          <w:i w:val="0"/>
          <w:color w:val="000000"/>
          <w:sz w:val="18"/>
        </w:rPr>
        <w:t>From the draft in Gandhiji’s hand: C.W. 5665. Courtesy: Radhabehn Choudhri</w:t>
      </w:r>
    </w:p>
    <w:p>
      <w:pPr>
        <w:autoSpaceDN w:val="0"/>
        <w:tabs>
          <w:tab w:pos="130" w:val="left"/>
          <w:tab w:pos="550" w:val="left"/>
          <w:tab w:pos="4730" w:val="left"/>
        </w:tabs>
        <w:autoSpaceDE w:val="0"/>
        <w:widowControl/>
        <w:spacing w:line="352" w:lineRule="exact" w:before="30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309. SPEECH AT SANTINIKETAN ON GOKHALE’S DEATH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February 20, 1915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one desire tonight is that my heart may reach your hearts </w:t>
      </w:r>
      <w:r>
        <w:rPr>
          <w:rFonts w:ascii="Times" w:hAnsi="Times" w:eastAsia="Times"/>
          <w:b w:val="0"/>
          <w:i w:val="0"/>
          <w:color w:val="000000"/>
          <w:sz w:val="22"/>
        </w:rPr>
        <w:t>and that there should be a real at-one-ment between us.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have all learnt something about Tulsidas’s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Ramayana</w:t>
      </w:r>
      <w:r>
        <w:rPr>
          <w:rFonts w:ascii="Times" w:hAnsi="Times" w:eastAsia="Times"/>
          <w:b w:val="0"/>
          <w:i w:val="0"/>
          <w:color w:val="000000"/>
          <w:sz w:val="22"/>
        </w:rPr>
        <w:t>. The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Associated with Bhagini Samaj, Bombay, and Servants of India Society.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Revashanker Jagjivan Zaveri, a friend of Gandhiji and brother of </w:t>
      </w:r>
      <w:r>
        <w:rPr>
          <w:rFonts w:ascii="Times" w:hAnsi="Times" w:eastAsia="Times"/>
          <w:b w:val="0"/>
          <w:i w:val="0"/>
          <w:color w:val="000000"/>
          <w:sz w:val="18"/>
        </w:rPr>
        <w:t>Dr. Pranjivan Mehta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most stirring part is that about the companionship of the good.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seek the company of those who have suffered and served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died. One such was Mr. Gokhale. He is dead, but his work is not dead, </w:t>
      </w:r>
      <w:r>
        <w:rPr>
          <w:rFonts w:ascii="Times" w:hAnsi="Times" w:eastAsia="Times"/>
          <w:b w:val="0"/>
          <w:i w:val="0"/>
          <w:color w:val="000000"/>
          <w:sz w:val="22"/>
        </w:rPr>
        <w:t>for his spirit lives.</w:t>
      </w:r>
    </w:p>
    <w:p>
      <w:pPr>
        <w:autoSpaceDN w:val="0"/>
        <w:autoSpaceDE w:val="0"/>
        <w:widowControl/>
        <w:spacing w:line="26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masses came to know of Gokhale’s efficiency in work. All </w:t>
      </w:r>
      <w:r>
        <w:rPr>
          <w:rFonts w:ascii="Times" w:hAnsi="Times" w:eastAsia="Times"/>
          <w:b w:val="0"/>
          <w:i w:val="0"/>
          <w:color w:val="000000"/>
          <w:sz w:val="22"/>
        </w:rPr>
        <w:t>know Gokhale’s life of action. But few know of his religious life.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Truth was the spring of all his actions.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6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was behind all his works, even his politics. This was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he founded the Servants of India Society, the ideal of which </w:t>
      </w:r>
      <w:r>
        <w:rPr>
          <w:rFonts w:ascii="Times" w:hAnsi="Times" w:eastAsia="Times"/>
          <w:b w:val="0"/>
          <w:i w:val="0"/>
          <w:color w:val="000000"/>
          <w:sz w:val="22"/>
        </w:rPr>
        <w:t>was to spiritualise the political as well as the social life of the nation.</w:t>
      </w:r>
    </w:p>
    <w:p>
      <w:pPr>
        <w:autoSpaceDN w:val="0"/>
        <w:autoSpaceDE w:val="0"/>
        <w:widowControl/>
        <w:spacing w:line="26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fearlessness which ruled all the actions of his life. But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was fearless he was also thorough. One of his favourite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shlokas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shastras says: Real wisdom is not to begin a thing but to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thing through to the end. This characteristic of thoroughness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seen from this incident. He once had to speak to a large audience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andhe spent three days in order to prepare a short speech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this meeting and he asked me to write out a speech for him.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wrote out the speech. He took it and smiled his heavenly smile, </w:t>
      </w:r>
      <w:r>
        <w:rPr>
          <w:rFonts w:ascii="Times" w:hAnsi="Times" w:eastAsia="Times"/>
          <w:b w:val="0"/>
          <w:i w:val="0"/>
          <w:color w:val="000000"/>
          <w:sz w:val="22"/>
        </w:rPr>
        <w:t>discussed it with me and said, “Give me something better, rewrite it.”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three days he worried over it. When the speech was given,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thrilled the whole audience. He delivered his speeches without notes,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he did so, because he was so thorough, that one might say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wrote his speeches with his own blood. As he was thorough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fearless, so he was gentle. He was human from top to toe in all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dealings. He was sometimes impatient, but he would ask forgiveness,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coming forward with his smile, whether to a servant or a great man, </w:t>
      </w:r>
      <w:r>
        <w:rPr>
          <w:rFonts w:ascii="Times" w:hAnsi="Times" w:eastAsia="Times"/>
          <w:b w:val="0"/>
          <w:i w:val="0"/>
          <w:color w:val="000000"/>
          <w:sz w:val="22"/>
        </w:rPr>
        <w:t>saying, “I know you will forgive me, won’t you?”</w:t>
      </w:r>
    </w:p>
    <w:p>
      <w:pPr>
        <w:autoSpaceDN w:val="0"/>
        <w:autoSpaceDE w:val="0"/>
        <w:widowControl/>
        <w:spacing w:line="260" w:lineRule="exact" w:before="6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had a great struggle during the latter days of his life,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 with his conscience. He had to decide whether he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 to take part in a struggle at the expense of his health.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conscience ruled every action of his life. He did not wear it on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sleeve, he wore it in his heart. Therefore he is living still, and may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have the strength to carry out his last wish. His last words to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of the Servants of India Society who were with him were: “I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want any memorial or any statue. I want only that men should </w:t>
      </w:r>
      <w:r>
        <w:rPr>
          <w:rFonts w:ascii="Times" w:hAnsi="Times" w:eastAsia="Times"/>
          <w:b w:val="0"/>
          <w:i w:val="0"/>
          <w:color w:val="000000"/>
          <w:sz w:val="22"/>
        </w:rPr>
        <w:t>love their country and serve it with their lives.” This is a message for</w:t>
      </w:r>
    </w:p>
    <w:p>
      <w:pPr>
        <w:autoSpaceDN w:val="0"/>
        <w:autoSpaceDE w:val="0"/>
        <w:widowControl/>
        <w:spacing w:line="220" w:lineRule="exact" w:before="408" w:after="0"/>
        <w:ind w:left="550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paragraph is from </w:t>
      </w:r>
      <w:r>
        <w:rPr>
          <w:rFonts w:ascii="Times" w:hAnsi="Times" w:eastAsia="Times"/>
          <w:b w:val="0"/>
          <w:i/>
          <w:color w:val="000000"/>
          <w:sz w:val="18"/>
        </w:rPr>
        <w:t>Tattvabodhini Patrika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Verses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14 : 26 DECEMBER, 1913 - 20 MAY, 1915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367</w:t>
      </w:r>
    </w:p>
    <w:p>
      <w:pPr>
        <w:sectPr>
          <w:pgSz w:w="9360" w:h="12960"/>
          <w:pgMar w:top="52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whole of India and not only for them. It was through service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learnt to know his own nature and to know his country. His love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India was truthful and therefore he wanted nothing for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he did not want for humanity also. It was not blind love, for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eyes were open to her faults and failings. If we can love India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way that he did, we have done well in coming to Santiniketan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 how to live our lives for India’s sake. Copy the zeal which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showed in all he took up, the love that was the law of his life,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truthfulness which guided every action and the thoroughness which </w:t>
      </w:r>
      <w:r>
        <w:rPr>
          <w:rFonts w:ascii="Times" w:hAnsi="Times" w:eastAsia="Times"/>
          <w:b w:val="0"/>
          <w:i w:val="0"/>
          <w:color w:val="000000"/>
          <w:sz w:val="22"/>
        </w:rPr>
        <w:t>was characteristic of all his work.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 that our shastras teach us that these simple virtues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stepping stones to the higher state of life, without which all our </w:t>
      </w:r>
      <w:r>
        <w:rPr>
          <w:rFonts w:ascii="Times" w:hAnsi="Times" w:eastAsia="Times"/>
          <w:b w:val="0"/>
          <w:i w:val="0"/>
          <w:color w:val="000000"/>
          <w:sz w:val="22"/>
        </w:rPr>
        <w:t>worship and works are useless.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in quest of a really truthful hero in India and I found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in Gokhale. His love and reverence for India were truly genuine.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serving his country, he completely eschewed all happiness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self-interest. Even while lying on his sick-bed, his mind was occupied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thinking about the welfare of India. A few days ago, when at night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was under the grip of a painful ailment, he called for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us and began talking about the bright future of India, as envisaged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him. Doctors repeatedly advised him to retire from work but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listen to them. He said, “None but death can separate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mefrom work.” And death at last brought peaceful rest to him.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bless his soul!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</w:t>
      </w:r>
      <w:r>
        <w:rPr>
          <w:rFonts w:ascii="Times" w:hAnsi="Times" w:eastAsia="Times"/>
          <w:b w:val="0"/>
          <w:i/>
          <w:color w:val="000000"/>
          <w:sz w:val="18"/>
        </w:rPr>
        <w:t>The Ashram</w:t>
      </w:r>
      <w:r>
        <w:rPr>
          <w:rFonts w:ascii="Times" w:hAnsi="Times" w:eastAsia="Times"/>
          <w:b w:val="0"/>
          <w:i w:val="0"/>
          <w:color w:val="000000"/>
          <w:sz w:val="18"/>
        </w:rPr>
        <w:t>, handwritten monthly magazine of Shantiniketan, June &amp;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July, 1915; also a Bengali report in </w:t>
      </w:r>
      <w:r>
        <w:rPr>
          <w:rFonts w:ascii="Times" w:hAnsi="Times" w:eastAsia="Times"/>
          <w:b w:val="0"/>
          <w:i/>
          <w:color w:val="000000"/>
          <w:sz w:val="18"/>
        </w:rPr>
        <w:t>Tattvabodhini Patrika</w:t>
      </w:r>
      <w:r>
        <w:rPr>
          <w:rFonts w:ascii="Times" w:hAnsi="Times" w:eastAsia="Times"/>
          <w:b w:val="0"/>
          <w:i w:val="0"/>
          <w:color w:val="000000"/>
          <w:sz w:val="18"/>
        </w:rPr>
        <w:t>, February, 1915</w:t>
      </w:r>
    </w:p>
    <w:p>
      <w:pPr>
        <w:autoSpaceDN w:val="0"/>
        <w:autoSpaceDE w:val="0"/>
        <w:widowControl/>
        <w:spacing w:line="320" w:lineRule="exact" w:before="31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paragraph is from </w:t>
      </w:r>
      <w:r>
        <w:rPr>
          <w:rFonts w:ascii="Times" w:hAnsi="Times" w:eastAsia="Times"/>
          <w:b w:val="0"/>
          <w:i/>
          <w:color w:val="000000"/>
          <w:sz w:val="18"/>
        </w:rPr>
        <w:t>Tattvabodhini Patrika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60" w:lineRule="exact" w:before="32" w:after="0"/>
        <w:ind w:left="720" w:right="72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310. LETTER TO CHIEF TRAFFIC MANAGER, </w:t>
      </w:r>
      <w:r>
        <w:rPr>
          <w:rFonts w:ascii="Times" w:hAnsi="Times" w:eastAsia="Times"/>
          <w:b w:val="0"/>
          <w:i/>
          <w:color w:val="000000"/>
          <w:sz w:val="24"/>
        </w:rPr>
        <w:t>E. I. RAILWAY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ERVANTS OF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OCIETY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OONA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ITY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February 23, 1915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TRAFFIC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ANAGER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AST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NDIAN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AILWAY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</w:p>
    <w:p>
      <w:pPr>
        <w:autoSpaceDN w:val="0"/>
        <w:autoSpaceDE w:val="0"/>
        <w:widowControl/>
        <w:spacing w:line="212" w:lineRule="exact" w:before="1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Mrs. Gandhi, two friends and I travelled on the 21st instant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3 up mail from Burdwan to Kalyan en route for Poona. We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holders of 3rd class tickets Nos. 7186 to 7189. Upon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train-steaming in, I found that the 3rd class compartment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uncomfortably crowded containing far more passengers than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specified on the label. However, we tried to get in. The station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clerk who was standing by prevented us from doing so. I suggested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would stand in the carriage as it was necessary for us to reach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Poona at the earliest possible moment. The clerk would not listen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I then suggested that we should travel in an intermediate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compartment until we could find accommodation in the 3rd class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carriage. This suggestion was accepted. We got into an intermediate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carriage. The station clerk duly reported the matter to the guard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insisted that we must pay the difference between the 3rd class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intermediate fares as far as Jubbulpore or we should not travel by mail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train at all and go by the passenger train which was to follow.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protested but my protest was of no avail. I had therefore no alternative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to consent under protest to pay the difference which was 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me at Assansol. The excess fare ticket number was 274577.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Ipaid Rs. 19-12-0. I asked the ticket master to note on the ticket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paid the excess fare under protest. He disregarded my request.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no desire to travel in an intermediate compartment, I and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party were looking for an opportunity of transferring to 3rd class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compartment which we did at Mughalsarai. Here I asked the ticket </w:t>
      </w:r>
      <w:r>
        <w:rPr>
          <w:rFonts w:ascii="Times" w:hAnsi="Times" w:eastAsia="Times"/>
          <w:b w:val="0"/>
          <w:i w:val="0"/>
          <w:color w:val="000000"/>
          <w:sz w:val="22"/>
        </w:rPr>
        <w:t>collector to mark on the excess fare ticket that I had changed to the</w:t>
      </w:r>
    </w:p>
    <w:p>
      <w:pPr>
        <w:autoSpaceDN w:val="0"/>
        <w:autoSpaceDE w:val="0"/>
        <w:widowControl/>
        <w:spacing w:line="32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reply of the addressee.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14 : 26 DECEMBER, 1913 - 20 MAY, 1915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369</w:t>
      </w:r>
    </w:p>
    <w:p>
      <w:pPr>
        <w:sectPr>
          <w:pgSz w:w="9360" w:h="12960"/>
          <w:pgMar w:top="72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3rd class compartment but he declined to do so.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submit that, in the circumstances above mentioned, my party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have been found seats in the 3rd class compartment, failing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permitted to travel intermediate without extra fare until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pressure had been removed; in any case it was unfair to insist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excess fare being paid as far as Jubbulpore and that as my party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actually transferred to the 3rd class compartment at Mughalsarai,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 warrant for the retention of the excess fare between Mughalsarai </w:t>
      </w:r>
      <w:r>
        <w:rPr>
          <w:rFonts w:ascii="Times" w:hAnsi="Times" w:eastAsia="Times"/>
          <w:b w:val="0"/>
          <w:i w:val="0"/>
          <w:color w:val="000000"/>
          <w:sz w:val="22"/>
        </w:rPr>
        <w:t>and Jubbulpore.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trust that the Railway Administration will direct a refund of the </w:t>
      </w:r>
      <w:r>
        <w:rPr>
          <w:rFonts w:ascii="Times" w:hAnsi="Times" w:eastAsia="Times"/>
          <w:b w:val="0"/>
          <w:i w:val="0"/>
          <w:color w:val="000000"/>
          <w:sz w:val="22"/>
        </w:rPr>
        <w:t>full excess fare.</w:t>
      </w:r>
    </w:p>
    <w:p>
      <w:pPr>
        <w:autoSpaceDN w:val="0"/>
        <w:autoSpaceDE w:val="0"/>
        <w:widowControl/>
        <w:spacing w:line="260" w:lineRule="exact" w:before="40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thought it to be my duty to bring this matter to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notice, as; much for the sake of the recovery of the excess fare paid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(having operated upon public funds for my travels) as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principle 3rd class passengers are entitled to proper treatment.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observed that they were roughly handled by several officials who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rude and impatient. I have no doubt that the Administration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desire to see 3rd class passengers in any way roughly handled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inconsiderate officials.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8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have the honour to be,</w:t>
      </w:r>
    </w:p>
    <w:p>
      <w:pPr>
        <w:autoSpaceDN w:val="0"/>
        <w:autoSpaceDE w:val="0"/>
        <w:widowControl/>
        <w:spacing w:line="220" w:lineRule="exact" w:before="80" w:after="0"/>
        <w:ind w:left="0" w:right="79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Sir,</w:t>
      </w:r>
    </w:p>
    <w:p>
      <w:pPr>
        <w:autoSpaceDN w:val="0"/>
        <w:autoSpaceDE w:val="0"/>
        <w:widowControl/>
        <w:spacing w:line="220" w:lineRule="exact" w:before="80" w:after="0"/>
        <w:ind w:left="0" w:right="7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 obedient servant,</w:t>
      </w:r>
    </w:p>
    <w:p>
      <w:pPr>
        <w:autoSpaceDN w:val="0"/>
        <w:autoSpaceDE w:val="0"/>
        <w:widowControl/>
        <w:spacing w:line="240" w:lineRule="exact" w:before="16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draft in Gandhiji’s hand: C.W. 5667. Courtesy: Radhabehn Choudhri</w:t>
      </w:r>
    </w:p>
    <w:p>
      <w:pPr>
        <w:autoSpaceDN w:val="0"/>
        <w:autoSpaceDE w:val="0"/>
        <w:widowControl/>
        <w:spacing w:line="220" w:lineRule="exact" w:before="27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his reply dated March 27, the Acting Divisional Traffic Manager defended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action of the railway staff, but wrote: “As the difference in fares was correctly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realized according to rules, and there is no record at Moghulsarai of your having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travelled from that point to Jubbulpur 3rd Class, under ordinary circumstances refunds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 not granted, but I am prepared to accept your statement and will send by Postal </w:t>
      </w:r>
      <w:r>
        <w:rPr>
          <w:rFonts w:ascii="Times" w:hAnsi="Times" w:eastAsia="Times"/>
          <w:b w:val="0"/>
          <w:i w:val="0"/>
          <w:color w:val="000000"/>
          <w:sz w:val="18"/>
        </w:rPr>
        <w:t>Money Order the difference in fares between Moghulsarai and Jubbulpur.”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311. LETTER TO SAROJINI NAIDU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ERVANTS OF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OCIETY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OONA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ITY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23, 1915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SISTER,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would you say of a brother who does not inquire about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sister’s health, does not acknowledge her message of goodwill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does not even send a note of sympathy on her father’s death?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believe me when I tell you that I have not had a moment’s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 after our landing. I thought therefore that I would write to you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settling down somewhere. Then I heard from Mr. Gokhale just when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left for Bolpur that you had lost your father. I said to myself then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write to you on reaching Bolpur. But no sooner did I reach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Bolpur than I had to retrace my steps to visit the desolate home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Society.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Oh! the pity of it. And yet my </w:t>
      </w:r>
      <w:r>
        <w:rPr>
          <w:rFonts w:ascii="Times" w:hAnsi="Times" w:eastAsia="Times"/>
          <w:b w:val="0"/>
          <w:i/>
          <w:color w:val="000000"/>
          <w:sz w:val="22"/>
        </w:rPr>
        <w:t>Rajya Guru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died as very few </w:t>
      </w:r>
      <w:r>
        <w:rPr>
          <w:rFonts w:ascii="Times" w:hAnsi="Times" w:eastAsia="Times"/>
          <w:b w:val="0"/>
          <w:i w:val="0"/>
          <w:color w:val="000000"/>
          <w:sz w:val="22"/>
        </w:rPr>
        <w:t>had the privilege of dying.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now excuse me for the delay in writing to you.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sympathies are with you in your sorrow. You have enough philosophy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you to bear the grief that has overtaken you. Do please let me know </w:t>
      </w:r>
      <w:r>
        <w:rPr>
          <w:rFonts w:ascii="Times" w:hAnsi="Times" w:eastAsia="Times"/>
          <w:b w:val="0"/>
          <w:i w:val="0"/>
          <w:color w:val="000000"/>
          <w:sz w:val="22"/>
        </w:rPr>
        <w:t>how you are keeping.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regards from us both,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Padmaja Naidu Papers. Courtesy: Nehru Memorial Museum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Library</w:t>
      </w:r>
    </w:p>
    <w:p>
      <w:pPr>
        <w:autoSpaceDN w:val="0"/>
        <w:autoSpaceDE w:val="0"/>
        <w:widowControl/>
        <w:spacing w:line="320" w:lineRule="exact" w:before="25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Gopal Krishna Gokhale had passed away on February 19.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14 : 26 DECEMBER, 1913 - 20 MAY, 1915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371</w:t>
      </w:r>
    </w:p>
    <w:p>
      <w:pPr>
        <w:sectPr>
          <w:pgSz w:w="9360" w:h="12960"/>
          <w:pgMar w:top="726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312. LETTER TO HERMANN KALLENBACH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February 25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1915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FRIEND,</w:t>
      </w:r>
    </w:p>
    <w:p>
      <w:pPr>
        <w:autoSpaceDN w:val="0"/>
        <w:autoSpaceDE w:val="0"/>
        <w:widowControl/>
        <w:spacing w:line="294" w:lineRule="exact" w:before="6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do not expect a long letter from me this week. This death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  <w:tab w:pos="5070" w:val="left"/>
        </w:tabs>
        <w:autoSpaceDE w:val="0"/>
        <w:widowControl/>
        <w:spacing w:line="250" w:lineRule="exact" w:before="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has severely taxed me and is still doing so. I have hurried back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Santiniketan. I have not yet joined the Society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I ever will. My abstention will perhaps be the best service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render to the memory of the Master. However, I do not know.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am asking Maganlal, who is with me, to write to you at length.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20" w:lineRule="exact" w:before="86" w:after="0"/>
        <w:ind w:left="0" w:right="25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LD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RIEND</w:t>
      </w:r>
    </w:p>
    <w:p>
      <w:pPr>
        <w:autoSpaceDN w:val="0"/>
        <w:autoSpaceDE w:val="0"/>
        <w:widowControl/>
        <w:spacing w:line="240" w:lineRule="exact" w:before="1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Gandhi-Kallenbach Correspondence. Courtesy: National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Archives of India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313. LETTER TO RATILAL M. SHETH</w:t>
      </w:r>
    </w:p>
    <w:p>
      <w:pPr>
        <w:autoSpaceDN w:val="0"/>
        <w:autoSpaceDE w:val="0"/>
        <w:widowControl/>
        <w:spacing w:line="266" w:lineRule="exact" w:before="1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ERVANTS OF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OCIETY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Phagan Sud 13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February 27, 1915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1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RATILAL,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 My health is improving.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indeed very happy that you think of using the looms.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advise alteration in Indian looms, only after they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patiently handled and such alteration is found necessary.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intelligent man may suggest improvements, but only after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learnt to operate a hundred per cent Indian loom and produce cloth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it. There will be some propriety in that. Yarn, too, it seems to 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spun on our own spinning wheels. That way, I see, lies the </w:t>
      </w:r>
      <w:r>
        <w:rPr>
          <w:rFonts w:ascii="Times" w:hAnsi="Times" w:eastAsia="Times"/>
          <w:b w:val="0"/>
          <w:i w:val="0"/>
          <w:color w:val="000000"/>
          <w:sz w:val="22"/>
        </w:rPr>
        <w:t>prosperity of the country, of its poor, that is. More about this when we</w:t>
      </w:r>
    </w:p>
    <w:p>
      <w:pPr>
        <w:autoSpaceDN w:val="0"/>
        <w:autoSpaceDE w:val="0"/>
        <w:widowControl/>
        <w:spacing w:line="220" w:lineRule="exact" w:before="348" w:after="0"/>
        <w:ind w:left="550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Of G.K. Gokhale on February 19, 1915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Servants of India Society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was in Poona on this date.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meet.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man who knows in his heart of hearts that this mortal frame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liable to perish any moment will be ever ready to meet death.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might be so, the householder will limit his external activities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expand the inner and live accordingly. Following this rule, though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householder you can limit the scope of sense-pleasures. You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introduce even into your business some degree of holiness.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deciding on any course of action, you can ask yourself whether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essential. That way, you will also discover very easily what will be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conducive to your highest good. All this can be explained more </w:t>
      </w:r>
      <w:r>
        <w:rPr>
          <w:rFonts w:ascii="Times" w:hAnsi="Times" w:eastAsia="Times"/>
          <w:b w:val="0"/>
          <w:i w:val="0"/>
          <w:color w:val="000000"/>
          <w:sz w:val="22"/>
        </w:rPr>
        <w:t>clearly only in a personal discussion.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Let me know what kind of cloth you keep.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 this about what I may write or say, that I too am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novice like you. Possibly, I have more experience. You are welcome </w:t>
      </w:r>
      <w:r>
        <w:rPr>
          <w:rFonts w:ascii="Times" w:hAnsi="Times" w:eastAsia="Times"/>
          <w:b w:val="0"/>
          <w:i w:val="0"/>
          <w:color w:val="000000"/>
          <w:sz w:val="22"/>
        </w:rPr>
        <w:t>to profit by that experience.</w:t>
      </w:r>
    </w:p>
    <w:p>
      <w:pPr>
        <w:autoSpaceDN w:val="0"/>
        <w:autoSpaceDE w:val="0"/>
        <w:widowControl/>
        <w:spacing w:line="22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2" w:after="0"/>
        <w:ind w:left="0" w:right="1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in Gandhiji’s hand: C.W. 4648. Courtesy: Narandas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314. EXTRACT FROM LETTER TO MATHURADAS TRIKUMJI</w:t>
      </w:r>
    </w:p>
    <w:p>
      <w:pPr>
        <w:autoSpaceDN w:val="0"/>
        <w:autoSpaceDE w:val="0"/>
        <w:widowControl/>
        <w:spacing w:line="266" w:lineRule="exact" w:before="8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Phagan Sud 14, February 28, 1915</w:t>
      </w:r>
    </w:p>
    <w:p>
      <w:pPr>
        <w:autoSpaceDN w:val="0"/>
        <w:autoSpaceDE w:val="0"/>
        <w:widowControl/>
        <w:spacing w:line="260" w:lineRule="exact" w:before="122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here. It seems to me that for the present,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do nothing but prepare for the future. I think it will be a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if you start studying Hindi and Marathi as languages. It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still to learn hand-weaving at the same time. If you haven’t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formed the habit of going out for a walk every day, you should. At </w:t>
      </w:r>
      <w:r>
        <w:rPr>
          <w:rFonts w:ascii="Times" w:hAnsi="Times" w:eastAsia="Times"/>
          <w:b w:val="0"/>
          <w:i w:val="0"/>
          <w:color w:val="000000"/>
          <w:sz w:val="22"/>
        </w:rPr>
        <w:t>least four hours should be spent in body labour.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 shall think of some other book after you have completed</w:t>
      </w:r>
    </w:p>
    <w:p>
      <w:pPr>
        <w:autoSpaceDN w:val="0"/>
        <w:autoSpaceDE w:val="0"/>
        <w:widowControl/>
        <w:spacing w:line="27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Yogadarshan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be there most probably on Thursday and start for Bolpur </w:t>
      </w:r>
      <w:r>
        <w:rPr>
          <w:rFonts w:ascii="Times" w:hAnsi="Times" w:eastAsia="Times"/>
          <w:b w:val="0"/>
          <w:i w:val="0"/>
          <w:color w:val="000000"/>
          <w:sz w:val="22"/>
        </w:rPr>
        <w:t>again the same day.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7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Bapuni Prasadi</w:t>
      </w:r>
    </w:p>
    <w:p>
      <w:pPr>
        <w:autoSpaceDN w:val="0"/>
        <w:autoSpaceDE w:val="0"/>
        <w:widowControl/>
        <w:spacing w:line="320" w:lineRule="exact" w:before="25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Aphorisms on Yoga by Patanjali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14 : 26 DECEMBER, 1913 - 20 MAY, 1915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373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315. LETTER TO HERMANN KALLENBACH</w:t>
      </w:r>
    </w:p>
    <w:p>
      <w:pPr>
        <w:autoSpaceDN w:val="0"/>
        <w:autoSpaceDE w:val="0"/>
        <w:widowControl/>
        <w:spacing w:line="266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ERVANTS OF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 </w:t>
      </w:r>
      <w:r>
        <w:rPr>
          <w:rFonts w:ascii="Times" w:hAnsi="Times" w:eastAsia="Times"/>
          <w:b w:val="0"/>
          <w:i w:val="0"/>
          <w:color w:val="000000"/>
          <w:sz w:val="20"/>
        </w:rPr>
        <w:t>[S</w:t>
      </w:r>
      <w:r>
        <w:rPr>
          <w:rFonts w:ascii="Times" w:hAnsi="Times" w:eastAsia="Times"/>
          <w:b w:val="0"/>
          <w:i w:val="0"/>
          <w:color w:val="000000"/>
          <w:sz w:val="16"/>
        </w:rPr>
        <w:t>OCIETY</w:t>
      </w:r>
      <w:r>
        <w:rPr>
          <w:rFonts w:ascii="Times" w:hAnsi="Times" w:eastAsia="Times"/>
          <w:b w:val="0"/>
          <w:i w:val="0"/>
          <w:color w:val="000000"/>
          <w:sz w:val="20"/>
        </w:rPr>
        <w:t>],</w:t>
      </w:r>
    </w:p>
    <w:p>
      <w:pPr>
        <w:autoSpaceDN w:val="0"/>
        <w:autoSpaceDE w:val="0"/>
        <w:widowControl/>
        <w:spacing w:line="266" w:lineRule="exact" w:before="3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</w:t>
      </w:r>
      <w:r>
        <w:rPr>
          <w:rFonts w:ascii="Times" w:hAnsi="Times" w:eastAsia="Times"/>
          <w:b w:val="0"/>
          <w:i/>
          <w:color w:val="000000"/>
          <w:sz w:val="22"/>
        </w:rPr>
        <w:t>1915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FRIEND,</w:t>
      </w:r>
    </w:p>
    <w:p>
      <w:pPr>
        <w:autoSpaceDN w:val="0"/>
        <w:autoSpaceDE w:val="0"/>
        <w:widowControl/>
        <w:spacing w:line="26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before me your two letters. I have not left out a single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week. But when I was physically unable to write, being engaged here,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or elsewhere, I asked someone to write to you. I am happy,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progressing, am strong spiritually and becoming stronger physically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hate the rush and the constant moving about. Yet it is necessary, </w:t>
      </w:r>
      <w:r>
        <w:rPr>
          <w:rFonts w:ascii="Times" w:hAnsi="Times" w:eastAsia="Times"/>
          <w:b w:val="0"/>
          <w:i w:val="0"/>
          <w:color w:val="000000"/>
          <w:sz w:val="22"/>
        </w:rPr>
        <w:t>I feel. Before I settle down I have to see certain things.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in Bolpur last week but Mr. Gokhale’s sudden death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me back to Poona. What an end! He died in harness. 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full possession of all his faculties to the last and was working away.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with him the Sunday previous to his death, which took place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Friday following. Well, I am without a helmsman. But it is well. He </w:t>
      </w:r>
      <w:r>
        <w:rPr>
          <w:rFonts w:ascii="Times" w:hAnsi="Times" w:eastAsia="Times"/>
          <w:b w:val="0"/>
          <w:i w:val="0"/>
          <w:color w:val="000000"/>
          <w:sz w:val="22"/>
        </w:rPr>
        <w:t>lives in the spirit and his spirit is enthroned in my heart.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joined the Society. Yet I pleaded for admission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were differences which could not be bridged. So I am to travel </w:t>
      </w:r>
      <w:r>
        <w:rPr>
          <w:rFonts w:ascii="Times" w:hAnsi="Times" w:eastAsia="Times"/>
          <w:b w:val="0"/>
          <w:i w:val="0"/>
          <w:color w:val="000000"/>
          <w:sz w:val="22"/>
        </w:rPr>
        <w:t>about and see tings for myself and study. This I shall do.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Meanwhile I am trying to settle the boys somewhere, possibly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near Bombay, i.e., 150 miles from it — in Ahmedabad. Maganlal is </w:t>
      </w:r>
      <w:r>
        <w:rPr>
          <w:rFonts w:ascii="Times" w:hAnsi="Times" w:eastAsia="Times"/>
          <w:b w:val="0"/>
          <w:i w:val="0"/>
          <w:color w:val="000000"/>
          <w:sz w:val="22"/>
        </w:rPr>
        <w:t>now in Ahmedabad looking into affairs [</w:t>
      </w:r>
      <w:r>
        <w:rPr>
          <w:rFonts w:ascii="Times" w:hAnsi="Times" w:eastAsia="Times"/>
          <w:b w:val="0"/>
          <w:i/>
          <w:color w:val="000000"/>
          <w:sz w:val="22"/>
        </w:rPr>
        <w:t>sic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]. He has risen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 fully. I retain the idea that there is something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atmosphere here which enables you to be easily spiritual. In spite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rush I am going through there is peace within. May such peace be </w:t>
      </w:r>
      <w:r>
        <w:rPr>
          <w:rFonts w:ascii="Times" w:hAnsi="Times" w:eastAsia="Times"/>
          <w:b w:val="0"/>
          <w:i w:val="0"/>
          <w:color w:val="000000"/>
          <w:sz w:val="22"/>
        </w:rPr>
        <w:t>also yours.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going to concoct a letter to the Viceroy about you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conjunction with Andrews when I was called away, as I have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before. I hope to try again on reaching Bolpur. If I fail, I can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advice that you should stay in London where you are. Better to put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ills we have than to risk having greater ones whilst trying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avoid what we have. No happiness obtainable from without. You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study agriculture there. I can understand that. And is there not a better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chance of our meeting earlier if you are there than if you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anywhere else? Surely that thought should rivet you to England.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surprised that Mrs. Gandhi has developed a passion for you. </w:t>
      </w:r>
      <w:r>
        <w:rPr>
          <w:rFonts w:ascii="Times" w:hAnsi="Times" w:eastAsia="Times"/>
          <w:b w:val="0"/>
          <w:i w:val="0"/>
          <w:color w:val="000000"/>
          <w:sz w:val="22"/>
        </w:rPr>
        <w:t>She thinks of you at every turn. She thinks that our life is incomplete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you. This is not my favourable construction method but this is </w:t>
      </w:r>
      <w:r>
        <w:rPr>
          <w:rFonts w:ascii="Times" w:hAnsi="Times" w:eastAsia="Times"/>
          <w:b w:val="0"/>
          <w:i w:val="0"/>
          <w:color w:val="000000"/>
          <w:sz w:val="22"/>
        </w:rPr>
        <w:t>how it is  happening with her just now.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surprises me with what tenacity she holds on to a purely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fruitarian diet and mostly uncooked. I am living on purely uncooked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fruitarian food. The meal today consisted of 3 bananas, 1, 2 small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cucumbers, 2 tomatoes and 2 ripe figs and a few green grapes.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latter two were brought by friends only today. You will notice absence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ground-nuts. These I omitted only today because I had a full dose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yesterday. I am always better when I have only a few ground-nuts.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I am having no physical exercise worth naming. I fancy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too would have been satisfied with such food. I am going to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other salad vegetables if necessary in order to compete with the </w:t>
      </w:r>
      <w:r>
        <w:rPr>
          <w:rFonts w:ascii="Times" w:hAnsi="Times" w:eastAsia="Times"/>
          <w:b w:val="0"/>
          <w:i w:val="0"/>
          <w:color w:val="000000"/>
          <w:sz w:val="22"/>
        </w:rPr>
        <w:t>poorest.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that you should ring up Lady Cecilia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inquire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she received the letters you sent. They must have missed her.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other explanation. In any case the least that you owe her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inquire through the phone or walk over to them. I should do that </w:t>
      </w:r>
      <w:r>
        <w:rPr>
          <w:rFonts w:ascii="Times" w:hAnsi="Times" w:eastAsia="Times"/>
          <w:b w:val="0"/>
          <w:i w:val="0"/>
          <w:color w:val="000000"/>
          <w:sz w:val="22"/>
        </w:rPr>
        <w:t>most decidedly.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I think I have given you enough. I shall resume the chat </w:t>
      </w:r>
      <w:r>
        <w:rPr>
          <w:rFonts w:ascii="Times" w:hAnsi="Times" w:eastAsia="Times"/>
          <w:b w:val="0"/>
          <w:i w:val="0"/>
          <w:color w:val="000000"/>
          <w:sz w:val="22"/>
        </w:rPr>
        <w:t>next week.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Yet best to address letters c/o Servants of India Society. They </w:t>
      </w:r>
      <w:r>
        <w:rPr>
          <w:rFonts w:ascii="Times" w:hAnsi="Times" w:eastAsia="Times"/>
          <w:b w:val="0"/>
          <w:i w:val="0"/>
          <w:color w:val="000000"/>
          <w:sz w:val="22"/>
        </w:rPr>
        <w:t>will thereby reach me more quickly wherever I am.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20" w:lineRule="exact" w:before="26" w:after="0"/>
        <w:ind w:left="0" w:right="24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22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LD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RIEND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Gandhi-Kallenbach Correspondence. Courtesy: National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Archives of India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316. LETTER TO D. B. SHUKLA</w:t>
      </w:r>
    </w:p>
    <w:p>
      <w:pPr>
        <w:autoSpaceDN w:val="0"/>
        <w:autoSpaceDE w:val="0"/>
        <w:widowControl/>
        <w:spacing w:line="294" w:lineRule="exact" w:before="8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Phagan Vad 1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March 2, 1915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BHAISHRI,</w:t>
      </w:r>
    </w:p>
    <w:p>
      <w:pPr>
        <w:autoSpaceDN w:val="0"/>
        <w:autoSpaceDE w:val="0"/>
        <w:widowControl/>
        <w:spacing w:line="294" w:lineRule="exact" w:before="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 May I thank you for sending Rs. 1500?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health is fairly good. There is still pain in my ribs but Dr. </w:t>
      </w:r>
      <w:r>
        <w:rPr>
          <w:rFonts w:ascii="Times" w:hAnsi="Times" w:eastAsia="Times"/>
          <w:b w:val="0"/>
          <w:i w:val="0"/>
          <w:color w:val="000000"/>
          <w:sz w:val="22"/>
        </w:rPr>
        <w:t>Dev said that there was no pleurisy now.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Lady Cecilia Roberts, wife of Charles Robert, Under Secretary of State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post mark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14 : 26 DECEMBER, 1913 - 20 MAY, 1915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375</w:t>
      </w:r>
    </w:p>
    <w:p>
      <w:pPr>
        <w:sectPr>
          <w:pgSz w:w="9360" w:h="12960"/>
          <w:pgMar w:top="52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left without shelter through revered Gokhale’s death. I am </w:t>
      </w:r>
      <w:r>
        <w:rPr>
          <w:rFonts w:ascii="Times" w:hAnsi="Times" w:eastAsia="Times"/>
          <w:b w:val="0"/>
          <w:i w:val="0"/>
          <w:color w:val="000000"/>
          <w:sz w:val="22"/>
        </w:rPr>
        <w:t>thinking of leaving here on Thursday and returning to Bolpur.</w:t>
      </w:r>
    </w:p>
    <w:p>
      <w:pPr>
        <w:autoSpaceDN w:val="0"/>
        <w:autoSpaceDE w:val="0"/>
        <w:widowControl/>
        <w:spacing w:line="220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42" w:after="0"/>
        <w:ind w:left="0" w:right="2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EVERED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HAISHRI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ALPATRAM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HAVANJI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HUKLA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ARRISTER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IVIL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TATION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AJKOT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in Gandhiji’s hand: G.N. 2326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317. LETTER TO SIR WILLIAM WEDDERBURN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3, 1915</w:t>
      </w:r>
    </w:p>
    <w:p>
      <w:pPr>
        <w:autoSpaceDN w:val="0"/>
        <w:autoSpaceDE w:val="0"/>
        <w:widowControl/>
        <w:spacing w:line="230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SIR WILLIAM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national calamity that has befallen us has prevented me </w:t>
      </w:r>
      <w:r>
        <w:rPr>
          <w:rFonts w:ascii="Times" w:hAnsi="Times" w:eastAsia="Times"/>
          <w:b w:val="0"/>
          <w:i w:val="0"/>
          <w:color w:val="000000"/>
          <w:sz w:val="22"/>
        </w:rPr>
        <w:t>from replying earlier to your letter.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Many caskets of the kind sent to you have been brought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India. But the Cape Town one was, as it were, destined to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England. It was the last one received in South Africa just on the 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embarkation for Southampton. Then we stayed in London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of leaving the casket in England was developed during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time. Mr. Roberts, Mr. Kallenbach and I agreed that the best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 where it could be housed was your own house. It will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 small personal tribute to one whom I have been taught to love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regard as one of India’s best friends. The depositing of the casket </w:t>
      </w:r>
      <w:r>
        <w:rPr>
          <w:rFonts w:ascii="Times" w:hAnsi="Times" w:eastAsia="Times"/>
          <w:b w:val="0"/>
          <w:i w:val="0"/>
          <w:color w:val="000000"/>
          <w:sz w:val="22"/>
        </w:rPr>
        <w:t>with you may serve as an effort in binding the two nations together.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May I therefore ask you kindly to keep it yourself. I am 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had Mr. Gokhale read your letter he would have joined me in my </w:t>
      </w:r>
      <w:r>
        <w:rPr>
          <w:rFonts w:ascii="Times" w:hAnsi="Times" w:eastAsia="Times"/>
          <w:b w:val="0"/>
          <w:i w:val="0"/>
          <w:color w:val="000000"/>
          <w:sz w:val="22"/>
        </w:rPr>
        <w:t>request.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respects,</w:t>
      </w:r>
    </w:p>
    <w:p>
      <w:pPr>
        <w:autoSpaceDN w:val="0"/>
        <w:autoSpaceDE w:val="0"/>
        <w:widowControl/>
        <w:spacing w:line="220" w:lineRule="exact" w:before="46" w:after="0"/>
        <w:ind w:left="0" w:right="16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I remain, </w:t>
      </w:r>
    </w:p>
    <w:p>
      <w:pPr>
        <w:autoSpaceDN w:val="0"/>
        <w:autoSpaceDE w:val="0"/>
        <w:widowControl/>
        <w:spacing w:line="220" w:lineRule="exact" w:before="8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typewritten office copy: S.N. 21645C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(1838-1918), President, Indian National Congress at Bombay, 1889 and at </w:t>
      </w:r>
      <w:r>
        <w:rPr>
          <w:rFonts w:ascii="Times" w:hAnsi="Times" w:eastAsia="Times"/>
          <w:b w:val="0"/>
          <w:i w:val="0"/>
          <w:color w:val="000000"/>
          <w:sz w:val="18"/>
        </w:rPr>
        <w:t>Allahabad, 1910.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60" w:lineRule="exact" w:before="32" w:after="0"/>
        <w:ind w:left="288" w:right="288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318. SPEECH AT GOKHALE CONDOLENCE MEETING, </w:t>
      </w:r>
      <w:r>
        <w:rPr>
          <w:rFonts w:ascii="Times" w:hAnsi="Times" w:eastAsia="Times"/>
          <w:b w:val="0"/>
          <w:i/>
          <w:color w:val="000000"/>
          <w:sz w:val="24"/>
        </w:rPr>
        <w:t>POONA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3, 1915</w:t>
      </w:r>
    </w:p>
    <w:p>
      <w:pPr>
        <w:autoSpaceDN w:val="0"/>
        <w:autoSpaceDE w:val="0"/>
        <w:widowControl/>
        <w:spacing w:line="260" w:lineRule="exact" w:before="13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At a crowded meeting of the citizens of Poona held at the Kirloskar Theatre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March 3,1915, under the presidentship of the Governor of Bombay, to condole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recent death of Mr. G. K. Gokhale, the following resolution proposed by Gandhiji </w:t>
      </w:r>
      <w:r>
        <w:rPr>
          <w:rFonts w:ascii="Times" w:hAnsi="Times" w:eastAsia="Times"/>
          <w:b w:val="0"/>
          <w:i w:val="0"/>
          <w:color w:val="000000"/>
          <w:sz w:val="18"/>
        </w:rPr>
        <w:t>was passed:</w:t>
      </w:r>
    </w:p>
    <w:p>
      <w:pPr>
        <w:autoSpaceDN w:val="0"/>
        <w:autoSpaceDE w:val="0"/>
        <w:widowControl/>
        <w:spacing w:line="260" w:lineRule="exact" w:before="40" w:after="1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 citizens of Poona in public meeting assembled place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record the great loss the whole country, and especially Poona, has sustained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untimely death of the Hon. Mr. G. K. Gokhale who was the leader of the wholecountry </w:t>
      </w:r>
      <w:r>
        <w:rPr>
          <w:rFonts w:ascii="Times" w:hAnsi="Times" w:eastAsia="Times"/>
          <w:b w:val="0"/>
          <w:i w:val="0"/>
          <w:color w:val="000000"/>
          <w:sz w:val="18"/>
        </w:rPr>
        <w:t>and who by his devotion and self-sacrifice has left a great example to his countrymen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</w:tblGrid>
      <w:tr>
        <w:trPr>
          <w:trHeight w:hRule="exact" w:val="260"/>
        </w:trPr>
        <w:tc>
          <w:tcPr>
            <w:tcW w:type="dxa" w:w="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of 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selfless 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public 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work. 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That 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this 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meeting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deeply 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sympathises 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with</w:t>
            </w:r>
          </w:p>
        </w:tc>
      </w:tr>
    </w:tbl>
    <w:p>
      <w:pPr>
        <w:autoSpaceDN w:val="0"/>
        <w:autoSpaceDE w:val="0"/>
        <w:widowControl/>
        <w:spacing w:line="25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Gokhale’s daughters and other relatives in their grief and requests the President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communicate this Resolution to them.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proposing the resolution paid an eloquent tribute to the memory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deceased statesman. The speaker said it would look a presumption on his part if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to add to the glowing tribute which H.E. Lord Willingdon had paid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memory of the deceased patriot. One thing he would like to mention and that was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deep-seated religious feelings of the man from which sprang a thoroughness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one of his chief characteristics. He also possessed a conscience. Shortly before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death, Mr. Gokhale was called upon to decide whether he should attend a certain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conference. After much deliberation, he decided to do so in the interests of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country, though at a grave risk to his life.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14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4-3-1915 and </w:t>
      </w:r>
      <w:r>
        <w:rPr>
          <w:rFonts w:ascii="Times" w:hAnsi="Times" w:eastAsia="Times"/>
          <w:b w:val="0"/>
          <w:i/>
          <w:color w:val="000000"/>
          <w:sz w:val="18"/>
        </w:rPr>
        <w:t>The Amrita Bazar Patrika</w:t>
      </w:r>
      <w:r>
        <w:rPr>
          <w:rFonts w:ascii="Times" w:hAnsi="Times" w:eastAsia="Times"/>
          <w:b w:val="0"/>
          <w:i w:val="0"/>
          <w:color w:val="000000"/>
          <w:sz w:val="18"/>
        </w:rPr>
        <w:t>, 5-3-1915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319. LETTER TO MAGANLAL GANDHI</w:t>
      </w:r>
    </w:p>
    <w:p>
      <w:pPr>
        <w:autoSpaceDN w:val="0"/>
        <w:autoSpaceDE w:val="0"/>
        <w:widowControl/>
        <w:spacing w:line="286" w:lineRule="exact" w:before="106" w:after="0"/>
        <w:ind w:left="2490" w:right="0" w:firstLine="31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,]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Phagan Vad 3, Thursday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March 4, 1915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MAGANLAL,</w:t>
      </w:r>
    </w:p>
    <w:p>
      <w:pPr>
        <w:autoSpaceDN w:val="0"/>
        <w:autoSpaceDE w:val="0"/>
        <w:widowControl/>
        <w:spacing w:line="260" w:lineRule="exact" w:before="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writing this letter from Bombay. Very likely I shall have to </w:t>
      </w:r>
      <w:r>
        <w:rPr>
          <w:rFonts w:ascii="Times" w:hAnsi="Times" w:eastAsia="Times"/>
          <w:b w:val="0"/>
          <w:i w:val="0"/>
          <w:color w:val="000000"/>
          <w:sz w:val="22"/>
        </w:rPr>
        <w:t>stop here, too, for a day. I got three letters from you at Poona, at the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report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Bombay Chronicle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report in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Amrita Bazar Patrika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reference to the founding of an institution in Ahmedabad, the letter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appears to have been written in 1915. Again, Gandhiji was in Bombay on this date, </w:t>
      </w:r>
      <w:r>
        <w:rPr>
          <w:rFonts w:ascii="Times" w:hAnsi="Times" w:eastAsia="Times"/>
          <w:b w:val="0"/>
          <w:i w:val="0"/>
          <w:color w:val="000000"/>
          <w:sz w:val="18"/>
        </w:rPr>
        <w:t>and, before that, he was in Poona between February 22 and March 3.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14 : 26 DECEMBER, 1913 - 20 MAY, 1915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377</w:t>
      </w:r>
    </w:p>
    <w:p>
      <w:pPr>
        <w:sectPr>
          <w:pgSz w:w="9360" w:h="12960"/>
          <w:pgMar w:top="5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same time. We want to run our institution for the whole of India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we will beg from the entire country. From Ahmedabad,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want the land and the required buildings. That will be the </w:t>
      </w:r>
      <w:r>
        <w:rPr>
          <w:rFonts w:ascii="Times" w:hAnsi="Times" w:eastAsia="Times"/>
          <w:b w:val="0"/>
          <w:i w:val="0"/>
          <w:color w:val="000000"/>
          <w:sz w:val="22"/>
        </w:rPr>
        <w:t>foundation.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will do without machinery as far as possible. We need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 ourselves whether this will lead to the stopping of the mills.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no bad thing even if the millowners stop erecting additional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mills. And if indeed they do not, we will still keep to the path which </w:t>
      </w:r>
      <w:r>
        <w:rPr>
          <w:rFonts w:ascii="Times" w:hAnsi="Times" w:eastAsia="Times"/>
          <w:b w:val="0"/>
          <w:i w:val="0"/>
          <w:color w:val="000000"/>
          <w:sz w:val="22"/>
        </w:rPr>
        <w:t>we think will make for our happiness.</w:t>
      </w:r>
    </w:p>
    <w:p>
      <w:pPr>
        <w:autoSpaceDN w:val="0"/>
        <w:tabs>
          <w:tab w:pos="550" w:val="left"/>
          <w:tab w:pos="1170" w:val="left"/>
          <w:tab w:pos="1830" w:val="left"/>
          <w:tab w:pos="2370" w:val="left"/>
          <w:tab w:pos="3650" w:val="left"/>
          <w:tab w:pos="4170" w:val="left"/>
          <w:tab w:pos="4850" w:val="left"/>
          <w:tab w:pos="4930" w:val="left"/>
          <w:tab w:pos="62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understood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[true]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significance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Will you be unhappy if Keshu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were to attain</w:t>
      </w:r>
    </w:p>
    <w:p>
      <w:pPr>
        <w:autoSpaceDN w:val="0"/>
        <w:autoSpaceDE w:val="0"/>
        <w:widowControl/>
        <w:spacing w:line="262" w:lineRule="exact" w:before="8" w:after="0"/>
        <w:ind w:left="10" w:right="30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moksha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today? If yes, how profound is your condition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moha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!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that procreation by good persons is conducive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happiness of the world seems to argue great conceit and ignorance.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men have no desire for worldly pursuits. They desire withdrawal </w:t>
      </w:r>
      <w:r>
        <w:rPr>
          <w:rFonts w:ascii="Times" w:hAnsi="Times" w:eastAsia="Times"/>
          <w:b w:val="0"/>
          <w:i w:val="0"/>
          <w:color w:val="000000"/>
          <w:sz w:val="22"/>
        </w:rPr>
        <w:t>from them, that is,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moksha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Those who keep them company [on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path] are their children. Not to admit even this bespeaks a state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utter ignorance. All this does not mean that Keshu will never marry.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inclination will be determined by the influences under which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grows up. Your duty is to place the highest ideal before him.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matter if he falls short of it. The children of one who so falls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able to do good to the world. But please ponder deeply over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 between this position and the other, namely, that the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violates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the purpose of procreation is likely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good progeny. Ponder deeply over this fine distinction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two conditions. In one of them, we deliberately commit sin.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other, though knowing better, we fall through weakness. In this latter,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scope for rising yet. In the former, one has set one’s face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rising. Rising is looked upon rather as falling. If, in spite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giving the right education to Keshu, he does marry, there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harm. If he does not, he will acquire a light that will shine over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world, such is the strength he will gain. Parents should desire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best for their children. The latter will then acquire what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capable of. There is no error in my thinking. Be sure of that. I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 understand my thoughts very carefully. Do not take weakness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strength. Do not regard </w:t>
      </w:r>
      <w:r>
        <w:rPr>
          <w:rFonts w:ascii="Times" w:hAnsi="Times" w:eastAsia="Times"/>
          <w:b w:val="0"/>
          <w:i/>
          <w:color w:val="000000"/>
          <w:sz w:val="22"/>
        </w:rPr>
        <w:t>moha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knowledge. Think over this</w:t>
      </w:r>
    </w:p>
    <w:p>
      <w:pPr>
        <w:autoSpaceDN w:val="0"/>
        <w:autoSpaceDE w:val="0"/>
        <w:widowControl/>
        <w:spacing w:line="220" w:lineRule="exact" w:before="348" w:after="0"/>
        <w:ind w:left="55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son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Deliverance from phenomenal existence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Delusion resulting from attachment to worldly objects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3"/>
        <w:gridCol w:w="3263"/>
      </w:tblGrid>
      <w:tr>
        <w:trPr>
          <w:trHeight w:hRule="exact" w:val="556"/>
        </w:trPr>
        <w:tc>
          <w:tcPr>
            <w:tcW w:type="dxa" w:w="6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3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very carefully. Preserve this letter and send it to Maganbhai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Shantiniketan.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at</w:t>
            </w:r>
          </w:p>
        </w:tc>
      </w:tr>
    </w:tbl>
    <w:p>
      <w:pPr>
        <w:autoSpaceDN w:val="0"/>
        <w:tabs>
          <w:tab w:pos="550" w:val="left"/>
          <w:tab w:pos="169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wired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Raojibhai to come here. If you think it proper </w:t>
      </w:r>
      <w:r>
        <w:rPr>
          <w:rFonts w:ascii="Times" w:hAnsi="Times" w:eastAsia="Times"/>
          <w:b w:val="0"/>
          <w:i w:val="0"/>
          <w:color w:val="000000"/>
          <w:sz w:val="22"/>
        </w:rPr>
        <w:t>to show this letter to anyone there, you may.</w:t>
      </w:r>
    </w:p>
    <w:p>
      <w:pPr>
        <w:autoSpaceDN w:val="0"/>
        <w:autoSpaceDE w:val="0"/>
        <w:widowControl/>
        <w:spacing w:line="220" w:lineRule="exact" w:before="8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2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it should become necessary for me to go there, I think it will </w:t>
      </w:r>
      <w:r>
        <w:rPr>
          <w:rFonts w:ascii="Times" w:hAnsi="Times" w:eastAsia="Times"/>
          <w:b w:val="0"/>
          <w:i w:val="0"/>
          <w:color w:val="000000"/>
          <w:sz w:val="22"/>
        </w:rPr>
        <w:t>be better that I go after I have finished my work at Bolpur, etc.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in Gandhiji’s hand: C.W. 110.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Radhabehn Choudhri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320. LETTER TO HERMANN KALLENBACH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[B</w:t>
      </w:r>
      <w:r>
        <w:rPr>
          <w:rFonts w:ascii="Times" w:hAnsi="Times" w:eastAsia="Times"/>
          <w:b w:val="0"/>
          <w:i w:val="0"/>
          <w:color w:val="000000"/>
          <w:sz w:val="16"/>
        </w:rPr>
        <w:t>OLPUR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</w:p>
    <w:p>
      <w:pPr>
        <w:autoSpaceDN w:val="0"/>
        <w:autoSpaceDE w:val="0"/>
        <w:widowControl/>
        <w:spacing w:line="294" w:lineRule="exact" w:before="0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March 10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1915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FRIEND,</w:t>
      </w:r>
    </w:p>
    <w:p>
      <w:pPr>
        <w:autoSpaceDN w:val="0"/>
        <w:autoSpaceDE w:val="0"/>
        <w:widowControl/>
        <w:spacing w:line="260" w:lineRule="exact" w:before="118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write this only to tell you that I have not a minute to write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decent letter to you this week. I therefore send you my love. I am at </w:t>
      </w:r>
      <w:r>
        <w:rPr>
          <w:rFonts w:ascii="Times" w:hAnsi="Times" w:eastAsia="Times"/>
          <w:b w:val="0"/>
          <w:i w:val="0"/>
          <w:color w:val="000000"/>
          <w:sz w:val="22"/>
        </w:rPr>
        <w:t>Bolpur and am leaving tonight for Calcutta and thence for Rangoon.</w:t>
      </w:r>
    </w:p>
    <w:p>
      <w:pPr>
        <w:autoSpaceDN w:val="0"/>
        <w:autoSpaceDE w:val="0"/>
        <w:widowControl/>
        <w:spacing w:line="220" w:lineRule="exact" w:before="126" w:after="0"/>
        <w:ind w:left="0" w:right="26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22" w:after="0"/>
        <w:ind w:left="0" w:right="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LD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RIEND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Gandhi-Kallenbach Correspondence. Courtesy: National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Archives of India</w:t>
      </w:r>
    </w:p>
    <w:p>
      <w:pPr>
        <w:autoSpaceDN w:val="0"/>
        <w:autoSpaceDE w:val="0"/>
        <w:widowControl/>
        <w:spacing w:line="260" w:lineRule="exact" w:before="394" w:after="0"/>
        <w:ind w:left="720" w:right="864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321. SPEECH AT RECEPTION BY CALCUTTA </w:t>
      </w:r>
      <w:r>
        <w:rPr>
          <w:rFonts w:ascii="Times" w:hAnsi="Times" w:eastAsia="Times"/>
          <w:b w:val="0"/>
          <w:i/>
          <w:color w:val="000000"/>
          <w:sz w:val="24"/>
        </w:rPr>
        <w:t>MODH COMMUNITY</w:t>
      </w:r>
    </w:p>
    <w:p>
      <w:pPr>
        <w:autoSpaceDN w:val="0"/>
        <w:autoSpaceDE w:val="0"/>
        <w:widowControl/>
        <w:spacing w:line="270" w:lineRule="exact" w:before="14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12, 1915</w:t>
      </w:r>
    </w:p>
    <w:p>
      <w:pPr>
        <w:autoSpaceDN w:val="0"/>
        <w:autoSpaceDE w:val="0"/>
        <w:widowControl/>
        <w:spacing w:line="260" w:lineRule="exact" w:before="20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By Mr. Gokhale’s untimely death, I have lost a friend,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philosopher and guide, in whose footsteps I followed in serving the </w:t>
      </w:r>
      <w:r>
        <w:rPr>
          <w:rFonts w:ascii="Times" w:hAnsi="Times" w:eastAsia="Times"/>
          <w:b w:val="0"/>
          <w:i w:val="0"/>
          <w:color w:val="000000"/>
          <w:sz w:val="22"/>
        </w:rPr>
        <w:t>motherland. From his deathbed, he exhorted his friends that we</w:t>
      </w:r>
    </w:p>
    <w:p>
      <w:pPr>
        <w:autoSpaceDN w:val="0"/>
        <w:autoSpaceDE w:val="0"/>
        <w:widowControl/>
        <w:spacing w:line="220" w:lineRule="exact" w:before="328" w:after="0"/>
        <w:ind w:left="550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Patel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telegram is not available.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14 : 26 DECEMBER, 1913 - 20 MAY, 1915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379</w:t>
      </w:r>
    </w:p>
    <w:p>
      <w:pPr>
        <w:sectPr>
          <w:pgSz w:w="9360" w:h="12960"/>
          <w:pgMar w:top="524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Indians should render sincere service to the motherland.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Kheda Vartaman, </w:t>
      </w:r>
      <w:r>
        <w:rPr>
          <w:rFonts w:ascii="Times" w:hAnsi="Times" w:eastAsia="Times"/>
          <w:b w:val="0"/>
          <w:i w:val="0"/>
          <w:color w:val="000000"/>
          <w:sz w:val="22"/>
        </w:rPr>
        <w:t>24-3-1915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322. LETTER TO HERMANN KALLENBACH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March 13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1915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FRIEND,</w:t>
      </w:r>
    </w:p>
    <w:p>
      <w:pPr>
        <w:autoSpaceDN w:val="0"/>
        <w:autoSpaceDE w:val="0"/>
        <w:widowControl/>
        <w:spacing w:line="26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here on my way to Rangoon. I am writing far in advance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next mail as I may not be able to reach it otherwise, being on </w:t>
      </w:r>
      <w:r>
        <w:rPr>
          <w:rFonts w:ascii="Times" w:hAnsi="Times" w:eastAsia="Times"/>
          <w:b w:val="0"/>
          <w:i w:val="0"/>
          <w:color w:val="000000"/>
          <w:sz w:val="22"/>
        </w:rPr>
        <w:t>the waters.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Extraordinary changes have been made in the Santiniketan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school. Andrews and Pearson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rose to the occasion and Pearson and 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whilst we were working away at sanitation reform, thought of you how </w:t>
      </w:r>
      <w:r>
        <w:rPr>
          <w:rFonts w:ascii="Times" w:hAnsi="Times" w:eastAsia="Times"/>
          <w:b w:val="0"/>
          <w:i w:val="0"/>
          <w:color w:val="000000"/>
          <w:sz w:val="22"/>
        </w:rPr>
        <w:t>you would have thrown yourself into the work.</w:t>
      </w:r>
    </w:p>
    <w:p>
      <w:pPr>
        <w:autoSpaceDN w:val="0"/>
        <w:tabs>
          <w:tab w:pos="550" w:val="left"/>
          <w:tab w:pos="233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have given up the idea of going to California.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yet written about you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 I am waiting for the opportunity.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Ramdas is with me going to Rangoon.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20" w:lineRule="exact" w:before="86" w:after="20"/>
        <w:ind w:left="0" w:right="25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54"/>
        </w:trPr>
        <w:tc>
          <w:tcPr>
            <w:tcW w:type="dxa" w:w="2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RIEND</w:t>
            </w:r>
          </w:p>
        </w:tc>
      </w:tr>
    </w:tbl>
    <w:p>
      <w:pPr>
        <w:autoSpaceDN w:val="0"/>
        <w:autoSpaceDE w:val="0"/>
        <w:widowControl/>
        <w:spacing w:line="14" w:lineRule="exact" w:before="0" w:after="6"/>
        <w:ind w:left="0" w:right="0"/>
      </w:pP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 general p[ersonal] a[ppeal] </w:t>
      </w:r>
      <w:r>
        <w:rPr>
          <w:rFonts w:ascii="Times" w:hAnsi="Times" w:eastAsia="Times"/>
          <w:b w:val="0"/>
          <w:i w:val="0"/>
          <w:color w:val="000000"/>
          <w:sz w:val="22"/>
        </w:rPr>
        <w:t>friends.</w:t>
      </w:r>
    </w:p>
    <w:p>
      <w:pPr>
        <w:sectPr>
          <w:type w:val="continuous"/>
          <w:pgSz w:w="9360" w:h="12960"/>
          <w:pgMar w:top="524" w:right="1404" w:bottom="468" w:left="1440" w:header="720" w:footer="720" w:gutter="0"/>
          <w:cols w:num="2" w:equalWidth="0">
            <w:col w:w="3867" w:space="0"/>
            <w:col w:w="2648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448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you remember me to all</w:t>
      </w:r>
    </w:p>
    <w:p>
      <w:pPr>
        <w:sectPr>
          <w:type w:val="nextColumn"/>
          <w:pgSz w:w="9360" w:h="12960"/>
          <w:pgMar w:top="524" w:right="1404" w:bottom="468" w:left="1440" w:header="720" w:footer="720" w:gutter="0"/>
          <w:cols w:num="2" w:equalWidth="0">
            <w:col w:w="3867" w:space="0"/>
            <w:col w:w="264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Gandhi-Kallenbach Correspondence. Courtesy: National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Archives of India</w:t>
      </w:r>
    </w:p>
    <w:p>
      <w:pPr>
        <w:autoSpaceDN w:val="0"/>
        <w:autoSpaceDE w:val="0"/>
        <w:widowControl/>
        <w:spacing w:line="220" w:lineRule="exact" w:before="13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content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William Winstanley Pearson, a Christian missionary and an active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5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supporter of Indians; for some time teacher at Santiniketan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 the Viceroy; </w:t>
      </w:r>
      <w:r>
        <w:rPr>
          <w:rFonts w:ascii="Times" w:hAnsi="Times" w:eastAsia="Times"/>
          <w:b w:val="0"/>
          <w:i/>
          <w:color w:val="000000"/>
          <w:sz w:val="18"/>
        </w:rPr>
        <w:t>Vide ”</w:t>
      </w:r>
      <w:r>
        <w:rPr>
          <w:rFonts w:ascii="Times" w:hAnsi="Times" w:eastAsia="Times"/>
          <w:b w:val="0"/>
          <w:i w:val="0"/>
          <w:color w:val="000000"/>
          <w:sz w:val="18"/>
        </w:rPr>
        <w:t>Message of Gokhale’s Life”, before 4-2-1916.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“p.a.”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323. SPEECH AT CALCUTTA RECEPTION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13, 1915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MR. CHAIRMAN AND FRIENDS,</w:t>
      </w:r>
    </w:p>
    <w:p>
      <w:pPr>
        <w:autoSpaceDN w:val="0"/>
        <w:autoSpaceDE w:val="0"/>
        <w:widowControl/>
        <w:spacing w:line="26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know in what terms to return my thanks to you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giving me such a hearty welcome. You, sir (President), have blessed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and have entrusted a charge to me also. I hope I shall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deserved your blessing and I shall have power enough and willingness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to carry out the charge that you have entrusted. Calcutta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revives hallowed memories. It was in 1902 that I recognised, as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recognised before, in Mr. Gokhale my political master. It was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feet that I learnt all that I felt I should learn. It was at his place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came to know Dr. P. C. Roy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wondered if I should be able to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face during my visit and I am thankful that I have been able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so. You have said much which I know I do not deserve. If I can steal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corner of your heart, what do you propose to do to Harbat Singh,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went to jail in South Africa against the wishes of his friends and </w:t>
      </w:r>
      <w:r>
        <w:rPr>
          <w:rFonts w:ascii="Times" w:hAnsi="Times" w:eastAsia="Times"/>
          <w:b w:val="0"/>
          <w:i w:val="0"/>
          <w:color w:val="000000"/>
          <w:sz w:val="22"/>
        </w:rPr>
        <w:t>against my wish also?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Harbat Singh, Mr. Gandhi went on to say, died in prison. How could 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describe the deed of Baliama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than whom a sweeter woman was not born? She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was a girl of 17. What would they give to Harbat and Baliama? If anybody deserved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anything, it was they who deserved a corner of their heart but not heroes like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himselfwho were imported from England. Whatever he was able to do or say, he learnt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 England. Harbat was uneducated, he did not know a word of English but he was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worthiest of all. It was Baliama and not his wife who should be exalted.</w:t>
      </w:r>
    </w:p>
    <w:p>
      <w:pPr>
        <w:autoSpaceDN w:val="0"/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Proceeding, Mr. Gandhi said it was the life of Mr. Gokhale which inspired him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and would do so throughout the work that lay before him. Mr. Gandhi was described as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one who did not break the law.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That, Mr. Gandhi said, had only a restricted meaning.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the grounds of the palace of the Maharaja of Cassimbazar, with Babu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Motilal Ghosh in the chair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Dr. (Sir) P. C. Ray (1861-1944), scientist and patriot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Valliamma, who died a martyr in South Africa;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“Speech at Public </w:t>
      </w:r>
      <w:r>
        <w:rPr>
          <w:rFonts w:ascii="Times" w:hAnsi="Times" w:eastAsia="Times"/>
          <w:b w:val="0"/>
          <w:i w:val="0"/>
          <w:color w:val="000000"/>
          <w:sz w:val="18"/>
        </w:rPr>
        <w:t>Reception, Madras”, 21-4-1915.</w:t>
      </w:r>
    </w:p>
    <w:p>
      <w:pPr>
        <w:autoSpaceDN w:val="0"/>
        <w:tabs>
          <w:tab w:pos="550" w:val="left"/>
          <w:tab w:pos="3470" w:val="left"/>
          <w:tab w:pos="4470" w:val="left"/>
          <w:tab w:pos="4890" w:val="left"/>
          <w:tab w:pos="569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Surendranath Banerjea in 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tribute 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meeting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had said: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“Mr. Gandhi’s name would find its place in the enduring pages of history.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would not break laws, he would submit to laws but triumph over laws.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was a lesson to the Bengal anarchists which they well might lay to heart, which </w:t>
      </w:r>
      <w:r>
        <w:rPr>
          <w:rFonts w:ascii="Times" w:hAnsi="Times" w:eastAsia="Times"/>
          <w:b w:val="0"/>
          <w:i w:val="0"/>
          <w:color w:val="000000"/>
          <w:sz w:val="18"/>
        </w:rPr>
        <w:t>they might follow. Mr. Gandhi triumphed over the law by moral force.”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14 : 26 DECEMBER, 1913 - 20 MAY, 1915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381</w:t>
      </w:r>
    </w:p>
    <w:p>
      <w:pPr>
        <w:sectPr>
          <w:pgSz w:w="9360" w:h="12960"/>
          <w:pgMar w:top="7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They had been described in South Africa as law-breakers. Mr. Gandhi said he broke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law and invited the penalty under the law which his conscience could not accept.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Babu Hemendra Nath Sen proposed a vote of thanks to the chair.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Before the close of the meeting, Moulvi Leakut Hossein called for shouts of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“Bande Mataram” which were lustily responded to and the “Bande Mataram” song was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sung in chorus.</w:t>
      </w:r>
    </w:p>
    <w:p>
      <w:pPr>
        <w:autoSpaceDN w:val="0"/>
        <w:autoSpaceDE w:val="0"/>
        <w:widowControl/>
        <w:spacing w:line="294" w:lineRule="exact" w:before="11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Amrita Bazar Patrika, </w:t>
      </w:r>
      <w:r>
        <w:rPr>
          <w:rFonts w:ascii="Times" w:hAnsi="Times" w:eastAsia="Times"/>
          <w:b w:val="0"/>
          <w:i w:val="0"/>
          <w:color w:val="000000"/>
          <w:sz w:val="22"/>
        </w:rPr>
        <w:t>15-3-1915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324. LETTER TO NARANDAS GANDHI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AY TO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ANGOON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Phagan Vad 14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March 14, 1915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having a very bitter experience of the deck, which is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common. Those going are Ba, Ramdas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myself. We hope to return </w:t>
      </w:r>
      <w:r>
        <w:rPr>
          <w:rFonts w:ascii="Times" w:hAnsi="Times" w:eastAsia="Times"/>
          <w:b w:val="0"/>
          <w:i w:val="0"/>
          <w:color w:val="000000"/>
          <w:sz w:val="22"/>
        </w:rPr>
        <w:t>to Shantiniketan by the end of this month.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that there has been a misunderstanding between Harilal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He has parted from me completely. He will receive no monetary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from me. [I] gave him Rs. 45/- and he parted at Calcutta.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no bitterness. Let him take any books or clothes of mine he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want. Hand over the key to him. He may take out anything he likes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then return the key. You must have heard that the key supposed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have been lost was found. It was withRevashankerbhai. Get it from </w:t>
      </w:r>
      <w:r>
        <w:rPr>
          <w:rFonts w:ascii="Times" w:hAnsi="Times" w:eastAsia="Times"/>
          <w:b w:val="0"/>
          <w:i w:val="0"/>
          <w:color w:val="000000"/>
          <w:sz w:val="22"/>
        </w:rPr>
        <w:t>him, if you have not got it already.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10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in pencil in Gandhiji’s hand: C.W. 5668.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20" w:lineRule="exact" w:before="2040" w:after="0"/>
        <w:ind w:left="550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was on his way to Rangoon on this date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Third son of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42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325. LETTER TO MAGANLAL GANDHI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7"/>
        <w:gridCol w:w="1627"/>
        <w:gridCol w:w="1627"/>
        <w:gridCol w:w="1627"/>
      </w:tblGrid>
      <w:tr>
        <w:trPr>
          <w:trHeight w:hRule="exact" w:val="680"/>
        </w:trPr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BHAISHRI 5 M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44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,</w:t>
            </w:r>
          </w:p>
        </w:tc>
        <w:tc>
          <w:tcPr>
            <w:tcW w:type="dxa" w:w="3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[After 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March 14, 1915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]</w:t>
            </w:r>
          </w:p>
        </w:tc>
        <w:tc>
          <w:tcPr>
            <w:tcW w:type="dxa" w:w="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8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60" w:lineRule="exact" w:before="3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right in what you think about non-violence.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essentials are </w:t>
      </w:r>
      <w:r>
        <w:rPr>
          <w:rFonts w:ascii="Times" w:hAnsi="Times" w:eastAsia="Times"/>
          <w:b w:val="0"/>
          <w:i/>
          <w:color w:val="000000"/>
          <w:sz w:val="22"/>
        </w:rPr>
        <w:t>daya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akrodha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aman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etc. Satyagraha is based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non-violence. We saw this clearly in Calcutta and came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conclusion that we should include it among our vows. The thought 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further conclusion that we must observe all the </w:t>
      </w:r>
      <w:r>
        <w:rPr>
          <w:rFonts w:ascii="Times" w:hAnsi="Times" w:eastAsia="Times"/>
          <w:b w:val="0"/>
          <w:i/>
          <w:color w:val="000000"/>
          <w:sz w:val="22"/>
        </w:rPr>
        <w:t>yamas</w:t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do so by way of vows, we perceive the inner significance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non-violence. In my talks with hundreds of men here I place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various </w:t>
      </w:r>
      <w:r>
        <w:rPr>
          <w:rFonts w:ascii="Times" w:hAnsi="Times" w:eastAsia="Times"/>
          <w:b w:val="0"/>
          <w:i/>
          <w:color w:val="000000"/>
          <w:sz w:val="22"/>
        </w:rPr>
        <w:t>yamas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above everything else.</w:t>
      </w:r>
    </w:p>
    <w:p>
      <w:pPr>
        <w:autoSpaceDN w:val="0"/>
        <w:autoSpaceDE w:val="0"/>
        <w:widowControl/>
        <w:spacing w:line="240" w:lineRule="auto" w:before="78" w:after="0"/>
        <w:ind w:left="54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917700" cy="152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17700" cy="152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48" w:after="0"/>
        <w:ind w:left="54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374900" cy="152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74900" cy="1524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" w:hAnsi="Times" w:eastAsia="Times"/>
          <w:b w:val="0"/>
          <w:i w:val="0"/>
          <w:color w:val="000000"/>
          <w:sz w:val="10"/>
        </w:rPr>
        <w:t>7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remembered this verse in Calcutta on this occasion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pondered deeply over it. I am absolutely clear in my mind thatIndia’s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deliverance and ours will be achieved through the observance of these </w:t>
      </w:r>
      <w:r>
        <w:rPr>
          <w:rFonts w:ascii="Times" w:hAnsi="Times" w:eastAsia="Times"/>
          <w:b w:val="0"/>
          <w:i w:val="0"/>
          <w:color w:val="000000"/>
          <w:sz w:val="22"/>
        </w:rPr>
        <w:t>vows.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observing the vow of non-hoarding, the main thing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borne in mind is not to store up anything which we do not require. </w:t>
      </w:r>
      <w:r>
        <w:rPr>
          <w:rFonts w:ascii="Times" w:hAnsi="Times" w:eastAsia="Times"/>
          <w:b w:val="0"/>
          <w:i w:val="0"/>
          <w:color w:val="000000"/>
          <w:sz w:val="22"/>
        </w:rPr>
        <w:t>For agriculture, we may keep bullocks, if we use them, and the</w:t>
      </w:r>
    </w:p>
    <w:p>
      <w:pPr>
        <w:autoSpaceDN w:val="0"/>
        <w:autoSpaceDE w:val="0"/>
        <w:widowControl/>
        <w:spacing w:line="220" w:lineRule="exact" w:before="48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references to Calcutta and Tagore, the letter appears to have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written after Gandhiji’s first visit to Shantiniketan and Calcutta after his arrival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India. Gandhiji left Calcutta on March 14, 1915.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Gandhijini Sadhana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is stated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this was written after February, 1915; however, in </w:t>
      </w:r>
      <w:r>
        <w:rPr>
          <w:rFonts w:ascii="Times" w:hAnsi="Times" w:eastAsia="Times"/>
          <w:b w:val="0"/>
          <w:i/>
          <w:color w:val="000000"/>
          <w:sz w:val="18"/>
        </w:rPr>
        <w:t>Mahatma Gandhijina Patro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letter is published as from Madras with the date </w:t>
      </w:r>
      <w:r>
        <w:rPr>
          <w:rFonts w:ascii="Times" w:hAnsi="Times" w:eastAsia="Times"/>
          <w:b w:val="0"/>
          <w:i/>
          <w:color w:val="000000"/>
          <w:sz w:val="18"/>
        </w:rPr>
        <w:t>Vaishakh</w:t>
      </w:r>
      <w:r>
        <w:rPr>
          <w:rFonts w:ascii="Times" w:hAnsi="Times" w:eastAsia="Times"/>
          <w:b w:val="0"/>
          <w:i/>
          <w:color w:val="000000"/>
          <w:sz w:val="18"/>
        </w:rPr>
        <w:t>Sud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11, which </w:t>
      </w:r>
      <w:r>
        <w:rPr>
          <w:rFonts w:ascii="Times" w:hAnsi="Times" w:eastAsia="Times"/>
          <w:b w:val="0"/>
          <w:i w:val="0"/>
          <w:color w:val="000000"/>
          <w:sz w:val="18"/>
        </w:rPr>
        <w:t>corresponds to April 25, 1915.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superscription in a letter addressed to Maganlal Gandhi is unsual. It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reproduced as in </w:t>
      </w:r>
      <w:r>
        <w:rPr>
          <w:rFonts w:ascii="Times" w:hAnsi="Times" w:eastAsia="Times"/>
          <w:b w:val="0"/>
          <w:i/>
          <w:color w:val="000000"/>
          <w:sz w:val="18"/>
        </w:rPr>
        <w:t>Mahatma Gandhijina</w:t>
      </w:r>
      <w:r>
        <w:rPr>
          <w:rFonts w:ascii="Times" w:hAnsi="Times" w:eastAsia="Times"/>
          <w:b w:val="0"/>
          <w:i/>
          <w:color w:val="000000"/>
          <w:sz w:val="18"/>
        </w:rPr>
        <w:t>Patro.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Compassion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Freedom from anger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Freedom from the desire to be respected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Any great moral or religious duty or observance. The </w:t>
      </w:r>
      <w:r>
        <w:rPr>
          <w:rFonts w:ascii="Times" w:hAnsi="Times" w:eastAsia="Times"/>
          <w:b w:val="0"/>
          <w:i/>
          <w:color w:val="000000"/>
          <w:sz w:val="18"/>
        </w:rPr>
        <w:t>yamas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are usually said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be ten, but their names are given differently by different writers. Generally they </w:t>
      </w:r>
      <w:r>
        <w:rPr>
          <w:rFonts w:ascii="Times" w:hAnsi="Times" w:eastAsia="Times"/>
          <w:b w:val="0"/>
          <w:i w:val="0"/>
          <w:color w:val="000000"/>
          <w:sz w:val="18"/>
        </w:rPr>
        <w:t>include truthfulness, non-violence, compassion, celibacy, etc.</w:t>
      </w:r>
    </w:p>
    <w:p>
      <w:pPr>
        <w:autoSpaceDN w:val="0"/>
        <w:autoSpaceDE w:val="0"/>
        <w:widowControl/>
        <w:spacing w:line="220" w:lineRule="exact" w:before="10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7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“If Bharata had not been born, imbued with the ambrosia of love for Sita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Rama, then who would have practised such self-control and strict observance, </w:t>
      </w:r>
      <w:r>
        <w:rPr>
          <w:rFonts w:ascii="Times" w:hAnsi="Times" w:eastAsia="Times"/>
          <w:b w:val="0"/>
          <w:i w:val="0"/>
          <w:color w:val="000000"/>
          <w:sz w:val="18"/>
        </w:rPr>
        <w:t>continence, restraint and rigorous vows as scarce enter the imagination of sages?”</w:t>
      </w:r>
      <w:r>
        <w:rPr>
          <w:rFonts w:ascii="Times" w:hAnsi="Times" w:eastAsia="Times"/>
          <w:b w:val="0"/>
          <w:i/>
          <w:color w:val="000000"/>
          <w:sz w:val="18"/>
        </w:rPr>
        <w:t>Ayodhya Kanda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(Second book) of Tulsidas’s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Ramayana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(Hill’s translation) 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14 : 26 DECEMBER, 1913 - 20 MAY, 1915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383</w:t>
      </w:r>
    </w:p>
    <w:p>
      <w:pPr>
        <w:sectPr>
          <w:pgSz w:w="9360" w:h="12960"/>
          <w:pgMar w:top="72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equipment required for them. Where there is a recurring danger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famine, we shall no doubt store food-grains. But we shall always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 whether bullocks and food-grains are in fact needed. We are </w:t>
      </w:r>
      <w:r>
        <w:rPr>
          <w:rFonts w:ascii="Times" w:hAnsi="Times" w:eastAsia="Times"/>
          <w:b w:val="0"/>
          <w:i w:val="0"/>
          <w:color w:val="000000"/>
          <w:sz w:val="22"/>
        </w:rPr>
        <w:t>to observe all 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yamas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thought as well, so that we shall grow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secure in them from day to day and come to think of fresh things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renounce. Renunciation has no limit to it. The more we renounce,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shall we grow in the knowledge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atman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If the mind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continues to move towards renunciation of the desire for hoarding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in practice we give up hoarding as far as it is physically possible </w:t>
      </w:r>
      <w:r>
        <w:rPr>
          <w:rFonts w:ascii="Times" w:hAnsi="Times" w:eastAsia="Times"/>
          <w:b w:val="0"/>
          <w:i w:val="0"/>
          <w:color w:val="000000"/>
          <w:sz w:val="22"/>
        </w:rPr>
        <w:t>to do, we shall have kept the vow of non-hoarding.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is true about non-stealing. Non-hoarding refers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stocking of things not needed. Non-stealing refers to the use of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things. If I need only one shirt to cover myself with but use two,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guilty of stealing one from another. For, a shirt which could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of use to someone else does not belong to me. If five bananas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enough to keep me going, my eating a sixth one is a form of theft.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Suppose we have a stock of 50 limes, thinking that among us all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need them. I need only two, but take three because there are so </w:t>
      </w:r>
      <w:r>
        <w:rPr>
          <w:rFonts w:ascii="Times" w:hAnsi="Times" w:eastAsia="Times"/>
          <w:b w:val="0"/>
          <w:i w:val="0"/>
          <w:color w:val="000000"/>
          <w:sz w:val="22"/>
        </w:rPr>
        <w:t>many. This is theft.</w:t>
      </w:r>
    </w:p>
    <w:p>
      <w:pPr>
        <w:autoSpaceDN w:val="0"/>
        <w:autoSpaceDE w:val="0"/>
        <w:widowControl/>
        <w:spacing w:line="260" w:lineRule="exact" w:before="6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Such unnecessary consumption is also a violation of the vow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non-violence. If, with the ideal of non-stealing in view, we reduce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consumption of things, We would grow more generous. If we do so,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actuated by the ideal of non-violence, we would grow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compassionate. In assuring, as it were, every animal or living thing that </w:t>
      </w:r>
      <w:r>
        <w:rPr>
          <w:rFonts w:ascii="Times" w:hAnsi="Times" w:eastAsia="Times"/>
          <w:b w:val="0"/>
          <w:i w:val="0"/>
          <w:color w:val="000000"/>
          <w:sz w:val="22"/>
        </w:rPr>
        <w:t>it need have no fear on our account, we entertain compassion 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love—for it. A man who entertains such love will not find any living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inimical to him, not even in thought. That is the most emphatic </w:t>
      </w:r>
      <w:r>
        <w:rPr>
          <w:rFonts w:ascii="Times" w:hAnsi="Times" w:eastAsia="Times"/>
          <w:b w:val="0"/>
          <w:i w:val="0"/>
          <w:color w:val="000000"/>
          <w:sz w:val="22"/>
        </w:rPr>
        <w:t>conclusion of the shastras and my experience as well.</w:t>
      </w:r>
    </w:p>
    <w:p>
      <w:pPr>
        <w:autoSpaceDN w:val="0"/>
        <w:autoSpaceDE w:val="0"/>
        <w:widowControl/>
        <w:spacing w:line="26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principle underlying all these vows is truth. By deceiving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oneself, one may refuse to recognize an act of stealing or hoarding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such. Hence, by taking careful thought we can ensure at every step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truth prevails. Whenever we are in doubt whether a particular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should be stored or not, the simple rule is not to store it.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violation of truth in renunciation. When in doubt about the wisdom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ofspeaking, it is the duty of a man who has taken the vow of truth not </w:t>
      </w:r>
      <w:r>
        <w:rPr>
          <w:rFonts w:ascii="Times" w:hAnsi="Times" w:eastAsia="Times"/>
          <w:b w:val="0"/>
          <w:i w:val="0"/>
          <w:color w:val="000000"/>
          <w:sz w:val="22"/>
        </w:rPr>
        <w:t>to speak.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want all of you to take only such vows as each one feels</w:t>
      </w:r>
    </w:p>
    <w:p>
      <w:pPr>
        <w:autoSpaceDN w:val="0"/>
        <w:autoSpaceDE w:val="0"/>
        <w:widowControl/>
        <w:spacing w:line="32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Self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inclined to, of his own free will. I always feel that vows are necessary.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anyone may take them only when he himself feels the need and </w:t>
      </w:r>
      <w:r>
        <w:rPr>
          <w:rFonts w:ascii="Times" w:hAnsi="Times" w:eastAsia="Times"/>
          <w:b w:val="0"/>
          <w:i w:val="0"/>
          <w:color w:val="000000"/>
          <w:sz w:val="22"/>
        </w:rPr>
        <w:t>take only such as he wants to.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Ramchandra may have been a man of great prowess, performed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innumerable feats and killed hundreds of thousands of monsters,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one would think of him today if he had not had such devoted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Lakshmana and Bharata to follow him. The point is, if Ramchandra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had no more than extraordinary strength as a fighter,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greatness would have been forgotten after a while. There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brave warriors who killed monsters as he did. There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none among them whose fame and greatness are sung in every home.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Ramchandra possessed power of some other kind which he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induce into Lakshmana and Bharata and in virtue of which the latter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became great men of austerities. Singing in praise of their austerities,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Tulsidasji asked who else, if Bharata had not been born and practised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austerities unattainable even by great sages, would have turned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ignorant man like him to Rama? This is as much as to say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Lakshmana and Bharata were the guardians of Rama’s fame, that is,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teaching. Moreover, austerities are not everything. For,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Lakshmana went without food or sleep for 14 years, so did Indrajit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latter did not know the true significance of austerities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Lakshmana had learnt from Rama; on the contrary, he possessed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nature which inclined him to misuse the power earned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austerities and so came to be known merely as a monster and suffered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defeat at the hands of Lakshmana, the man of self-mastery, a lover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and seeker of deliverance. In the same way, however great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ideal of Gurudev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if there is no one to implement that ideal,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hidden in the profound darkness of the ages. Conversely,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any to put it into practice, it will spread its light multiplied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times over. The steps which one has to climb in order to practise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ideal constitute tapas. One should realise, therefore, how very </w:t>
      </w:r>
      <w:r>
        <w:rPr>
          <w:rFonts w:ascii="Times" w:hAnsi="Times" w:eastAsia="Times"/>
          <w:b w:val="0"/>
          <w:i w:val="0"/>
          <w:color w:val="000000"/>
          <w:sz w:val="22"/>
        </w:rPr>
        <w:t>necessary it is to bring tapas—discipline—into the life of children.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Gandhijini Sadhana;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</w:t>
      </w:r>
      <w:r>
        <w:rPr>
          <w:rFonts w:ascii="Times" w:hAnsi="Times" w:eastAsia="Times"/>
          <w:b w:val="0"/>
          <w:i/>
          <w:color w:val="000000"/>
          <w:sz w:val="22"/>
        </w:rPr>
        <w:t>Mahatma Gandhijina Patro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6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Meghanad, son of Ravana, who had earned the name of Indrajit by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victory over Indra, chief of the gods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Rabindranath Tagore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14 : 26 DECEMBER, 1913 - 20 MAY, 1915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385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326. LETTER TO MAGANBHAI H. PATEL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AY TO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ANGOON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Phagan Vad 15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March 15, 1915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MAGANBHAI,</w:t>
      </w:r>
    </w:p>
    <w:p>
      <w:pPr>
        <w:autoSpaceDN w:val="0"/>
        <w:autoSpaceDE w:val="0"/>
        <w:widowControl/>
        <w:spacing w:line="26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Harilal has parted from me. I have given him Rs. 45 on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will struggle through as he pleases. There is nothing improper </w:t>
      </w:r>
      <w:r>
        <w:rPr>
          <w:rFonts w:ascii="Times" w:hAnsi="Times" w:eastAsia="Times"/>
          <w:b w:val="0"/>
          <w:i w:val="0"/>
          <w:color w:val="000000"/>
          <w:sz w:val="22"/>
        </w:rPr>
        <w:t>about it.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return by steamer on Monday or latest by Thursday.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seems on our way back we shall have to stop at Calcutta for two days.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abandoned the idea of being at the Gurukul in the beginning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April. We shall have to spend some time at Santiniketan.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our utmost to see that the new experiment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succeeds.</w:t>
      </w:r>
    </w:p>
    <w:p>
      <w:pPr>
        <w:autoSpaceDN w:val="0"/>
        <w:tabs>
          <w:tab w:pos="550" w:val="left"/>
          <w:tab w:pos="403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have received the dried fruit which Manilal was asked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send, and you will have managed with. . 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Fakiri and Baba will have fully recovered by now.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10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11003. Courtesy: Suryakant C. Patel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327. LETTER TO HERMANN KALLENBACH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ANGOON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March 16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</w:t>
      </w:r>
      <w:r>
        <w:rPr>
          <w:rFonts w:ascii="Times" w:hAnsi="Times" w:eastAsia="Times"/>
          <w:b w:val="0"/>
          <w:i/>
          <w:color w:val="000000"/>
          <w:sz w:val="22"/>
        </w:rPr>
        <w:t>1915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FRIEND,</w:t>
      </w:r>
    </w:p>
    <w:p>
      <w:pPr>
        <w:autoSpaceDN w:val="0"/>
        <w:autoSpaceDE w:val="0"/>
        <w:widowControl/>
        <w:spacing w:line="26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We reached Rangoon this morning. This time I had a real ex-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perience of deck passage. The latrines were the filthiest I have ever </w:t>
      </w:r>
      <w:r>
        <w:rPr>
          <w:rFonts w:ascii="Times" w:hAnsi="Times" w:eastAsia="Times"/>
          <w:b w:val="0"/>
          <w:i w:val="0"/>
          <w:color w:val="000000"/>
          <w:sz w:val="22"/>
        </w:rPr>
        <w:t>seen anywhere and so was the so-called bathing place. The latter we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left Calcutta for Rangoon on March 14, 1915.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Phagan Vad 15 </w:t>
      </w:r>
      <w:r>
        <w:rPr>
          <w:rFonts w:ascii="Times" w:hAnsi="Times" w:eastAsia="Times"/>
          <w:b w:val="0"/>
          <w:i w:val="0"/>
          <w:color w:val="000000"/>
          <w:sz w:val="18"/>
        </w:rPr>
        <w:t>corresponds to March 15.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along with some other Phoenix companions was staying at </w:t>
      </w:r>
      <w:r>
        <w:rPr>
          <w:rFonts w:ascii="Times" w:hAnsi="Times" w:eastAsia="Times"/>
          <w:b w:val="0"/>
          <w:i w:val="0"/>
          <w:color w:val="000000"/>
          <w:sz w:val="18"/>
        </w:rPr>
        <w:t>Santiniketan.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self-cooking at Santiniketan;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/>
          <w:color w:val="000000"/>
          <w:sz w:val="18"/>
        </w:rPr>
        <w:t>An Autobiography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—Part V, Chapter </w:t>
      </w:r>
      <w:r>
        <w:rPr>
          <w:rFonts w:ascii="Times" w:hAnsi="Times" w:eastAsia="Times"/>
          <w:b w:val="0"/>
          <w:i w:val="0"/>
          <w:color w:val="000000"/>
          <w:sz w:val="18"/>
        </w:rPr>
        <w:t>IV.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One word is illegible here.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appears to be a slip. Gandhiji had reached Rangoon on March 17;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>“Diary for 1915”, 9 January , 1915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simply did not use. The deck was crowded. There was hardly seating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accommodation. There was no air space. It was a time of trial.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almost have died in the latrine. We had three nights of it and 3 </w:t>
      </w:r>
      <w:r>
        <w:rPr>
          <w:rFonts w:ascii="Times" w:hAnsi="Times" w:eastAsia="Times"/>
          <w:b w:val="0"/>
          <w:i w:val="0"/>
          <w:color w:val="000000"/>
          <w:sz w:val="22"/>
        </w:rPr>
        <w:t>days. Yet I am returning as a deck passenger. I am sending a com-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plaint to the company. I understand that the steamer is one of the </w:t>
      </w:r>
      <w:r>
        <w:rPr>
          <w:rFonts w:ascii="Times" w:hAnsi="Times" w:eastAsia="Times"/>
          <w:b w:val="0"/>
          <w:i w:val="0"/>
          <w:color w:val="000000"/>
          <w:sz w:val="22"/>
        </w:rPr>
        <w:t>oldest of the company.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in Rangoon it is already very hot. Dr. Mehta however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built a nice place out in the open. It is therefore not unbearable.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have come here but for Dr. Mehta. Burma for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any rate is not in my line. The country is being exploited by </w:t>
      </w:r>
      <w:r>
        <w:rPr>
          <w:rFonts w:ascii="Times" w:hAnsi="Times" w:eastAsia="Times"/>
          <w:b w:val="0"/>
          <w:i w:val="0"/>
          <w:color w:val="000000"/>
          <w:sz w:val="22"/>
        </w:rPr>
        <w:t>Indians with the assistance of the English.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 stay here about a week and return to India.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seeing much, observing much. I am not disappointed.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finding things as I had expected and I feel that you would have felt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spiritual India, could you have come. The cities are still plague </w:t>
      </w:r>
      <w:r>
        <w:rPr>
          <w:rFonts w:ascii="Times" w:hAnsi="Times" w:eastAsia="Times"/>
          <w:b w:val="0"/>
          <w:i w:val="0"/>
          <w:color w:val="000000"/>
          <w:sz w:val="22"/>
        </w:rPr>
        <w:t>spots. But even in the cities you meet with real men as you do there.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Harilal came to me for a time. He has again left. He has no faith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me and my co-workers except you. He thinks that I have used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sons for my own benefit and sacrificed them to my ambition. He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put it quite so badly but the purport was unmistakable.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boys have grown in wisdom. Harilal is now not to receive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pecuniary help from me. I think that is the best thing I can do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94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 shall still be travelling for a few months and seeing things.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must describe Santiniketan to you in my next letter.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you, I have still the same message. Have patience,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happiness in the situation that faces you. There are others much worse </w:t>
      </w:r>
      <w:r>
        <w:rPr>
          <w:rFonts w:ascii="Times" w:hAnsi="Times" w:eastAsia="Times"/>
          <w:b w:val="0"/>
          <w:i w:val="0"/>
          <w:color w:val="000000"/>
          <w:sz w:val="22"/>
        </w:rPr>
        <w:t>situated.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20" w:lineRule="exact" w:before="86" w:after="0"/>
        <w:ind w:left="0" w:right="24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LD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RIEND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Gandhi-Kallenbach Correspondence. Courtesy: National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Archives of India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8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“Letter to Narandas Gandhi”, 14-3-1915 and “Guide to Lndon”, </w:t>
      </w:r>
      <w:r>
        <w:rPr>
          <w:rFonts w:ascii="Times" w:hAnsi="Times" w:eastAsia="Times"/>
          <w:b w:val="0"/>
          <w:i w:val="0"/>
          <w:color w:val="000000"/>
          <w:sz w:val="18"/>
        </w:rPr>
        <w:t>[1893-94].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14 : 26 DECEMBER, 1913 - 20 MAY, 1915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387</w:t>
      </w:r>
    </w:p>
    <w:p>
      <w:pPr>
        <w:sectPr>
          <w:pgSz w:w="9360" w:h="12960"/>
          <w:pgMar w:top="52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06"/>
        <w:ind w:left="0" w:right="0"/>
      </w:pPr>
    </w:p>
    <w:p>
      <w:pPr>
        <w:autoSpaceDN w:val="0"/>
        <w:autoSpaceDE w:val="0"/>
        <w:widowControl/>
        <w:spacing w:line="260" w:lineRule="exact" w:before="32" w:after="0"/>
        <w:ind w:left="576" w:right="576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328. AMENDMENTS TO “OBJECTS” OF IMPERIAL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INDIAN CITIZENSHIP ASSOCIATION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12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after </w:t>
      </w:r>
      <w:r>
        <w:rPr>
          <w:rFonts w:ascii="Times" w:hAnsi="Times" w:eastAsia="Times"/>
          <w:b w:val="0"/>
          <w:i/>
          <w:color w:val="000000"/>
          <w:sz w:val="22"/>
        </w:rPr>
        <w:t>March 16, 1915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tabs>
          <w:tab w:pos="550" w:val="left"/>
          <w:tab w:pos="1350" w:val="left"/>
        </w:tabs>
        <w:autoSpaceDE w:val="0"/>
        <w:widowControl/>
        <w:spacing w:line="260" w:lineRule="exact" w:before="1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following clauses are suggested in place of l to 4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>head ‘objects’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ascertain the condition of Indian settlers not excluding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indentured labourers outside India and to agitate for the removal of </w:t>
      </w:r>
      <w:r>
        <w:rPr>
          <w:rFonts w:ascii="Times" w:hAnsi="Times" w:eastAsia="Times"/>
          <w:b w:val="0"/>
          <w:i w:val="0"/>
          <w:color w:val="000000"/>
          <w:sz w:val="22"/>
        </w:rPr>
        <w:t>their disabilities and grievances.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secure for such settlers equal status with all the other settlers </w:t>
      </w:r>
      <w:r>
        <w:rPr>
          <w:rFonts w:ascii="Times" w:hAnsi="Times" w:eastAsia="Times"/>
          <w:b w:val="0"/>
          <w:i w:val="0"/>
          <w:color w:val="000000"/>
          <w:sz w:val="22"/>
        </w:rPr>
        <w:t>in the respective parts of the world.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investigate the conditions of transport under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immigrants travel to their destination and secure an amelioration of </w:t>
      </w:r>
      <w:r>
        <w:rPr>
          <w:rFonts w:ascii="Times" w:hAnsi="Times" w:eastAsia="Times"/>
          <w:b w:val="0"/>
          <w:i w:val="0"/>
          <w:color w:val="000000"/>
          <w:sz w:val="22"/>
        </w:rPr>
        <w:t>such conditions where they may be found to be defective.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secure with all the other British subjects equality of treatment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alike as to terms of admission and as to residence for all British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emigrants to any part of the world including British self-governing </w:t>
      </w:r>
      <w:r>
        <w:rPr>
          <w:rFonts w:ascii="Times" w:hAnsi="Times" w:eastAsia="Times"/>
          <w:b w:val="0"/>
          <w:i w:val="0"/>
          <w:color w:val="000000"/>
          <w:sz w:val="22"/>
        </w:rPr>
        <w:t>Colonies.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maintain a bureau of information for the benefit of </w:t>
      </w:r>
      <w:r>
        <w:rPr>
          <w:rFonts w:ascii="Times" w:hAnsi="Times" w:eastAsia="Times"/>
          <w:b w:val="0"/>
          <w:i w:val="0"/>
          <w:color w:val="000000"/>
          <w:sz w:val="22"/>
        </w:rPr>
        <w:t>emigrants.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establish and maintain a library containing colonial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 laws and journals and all other special books of interest to </w:t>
      </w:r>
      <w:r>
        <w:rPr>
          <w:rFonts w:ascii="Times" w:hAnsi="Times" w:eastAsia="Times"/>
          <w:b w:val="0"/>
          <w:i w:val="0"/>
          <w:color w:val="000000"/>
          <w:sz w:val="22"/>
        </w:rPr>
        <w:t>emigrants.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a draft in Gandhiji’s hand: S.N. 6305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20" w:lineRule="exact" w:before="5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Amendments suggested in reply to Jahangir Bomanjee Petit’s letter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March 16, 1915, forwarding a draft copy of the rules and regulations of the Imperial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 Citizenship Association for Gandhiji’s perusal and suggestions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“Objects” 1 to 4 were as follows: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(1)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protect and safeguard the civic interest of Indians in general in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part of the world outside India, including the self-governing British Colonies;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(2)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work for, insist upon and obtain for Indians in all British foreign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possessions in particular, absolutely equal treatment in all respects with all other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British citizens;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establish and maintain by all possible constitutional means the right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Indians to emigrate into and settle in any part of the British Empire, including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self-governing Colonies, on the same terms as other members of the Empire;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(4)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maintain by all legitimate and constitutional means the inherent </w:t>
      </w:r>
      <w:r>
        <w:rPr>
          <w:rFonts w:ascii="Times" w:hAnsi="Times" w:eastAsia="Times"/>
          <w:b w:val="0"/>
          <w:i w:val="0"/>
          <w:color w:val="000000"/>
          <w:sz w:val="18"/>
        </w:rPr>
        <w:t>right and privileges of Indians within the Empire as British citizens.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329. LETTER TO AGENTS OF B. I. S. N. COMPANY</w:t>
      </w:r>
    </w:p>
    <w:p>
      <w:pPr>
        <w:autoSpaceDN w:val="0"/>
        <w:autoSpaceDE w:val="0"/>
        <w:widowControl/>
        <w:spacing w:line="266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[R</w:t>
      </w:r>
      <w:r>
        <w:rPr>
          <w:rFonts w:ascii="Times" w:hAnsi="Times" w:eastAsia="Times"/>
          <w:b w:val="0"/>
          <w:i w:val="0"/>
          <w:color w:val="000000"/>
          <w:sz w:val="16"/>
        </w:rPr>
        <w:t>ANGOON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19, 1915</w:t>
      </w:r>
    </w:p>
    <w:p>
      <w:pPr>
        <w:autoSpaceDN w:val="0"/>
        <w:autoSpaceDE w:val="0"/>
        <w:widowControl/>
        <w:spacing w:line="266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GENTS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RITISH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TEAM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AVIGATION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OMPANY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ENTLEMEN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tabs>
          <w:tab w:pos="550" w:val="left"/>
          <w:tab w:pos="1630" w:val="left"/>
          <w:tab w:pos="2730" w:val="left"/>
          <w:tab w:pos="3530" w:val="left"/>
          <w:tab w:pos="4110" w:val="left"/>
          <w:tab w:pos="4970" w:val="left"/>
          <w:tab w:pos="5930" w:val="left"/>
          <w:tab w:pos="6190" w:val="left"/>
        </w:tabs>
        <w:autoSpaceDE w:val="0"/>
        <w:widowControl/>
        <w:spacing w:line="260" w:lineRule="exact" w:before="10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Mrs. Gandhi and five others, I was a deck passenger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Calcutta to Rangoon per s.s.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Lunka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arried here yesterday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in the habit of travelling as a deck passenger now for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time. I was surprised to find that the arrangements for deck passengers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s.s.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Lunka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the worst I have yet seen. The deck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uncomfortably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crowded.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hardly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accommodation for the number of passengers taken. My party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all fully stretch ourselves during night although several passengers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anxious to make us comfortable. I saw many lying anyhow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anywhere thoroughly cramped. The latrines were in a dangerously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filthy state. The floor space between the seats and the doors was used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urinals. There seemed to be no outlet for the urine. There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always a pool of urine in front of you. The walls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latrines I found to be extremely dirty and sticky. The doors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bolts. The only bathing room I saw was used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passengers for urinary purposes. There was no check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passengers spitting anywhere. The deck used by them was never </w:t>
      </w:r>
      <w:r>
        <w:rPr>
          <w:rFonts w:ascii="Times" w:hAnsi="Times" w:eastAsia="Times"/>
          <w:b w:val="0"/>
          <w:i w:val="0"/>
          <w:color w:val="000000"/>
          <w:sz w:val="22"/>
        </w:rPr>
        <w:t>washed.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sure that a great company like yours do not wish to treat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deck passengers in the manner described above. May I ask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to forward this letter to the proper quarters for attention?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likely to return to Calcutta next week and may I hope that my party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I, in common with the other passengers, will be able to have the </w:t>
      </w:r>
      <w:r>
        <w:rPr>
          <w:rFonts w:ascii="Times" w:hAnsi="Times" w:eastAsia="Times"/>
          <w:b w:val="0"/>
          <w:i w:val="0"/>
          <w:color w:val="000000"/>
          <w:sz w:val="22"/>
        </w:rPr>
        <w:t>ordinary sanitary comforts which a human being should have?</w:t>
      </w:r>
    </w:p>
    <w:p>
      <w:pPr>
        <w:autoSpaceDN w:val="0"/>
        <w:autoSpaceDE w:val="0"/>
        <w:widowControl/>
        <w:spacing w:line="220" w:lineRule="exact" w:before="46" w:after="0"/>
        <w:ind w:left="0" w:right="9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I remain, </w:t>
      </w:r>
    </w:p>
    <w:p>
      <w:pPr>
        <w:autoSpaceDN w:val="0"/>
        <w:autoSpaceDE w:val="0"/>
        <w:widowControl/>
        <w:spacing w:line="220" w:lineRule="exact" w:before="4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faithfully</w:t>
      </w:r>
    </w:p>
    <w:p>
      <w:pPr>
        <w:autoSpaceDN w:val="0"/>
        <w:autoSpaceDE w:val="0"/>
        <w:widowControl/>
        <w:spacing w:line="240" w:lineRule="exact" w:before="1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original draft in Gandhiji’s hand: S.N. 6167</w:t>
      </w:r>
    </w:p>
    <w:p>
      <w:pPr>
        <w:autoSpaceDN w:val="0"/>
        <w:autoSpaceDE w:val="0"/>
        <w:widowControl/>
        <w:spacing w:line="220" w:lineRule="exact" w:before="56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the 17th, both according to the “Diary for 1915’. and the Company’s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letter of the 20th, acknowledging this letter and promising an inquiry into the </w:t>
      </w:r>
      <w:r>
        <w:rPr>
          <w:rFonts w:ascii="Times" w:hAnsi="Times" w:eastAsia="Times"/>
          <w:b w:val="0"/>
          <w:i w:val="0"/>
          <w:color w:val="000000"/>
          <w:sz w:val="18"/>
        </w:rPr>
        <w:t>complaint about the state of latrines (S.N. 6168)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14 : 26 DECEMBER, 1913 - 20 MAY, 1915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389</w:t>
      </w:r>
    </w:p>
    <w:p>
      <w:pPr>
        <w:sectPr>
          <w:pgSz w:w="9360" w:h="12960"/>
          <w:pgMar w:top="52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330. LETTER TO MAGANBHAI H. PATEL</w:t>
      </w:r>
    </w:p>
    <w:p>
      <w:pPr>
        <w:autoSpaceDN w:val="0"/>
        <w:autoSpaceDE w:val="0"/>
        <w:widowControl/>
        <w:spacing w:line="294" w:lineRule="exact" w:before="12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Chaitra Sud 6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March 21, 1915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MAGANBHAI,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shall be here till Monday night. I shall reach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Calcutta on Thursday and hope to be at Santiniketan on Saturday.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good that the work there is proceeding well. We should continue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help in it to the best of our ability. Look after Messrs. Andrews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Pearson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very carefully. You have not given any news about Pal </w:t>
      </w:r>
      <w:r>
        <w:rPr>
          <w:rFonts w:ascii="Times" w:hAnsi="Times" w:eastAsia="Times"/>
          <w:b w:val="0"/>
          <w:i w:val="0"/>
          <w:color w:val="000000"/>
          <w:sz w:val="22"/>
        </w:rPr>
        <w:t>Baba’s health. Maganlal shall have reached there before my arrival.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told Manilal to send the dried fruit immediately. You must </w:t>
      </w:r>
      <w:r>
        <w:rPr>
          <w:rFonts w:ascii="Times" w:hAnsi="Times" w:eastAsia="Times"/>
          <w:b w:val="0"/>
          <w:i w:val="0"/>
          <w:color w:val="000000"/>
          <w:sz w:val="22"/>
        </w:rPr>
        <w:t>have received it soon after your letter.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extremely hot here. I am now tired of all the honour and </w:t>
      </w:r>
      <w:r>
        <w:rPr>
          <w:rFonts w:ascii="Times" w:hAnsi="Times" w:eastAsia="Times"/>
          <w:b w:val="0"/>
          <w:i w:val="0"/>
          <w:color w:val="000000"/>
          <w:sz w:val="22"/>
        </w:rPr>
        <w:t>respect being showered on me, I do not see any meaning in it.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us are well. </w:t>
      </w:r>
      <w:r>
        <w:rPr>
          <w:rFonts w:ascii="Times" w:hAnsi="Times" w:eastAsia="Times"/>
          <w:b w:val="0"/>
          <w:i w:val="0"/>
          <w:color w:val="000000"/>
          <w:sz w:val="22"/>
        </w:rPr>
        <w:t>All the three</w:t>
      </w:r>
    </w:p>
    <w:p>
      <w:pPr>
        <w:autoSpaceDN w:val="0"/>
        <w:autoSpaceDE w:val="0"/>
        <w:widowControl/>
        <w:spacing w:line="220" w:lineRule="exact" w:before="86" w:after="2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Regards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634"/>
        </w:trPr>
        <w:tc>
          <w:tcPr>
            <w:tcW w:type="dxa" w:w="2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OHANDAS</w:t>
            </w:r>
          </w:p>
        </w:tc>
      </w:tr>
    </w:tbl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Look after your health. Professor Balwantrai Thakore will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arrived there or will be arriving. Look after him. Give him my regards </w:t>
      </w:r>
      <w:r>
        <w:rPr>
          <w:rFonts w:ascii="Times" w:hAnsi="Times" w:eastAsia="Times"/>
          <w:b w:val="0"/>
          <w:i w:val="0"/>
          <w:color w:val="000000"/>
          <w:sz w:val="22"/>
        </w:rPr>
        <w:t>if he has already come, and give the necessary news.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10999. Courtesy: Survakant C.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331. LETTER TO HERMANN KALLENBACH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ANGOON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March 21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1915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FRIEND,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my second letter from Rangoon. Yours of the 12th </w:t>
      </w:r>
      <w:r>
        <w:rPr>
          <w:rFonts w:ascii="Times" w:hAnsi="Times" w:eastAsia="Times"/>
          <w:b w:val="0"/>
          <w:i w:val="0"/>
          <w:color w:val="000000"/>
          <w:sz w:val="22"/>
        </w:rPr>
        <w:t>February has followed me here.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want to know my personal life. I shall therefore restrict this </w:t>
      </w:r>
      <w:r>
        <w:rPr>
          <w:rFonts w:ascii="Times" w:hAnsi="Times" w:eastAsia="Times"/>
          <w:b w:val="0"/>
          <w:i w:val="0"/>
          <w:color w:val="000000"/>
          <w:sz w:val="22"/>
        </w:rPr>
        <w:t>to its description. I rise never later than 5 a.m. and often at 4 a.m.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contents it is evident that this letter was written from Rangoon </w:t>
      </w:r>
      <w:r>
        <w:rPr>
          <w:rFonts w:ascii="Times" w:hAnsi="Times" w:eastAsia="Times"/>
          <w:b w:val="0"/>
          <w:i w:val="0"/>
          <w:color w:val="000000"/>
          <w:sz w:val="18"/>
        </w:rPr>
        <w:t>and after the one to the addressee dated March 15, 1915.</w:t>
      </w:r>
    </w:p>
    <w:p>
      <w:pPr>
        <w:autoSpaceDN w:val="0"/>
        <w:autoSpaceDE w:val="0"/>
        <w:widowControl/>
        <w:spacing w:line="220" w:lineRule="exact" w:before="100" w:after="0"/>
        <w:ind w:left="550" w:right="2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C. F. Andrews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William Winstanley Pearson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Ramdas and Chhaganlal Gandhi had accompanied Gandhiji to Rangoon.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6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in Rangoon I go out for a long walk with Dr. Mehta. At 10 a.m.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take the first meal. Mine and Mrs. Gandhi’s consists of uncooked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fruits and nuts. Ground-nuts are roasted. My menu today was 4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bananas, 2 tiny tomatoes, 1 tiny unripe mango chopped, 2 spoonfuls </w:t>
      </w:r>
      <w:r>
        <w:rPr>
          <w:rFonts w:ascii="Times" w:hAnsi="Times" w:eastAsia="Times"/>
          <w:b w:val="0"/>
          <w:i w:val="0"/>
          <w:color w:val="000000"/>
          <w:sz w:val="22"/>
        </w:rPr>
        <w:t>of grated fresh coconut, 4 walnuts, perhap 2 ounces of date, ground-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nut meal mixed, 1 naarangi, 2 slices of wretched melon, 2 lemons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drink of coconut water. Much the same will be taken at 5 p.m. Dr.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Mehta joins me in the fruitarian meal. He adds milk and almonds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above. Both of us walk about the Town barefoot. Mrs. Gandhi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cooks unripe bananas when she can get them. I have now no desire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cooked bananas. Hitherto, there has been no difficulty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procuring fruits and nuts. Several young men in different parts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are trying the fruitarian diet. I have asked them to let me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results. The tutor to Dr. Mehta’s sons is trying the experiment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We retire here at about 10 p.m. Elsewhere I have not been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so. The pains in the ribs are still there somewhat. I notice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groins or the right calf. I have a good appetite now and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bowels move twice. I anticipate no difficulty about continuing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experiment. This country seems to be peculiarly fitted for fruitarian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diet. The temptations which I feared there have not overtaken me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all. On the contrary, living our ideals here seems to be comparatively </w:t>
      </w:r>
      <w:r>
        <w:rPr>
          <w:rFonts w:ascii="Times" w:hAnsi="Times" w:eastAsia="Times"/>
          <w:b w:val="0"/>
          <w:i w:val="0"/>
          <w:color w:val="000000"/>
          <w:sz w:val="22"/>
        </w:rPr>
        <w:t>easier.</w:t>
      </w:r>
    </w:p>
    <w:p>
      <w:pPr>
        <w:autoSpaceDN w:val="0"/>
        <w:autoSpaceDE w:val="0"/>
        <w:widowControl/>
        <w:spacing w:line="260" w:lineRule="exact" w:before="40" w:after="0"/>
        <w:ind w:left="10" w:right="6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Dr. Mehta’s house is nice and airy. It is very simply conducted.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life is transparent. There is no cant or hypocrisy about it.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liked the life here immensely. He has a farm also which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groaning under the weight of fruit trees that were there when he </w:t>
      </w:r>
      <w:r>
        <w:rPr>
          <w:rFonts w:ascii="Times" w:hAnsi="Times" w:eastAsia="Times"/>
          <w:b w:val="0"/>
          <w:i w:val="0"/>
          <w:color w:val="000000"/>
          <w:sz w:val="22"/>
        </w:rPr>
        <w:t>bought it. He has introduced handlooms there.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leave here on the 29th instant and reach Santiniketan about the 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5th April.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Now good-bye.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 from us all,</w:t>
      </w:r>
    </w:p>
    <w:p>
      <w:pPr>
        <w:autoSpaceDN w:val="0"/>
        <w:autoSpaceDE w:val="0"/>
        <w:widowControl/>
        <w:spacing w:line="220" w:lineRule="exact" w:before="86" w:after="0"/>
        <w:ind w:left="0" w:right="2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LD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RIEND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Gandhi-Kallenbach Correspondence. Courtesy: National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Archives of India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However, Gandhiji left Rangoon on March 26 and reached Santiniketan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April 2;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“Diary for 1915”, 9 January 915.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14 : 26 DECEMBER, 1913 - 20 MAY, 1915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391</w:t>
      </w:r>
    </w:p>
    <w:p>
      <w:pPr>
        <w:sectPr>
          <w:pgSz w:w="9360" w:h="12960"/>
          <w:pgMar w:top="524" w:right="137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332. INTERVIEW AT RANGOON</w:t>
      </w:r>
    </w:p>
    <w:p>
      <w:pPr>
        <w:autoSpaceDN w:val="0"/>
        <w:autoSpaceDE w:val="0"/>
        <w:widowControl/>
        <w:spacing w:line="294" w:lineRule="exact" w:before="8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March 22, 1915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 correspondent from Rangoon writes under the date March 22: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When I asked Mr. Gandhi to grant me an interview on behalf of a local paper,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simply would not hear of it. He said he had returned from S. Africa only recently.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had not given to the, problems of India the amount of study they required.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Therefore he could not be expected to speak on Indian affairs with any semblance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authority. He was at present engaged in studying our problems on the late lamented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G. K. Gokhale’s advice. When his studies were over, then he would be “out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interviews”, but not till then. But I assured him that I had no intention of asking him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opinions about topical matters. I said I represented a Tamil paper, that I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myself a member of the Tamil community and that I merely intended to ask him what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thought of the Tamil community with whom he must have largely come into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contact in South Africa. On hearing this he seemed greatly relieved and without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slightest pause, like a man who had already formed his final opinions on this subject, </w:t>
      </w:r>
      <w:r>
        <w:rPr>
          <w:rFonts w:ascii="Times" w:hAnsi="Times" w:eastAsia="Times"/>
          <w:b w:val="0"/>
          <w:i w:val="0"/>
          <w:color w:val="000000"/>
          <w:sz w:val="18"/>
        </w:rPr>
        <w:t>he delivered a glowing eulogy on the Tamil people.</w:t>
      </w:r>
    </w:p>
    <w:p>
      <w:pPr>
        <w:autoSpaceDN w:val="0"/>
        <w:tabs>
          <w:tab w:pos="550" w:val="left"/>
        </w:tabs>
        <w:autoSpaceDE w:val="0"/>
        <w:widowControl/>
        <w:spacing w:line="268" w:lineRule="exact" w:before="3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started by saying he could quote chapter and verse for the good work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performed by them in South Africa. They were of the greatest help to him during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passive resistance struggle. All the Indian communities were of very great help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him, but especially the Tamil community. It was considered a shame among them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one man not to have gone to jail at least once for the common cause. That was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true of any other community, but that was entirely true of the Tamil. When he first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met them, he learnt to admire them. Ever afterwards he had found them better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better. He said: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consider I have more in common with the Tamil community </w:t>
      </w:r>
      <w:r>
        <w:rPr>
          <w:rFonts w:ascii="Times" w:hAnsi="Times" w:eastAsia="Times"/>
          <w:b w:val="0"/>
          <w:i w:val="0"/>
          <w:color w:val="000000"/>
          <w:sz w:val="22"/>
        </w:rPr>
        <w:t>than with any other.</w:t>
      </w:r>
    </w:p>
    <w:p>
      <w:pPr>
        <w:autoSpaceDN w:val="0"/>
        <w:tabs>
          <w:tab w:pos="550" w:val="left"/>
        </w:tabs>
        <w:autoSpaceDE w:val="0"/>
        <w:widowControl/>
        <w:spacing w:line="296" w:lineRule="exact" w:before="1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asked him whether he had any ulterior purpose in visiting Burma. . . .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answer was simple. He said: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My work lies in India.</w:t>
      </w:r>
    </w:p>
    <w:p>
      <w:pPr>
        <w:autoSpaceDN w:val="0"/>
        <w:autoSpaceDE w:val="0"/>
        <w:widowControl/>
        <w:spacing w:line="294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30-3-1915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333. LETTER TO JAMNADAS GANDHI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Chaitra Sud 12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March</w:t>
      </w:r>
      <w:r>
        <w:rPr>
          <w:rFonts w:ascii="Times" w:hAnsi="Times" w:eastAsia="Times"/>
          <w:b w:val="0"/>
          <w:i/>
          <w:color w:val="000000"/>
          <w:sz w:val="22"/>
        </w:rPr>
        <w:t>28, 1915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JAMNADAS,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About the diet, you will be able to speak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experience only after some time. With patience, you will see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results. It happens that one needs glasses for the eyes, whether to buy </w:t>
      </w:r>
      <w:r>
        <w:rPr>
          <w:rFonts w:ascii="Times" w:hAnsi="Times" w:eastAsia="Times"/>
          <w:b w:val="0"/>
          <w:i w:val="0"/>
          <w:color w:val="000000"/>
          <w:sz w:val="22"/>
        </w:rPr>
        <w:t>them or not, we shall consider by and by.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too am surprised how the pillars came down all of a sudden.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were the ones which bore the invaluable inscriptions, the thing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much to be regretted. What you did was quite right. You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brought down after getting your doubts cleared, and that was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proper. Show me this place.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know more then. I don’t think tamarind induces </w:t>
      </w:r>
      <w:r>
        <w:rPr>
          <w:rFonts w:ascii="Times" w:hAnsi="Times" w:eastAsia="Times"/>
          <w:b w:val="0"/>
          <w:i w:val="0"/>
          <w:color w:val="000000"/>
          <w:sz w:val="22"/>
        </w:rPr>
        <w:t>weakness. An excessive quantity of food must have been taken.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Fiction means an imagined story. It is beyond doubt that the </w:t>
      </w:r>
      <w:r>
        <w:rPr>
          <w:rFonts w:ascii="Times" w:hAnsi="Times" w:eastAsia="Times"/>
          <w:b w:val="0"/>
          <w:i/>
          <w:color w:val="000000"/>
          <w:sz w:val="22"/>
        </w:rPr>
        <w:t>Ramayana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Mahabharata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less of history and more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imagination. They are both sacred books; tens of millions of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 upon them as more than history, and rightly. Maybe there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brother of Rama exactly like Bharata, but there have been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Bharatas at any rate in India and that is why Tulsidas could conceive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one. It is to the Bharata depicted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Ramayana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Bharatvarsha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pays homage.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need not make ourselves unhappy in the least if, because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offering satyagraha, Phoenix should turn desolate and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waste. In settled conditions, we should take to agriculture.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conditions are unsettled, we may beg or labour, or starve.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unshakeable faith that nothing that is done is ever done in vain.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 law which has no exception. If circumstances arise again,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resume agriculture. If not, we need not worry. Agriculture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end but only a means. The end is, from the lower point of view, </w:t>
      </w:r>
      <w:r>
        <w:rPr>
          <w:rFonts w:ascii="Times" w:hAnsi="Times" w:eastAsia="Times"/>
          <w:b w:val="0"/>
          <w:i w:val="0"/>
          <w:color w:val="000000"/>
          <w:sz w:val="22"/>
        </w:rPr>
        <w:t>service of the people and, from the higher point of view,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moksha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One </w:t>
      </w:r>
      <w:r>
        <w:rPr>
          <w:rFonts w:ascii="Times" w:hAnsi="Times" w:eastAsia="Times"/>
          <w:b w:val="0"/>
          <w:i w:val="0"/>
          <w:color w:val="000000"/>
          <w:sz w:val="22"/>
        </w:rPr>
        <w:t>of the means for achieving both is agriculture. When it hinders us</w:t>
      </w:r>
    </w:p>
    <w:p>
      <w:pPr>
        <w:autoSpaceDN w:val="0"/>
        <w:autoSpaceDE w:val="0"/>
        <w:widowControl/>
        <w:spacing w:line="32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left Rangoon on March 26, 1915.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It has not been possible to ascertain the exact significance of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paragraph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India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14 : 26 DECEMBER, 1913 - 20 MAY, 1915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393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from attaining the end, we should abandon it.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freedom that the Poet takes is wrong. We should,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however,bear with a man like him, in the hope that one day he willgive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indulgence of the senses. For him, our company is all to the good.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make things as easy for him as we can. We need not apply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others the rule we apply to the Poet. That is, we need not have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rule for all in such matters. Even the Poet may not cross the </w:t>
      </w:r>
      <w:r>
        <w:rPr>
          <w:rFonts w:ascii="Times" w:hAnsi="Times" w:eastAsia="Times"/>
          <w:b w:val="0"/>
          <w:i w:val="0"/>
          <w:color w:val="000000"/>
          <w:sz w:val="22"/>
        </w:rPr>
        <w:t>bounds, however.</w:t>
      </w:r>
    </w:p>
    <w:p>
      <w:pPr>
        <w:autoSpaceDN w:val="0"/>
        <w:autoSpaceDE w:val="0"/>
        <w:widowControl/>
        <w:spacing w:line="260" w:lineRule="exact" w:before="40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because of the respected Gokhale that we keep using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 “ ‘Phoenix’ Institution”. He gave this name to our institution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order that everyone, himself included, may recognize the meaning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immediately. Most of the aims of Phoenix are the aims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 here. He understood the aims of Phoenix and so gave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name. We need not keep it for ever. We will look for another name </w:t>
      </w:r>
      <w:r>
        <w:rPr>
          <w:rFonts w:ascii="Times" w:hAnsi="Times" w:eastAsia="Times"/>
          <w:b w:val="0"/>
          <w:i w:val="0"/>
          <w:color w:val="000000"/>
          <w:sz w:val="22"/>
        </w:rPr>
        <w:t>after we have settled down somewhere.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preserve the dresses and hand them over to you. But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useless when I have worn them out. You will have, therefore,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your selection right now. They were good experiences I had in </w:t>
      </w:r>
      <w:r>
        <w:rPr>
          <w:rFonts w:ascii="Times" w:hAnsi="Times" w:eastAsia="Times"/>
          <w:b w:val="0"/>
          <w:i w:val="0"/>
          <w:color w:val="000000"/>
          <w:sz w:val="22"/>
        </w:rPr>
        <w:t>Rangoon.</w:t>
      </w:r>
    </w:p>
    <w:p>
      <w:pPr>
        <w:autoSpaceDN w:val="0"/>
        <w:autoSpaceDE w:val="0"/>
        <w:widowControl/>
        <w:spacing w:line="220" w:lineRule="exact" w:before="12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4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 original: C.W. 5684. Courtesy: Narandas Gandhi</w:t>
      </w:r>
    </w:p>
    <w:p>
      <w:pPr>
        <w:autoSpaceDN w:val="0"/>
        <w:autoSpaceDE w:val="0"/>
        <w:widowControl/>
        <w:spacing w:line="292" w:lineRule="exact" w:before="362" w:after="0"/>
        <w:ind w:left="10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334. LETTER TO MAGANBHAI H. PATEL</w:t>
      </w:r>
    </w:p>
    <w:p>
      <w:pPr>
        <w:autoSpaceDN w:val="0"/>
        <w:autoSpaceDE w:val="0"/>
        <w:widowControl/>
        <w:spacing w:line="266" w:lineRule="exact" w:before="12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8 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OIRA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TREET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9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Monday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March 29, 1915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MAGANBHAI,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be busy here till the evening of Wednesday, hence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 by the last train, and reach there around 11 or 11.30 at night.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Everybody will have got to Hardwar.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received Mr. </w:t>
      </w:r>
    </w:p>
    <w:p>
      <w:pPr>
        <w:autoSpaceDN w:val="0"/>
        <w:autoSpaceDE w:val="0"/>
        <w:widowControl/>
        <w:spacing w:line="220" w:lineRule="exact" w:before="348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contents this letter appears to have been written after Gandhiji’s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arrival in Calcutta from Rangoon, i.e., March 28, 1915, and before he left for </w:t>
      </w:r>
      <w:r>
        <w:rPr>
          <w:rFonts w:ascii="Times" w:hAnsi="Times" w:eastAsia="Times"/>
          <w:b w:val="0"/>
          <w:i w:val="0"/>
          <w:color w:val="000000"/>
          <w:sz w:val="18"/>
        </w:rPr>
        <w:t>Santiniketan on March 31. Monday in the interim fell on March 29.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Gandhiji’s Phoenix party had been invited to assist the volunteer corps of </w:t>
      </w:r>
      <w:r>
        <w:rPr>
          <w:rFonts w:ascii="Times" w:hAnsi="Times" w:eastAsia="Times"/>
          <w:b w:val="0"/>
          <w:i w:val="0"/>
          <w:color w:val="000000"/>
          <w:sz w:val="18"/>
        </w:rPr>
        <w:t>the Servants of India Society at the Kumbha fair at Hardwar.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Kunzru’s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telegram saying that everyone should be sent there.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seems that I shall have to go there too, but I shall have to return </w:t>
      </w:r>
      <w:r>
        <w:rPr>
          <w:rFonts w:ascii="Times" w:hAnsi="Times" w:eastAsia="Times"/>
          <w:b w:val="0"/>
          <w:i w:val="0"/>
          <w:color w:val="000000"/>
          <w:sz w:val="22"/>
        </w:rPr>
        <w:t>immediately. Chi. Maganlal will have arrived.</w:t>
      </w:r>
    </w:p>
    <w:p>
      <w:pPr>
        <w:autoSpaceDN w:val="0"/>
        <w:autoSpaceDE w:val="0"/>
        <w:widowControl/>
        <w:spacing w:line="220" w:lineRule="exact" w:before="8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tabs>
          <w:tab w:pos="5730" w:val="left"/>
        </w:tabs>
        <w:autoSpaceDE w:val="0"/>
        <w:widowControl/>
        <w:spacing w:line="286" w:lineRule="exact" w:before="22" w:after="0"/>
        <w:ind w:left="10" w:right="28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tabs>
          <w:tab w:pos="550" w:val="left"/>
          <w:tab w:pos="5950" w:val="left"/>
        </w:tabs>
        <w:autoSpaceDE w:val="0"/>
        <w:widowControl/>
        <w:spacing w:line="26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Dr. Mehta’s elder brother Potatbhai is with me. Anna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 w:val="0"/>
          <w:color w:val="000000"/>
          <w:sz w:val="22"/>
        </w:rPr>
        <w:t>Doctor’s sons are not here.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10998. Courtesy: Suryakant C. Patel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335. SPEECH AT STUDENTS’ HALL, CALCUTTA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70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31, 1915</w:t>
      </w:r>
    </w:p>
    <w:p>
      <w:pPr>
        <w:autoSpaceDN w:val="0"/>
        <w:autoSpaceDE w:val="0"/>
        <w:widowControl/>
        <w:spacing w:line="260" w:lineRule="exact" w:before="17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On Wednesday evening under the presidency of the Hon’ble Mr. Lyons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before a stupendously large gathering at the Students’ Hall, College Square,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delivered an address, embodying advice as to the duties of young men in </w:t>
      </w:r>
      <w:r>
        <w:rPr>
          <w:rFonts w:ascii="Times" w:hAnsi="Times" w:eastAsia="Times"/>
          <w:b w:val="0"/>
          <w:i w:val="0"/>
          <w:color w:val="000000"/>
          <w:sz w:val="18"/>
        </w:rPr>
        <w:t>view of the anarchical crimes committed by some misguided youths in this country.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Though it was the command of his guru, the late Mr. Gokhale,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Gandhi, during his stay here keep his ears open but his mouth shut, he could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resist the temptation of addressing the meeting. It was the opinion of the speaker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well as his departed guru that politics should not be a sealed book to the student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community; for he saw no reason why students should not study and take part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politics. He went the length of saying that politics should not be divorced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religion. They would agree with him as well as their teachers, professors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theworthy chairman that literary education was of no value, if it was not able to build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up a sound character. Could it be said that the students or the public men in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country were entirely fearless? This question engaged the speaker’s serious attention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although he was in exile. He understood what political dacoity or political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assassination was. He had given the subject his most prayerful and careful attention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he had come to the conclusion that some of the students of his country were fired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 doubt with zeal in their minds and with love for their motherland, but they did not </w:t>
      </w:r>
      <w:r>
        <w:rPr>
          <w:rFonts w:ascii="Times" w:hAnsi="Times" w:eastAsia="Times"/>
          <w:b w:val="0"/>
          <w:i w:val="0"/>
          <w:color w:val="000000"/>
          <w:sz w:val="18"/>
        </w:rPr>
        <w:t>know how they should love her best. He believed that some of them resorted to</w:t>
      </w:r>
    </w:p>
    <w:p>
      <w:pPr>
        <w:autoSpaceDN w:val="0"/>
        <w:autoSpaceDE w:val="0"/>
        <w:widowControl/>
        <w:spacing w:line="220" w:lineRule="exact" w:before="240" w:after="0"/>
        <w:ind w:left="550" w:right="1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H. N. Kunzru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Harihar Shama, a teacher from Baroda, who joined Gandhiji in June, 1915.</w:t>
      </w:r>
    </w:p>
    <w:p>
      <w:pPr>
        <w:autoSpaceDN w:val="0"/>
        <w:autoSpaceDE w:val="0"/>
        <w:widowControl/>
        <w:spacing w:line="220" w:lineRule="exact" w:before="10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published under the caption “Mr. Gandhi’s Advice to Young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Bengal”, reprinted under the caption, “On Anarchical Crimes” in </w:t>
      </w:r>
      <w:r>
        <w:rPr>
          <w:rFonts w:ascii="Times" w:hAnsi="Times" w:eastAsia="Times"/>
          <w:b w:val="0"/>
          <w:i/>
          <w:color w:val="000000"/>
          <w:sz w:val="18"/>
        </w:rPr>
        <w:t>Speeches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18"/>
        </w:rPr>
        <w:t>Writings of Mahatma Gandhi</w:t>
      </w:r>
      <w:r>
        <w:rPr>
          <w:rFonts w:ascii="Times" w:hAnsi="Times" w:eastAsia="Times"/>
          <w:b w:val="0"/>
          <w:i w:val="0"/>
          <w:color w:val="000000"/>
          <w:sz w:val="18"/>
        </w:rPr>
        <w:t>, Natesan.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P. C. Lyons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14 : 26 DECEMBER, 1913 - 20 MAY, 1915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395</w:t>
      </w:r>
    </w:p>
    <w:p>
      <w:pPr>
        <w:sectPr>
          <w:pgSz w:w="9360" w:h="12960"/>
          <w:pgMar w:top="524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60" w:lineRule="exact" w:before="0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nefarious means, because they did not work in the fear of God, but in the fear of man.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was there to tell them that if he was for sedition, he must speak out sedition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think loudly and take the consequences. If he did so, it would clear the atmosphere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 taint of hypocrisy. If the student, who were the hopes of India, nay perhaps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Empire, did not work in the fear of God, but in the fear of man, in the fear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authorities— the Government whether it was represented by the British or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indigenous body —the results would prove disastrous to the country. They should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always keep their minds open regardless of what the consequence would be.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youths who resorted to dacoities and assassinations were misguided youths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whom they should have absolutely no connection. They should consider these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persons as enemies to themselves and to their country. But he did not for a moment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suggest that they should hate those people. The speaker was not a believer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Government; he would not have any Government. He believed that that Government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the best that governs the least. But whatever his personal views were, he must say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misguided zeal that resorted to dacoities and assassinations could not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productive of any good. These dacoities and assassinations were absolutely a foreign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growth in India. They could not take root here and could not be a permanent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institution here. History proved that assassination had done no good. The religion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country, the Hindu religion, was abstention from </w:t>
      </w:r>
      <w:r>
        <w:rPr>
          <w:rFonts w:ascii="Times" w:hAnsi="Times" w:eastAsia="Times"/>
          <w:b w:val="0"/>
          <w:i/>
          <w:color w:val="000000"/>
          <w:sz w:val="18"/>
        </w:rPr>
        <w:t>himsa,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that was to say, taking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animal life. That was he believed, the guiding principle of all religions. The Hindu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religion said that even the evil-doer should not be hated. It said that nobody had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right to kill even the evil-doer. These assassinations were a western institution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speaker warned his hearers against these western methods and western evils. What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they done in the western world? If the youths imitated them and believed that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could do the slightest good to India, they were totally mistaken. He would not discuss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what Government was best for India, whether the British Government 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that existed before, though he believed that there was a great deal of </w:t>
      </w:r>
      <w:r>
        <w:rPr>
          <w:rFonts w:ascii="Times" w:hAnsi="Times" w:eastAsia="Times"/>
          <w:b w:val="0"/>
          <w:i w:val="0"/>
          <w:color w:val="000000"/>
          <w:sz w:val="18"/>
        </w:rPr>
        <w:t>room for improvement in the British Government.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But he would advise his young friends to be fearless, sincere and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guided by the principles of religion. If they had a programme for the country, let them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place it openly before the public. The speaker concluded the address with an appeal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 young men present to be religious and be guided by a spirit of religion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andmorality. If they were prepared to die, the speaker was prepared to die with them.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should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be ready to accept their guidance. But if they wanted to terrorise the </w:t>
      </w:r>
      <w:r>
        <w:rPr>
          <w:rFonts w:ascii="Times" w:hAnsi="Times" w:eastAsia="Times"/>
          <w:b w:val="0"/>
          <w:i w:val="0"/>
          <w:color w:val="000000"/>
          <w:sz w:val="18"/>
        </w:rPr>
        <w:t>country, he should rise against them.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President, in the course of an eloquent speech, eulogised the address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evening and suggested that the young men should band themselves for the purpose of </w:t>
      </w:r>
      <w:r>
        <w:rPr>
          <w:rFonts w:ascii="Times" w:hAnsi="Times" w:eastAsia="Times"/>
          <w:b w:val="0"/>
          <w:i w:val="0"/>
          <w:color w:val="000000"/>
          <w:sz w:val="18"/>
        </w:rPr>
        <w:t>uprooting the anarchical evil from this country. He offered a vote of thanks to Mr.</w:t>
      </w:r>
    </w:p>
    <w:p>
      <w:pPr>
        <w:autoSpaceDN w:val="0"/>
        <w:autoSpaceDE w:val="0"/>
        <w:widowControl/>
        <w:spacing w:line="240" w:lineRule="exact" w:before="2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The Bengalee,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1-4-1915, has “would”.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Gandhi made a suitable reply and invited correspondence from the student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community to which he promised to give a prompt reply.</w:t>
      </w:r>
    </w:p>
    <w:p>
      <w:pPr>
        <w:autoSpaceDN w:val="0"/>
        <w:autoSpaceDE w:val="0"/>
        <w:widowControl/>
        <w:spacing w:line="294" w:lineRule="exact" w:before="11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Amrita Bazar Patrika,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1-4-1915. </w:t>
      </w:r>
      <w:r>
        <w:rPr>
          <w:rFonts w:ascii="Times" w:hAnsi="Times" w:eastAsia="Times"/>
          <w:b w:val="0"/>
          <w:i w:val="0"/>
          <w:color w:val="000000"/>
          <w:sz w:val="18"/>
        </w:rPr>
        <w:t>Courtesy: National Library,</w:t>
      </w:r>
    </w:p>
    <w:p>
      <w:pPr>
        <w:autoSpaceDN w:val="0"/>
        <w:autoSpaceDE w:val="0"/>
        <w:widowControl/>
        <w:spacing w:line="240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Calcutta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336. LETTER TO HERMANN KALLENBACH</w:t>
      </w:r>
    </w:p>
    <w:p>
      <w:pPr>
        <w:autoSpaceDN w:val="0"/>
        <w:autoSpaceDE w:val="0"/>
        <w:widowControl/>
        <w:spacing w:line="294" w:lineRule="exact" w:before="8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</w:t>
      </w:r>
      <w:r>
        <w:rPr>
          <w:rFonts w:ascii="Times" w:hAnsi="Times" w:eastAsia="Times"/>
          <w:b w:val="0"/>
          <w:i/>
          <w:color w:val="000000"/>
          <w:sz w:val="22"/>
        </w:rPr>
        <w:t>1915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FRIEND,</w:t>
      </w:r>
    </w:p>
    <w:p>
      <w:pPr>
        <w:autoSpaceDN w:val="0"/>
        <w:autoSpaceDE w:val="0"/>
        <w:widowControl/>
        <w:spacing w:line="26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letters. Sometimes I have no time and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travelling. Naturally I must then only send love. Today is such a time. </w:t>
      </w:r>
      <w:r>
        <w:rPr>
          <w:rFonts w:ascii="Times" w:hAnsi="Times" w:eastAsia="Times"/>
          <w:b w:val="0"/>
          <w:i w:val="0"/>
          <w:color w:val="000000"/>
          <w:sz w:val="22"/>
        </w:rPr>
        <w:t>I have just returned from Calcutta and can only send you love.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diaries are still interesting for the omissions.</w:t>
      </w:r>
    </w:p>
    <w:p>
      <w:pPr>
        <w:autoSpaceDN w:val="0"/>
        <w:autoSpaceDE w:val="0"/>
        <w:widowControl/>
        <w:spacing w:line="220" w:lineRule="exact" w:before="86" w:after="0"/>
        <w:ind w:left="0" w:right="24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LD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RIEND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Gandhi-Kallenbach Correspondence. Courtesy: National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Archives of India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337. LETTER TO HERMANN KALLENBACH</w:t>
      </w:r>
    </w:p>
    <w:p>
      <w:pPr>
        <w:autoSpaceDN w:val="0"/>
        <w:autoSpaceDE w:val="0"/>
        <w:widowControl/>
        <w:spacing w:line="294" w:lineRule="exact" w:before="12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April 8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1915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FRIEND,</w:t>
      </w:r>
    </w:p>
    <w:p>
      <w:pPr>
        <w:autoSpaceDN w:val="0"/>
        <w:autoSpaceDE w:val="0"/>
        <w:widowControl/>
        <w:spacing w:line="26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still wandering, still seeing people and places. Here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almost beyond the reach of the post.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saw yesterday a little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Himalayan scenery and I wished you could have been with me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wandering. I have not seen anything grander anywhere else.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lies at the foot of the mountains. It is one of the holiest places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India. But the holiness is all but gone. I have brought the boys here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the pilgrims. The air is bracing. The Ganges you see flowing in </w:t>
      </w:r>
      <w:r>
        <w:rPr>
          <w:rFonts w:ascii="Times" w:hAnsi="Times" w:eastAsia="Times"/>
          <w:b w:val="0"/>
          <w:i w:val="0"/>
          <w:color w:val="000000"/>
          <w:sz w:val="22"/>
        </w:rPr>
        <w:t>all her grandeur.</w:t>
      </w:r>
    </w:p>
    <w:p>
      <w:pPr>
        <w:autoSpaceDN w:val="0"/>
        <w:autoSpaceDE w:val="0"/>
        <w:widowControl/>
        <w:spacing w:line="220" w:lineRule="exact" w:before="36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was in Gurukul Kangri, Hardwar on this day. His Phoenix party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been invited to assist the volunteer corps of the Servants of India Society 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Kumbha Fair at Hardwar; vide also the following item and “Speech at Gurkul, </w:t>
      </w:r>
      <w:r>
        <w:rPr>
          <w:rFonts w:ascii="Times" w:hAnsi="Times" w:eastAsia="Times"/>
          <w:b w:val="0"/>
          <w:i w:val="0"/>
          <w:color w:val="000000"/>
          <w:sz w:val="18"/>
        </w:rPr>
        <w:t>Hardwar”, 8-4-1915.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14 : 26 DECEMBER, 1913 - 20 MAY, 1915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397</w:t>
      </w:r>
    </w:p>
    <w:p>
      <w:pPr>
        <w:sectPr>
          <w:pgSz w:w="9360" w:h="12960"/>
          <w:pgMar w:top="55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yet decided where I am to settle down. The question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becoming more and more complicated. But some day it will solve </w:t>
      </w:r>
      <w:r>
        <w:rPr>
          <w:rFonts w:ascii="Times" w:hAnsi="Times" w:eastAsia="Times"/>
          <w:b w:val="0"/>
          <w:i w:val="0"/>
          <w:color w:val="000000"/>
          <w:sz w:val="22"/>
        </w:rPr>
        <w:t>itself. ‘One step enough for me.’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just walked 15 miles. This is my longest walk for months.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know how it will affect me. But you will excuse my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giving you a fuller letter. I am not too tired but I have to go to a </w:t>
      </w:r>
      <w:r>
        <w:rPr>
          <w:rFonts w:ascii="Times" w:hAnsi="Times" w:eastAsia="Times"/>
          <w:b w:val="0"/>
          <w:i w:val="0"/>
          <w:color w:val="000000"/>
          <w:sz w:val="22"/>
        </w:rPr>
        <w:t>meeting in a few minutes.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with love,</w:t>
      </w:r>
    </w:p>
    <w:p>
      <w:pPr>
        <w:autoSpaceDN w:val="0"/>
        <w:autoSpaceDE w:val="0"/>
        <w:widowControl/>
        <w:spacing w:line="266" w:lineRule="exact" w:before="42" w:after="0"/>
        <w:ind w:left="0" w:right="1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LD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RIEND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Gandhi-Kallenbach Correspondence. Courtesy: National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Archives of India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338. SPEECH AT GURUKUL, HARDWAR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8, 1915</w:t>
      </w:r>
    </w:p>
    <w:p>
      <w:pPr>
        <w:autoSpaceDN w:val="0"/>
        <w:autoSpaceDE w:val="0"/>
        <w:widowControl/>
        <w:spacing w:line="240" w:lineRule="exact" w:before="19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 address of welcome was presented to Mr. Gandhi by the Brahmacharis of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Gurukul Kangri on 8th April when Mr. and Mrs. Gandhi visited Hardwar in connection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with the Kumbhi. Professor Mahish Charan Sinha with his band of Brahmacharis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went to receive him. Brahmachari Budhaduri read the address....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Gandhi replied: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feel indebted to Mahatmaji for his love. I came to Hardwar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to pay my respects to Mahatma Munshiram, as Mr. Andrews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pointed out his name as one of the three great men whom I ought to </w:t>
      </w:r>
      <w:r>
        <w:rPr>
          <w:rFonts w:ascii="Times" w:hAnsi="Times" w:eastAsia="Times"/>
          <w:b w:val="0"/>
          <w:i w:val="0"/>
          <w:color w:val="000000"/>
          <w:sz w:val="22"/>
        </w:rPr>
        <w:t>see in India.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thanked the Brahmacharis for the help they sent to their Indian brothers in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Africa and felt specially grateful to the Brahmacharis and the Mahatma for the love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and affection they extended towards his Phoenix boys while visiting Gurukul and felt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that his pilgrimage to Gurukul was satisfactory. He said: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proud that Mahatmaji has called me his brother in a letter,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pray that I may deserve his fraternity. I have come after 28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 to my country. I can give no advice. I have come to seek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guidance and am ready to bow down to anyone who is devoted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of the Motherland and I am ready to lay down my life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of my country and I shall no more go abroad. One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brothers is gone.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want guidance. I hope the Mahatmaji will take his </w:t>
      </w:r>
      <w:r>
        <w:rPr>
          <w:rFonts w:ascii="Times" w:hAnsi="Times" w:eastAsia="Times"/>
          <w:b w:val="0"/>
          <w:i w:val="0"/>
          <w:color w:val="000000"/>
          <w:sz w:val="22"/>
        </w:rPr>
        <w:t>place and be a brother to me now.</w:t>
      </w:r>
    </w:p>
    <w:p>
      <w:pPr>
        <w:autoSpaceDN w:val="0"/>
        <w:autoSpaceDE w:val="0"/>
        <w:widowControl/>
        <w:spacing w:line="320" w:lineRule="exact" w:before="1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Laxmidas Gandhi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4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 Brahmacharis, he said: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your aim is, is the aim of all of us. May God fulfil our </w:t>
      </w:r>
      <w:r>
        <w:rPr>
          <w:rFonts w:ascii="Times" w:hAnsi="Times" w:eastAsia="Times"/>
          <w:b w:val="0"/>
          <w:i w:val="0"/>
          <w:color w:val="000000"/>
          <w:sz w:val="22"/>
        </w:rPr>
        <w:t>mission.</w:t>
      </w:r>
    </w:p>
    <w:p>
      <w:pPr>
        <w:autoSpaceDN w:val="0"/>
        <w:autoSpaceDE w:val="0"/>
        <w:widowControl/>
        <w:spacing w:line="260" w:lineRule="exact" w:before="4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 Munshiram, while welcoming him, said that he was glad to hear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would live in India and would not go abroad like others to serve India from outside. </w:t>
      </w:r>
      <w:r>
        <w:rPr>
          <w:rFonts w:ascii="Times" w:hAnsi="Times" w:eastAsia="Times"/>
          <w:b w:val="0"/>
          <w:i w:val="0"/>
          <w:color w:val="000000"/>
          <w:sz w:val="18"/>
        </w:rPr>
        <w:t>He hoped that Mr. Gandhi would be the beacon light of India.</w:t>
      </w:r>
    </w:p>
    <w:p>
      <w:pPr>
        <w:autoSpaceDN w:val="0"/>
        <w:autoSpaceDE w:val="0"/>
        <w:widowControl/>
        <w:spacing w:line="294" w:lineRule="exact" w:before="11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12-4-1915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339. SPEECH AT ST. STEPHEN’S COLLEGE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4" w:lineRule="exact" w:before="108" w:after="0"/>
        <w:ind w:left="5130" w:right="0" w:firstLine="7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13, 1915</w:t>
      </w:r>
    </w:p>
    <w:p>
      <w:pPr>
        <w:autoSpaceDN w:val="0"/>
        <w:autoSpaceDE w:val="0"/>
        <w:widowControl/>
        <w:spacing w:line="260" w:lineRule="exact" w:before="17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said he took the liberty of speaking in Hindi having ascertained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previously from the Principal that the European staff of the College understood the </w:t>
      </w:r>
      <w:r>
        <w:rPr>
          <w:rFonts w:ascii="Times" w:hAnsi="Times" w:eastAsia="Times"/>
          <w:b w:val="0"/>
          <w:i w:val="0"/>
          <w:color w:val="000000"/>
          <w:sz w:val="18"/>
        </w:rPr>
        <w:t>language of the people and he was glad to know that they did.</w:t>
      </w:r>
    </w:p>
    <w:p>
      <w:pPr>
        <w:autoSpaceDN w:val="0"/>
        <w:autoSpaceDE w:val="0"/>
        <w:widowControl/>
        <w:spacing w:line="26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course of his address he said that it would be premature for him to offer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 advice in regard to Indian problems, for he had been long away from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motherland. He needed to learn first before he spoke. He had come to learn and hoped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live and die in India now. Long years ago when he met his Master Mr. Gokhale,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felt he had found his </w:t>
      </w:r>
      <w:r>
        <w:rPr>
          <w:rFonts w:ascii="Times" w:hAnsi="Times" w:eastAsia="Times"/>
          <w:b w:val="0"/>
          <w:i/>
          <w:color w:val="000000"/>
          <w:sz w:val="18"/>
        </w:rPr>
        <w:t>guru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the sphere of politics and he had tried humbly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faithfully to follow him. In the religious sphere he had not met with a religious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guru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yet. But he must not leave people under a false impression in this respect. His Master,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Gokhale, was a deeply religious man. Nobody worked with him in the closest contact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felt the depth of the reality of his essential religious temper. To Mr. Gokhale God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a great reality and truth was a great reality. This it was which explained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incessant and indefatigable labours which tried his physical powers at last. He was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Hindu but one of the right type. A Hindu sannyasi once came to him and made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proposal to push the Hindu political cause in a way which would suppress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Mahomedan and he pressed his proposal with many specious religious reasons. Mr.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Gokhale replied to this person in the following words: “If to be a Hindu I must do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wish me to do, please publish it abroad that I am not a Hindu.” But Mr. Gokhale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a Hindu and his religion was fearlessness. He had a deep belief in God,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eternal triumph of truth. This explained his arduous toil in mastering facts and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investigating truth. India’s greatest need was this great fear of God—the fear of God </w:t>
      </w:r>
      <w:r>
        <w:rPr>
          <w:rFonts w:ascii="Times" w:hAnsi="Times" w:eastAsia="Times"/>
          <w:b w:val="0"/>
          <w:i w:val="0"/>
          <w:color w:val="000000"/>
          <w:sz w:val="18"/>
        </w:rPr>
        <w:t>alone and therefore no fear of man. That was the one thing we needed. Anarchism was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in reply to a welcome address by Principal Rudra. Gandhiji spoke </w:t>
      </w:r>
      <w:r>
        <w:rPr>
          <w:rFonts w:ascii="Times" w:hAnsi="Times" w:eastAsia="Times"/>
          <w:b w:val="0"/>
          <w:i w:val="0"/>
          <w:color w:val="000000"/>
          <w:sz w:val="18"/>
        </w:rPr>
        <w:t>in Hindi.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14 : 26 DECEMBER, 1913 - 20 MAY, 1915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399</w:t>
      </w:r>
    </w:p>
    <w:p>
      <w:pPr>
        <w:sectPr>
          <w:pgSz w:w="9360" w:h="12960"/>
          <w:pgMar w:top="556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not necessary. If it existed, it showed there was no fear of God. To face evil we must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stand in the strength of God and truth; and there was that ancient text on the College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walls that truth, not falsehood, eternally triumphed. Evil of any kind could not stand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searching light of truth and could only be rooted out in the strength of God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through personal suffering and not through the infliction of suffering on others. That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was  the secret.</w:t>
      </w:r>
    </w:p>
    <w:p>
      <w:pPr>
        <w:autoSpaceDN w:val="0"/>
        <w:autoSpaceDE w:val="0"/>
        <w:widowControl/>
        <w:spacing w:line="260" w:lineRule="exact" w:before="7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Fear God, therefore, and do not fear men, and remember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ahimsa is our religion, the great gift of our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rishis.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we have got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is to bring this religion of the Fear of God into all our lives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into politics. Nothing but this and the passionate love of truthwill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us. I would exhort you therefore to obey your teachers and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 to your College motto, to be rooted in the truth of it, so that you </w:t>
      </w:r>
      <w:r>
        <w:rPr>
          <w:rFonts w:ascii="Times" w:hAnsi="Times" w:eastAsia="Times"/>
          <w:b w:val="0"/>
          <w:i w:val="0"/>
          <w:color w:val="000000"/>
          <w:sz w:val="22"/>
        </w:rPr>
        <w:t>may worthily enter the citizenship of your motherland.”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Then thanking the students for their splendid help in the South African crisis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and their hospitality and kindness to the Phoenix boys when they were the guests of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Principal, Mr. Gandhi resumed his seat amidst loud and prolonged applause.</w:t>
      </w:r>
    </w:p>
    <w:p>
      <w:pPr>
        <w:autoSpaceDN w:val="0"/>
        <w:autoSpaceDE w:val="0"/>
        <w:widowControl/>
        <w:spacing w:line="294" w:lineRule="exact" w:before="11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St. Stephen’s College Magazine, </w:t>
      </w:r>
      <w:r>
        <w:rPr>
          <w:rFonts w:ascii="Times" w:hAnsi="Times" w:eastAsia="Times"/>
          <w:b w:val="0"/>
          <w:i w:val="0"/>
          <w:color w:val="000000"/>
          <w:sz w:val="22"/>
        </w:rPr>
        <w:t>No. 32, pp. 6-9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340. LETTER TO HERMANN KALLENBACH</w:t>
      </w:r>
    </w:p>
    <w:p>
      <w:pPr>
        <w:autoSpaceDN w:val="0"/>
        <w:autoSpaceDE w:val="0"/>
        <w:widowControl/>
        <w:spacing w:line="246" w:lineRule="exact" w:before="146" w:after="0"/>
        <w:ind w:left="5030" w:right="0" w:hanging="7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 THE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AY TO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ADRAS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16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</w:t>
      </w:r>
      <w:r>
        <w:rPr>
          <w:rFonts w:ascii="Times" w:hAnsi="Times" w:eastAsia="Times"/>
          <w:b w:val="0"/>
          <w:i/>
          <w:color w:val="000000"/>
          <w:sz w:val="22"/>
        </w:rPr>
        <w:t>1915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FRIEND,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on my way to Madras. This eternal moving is now telling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me and I am pining for rest my post too cannot be received as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knows where I am. I shall get letters only at Madras now.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experiences have been rich and varied. Some time or other I may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a portion of them. This cannot be until I have settled down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somewhere. I have not yet stayed a fortnight at a stretch at any place, </w:t>
      </w:r>
      <w:r>
        <w:rPr>
          <w:rFonts w:ascii="Times" w:hAnsi="Times" w:eastAsia="Times"/>
          <w:b w:val="0"/>
          <w:i w:val="0"/>
          <w:color w:val="000000"/>
          <w:sz w:val="22"/>
        </w:rPr>
        <w:t>not even at Rangoon.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hoped to meet the Viceroy at Delhi but he was not there.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yet been able to hit upon any method of approaching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you. I fear that for the time being you will have to wait there.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sure that you ought not to think of going to California or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place. I only wish you could find some occupation to steady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For me there is no doubt that India has a great hold on me.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amid the most trying circumstances, I am able to perceive the inner </w:t>
      </w:r>
      <w:r>
        <w:rPr>
          <w:rFonts w:ascii="Times" w:hAnsi="Times" w:eastAsia="Times"/>
          <w:b w:val="0"/>
          <w:i w:val="0"/>
          <w:color w:val="000000"/>
          <w:sz w:val="22"/>
        </w:rPr>
        <w:t>life. It may be all a delusion. But it is there.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4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Hardwar, one of the holiest places in India, I felt the need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a further step and this is what I have done. In India I am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for my sustenance more than five things during 24 hours and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eat after sunset. Things include condiments. Thus if I have 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today, say, bananas, dates, ground-nuts, oranges and lemons, I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take cloves or tamarind. I still take two meals and I have to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choice of five things for the day. Both the vows are fairly stiff.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had to be taken. The spirit was there. The flesh will have to yield.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vows were taken on the 10th instant.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left the boys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Hardwar to work as volunteer nurses to pilgrims. With me are Mrs.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Gandhi and Dr. Mehta’s eldest brother.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 accompanies me to curb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temper. He is 65 years old. He has become a pure fruitarian and </w:t>
      </w:r>
      <w:r>
        <w:rPr>
          <w:rFonts w:ascii="Times" w:hAnsi="Times" w:eastAsia="Times"/>
          <w:b w:val="0"/>
          <w:i w:val="0"/>
          <w:color w:val="000000"/>
          <w:sz w:val="22"/>
        </w:rPr>
        <w:t>avoids milk also. He is doing very well indeed.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Needless to say we have been travelling 3rd-class throughout.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times it is most trying, involving long night journeys in crowded </w:t>
      </w:r>
      <w:r>
        <w:rPr>
          <w:rFonts w:ascii="Times" w:hAnsi="Times" w:eastAsia="Times"/>
          <w:b w:val="0"/>
          <w:i w:val="0"/>
          <w:color w:val="000000"/>
          <w:sz w:val="22"/>
        </w:rPr>
        <w:t>compartments.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you please give the contents of this to Miss Winterbottom </w:t>
      </w:r>
      <w:r>
        <w:rPr>
          <w:rFonts w:ascii="Times" w:hAnsi="Times" w:eastAsia="Times"/>
          <w:b w:val="0"/>
          <w:i w:val="0"/>
          <w:color w:val="000000"/>
          <w:sz w:val="22"/>
        </w:rPr>
        <w:t>and Sorabjee.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66" w:lineRule="exact" w:before="48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LD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RIEND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Gandhi-Kallenbach Correspondence. Courtesy: National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Archives of India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341. SPEECH ON ARRIVAL AT MADRAS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17, 1915</w:t>
      </w:r>
    </w:p>
    <w:p>
      <w:pPr>
        <w:autoSpaceDN w:val="0"/>
        <w:autoSpaceDE w:val="0"/>
        <w:widowControl/>
        <w:spacing w:line="240" w:lineRule="exact" w:before="15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and Mrs. M. K. Gandhi arrived in Madras last Saturday evening from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Hardwar by the Delhi Express. . . . A little disappointment was in store for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people, however. When the train arrived, they searched all the first and second class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compartments, but in vain, and they were inclined to think that Mr. Gandhi and Mrs.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Gandhi had not come. But a guard told them that Mr. and Mrs. Gandhi had come by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that train and they were in a compartment at the end of the train. A long search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discovered Mr. and Mrs. Gandhi sitting in a third class compartment. Mr. Gandhi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looked thin and emaciated, a loose shirt soiled by four days of continuous travel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covered his body and a pair of trousers similar in appearance covered his legs. There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Reception By Indian Christians, Madras”, 26-4-1915 and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“Diary for 1915”, and </w:t>
      </w:r>
      <w:r>
        <w:rPr>
          <w:rFonts w:ascii="Times" w:hAnsi="Times" w:eastAsia="Times"/>
          <w:b w:val="0"/>
          <w:i/>
          <w:color w:val="000000"/>
          <w:sz w:val="18"/>
        </w:rPr>
        <w:t>An Autobiography</w:t>
      </w:r>
      <w:r>
        <w:rPr>
          <w:rFonts w:ascii="Times" w:hAnsi="Times" w:eastAsia="Times"/>
          <w:b w:val="0"/>
          <w:i w:val="0"/>
          <w:color w:val="000000"/>
          <w:sz w:val="18"/>
        </w:rPr>
        <w:t>, Part V, Ch. VII, p. 310.</w:t>
      </w:r>
    </w:p>
    <w:p>
      <w:pPr>
        <w:autoSpaceDN w:val="0"/>
        <w:autoSpaceDE w:val="0"/>
        <w:widowControl/>
        <w:spacing w:line="2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14 : 26 DECEMBER, 1913 - 20 MAY, 1915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401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was a rush to that compartment and the crowd was such that about a dozen policemen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 had been there found themselves powerless to manage the crowd and had to leave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to shift as best it could. . . .Shouts of “Long live Mr. and Mrs. Gandhi”, “Long live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our hero” and “Bande Mataram” rang from the crowd. Mr. Gandhi bowed to them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acknowledgement and was conducted to the carriage. The students who had gathered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large numbers unyoked the horse and volunteered to drag the carriage. The carriage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taken, dragged by the students, to the premises of Messrs Natesan &amp; Co.,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Sunkurama Chetty Street, Mr. Gandhi being cheered all along the way, Mr. and Mrs. </w:t>
      </w:r>
      <w:r>
        <w:rPr>
          <w:rFonts w:ascii="Times" w:hAnsi="Times" w:eastAsia="Times"/>
          <w:b w:val="0"/>
          <w:i w:val="0"/>
          <w:color w:val="000000"/>
          <w:sz w:val="18"/>
        </w:rPr>
        <w:t>Gandhi standing in the carriage and with hands cooped [</w:t>
      </w:r>
      <w:r>
        <w:rPr>
          <w:rFonts w:ascii="Times" w:hAnsi="Times" w:eastAsia="Times"/>
          <w:b w:val="0"/>
          <w:i/>
          <w:color w:val="000000"/>
          <w:sz w:val="18"/>
        </w:rPr>
        <w:t>sic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] acknowledging the </w:t>
      </w:r>
      <w:r>
        <w:rPr>
          <w:rFonts w:ascii="Times" w:hAnsi="Times" w:eastAsia="Times"/>
          <w:b w:val="0"/>
          <w:i w:val="0"/>
          <w:color w:val="000000"/>
          <w:sz w:val="18"/>
        </w:rPr>
        <w:t>greetings.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On arrival at Messrs Natesan &amp; Co., where he will be stopping during his stay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Madras, Mr. Gandhi stood up in the carriage and in a loud and clear voice said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was exceedingly thankful to them for the expression of their love to him. He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fagged on account of the four days continuous journey and wished to be allowed to say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good night. He would, however, be free to see them during his stay here between three </w:t>
      </w:r>
      <w:r>
        <w:rPr>
          <w:rFonts w:ascii="Times" w:hAnsi="Times" w:eastAsia="Times"/>
          <w:b w:val="0"/>
          <w:i w:val="0"/>
          <w:color w:val="000000"/>
          <w:sz w:val="18"/>
        </w:rPr>
        <w:t>and five o’clock on all days and discuss questions affecting their common good.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and Mrs. Gandhi expect to stay in Madras for a fortnight. Mr. Gandhi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desires to visit the places in the South wherefrom the bulk of South African Indian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settlers have been drawn in order to meet such of the passive resisters as have settled </w:t>
      </w:r>
      <w:r>
        <w:rPr>
          <w:rFonts w:ascii="Times" w:hAnsi="Times" w:eastAsia="Times"/>
          <w:b w:val="0"/>
          <w:i w:val="0"/>
          <w:color w:val="000000"/>
          <w:sz w:val="18"/>
        </w:rPr>
        <w:t>in India.</w:t>
      </w:r>
    </w:p>
    <w:p>
      <w:pPr>
        <w:autoSpaceDN w:val="0"/>
        <w:autoSpaceDE w:val="0"/>
        <w:widowControl/>
        <w:spacing w:line="294" w:lineRule="exact" w:before="11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19-4-1915</w:t>
      </w:r>
    </w:p>
    <w:p>
      <w:pPr>
        <w:autoSpaceDN w:val="0"/>
        <w:autoSpaceDE w:val="0"/>
        <w:widowControl/>
        <w:spacing w:line="292" w:lineRule="exact" w:before="2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342. LETTER TO LAZARUS</w:t>
      </w:r>
    </w:p>
    <w:p>
      <w:pPr>
        <w:autoSpaceDN w:val="0"/>
        <w:autoSpaceDE w:val="0"/>
        <w:widowControl/>
        <w:spacing w:line="286" w:lineRule="exact" w:before="106" w:after="0"/>
        <w:ind w:left="4370" w:right="0" w:firstLine="13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ADRAS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[After </w:t>
      </w:r>
      <w:r>
        <w:rPr>
          <w:rFonts w:ascii="Times" w:hAnsi="Times" w:eastAsia="Times"/>
          <w:b w:val="0"/>
          <w:i/>
          <w:color w:val="000000"/>
          <w:sz w:val="22"/>
        </w:rPr>
        <w:t>April 17, 1915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LAZARUS,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The Indian Relief Bill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ought to serve, as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designed to serve, as a sound basis on which we can erect a sound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structure. I gave ample warning on my leaving South Africa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be differently interpreted by the Government. In every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 we have our own remedy—legal and moral. We may or we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take up the legal remedy. The moral is, and should be, always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disposal, and that is passive resistance. If the spirit of the </w:t>
      </w:r>
      <w:r>
        <w:rPr>
          <w:rFonts w:ascii="Times" w:hAnsi="Times" w:eastAsia="Times"/>
          <w:b w:val="0"/>
          <w:i w:val="0"/>
          <w:color w:val="000000"/>
          <w:sz w:val="22"/>
        </w:rPr>
        <w:t>settlement is not carried out and hardships are inflicted by the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arrived in Madras on April 17, 1915; this was his first visit to the </w:t>
      </w:r>
      <w:r>
        <w:rPr>
          <w:rFonts w:ascii="Times" w:hAnsi="Times" w:eastAsia="Times"/>
          <w:b w:val="0"/>
          <w:i w:val="0"/>
          <w:color w:val="000000"/>
          <w:sz w:val="18"/>
        </w:rPr>
        <w:t>place after returning from South Africa.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Appendix “The Indians Relief Act”, 1914.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administration, our final remedy must be passive resistance. I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none of you considered that we would never have to resort to passive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resistance. All that one could hope for was that the Government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altered their spirit and that they would not lightly invite a revival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struggle. But this last and sovereign remedy is always at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disposal to be used whenever necessary. Of course virtue lies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knowing when it should be used. Generally speaking, if there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departure from the fundamental principles which were laid down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time of the settlement, there is sufficient cause for offering passive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resistance. You must understand the main purpose of the Relief [Bill]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reiterate the chief points. First, the removal of the £3 tax: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second, the reinstatement of the status of Indian wives: third, repeal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Asiatic Act. These three things have been obtained, I think,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practically for all time. Just administration of existing laws is a point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covered by the correspondence </w:t>
      </w:r>
      <w:r>
        <w:rPr>
          <w:rFonts w:ascii="Times" w:hAnsi="Times" w:eastAsia="Times"/>
          <w:b w:val="0"/>
          <w:i w:val="0"/>
          <w:color w:val="000000"/>
          <w:sz w:val="12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was published immediately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the passage of the Bill, and it is there that naturally there was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uncertainty. Our meaning of just administration may be totally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from that of the Government, and to keep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>up to the level of our views, there must be continuous watching.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regard to Christopher, I note what you would want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do. I shall try to do what I can. I have not yet settled down. I have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arrived in Madras in the course of my wanderings, but as soon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 down I shall see what can be done. I take it that, if there is a </w:t>
      </w:r>
      <w:r>
        <w:rPr>
          <w:rFonts w:ascii="Times" w:hAnsi="Times" w:eastAsia="Times"/>
          <w:b w:val="0"/>
          <w:i w:val="0"/>
          <w:color w:val="000000"/>
          <w:sz w:val="22"/>
        </w:rPr>
        <w:t>scholarship forthcoming, he will study in India.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your suggestion about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sphere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narrow for want of workers. In spite of desperate efforts we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able, as you are aware, to get a sufficiently large number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selfless workers. I still feel that it cannot be worked upon any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lines. Immediately we introduce the system of payment according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ability, it will lose all its usefulness. Anyhow, that is not the Phoenix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ideal. You have to raise at least a few colonial-born young men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devote themselves to public cause without thought of reward,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you can make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greater power than it is and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then make it cater for colonial-born Indians in the special sense </w:t>
      </w:r>
      <w:r>
        <w:rPr>
          <w:rFonts w:ascii="Times" w:hAnsi="Times" w:eastAsia="Times"/>
          <w:b w:val="0"/>
          <w:i w:val="0"/>
          <w:color w:val="000000"/>
          <w:sz w:val="22"/>
        </w:rPr>
        <w:t>you suggest.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 sound body carries a sound mind is after all a truism,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to be interpreted with many qualifications. Take the celebrated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Sandow. His is, as you would consider, one of the soundest bodies. I </w:t>
      </w:r>
      <w:r>
        <w:rPr>
          <w:rFonts w:ascii="Times" w:hAnsi="Times" w:eastAsia="Times"/>
          <w:b w:val="0"/>
          <w:i w:val="0"/>
          <w:color w:val="000000"/>
          <w:sz w:val="22"/>
        </w:rPr>
        <w:t>am not sure that he necessarily carries a sound mind with it. To me 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14 : 26 DECEMBER, 1913 - 20 MAY, 1915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403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sound body means one which bends itself to the spirit and is always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ready instrument at its service. Such bodies are not made,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opinion, on the football field. They are made on cornfields and farms.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urge you to think this over and you will find innumerable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illustrations to prove my statement. Our colonial-born Indians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carried away with this football and cricket mania. These games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their place under certain circumstances. But I feel sure that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us, who are just now so fallen, they have no room. Why do we not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simple fact into consideration that the vast majority of mankind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are vigorous in body and mind are simple agriculturists,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strangers to these games, and they are the salt of the earth?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them your and my existence would be an impossibility, </w:t>
      </w:r>
      <w:r>
        <w:rPr>
          <w:rFonts w:ascii="Times" w:hAnsi="Times" w:eastAsia="Times"/>
          <w:b w:val="0"/>
          <w:i w:val="0"/>
          <w:color w:val="000000"/>
          <w:sz w:val="22"/>
        </w:rPr>
        <w:t>whereas you and I are totally unnecessary for their well-being.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health of both Mrs. Gandhi and myself is good. It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better had we not been touring so ceaselessly as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done. But the holy atmosphere of India has done all that we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expected. It is because there is something peculiar about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atmosphere that I suggest so strongly to the colonial-born friends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should consider it as a matter of duty to visit India, and to visit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wanting to live the purely Indian life, and not half-European </w:t>
      </w:r>
      <w:r>
        <w:rPr>
          <w:rFonts w:ascii="Times" w:hAnsi="Times" w:eastAsia="Times"/>
          <w:b w:val="0"/>
          <w:i w:val="0"/>
          <w:color w:val="000000"/>
          <w:sz w:val="22"/>
        </w:rPr>
        <w:t>and half-Indian.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I have now covered all the points you have raised.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to the people of Phoenix, have patience with them.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their best, they are giving their all, they mean to render services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motherland. Help them to do so, criticise them by all means,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your criticism be tempered with love of the settlement. Please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 me to the old folks. I should not forget you or Brian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whom I have received so much love. Whenever you are prepared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me your boys on my terms, I shall be ready to take them over.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sooner you come to a decision, the better. Else it may be too late </w:t>
      </w:r>
      <w:r>
        <w:rPr>
          <w:rFonts w:ascii="Times" w:hAnsi="Times" w:eastAsia="Times"/>
          <w:b w:val="0"/>
          <w:i w:val="0"/>
          <w:color w:val="000000"/>
          <w:sz w:val="22"/>
        </w:rPr>
        <w:t>for them.</w:t>
      </w:r>
    </w:p>
    <w:p>
      <w:pPr>
        <w:autoSpaceDN w:val="0"/>
        <w:autoSpaceDE w:val="0"/>
        <w:widowControl/>
        <w:spacing w:line="220" w:lineRule="exact" w:before="8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</w:p>
    <w:p>
      <w:pPr>
        <w:autoSpaceDN w:val="0"/>
        <w:autoSpaceDE w:val="0"/>
        <w:widowControl/>
        <w:spacing w:line="240" w:lineRule="exact" w:before="14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office copy: S. N. 6120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343. SPEECH AT GOKHALE CLUB, MADRAS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20, 1915</w:t>
      </w:r>
    </w:p>
    <w:p>
      <w:pPr>
        <w:autoSpaceDN w:val="0"/>
        <w:autoSpaceDE w:val="0"/>
        <w:widowControl/>
        <w:spacing w:line="260" w:lineRule="exact" w:before="13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Yesterday evening, Mr. Gandhi spent about an hour and a quarter in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conversation in the home of the Servants of India Society with the members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Gokhale Club, an association of young men started some six months ago for the </w:t>
      </w:r>
      <w:r>
        <w:rPr>
          <w:rFonts w:ascii="Times" w:hAnsi="Times" w:eastAsia="Times"/>
          <w:b w:val="0"/>
          <w:i w:val="0"/>
          <w:color w:val="000000"/>
          <w:sz w:val="18"/>
        </w:rPr>
        <w:t>study of pubic questions under the guidance of experienced elders.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described his “Phoenix” settlement scheme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as one meant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training of people for the service of the motherland. Special attention would be paid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settlement to the formation of character and several vernaculars would be taught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it. In his opinion, the observance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brahmacharya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essential for all national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service and would be a necessary condition for admission into the settlement.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Everyone there would be taught and required to do some manual work, preferably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connection with agriculture. The settlement would be open to persons of both sexes,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married and unmarried. Asked if he would recommend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brahmacharya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poverty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ideals to be followed by the whole country, he said he would do so without the least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hesitation; only he would recognise it as a religious impossibility for a whole nation </w:t>
      </w:r>
      <w:r>
        <w:rPr>
          <w:rFonts w:ascii="Times" w:hAnsi="Times" w:eastAsia="Times"/>
          <w:b w:val="0"/>
          <w:i w:val="0"/>
          <w:color w:val="000000"/>
          <w:sz w:val="18"/>
        </w:rPr>
        <w:t>to follow them. For conduct in life he would recommend two principles above all—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love of truth and </w:t>
      </w:r>
      <w:r>
        <w:rPr>
          <w:rFonts w:ascii="Times" w:hAnsi="Times" w:eastAsia="Times"/>
          <w:b w:val="0"/>
          <w:i/>
          <w:color w:val="000000"/>
          <w:sz w:val="18"/>
        </w:rPr>
        <w:t>ahimsa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the latter including abstention from giving any pain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body or to the mind and extending to all forms of life. As to the application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passive resistance to politics, he warned his hearers that it was a very difficult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weapon to use and should not be resorted to except as a last resource and in defence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dearest interest like national honour. He was against the use of all machinery and </w:t>
      </w:r>
      <w:r>
        <w:rPr>
          <w:rFonts w:ascii="Times" w:hAnsi="Times" w:eastAsia="Times"/>
          <w:b w:val="0"/>
          <w:i w:val="0"/>
          <w:color w:val="000000"/>
          <w:sz w:val="18"/>
        </w:rPr>
        <w:t>would use only hand-made articles.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When the meeting dispersed, everyone present felt chastened by his inspiring </w:t>
      </w:r>
      <w:r>
        <w:rPr>
          <w:rFonts w:ascii="Times" w:hAnsi="Times" w:eastAsia="Times"/>
          <w:b w:val="0"/>
          <w:i w:val="0"/>
          <w:color w:val="000000"/>
          <w:sz w:val="18"/>
        </w:rPr>
        <w:t>words.</w:t>
      </w:r>
    </w:p>
    <w:p>
      <w:pPr>
        <w:autoSpaceDN w:val="0"/>
        <w:autoSpaceDE w:val="0"/>
        <w:widowControl/>
        <w:spacing w:line="294" w:lineRule="exact" w:before="7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21-4-1915</w:t>
      </w:r>
    </w:p>
    <w:p>
      <w:pPr>
        <w:autoSpaceDN w:val="0"/>
        <w:autoSpaceDE w:val="0"/>
        <w:widowControl/>
        <w:spacing w:line="240" w:lineRule="exact" w:before="26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“Interview to </w:t>
      </w:r>
      <w:r>
        <w:rPr>
          <w:rFonts w:ascii="Times" w:hAnsi="Times" w:eastAsia="Times"/>
          <w:b w:val="0"/>
          <w:i/>
          <w:color w:val="000000"/>
          <w:sz w:val="18"/>
        </w:rPr>
        <w:t>The Madras Mail</w:t>
      </w:r>
      <w:r>
        <w:rPr>
          <w:rFonts w:ascii="Times" w:hAnsi="Times" w:eastAsia="Times"/>
          <w:b w:val="0"/>
          <w:i w:val="0"/>
          <w:color w:val="000000"/>
          <w:sz w:val="18"/>
        </w:rPr>
        <w:t>”, 22-4-1915.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14 : 26 DECEMBER, 1913 - 20 MAY, 1915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405</w:t>
      </w:r>
    </w:p>
    <w:p>
      <w:pPr>
        <w:sectPr>
          <w:pgSz w:w="9360" w:h="12960"/>
          <w:pgMar w:top="72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344. LETTER TO MAGANLAL GANDHI</w:t>
      </w:r>
    </w:p>
    <w:p>
      <w:pPr>
        <w:autoSpaceDN w:val="0"/>
        <w:autoSpaceDE w:val="0"/>
        <w:widowControl/>
        <w:spacing w:line="266" w:lineRule="exact" w:before="1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</w:t>
      </w:r>
      <w:r>
        <w:rPr>
          <w:rFonts w:ascii="Times" w:hAnsi="Times" w:eastAsia="Times"/>
          <w:b w:val="0"/>
          <w:i w:val="0"/>
          <w:color w:val="000000"/>
          <w:sz w:val="16"/>
        </w:rPr>
        <w:t>GEORGETOWN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6"/>
        </w:rPr>
        <w:t>MADRAS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32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Vaishakh Sud 7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April 21, 1915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MAGANLAL,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learnt from Maganbhai that you had reached Gurukula.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Agricultural work is part of satyagraha. We have deduced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necessity of agricultural work from satyagraha. Hence the question: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should one do if it becomes necessary to give up agricultural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for the sake of satyagraha? My purpose was to show Jamnadas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[in such a situation] agricultural work is not our chief object.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was: What should one do if the ruler of the place where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living seizes our land? Also, that if a situation arises in which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have to attend immediately to some urgent work, the agricultural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may get neglected. I can say much to explain this matter.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 always remains the same. But as circumstances change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to time, we can deduce from the nature of our object what should </w:t>
      </w:r>
      <w:r>
        <w:rPr>
          <w:rFonts w:ascii="Times" w:hAnsi="Times" w:eastAsia="Times"/>
          <w:b w:val="0"/>
          <w:i w:val="0"/>
          <w:color w:val="000000"/>
          <w:sz w:val="22"/>
        </w:rPr>
        <w:t>be done in each case.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Jamnadas does not take the vows, he can remain in the </w:t>
      </w:r>
      <w:r>
        <w:rPr>
          <w:rFonts w:ascii="Times" w:hAnsi="Times" w:eastAsia="Times"/>
          <w:b w:val="0"/>
          <w:i w:val="0"/>
          <w:color w:val="000000"/>
          <w:sz w:val="22"/>
        </w:rPr>
        <w:t>capacity of a student.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Harilal’s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letter made me realize that 1 should act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independently of others than I do at present and teach you all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likewise. You have to show to a still greater degree that you always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think proper and not out of regard for me. As for Harilal’s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letter, it merely echoed his weakness. All of us shrink from admitting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weakness, and so abuse what our weakness does not permit us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do. Even Harilal seems to have realized this now. His two letters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accompanying this, are worth reading and pondering over by you all.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read them and understand their meaning. Preserve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letters. It seems to me that Manilal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Ramdas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>, and you too, will recover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printed letterhead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Gandhiji’s itinerary mentioned in para 5; he arrived at Bombay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May 10, having left Madras on May 7; reached Ahmedabad on May 11 and Rajkot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May 15.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Vaishakh Sud </w:t>
      </w:r>
      <w:r>
        <w:rPr>
          <w:rFonts w:ascii="Times" w:hAnsi="Times" w:eastAsia="Times"/>
          <w:b w:val="0"/>
          <w:i w:val="0"/>
          <w:color w:val="000000"/>
          <w:sz w:val="18"/>
        </w:rPr>
        <w:t>7 in the year 1915 corresponded to April 21.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first son of Gandhiji.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second son of Gandhiji.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third son  of Gandhiji.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peace of mind to some extent.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 am tasting the utmost sweetness. I will leave Madras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7th and go to Bombay. From there to Ahmedabad, and from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Rajkot. I have now received Sheth Mangaldas’s letter. He says in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place is ready in Ahmedabad. I will go to Ahmedabad and see </w:t>
      </w:r>
      <w:r>
        <w:rPr>
          <w:rFonts w:ascii="Times" w:hAnsi="Times" w:eastAsia="Times"/>
          <w:b w:val="0"/>
          <w:i w:val="0"/>
          <w:color w:val="000000"/>
          <w:sz w:val="22"/>
        </w:rPr>
        <w:t>everything for myself. I will await a detailed letter from you today.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Assuming that Maganbhai and the others will also read this </w:t>
      </w:r>
      <w:r>
        <w:rPr>
          <w:rFonts w:ascii="Times" w:hAnsi="Times" w:eastAsia="Times"/>
          <w:b w:val="0"/>
          <w:i w:val="0"/>
          <w:color w:val="000000"/>
          <w:sz w:val="22"/>
        </w:rPr>
        <w:t>letter, I am not writing another one to them.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Ba is fine. You must have come to know of my two vows.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Raojibhai also has taken a vow. You must have come to know of it.</w:t>
      </w:r>
    </w:p>
    <w:p>
      <w:pPr>
        <w:autoSpaceDN w:val="0"/>
        <w:autoSpaceDE w:val="0"/>
        <w:widowControl/>
        <w:spacing w:line="220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S.N. 33907</w:t>
      </w:r>
    </w:p>
    <w:p>
      <w:pPr>
        <w:autoSpaceDN w:val="0"/>
        <w:autoSpaceDE w:val="0"/>
        <w:widowControl/>
        <w:spacing w:line="292" w:lineRule="exact" w:before="362" w:after="0"/>
        <w:ind w:left="9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345. SPEECH AT PUBLIC RECEPTION, MADRAS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21, 1915</w:t>
      </w:r>
    </w:p>
    <w:p>
      <w:pPr>
        <w:autoSpaceDN w:val="0"/>
        <w:autoSpaceDE w:val="0"/>
        <w:widowControl/>
        <w:spacing w:line="240" w:lineRule="exact" w:before="11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Gandhi rose amidst deafening cheers and said:</w:t>
      </w:r>
    </w:p>
    <w:p>
      <w:pPr>
        <w:autoSpaceDN w:val="0"/>
        <w:autoSpaceDE w:val="0"/>
        <w:widowControl/>
        <w:spacing w:line="212" w:lineRule="exact" w:before="1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MR. CHAIRMAN AND FRIENDS,</w:t>
      </w:r>
    </w:p>
    <w:p>
      <w:pPr>
        <w:autoSpaceDN w:val="0"/>
        <w:autoSpaceDE w:val="0"/>
        <w:widowControl/>
        <w:spacing w:line="260" w:lineRule="exact" w:before="15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behalf of my wife and myself, I am deeply grateful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honour that you here and Madras, and, may I say,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Presidency have done to us and the affection that has been lavished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us in this great and enlightened—not benighted—Presidency.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(“Hear, hear.”) If there is anything that we have deserved, as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stated in this beautiful address, I can only say I lay it at the feet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Master under whose inspiration I have been working all this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exile in South Africa. In so far as the sentiments expressed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address are merely prophetic, Sir, I accept them as a blessing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prayer from you and from this great meeting, that both my wife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myself may possess the power, the inclination, and the life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dedicate whatever we may develop in this sacred land of ours to the </w:t>
      </w:r>
      <w:r>
        <w:rPr>
          <w:rFonts w:ascii="Times" w:hAnsi="Times" w:eastAsia="Times"/>
          <w:b w:val="0"/>
          <w:i w:val="0"/>
          <w:color w:val="000000"/>
          <w:sz w:val="22"/>
        </w:rPr>
        <w:t>service of the motherland. (Cheers.) It is no wonder that we have come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April 10, 1915, at Hardwar, Gandhiji took two vows—not to eat more </w:t>
      </w:r>
      <w:r>
        <w:rPr>
          <w:rFonts w:ascii="Times" w:hAnsi="Times" w:eastAsia="Times"/>
          <w:b w:val="0"/>
          <w:i w:val="0"/>
          <w:color w:val="000000"/>
          <w:sz w:val="18"/>
        </w:rPr>
        <w:t>than five articles of food during 24 hours and not to eat after sunset.</w:t>
      </w:r>
    </w:p>
    <w:p>
      <w:pPr>
        <w:autoSpaceDN w:val="0"/>
        <w:autoSpaceDE w:val="0"/>
        <w:widowControl/>
        <w:spacing w:line="220" w:lineRule="exact" w:before="10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address, presented by the Indian South African League, was read by G. A.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Natesan. Sir Subrahmania Aiyar presided. Among those present were Mrs. Besant, </w:t>
      </w:r>
      <w:r>
        <w:rPr>
          <w:rFonts w:ascii="Times" w:hAnsi="Times" w:eastAsia="Times"/>
          <w:b w:val="0"/>
          <w:i w:val="0"/>
          <w:color w:val="000000"/>
          <w:sz w:val="18"/>
        </w:rPr>
        <w:t>Justice Tyabji, Srinivasa Sastri and others.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14 : 26 DECEMBER, 1913 - 20 MAY, 1915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407</w:t>
      </w:r>
    </w:p>
    <w:p>
      <w:pPr>
        <w:sectPr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Madras. As my friend, Mr. Natesan, will perhaps tell you,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overdue and we have neglected Madras. But we have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of the kind. We knew that we had a corner in your hearts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knew that you will not misjudge us if we did not hasten to Madras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going to other Presidencies and to other towns. It was in 1896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found in Mr. Gokhale my </w:t>
      </w:r>
      <w:r>
        <w:rPr>
          <w:rFonts w:ascii="Times" w:hAnsi="Times" w:eastAsia="Times"/>
          <w:b w:val="0"/>
          <w:i/>
          <w:color w:val="000000"/>
          <w:sz w:val="22"/>
        </w:rPr>
        <w:t>rajya guru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(Cheers.) and it was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 year  that  I found in Madras, as I did not find in any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place,  that  deep  abiding  sense of religion. It appeared in 1896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 you  as  a  stranger pleading a forlorn cause.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discovered that Madras, or this Presidency, had that instinctive power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distinguish  between  a  right  cause and a wrong cause, and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that you appreciated in its fullest measure the gravity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situation that I was then endeavouring to place before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countrymenthroughout India. (“Hear, hear.”) And the impressions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took with me to South Africa in 1896 have been more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amply verified throughout my experience in South Africa.The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drafters of this beautiful address have, I venture to say, exaggerated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importance of the little work that I was able to do in South Africa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of all proportion. (Cries of “No, no”.) As I have said on so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platforms, India has been still suffering under the hypnotic influence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produced upon it by that great saintly politician, Mr. Gokhale.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(Cheers.) He issued  in  my  favour a  certificate   which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at its surface value, and  it  is  that  certificate which has placed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in a most  embarrassing position, because I do not know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be able  to  answer  the  expectations  that  have been raised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myself,  and  about my wife in the work that lies before us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future  on  behalf  of this country. But, Sir, if one-tenth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  that  has  been  used  in  this  address is deserved by us,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 language  do  you  propose  to use  for  those who have lost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 lives, and therefore  finished  their  work  on  behalf 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  countrymen in South Africa? What language do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propose  to use for Nagappen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Narayansamy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lads of seventeen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 eighteen  years,  who  braved  in  simple  faith  all  the  trials, all </w:t>
      </w:r>
      <w:r>
        <w:rPr>
          <w:rFonts w:ascii="Times" w:hAnsi="Times" w:eastAsia="Times"/>
          <w:b w:val="0"/>
          <w:i w:val="0"/>
          <w:color w:val="000000"/>
          <w:sz w:val="22"/>
        </w:rPr>
        <w:t>the  sufferings,  and all the indignities for the sake of the honour of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F.S. Taleyarkhan”, 5-11-1896 to “Interview to “the Natal </w:t>
      </w:r>
      <w:r>
        <w:rPr>
          <w:rFonts w:ascii="Times" w:hAnsi="Times" w:eastAsia="Times"/>
          <w:b w:val="0"/>
          <w:i w:val="0"/>
          <w:color w:val="000000"/>
          <w:sz w:val="18"/>
        </w:rPr>
        <w:t>Advertiser”, 13-1-1897.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Who died a martyr on July 6, 1909;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“Two Posers”, on or before </w:t>
      </w:r>
      <w:r>
        <w:rPr>
          <w:rFonts w:ascii="Times" w:hAnsi="Times" w:eastAsia="Times"/>
          <w:b w:val="0"/>
          <w:i w:val="0"/>
          <w:color w:val="000000"/>
          <w:sz w:val="18"/>
        </w:rPr>
        <w:t>12-6-1945.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Who died a martyr on October 16, 1910;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”Letter to the Press”, </w:t>
      </w:r>
      <w:r>
        <w:rPr>
          <w:rFonts w:ascii="Times" w:hAnsi="Times" w:eastAsia="Times"/>
          <w:b w:val="0"/>
          <w:i w:val="0"/>
          <w:color w:val="000000"/>
          <w:sz w:val="18"/>
        </w:rPr>
        <w:t>17-10-1910  &amp; “Narayansamy”, 22-10-1910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8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motherland? (Cheers.) What language do you propose to use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reference to Valliamma, that sweet girl of seventeen years who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discharged from Maritzburg prison, skin and bone, suffering from </w:t>
      </w:r>
      <w:r>
        <w:rPr>
          <w:rFonts w:ascii="Times" w:hAnsi="Times" w:eastAsia="Times"/>
          <w:b w:val="0"/>
          <w:i w:val="0"/>
          <w:color w:val="000000"/>
          <w:sz w:val="22"/>
        </w:rPr>
        <w:t>fever to which she succumbed after about a month’s time? (Cries of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“Shame”.) It was the Madrassees who of all the Indians were singled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by the great Divinity that rules over us for this great work. Do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in the great city of Johannesburg, it is found among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Madrassees that any Madrassee is considered dishonoured if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passed through the jails once or twice during this terrible crisis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your countrymen in South Africa went through during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eight long years?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have said that I inspired these great men and </w:t>
      </w:r>
      <w:r>
        <w:rPr>
          <w:rFonts w:ascii="Times" w:hAnsi="Times" w:eastAsia="Times"/>
          <w:b w:val="0"/>
          <w:i w:val="0"/>
          <w:color w:val="000000"/>
          <w:sz w:val="22"/>
        </w:rPr>
        <w:t>women, but I cannot accept that proposition. It was they, the simple-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minded folk, who worked away in faith, never expecting the slightest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reward, who inspired me, who kept me to the proper level, and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compelled me by their great sacrifice, by their great faith, by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trust in the great God to do the work that I was able to do.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(Cheers.) It is my misfortune that I and my wife have been obliged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in the limelight, and you have magnified out of all proportion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(Cries of “No, no”.) this little work we have been able to do. Believe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me, my dear friends that if you consider, whether in India or in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Africa, it is possible for us, poor mortals, the same individuals,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stuff of which you are made, if you consider that it is 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us to do anything whatsoever without your assistance, and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doing the same thing that we would be prepared to do,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lost, and we are also lost, and our service will be in vain. I do not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moment believe that the inspiration was given by us.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inspiration was given by them to us, and we were able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interpreters between the powers who called themselves the governors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those men for whom redress was so necessary. We were simply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links between those two parties and nothing more. It was my duty,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received the education that was given to me by my parents,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tointerpret what was going on in our midst to those simple folk,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rose to the occasion. They realised the importance of birth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India, they realised the might of religious force, and it was they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inspired us, and let them who have finished their work, and who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died for you and me, let them inspire you and us. We are still living,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who knows whether the devil will not possess us tomorrow and we </w:t>
      </w:r>
      <w:r>
        <w:rPr>
          <w:rFonts w:ascii="Times" w:hAnsi="Times" w:eastAsia="Times"/>
          <w:b w:val="0"/>
          <w:i w:val="0"/>
          <w:color w:val="000000"/>
          <w:sz w:val="22"/>
        </w:rPr>
        <w:t>shall not forsake the post of duty before any new danger that may</w:t>
      </w:r>
    </w:p>
    <w:p>
      <w:pPr>
        <w:autoSpaceDN w:val="0"/>
        <w:autoSpaceDE w:val="0"/>
        <w:widowControl/>
        <w:spacing w:line="32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1906 to 1914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14 : 26 DECEMBER, 1913 - 20 MAY, 1915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409</w:t>
      </w:r>
    </w:p>
    <w:p>
      <w:pPr>
        <w:sectPr>
          <w:pgSz w:w="9360" w:h="12960"/>
          <w:pgMar w:top="52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face us? But these three have gone for ever. An old man of 75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United Provinces, Harbat Singh, has also joined the majority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died in jail in South Africa, and he deserved the crown that you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seek to impose upon us. These young men deserve all the adjectives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have so affectionately, but blindly lavished upon us.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only the Hindus who struggled, but there were Mahomedans,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Parsis and Christians, and almost every part of India was represented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struggle. They realised the common danger, and they realised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what their destiny was as Indians, and it was they, and they alone,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matched the soul-force against the physical forces. (Loud </w:t>
      </w:r>
      <w:r>
        <w:rPr>
          <w:rFonts w:ascii="Times" w:hAnsi="Times" w:eastAsia="Times"/>
          <w:b w:val="0"/>
          <w:i w:val="0"/>
          <w:color w:val="000000"/>
          <w:sz w:val="22"/>
        </w:rPr>
        <w:t>applause.)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meeting then terminated with a vote of thanks to the Chair.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21-4-1915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346. LETTER TO MAGANLAL GANDHI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[G</w:t>
      </w:r>
      <w:r>
        <w:rPr>
          <w:rFonts w:ascii="Times" w:hAnsi="Times" w:eastAsia="Times"/>
          <w:b w:val="0"/>
          <w:i w:val="0"/>
          <w:color w:val="000000"/>
          <w:sz w:val="16"/>
        </w:rPr>
        <w:t>EORGETOWN</w:t>
      </w:r>
      <w:r>
        <w:rPr>
          <w:rFonts w:ascii="Times" w:hAnsi="Times" w:eastAsia="Times"/>
          <w:b w:val="0"/>
          <w:i w:val="0"/>
          <w:color w:val="000000"/>
          <w:sz w:val="20"/>
        </w:rPr>
        <w:t>, M</w:t>
      </w:r>
      <w:r>
        <w:rPr>
          <w:rFonts w:ascii="Times" w:hAnsi="Times" w:eastAsia="Times"/>
          <w:b w:val="0"/>
          <w:i w:val="0"/>
          <w:color w:val="000000"/>
          <w:sz w:val="16"/>
        </w:rPr>
        <w:t>ADRAS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32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Vaishakh Sud 8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April 22,1915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MAGANLAL,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today. I see from it that you are much worried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you have become nervous. I have not become impatient.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perfectly easy in mind. It is true that the condition of the country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today has induced in me a still greater spirit of renunciation.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in no way connected with that. I do not in the least mind if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you continue to be as you are today. We have been observing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past the vows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I have suggested. All that I am now asking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should be observed more firmly and intelligently. But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that, I will expect and accept from you only what you can give.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insist on anything. I wish you to shed fear. I will be able to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about a month’s time. I will leave this place on the 7th.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showing me boundless love here. About four persons are </w:t>
      </w:r>
      <w:r>
        <w:rPr>
          <w:rFonts w:ascii="Times" w:hAnsi="Times" w:eastAsia="Times"/>
          <w:b w:val="0"/>
          <w:i w:val="0"/>
          <w:color w:val="000000"/>
          <w:sz w:val="22"/>
        </w:rPr>
        <w:t>likely to join us. All the four are good men.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Leaving on the 7th, I will go directly to Bombay and thereafter</w:t>
      </w:r>
    </w:p>
    <w:p>
      <w:pPr>
        <w:autoSpaceDN w:val="0"/>
        <w:autoSpaceDE w:val="0"/>
        <w:widowControl/>
        <w:spacing w:line="220" w:lineRule="exact" w:before="388" w:after="0"/>
        <w:ind w:left="550" w:right="288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printed letterhead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item, fn 3, page 10.</w:t>
      </w:r>
    </w:p>
    <w:p>
      <w:pPr>
        <w:autoSpaceDN w:val="0"/>
        <w:autoSpaceDE w:val="0"/>
        <w:widowControl/>
        <w:spacing w:line="220" w:lineRule="exact" w:before="100" w:after="0"/>
        <w:ind w:left="550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the contemplated Ashram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 Ahmedabad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Ahmedabad. From there, I intend to go to Rajkot and settle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about the house. I will also settle the questions concerning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Kaku, Ranchhod and Shanti at the same time. All this is likely to take </w:t>
      </w:r>
      <w:r>
        <w:rPr>
          <w:rFonts w:ascii="Times" w:hAnsi="Times" w:eastAsia="Times"/>
          <w:b w:val="0"/>
          <w:i w:val="0"/>
          <w:color w:val="000000"/>
          <w:sz w:val="22"/>
        </w:rPr>
        <w:t>the whole month of May.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wish the boys there to start digging and studying.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suggested to Mahatmaji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permit you to make separate arrangements </w:t>
      </w:r>
      <w:r>
        <w:rPr>
          <w:rFonts w:ascii="Times" w:hAnsi="Times" w:eastAsia="Times"/>
          <w:b w:val="0"/>
          <w:i w:val="0"/>
          <w:color w:val="000000"/>
          <w:sz w:val="22"/>
        </w:rPr>
        <w:t>for cooking your meals. He has agreed to do so.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eager to know how you manage the thing. It would be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become calm and collected. I am keeping well. I am getting </w:t>
      </w:r>
      <w:r>
        <w:rPr>
          <w:rFonts w:ascii="Times" w:hAnsi="Times" w:eastAsia="Times"/>
          <w:b w:val="0"/>
          <w:i w:val="0"/>
          <w:color w:val="000000"/>
          <w:sz w:val="22"/>
        </w:rPr>
        <w:t>plenty of experience.</w:t>
      </w:r>
    </w:p>
    <w:p>
      <w:pPr>
        <w:autoSpaceDN w:val="0"/>
        <w:autoSpaceDE w:val="0"/>
        <w:widowControl/>
        <w:spacing w:line="220" w:lineRule="exact" w:before="86" w:after="2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596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Ask Manilal to write to me.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S.N. 33906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347. INTERVIEW TO “THE MADRAS MAIL”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22, 1915</w:t>
      </w:r>
    </w:p>
    <w:p>
      <w:pPr>
        <w:autoSpaceDN w:val="0"/>
        <w:autoSpaceDE w:val="0"/>
        <w:widowControl/>
        <w:spacing w:line="240" w:lineRule="exact" w:before="19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Yesterday, a representative of this journal had a long and interesting talk with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Mr. M. K. Gandhi, about various topics of current interest, of which the following is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 summary: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Will you kindly tell me, Mr. Gandhi, what is to be your programme of work,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now that your labours in South Africa have ended in a satisfactory solution of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Indian situation in that country?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this year, of which three months have already gone,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instructions from Mr. Gokhale to tour round the country, study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 and institutions, and form my own conclusions before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commence any active work. And during this period of probation,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to refrain from speaking on controversial topics on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platforms. At the end of the year, I shall know definitely what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questions are to which I shall be able to devote my attention. There is </w:t>
      </w:r>
      <w:r>
        <w:rPr>
          <w:rFonts w:ascii="Times" w:hAnsi="Times" w:eastAsia="Times"/>
          <w:b w:val="0"/>
          <w:i w:val="0"/>
          <w:color w:val="000000"/>
          <w:sz w:val="22"/>
        </w:rPr>
        <w:t>one thing, however, which it was agreed upon between Mr. Gokhale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Mahatma Munshiram, an Arya Samaj leader who afterwards embraced </w:t>
      </w:r>
      <w:r>
        <w:rPr>
          <w:rFonts w:ascii="Times" w:hAnsi="Times" w:eastAsia="Times"/>
          <w:b w:val="0"/>
          <w:i/>
          <w:color w:val="000000"/>
          <w:sz w:val="18"/>
        </w:rPr>
        <w:t>sannyasa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adopted the name ‘Shraddhanand’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appeared under the caption, “Mr. M. K. Gandhi—His Future Work in </w:t>
      </w:r>
      <w:r>
        <w:rPr>
          <w:rFonts w:ascii="Times" w:hAnsi="Times" w:eastAsia="Times"/>
          <w:b w:val="0"/>
          <w:i w:val="0"/>
          <w:color w:val="000000"/>
          <w:sz w:val="18"/>
        </w:rPr>
        <w:t>India”.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14 : 26 DECEMBER, 1913 - 20 MAY, 1915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411</w:t>
      </w:r>
    </w:p>
    <w:p>
      <w:pPr>
        <w:sectPr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myself that I should continue to do, and that was the conduct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he called the Phoenix institution. It was so called by Mr. Gokhale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he saw the experiment I am about to explain to you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order partly on the Tolstoy Farm, belonging to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Kallenbach, and partly at Phoenix, a wayside station on the north coast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Natal. The experiment consists in training young men, and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and children, for long service to the Motherland. It is a feature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institution that everyone should perform some form of manual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labour, and as agricultural labour is the best form of manual labour,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is expected to work for a certain period of the day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soil. It is proposed also to introduce hand weaving. All who are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 will also study the chief vernaculars of the country, in order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may be able to come into contact with the masses in different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parts of India without any difficulty. For mutual intercourse,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vernaculars alone will be used, the use of English being confined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 as possible to communications with British people, or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not understand any of the chief Indian languages. The vow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poverty will be strictly observed at the institution.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that if the experiment proves a success, and there is a large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response from young men, it will automatically solve many of the </w:t>
      </w:r>
      <w:r>
        <w:rPr>
          <w:rFonts w:ascii="Times" w:hAnsi="Times" w:eastAsia="Times"/>
          <w:b w:val="0"/>
          <w:i w:val="0"/>
          <w:color w:val="000000"/>
          <w:sz w:val="22"/>
        </w:rPr>
        <w:t>important problems that now puzzle or worry us.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Can you tell me something of the proposed methods of work of the institution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the nature of the service to India?</w:t>
      </w:r>
    </w:p>
    <w:p>
      <w:pPr>
        <w:autoSpaceDN w:val="0"/>
        <w:autoSpaceDE w:val="0"/>
        <w:widowControl/>
        <w:spacing w:line="260" w:lineRule="exact" w:before="7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possible for me to say what form the service will take.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largely depend upon the results of my observations during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period of probation. At the same time, it is easy to see that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important part of the service is really included in the training itself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have mapped out. It ought to be easy for anyone to realize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various directions in which work may be done in this respect; but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propose to discuss with the public what branches of public activity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going to occupy my attention and that of my co-workers, if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of my promise to Mr. Gokhale that I would refrain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committing myself to any definite programme until I had previously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studied problems in the manner mentioned. The obligation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dothis rests all the more heavily on me in that, I have lost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helmsman, and I am thrown entirely upon my own resources. 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want to act with the greatest caution, and, as far as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humanly possible, to keep an open mind upon all the burning </w:t>
      </w:r>
      <w:r>
        <w:rPr>
          <w:rFonts w:ascii="Times" w:hAnsi="Times" w:eastAsia="Times"/>
          <w:b w:val="0"/>
          <w:i w:val="0"/>
          <w:color w:val="000000"/>
          <w:sz w:val="22"/>
        </w:rPr>
        <w:t>questions of the day.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5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this period of probation imposed on you by Mr. Gokhale because you had </w:t>
      </w:r>
      <w:r>
        <w:rPr>
          <w:rFonts w:ascii="Times" w:hAnsi="Times" w:eastAsia="Times"/>
          <w:b w:val="0"/>
          <w:i w:val="0"/>
          <w:color w:val="000000"/>
          <w:sz w:val="18"/>
        </w:rPr>
        <w:t>been away from India for so very many years?</w:t>
      </w:r>
    </w:p>
    <w:p>
      <w:pPr>
        <w:autoSpaceDN w:val="0"/>
        <w:autoSpaceDE w:val="0"/>
        <w:widowControl/>
        <w:spacing w:line="260" w:lineRule="exact" w:before="7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Yes, that was his great argument, because I was away from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nearly 28 years and all my ideas were formed outside India,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a corrective in the shape of personal contact with </w:t>
      </w:r>
      <w:r>
        <w:rPr>
          <w:rFonts w:ascii="Times" w:hAnsi="Times" w:eastAsia="Times"/>
          <w:b w:val="0"/>
          <w:i w:val="0"/>
          <w:color w:val="000000"/>
          <w:sz w:val="22"/>
        </w:rPr>
        <w:t>present-day conditions was, in his opinion, absolutely necessary.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you noticed any perceptible change in the condition of affairs in India </w:t>
      </w:r>
      <w:r>
        <w:rPr>
          <w:rFonts w:ascii="Times" w:hAnsi="Times" w:eastAsia="Times"/>
          <w:b w:val="0"/>
          <w:i w:val="0"/>
          <w:color w:val="000000"/>
          <w:sz w:val="18"/>
        </w:rPr>
        <w:t>since you last visited this country?</w:t>
      </w:r>
    </w:p>
    <w:p>
      <w:pPr>
        <w:autoSpaceDN w:val="0"/>
        <w:autoSpaceDE w:val="0"/>
        <w:widowControl/>
        <w:spacing w:line="260" w:lineRule="exact" w:before="72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far as I have been able to observe and so far as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competent to compare things to-day with things as I observed them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1902, during my brief visit to India, I notice that there is greater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eagerness amongst the younger generation to be of service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Motherland, and that there is also great willingness to undertake work </w:t>
      </w:r>
      <w:r>
        <w:rPr>
          <w:rFonts w:ascii="Times" w:hAnsi="Times" w:eastAsia="Times"/>
          <w:b w:val="0"/>
          <w:i w:val="0"/>
          <w:color w:val="000000"/>
          <w:sz w:val="22"/>
        </w:rPr>
        <w:t>which may require a measure of self-sacrifice.</w:t>
      </w:r>
    </w:p>
    <w:p>
      <w:pPr>
        <w:autoSpaceDN w:val="0"/>
        <w:autoSpaceDE w:val="0"/>
        <w:widowControl/>
        <w:spacing w:line="260" w:lineRule="exact" w:before="4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Our representative then referred to the Indian question in South Africa,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political agitation in India and various other topics, and gathered that Mr. Gandhi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does not lay so much store by agitation for obtaining concessions from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as by working for the moral, material and economic regeneration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countrymen, for he is of the opinion that once people make themselves fit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character and capacity, the grant of privileges will follow as a matter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course—in fact, there will be no need for people to ask for concessions, and whatis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granted will be no concessions, for people will have grown into them. Mr. Gandhi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implicitly believes that no agitation for political concessions will do any service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country without reform coming from within, at the same time. Mr. Gandhi prefers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be judged by his conduct rather than by the words he utters, words spoken under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limitations of an interview not being, in his opinion, capable of expressing all that </w:t>
      </w:r>
      <w:r>
        <w:rPr>
          <w:rFonts w:ascii="Times" w:hAnsi="Times" w:eastAsia="Times"/>
          <w:b w:val="0"/>
          <w:i w:val="0"/>
          <w:color w:val="000000"/>
          <w:sz w:val="18"/>
        </w:rPr>
        <w:t>the person interviewed might like to say on the subjects discussed.</w:t>
      </w:r>
    </w:p>
    <w:p>
      <w:pPr>
        <w:autoSpaceDN w:val="0"/>
        <w:autoSpaceDE w:val="0"/>
        <w:widowControl/>
        <w:spacing w:line="294" w:lineRule="exact" w:before="15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Madras Mail, </w:t>
      </w:r>
      <w:r>
        <w:rPr>
          <w:rFonts w:ascii="Times" w:hAnsi="Times" w:eastAsia="Times"/>
          <w:b w:val="0"/>
          <w:i w:val="0"/>
          <w:color w:val="000000"/>
          <w:sz w:val="22"/>
        </w:rPr>
        <w:t>23-4-1915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348. LETTER TO HERMANN KALLENBACH</w:t>
      </w:r>
    </w:p>
    <w:p>
      <w:pPr>
        <w:autoSpaceDN w:val="0"/>
        <w:autoSpaceDE w:val="0"/>
        <w:widowControl/>
        <w:spacing w:line="270" w:lineRule="exact" w:before="14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23 [1915]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FRIEND,</w:t>
      </w:r>
    </w:p>
    <w:p>
      <w:pPr>
        <w:autoSpaceDN w:val="0"/>
        <w:autoSpaceDE w:val="0"/>
        <w:widowControl/>
        <w:spacing w:line="260" w:lineRule="exact" w:before="11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hope of writing to you at length I deferred writing to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earlier and now I find I would have almost missed the mail.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suddenly woke [up] with a fright that I had not yet written to you. </w:t>
      </w:r>
      <w:r>
        <w:rPr>
          <w:rFonts w:ascii="Times" w:hAnsi="Times" w:eastAsia="Times"/>
          <w:b w:val="0"/>
          <w:i w:val="0"/>
          <w:color w:val="000000"/>
          <w:sz w:val="22"/>
        </w:rPr>
        <w:t>Here am I, therefore, writing this in the small hours of the morning by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14 : 26 DECEMBER, 1913 - 20 MAY, 1915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413</w:t>
      </w:r>
    </w:p>
    <w:p>
      <w:pPr>
        <w:sectPr>
          <w:pgSz w:w="9360" w:h="12960"/>
          <w:pgMar w:top="556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candle light. Your diary still remains interesting for what it omits.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dear friend, I know you want to assist me, you could do so even now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were here. But you could do so from there by realizing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common ideals. You have no notion of how from that distance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affect the lives of men here. The powers of a soul purified are </w:t>
      </w:r>
      <w:r>
        <w:rPr>
          <w:rFonts w:ascii="Times" w:hAnsi="Times" w:eastAsia="Times"/>
          <w:b w:val="0"/>
          <w:i w:val="0"/>
          <w:color w:val="000000"/>
          <w:sz w:val="22"/>
        </w:rPr>
        <w:t>illimitable. May you be able to carry out your resolves. More later.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20" w:lineRule="exact" w:before="86" w:after="0"/>
        <w:ind w:left="0" w:right="2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22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LD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RIEND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Gandhi-Kallenbach Correspondence. Courtesy: National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Archives of India</w:t>
      </w:r>
    </w:p>
    <w:p>
      <w:pPr>
        <w:autoSpaceDN w:val="0"/>
        <w:autoSpaceDE w:val="0"/>
        <w:widowControl/>
        <w:spacing w:line="260" w:lineRule="exact" w:before="394" w:after="0"/>
        <w:ind w:left="432" w:right="432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349. SPEECH AT RECEPTION BY MAHAJAN SABHA </w:t>
      </w:r>
      <w:r>
        <w:rPr>
          <w:rFonts w:ascii="Times" w:hAnsi="Times" w:eastAsia="Times"/>
          <w:b w:val="0"/>
          <w:i/>
          <w:color w:val="000000"/>
          <w:sz w:val="24"/>
        </w:rPr>
        <w:t>AND CONGRESS COMMITTEE, MADRAS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23, 1915</w:t>
      </w:r>
    </w:p>
    <w:p>
      <w:pPr>
        <w:autoSpaceDN w:val="0"/>
        <w:autoSpaceDE w:val="0"/>
        <w:widowControl/>
        <w:spacing w:line="240" w:lineRule="exact" w:before="19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members of the Madras Mahajan Sabha and the Madras Provincial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Congress Committee were “At Home” to Mr. and Mrs. Gandhi last evening at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“Humayun Munzil”, the residence of the Hon. Nawab Syed Mahammad President of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former Association.</w:t>
      </w:r>
    </w:p>
    <w:p>
      <w:pPr>
        <w:autoSpaceDN w:val="0"/>
        <w:autoSpaceDE w:val="0"/>
        <w:widowControl/>
        <w:spacing w:line="212" w:lineRule="exact" w:before="1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NAWAB SAHEB AND FRIENDS,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behalf of my wife and myself, I thank both these venerable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associations most sincerely for having organized this function,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couched in such beautiful language. I do not think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 any speech from me. I feel that one thing is true about us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distance lends enchantment to the view. We have now come to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the public gaze. I have now to trade with whatever capital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brought from South Africa. I am already exhausting that capital.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we have begun to work before you, you will see us in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nakedness; and I request you to exercise then that generous spirit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our great Motherland is famed. I expect you to excuse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faults in us, and to take what we give in the best spirit in which we </w:t>
      </w:r>
      <w:r>
        <w:rPr>
          <w:rFonts w:ascii="Times" w:hAnsi="Times" w:eastAsia="Times"/>
          <w:b w:val="0"/>
          <w:i w:val="0"/>
          <w:color w:val="000000"/>
          <w:sz w:val="22"/>
        </w:rPr>
        <w:t>offer it. (Applause.)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New India, </w:t>
      </w:r>
      <w:r>
        <w:rPr>
          <w:rFonts w:ascii="Times" w:hAnsi="Times" w:eastAsia="Times"/>
          <w:b w:val="0"/>
          <w:i w:val="0"/>
          <w:color w:val="000000"/>
          <w:sz w:val="22"/>
        </w:rPr>
        <w:t>24-4-1915</w:t>
      </w:r>
    </w:p>
    <w:p>
      <w:pPr>
        <w:autoSpaceDN w:val="0"/>
        <w:autoSpaceDE w:val="0"/>
        <w:widowControl/>
        <w:spacing w:line="320" w:lineRule="exact" w:before="5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reproduced here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350. INTERVIEW TO ASSOCIATED PRESS, MADRAS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23, 1915</w:t>
      </w:r>
    </w:p>
    <w:p>
      <w:pPr>
        <w:autoSpaceDN w:val="0"/>
        <w:autoSpaceDE w:val="0"/>
        <w:widowControl/>
        <w:spacing w:line="260" w:lineRule="exact" w:before="21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 representative of the Associated Press interviewed Mr. Gandhi in course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the latter referred to the splendid loyalty of British Indians in South Africa who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stood on the outbreak of war by the Union Government as representing the Imperial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Government. General Botha in an appreciative letter promised to make use of their </w:t>
      </w:r>
      <w:r>
        <w:rPr>
          <w:rFonts w:ascii="Times" w:hAnsi="Times" w:eastAsia="Times"/>
          <w:b w:val="0"/>
          <w:i w:val="0"/>
          <w:color w:val="000000"/>
          <w:sz w:val="18"/>
        </w:rPr>
        <w:t>services, should the occasion arise.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Asked if any further improvement in the status of Indians was probable after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war, he said that it largely depended upon the attitude of the Imperial Government </w:t>
      </w:r>
      <w:r>
        <w:rPr>
          <w:rFonts w:ascii="Times" w:hAnsi="Times" w:eastAsia="Times"/>
          <w:b w:val="0"/>
          <w:i w:val="0"/>
          <w:color w:val="000000"/>
          <w:sz w:val="18"/>
        </w:rPr>
        <w:t>and many other considerations.</w:t>
      </w:r>
    </w:p>
    <w:p>
      <w:pPr>
        <w:autoSpaceDN w:val="0"/>
        <w:autoSpaceDE w:val="0"/>
        <w:widowControl/>
        <w:spacing w:line="260" w:lineRule="exact" w:before="40" w:after="1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Referring to the continuation of his work in South Africa, he said that so far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legal assistance was concerned, Mr. Polak himself was practising as an attorney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eminently fit to advise. There were many able Indian passive resisters,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continued, who were looking after the situation, so that the problems as they rose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be fully looked after by local friends of India assisted by Mr. Polak.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Indian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Opinion </w:t>
      </w:r>
      <w:r>
        <w:rPr>
          <w:rFonts w:ascii="Times" w:hAnsi="Times" w:eastAsia="Times"/>
          <w:b w:val="0"/>
          <w:i w:val="0"/>
          <w:color w:val="000000"/>
          <w:sz w:val="18"/>
        </w:rPr>
        <w:t>voicing the passive resisters’ views was managed and controlled by Mr.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69"/>
        <w:gridCol w:w="2169"/>
        <w:gridCol w:w="2169"/>
      </w:tblGrid>
      <w:tr>
        <w:trPr>
          <w:trHeight w:hRule="exact" w:val="280"/>
        </w:trPr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West</w:t>
            </w:r>
          </w:p>
        </w:tc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and Mr. C. Gandhi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.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64" w:lineRule="exact" w:before="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Questioned as to his future work in India, he said he was touring round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country as was advised by Mr. Gokhale for study, preliminary to forming a definite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plan of work in the service of the country. He said: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Meanwhile I shall also be continuing the institution which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conducted in South Africa and which has for its object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training of young men for life-long national service. As is well known,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already charge of several young men and boys who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followed me from South Africa and have been either passive resisters </w:t>
      </w:r>
      <w:r>
        <w:rPr>
          <w:rFonts w:ascii="Times" w:hAnsi="Times" w:eastAsia="Times"/>
          <w:b w:val="0"/>
          <w:i w:val="0"/>
          <w:color w:val="000000"/>
          <w:sz w:val="22"/>
        </w:rPr>
        <w:t>or are sons of passive resisters.</w:t>
      </w:r>
    </w:p>
    <w:p>
      <w:pPr>
        <w:autoSpaceDN w:val="0"/>
        <w:autoSpaceDE w:val="0"/>
        <w:widowControl/>
        <w:spacing w:line="294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Bengalee,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24-4-1915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1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A. H. West, Manager of the International Printing Press, Phoenix,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published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Indian Opinion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Chhaganlal Gandhi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14 : 26 DECEMBER, 1913 - 20 MAY, 1915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415</w:t>
      </w:r>
    </w:p>
    <w:p>
      <w:pPr>
        <w:sectPr>
          <w:pgSz w:w="9360" w:h="12960"/>
          <w:pgMar w:top="5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60" w:lineRule="exact" w:before="32" w:after="0"/>
        <w:ind w:left="432" w:right="432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351. SPEECH AT RECEPTION BY MUSLIM LEAGUE, </w:t>
      </w:r>
      <w:r>
        <w:rPr>
          <w:rFonts w:ascii="Times" w:hAnsi="Times" w:eastAsia="Times"/>
          <w:b w:val="0"/>
          <w:i/>
          <w:color w:val="000000"/>
          <w:sz w:val="24"/>
        </w:rPr>
        <w:t>MADRAS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24, 1915</w:t>
      </w:r>
    </w:p>
    <w:p>
      <w:pPr>
        <w:autoSpaceDN w:val="0"/>
        <w:autoSpaceDE w:val="0"/>
        <w:widowControl/>
        <w:spacing w:line="260" w:lineRule="exact" w:before="17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On Saturday evening, the Muslim League was At Home to Mr. and Mrs. Gandhi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 Lawley Hall, Mount Road. . . . The refreshments being over, Mr. Yakub Hasan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made a short speech . . . . He promised on behalf of the Mussalman community </w:t>
      </w:r>
      <w:r>
        <w:rPr>
          <w:rFonts w:ascii="Times" w:hAnsi="Times" w:eastAsia="Times"/>
          <w:b w:val="0"/>
          <w:i w:val="0"/>
          <w:color w:val="000000"/>
          <w:sz w:val="18"/>
        </w:rPr>
        <w:t>co-operation in any work he might undertake for the benefit of India.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made a short reply in which he thanked them on behalf of his wife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himself for their kindness to them. A promise had been made to him and it was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unconditional promise to co-operate with him in anything he might undertake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behalf of this country. It was one thing to promise and another thing to fulfil.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gave them fair warning that he was most exacting to demand the discharge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obligations, especially when so voluntarily given and it might give them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uncomfortable hour when he called upon them to discharge their obligations. In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connection, he remembered two instances of the valuable services rendered by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Mussalmans in South Africa. One was that of Ahmed Mohamed Kachadia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who was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merchant. He had not known a more stubborn man than Kachadia. He went to jail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several times for the sake of the country and his European creditors forced insolvency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upon him for political reasons, but he was able to pay them 20s. in the £. The other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instance that of Abdul Sahiba Muezzin. His services were as valuable as any rendered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anybody else and he also forsook everything and was reduced to poverty on behalf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mother-country. He and his family were now in the Phoenix settlement in </w:t>
      </w:r>
      <w:r>
        <w:rPr>
          <w:rFonts w:ascii="Times" w:hAnsi="Times" w:eastAsia="Times"/>
          <w:b w:val="0"/>
          <w:i w:val="0"/>
          <w:color w:val="000000"/>
          <w:sz w:val="18"/>
        </w:rPr>
        <w:t>Natal. He again reminded them of the promise they made.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On Sunday afternoon at 2.30 p.m., the ladies of the Abeda Aikya Ananda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Samajum gave an At Home at their premises in Ramaswamy Street, Manady, where an </w:t>
      </w:r>
      <w:r>
        <w:rPr>
          <w:rFonts w:ascii="Times" w:hAnsi="Times" w:eastAsia="Times"/>
          <w:b w:val="0"/>
          <w:i w:val="0"/>
          <w:color w:val="000000"/>
          <w:sz w:val="18"/>
        </w:rPr>
        <w:t>address was also presented.</w:t>
      </w:r>
    </w:p>
    <w:p>
      <w:pPr>
        <w:autoSpaceDN w:val="0"/>
        <w:autoSpaceDE w:val="0"/>
        <w:widowControl/>
        <w:spacing w:line="294" w:lineRule="exact" w:before="118" w:after="1688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26-4-1915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880"/>
        </w:trPr>
        <w:tc>
          <w:tcPr>
            <w:tcW w:type="dxa" w:w="5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60" w:after="0"/>
              <w:ind w:left="5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Secretary, Indian South Africa League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Ahmed Muhammad Cachalia, Chairman, Transvaal British </w:t>
            </w:r>
          </w:p>
          <w:p>
            <w:pPr>
              <w:autoSpaceDN w:val="0"/>
              <w:autoSpaceDE w:val="0"/>
              <w:widowControl/>
              <w:spacing w:line="240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Association; 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vide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“Telegram to Johannesburg Letter”, 7-4-1911.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Indian</w:t>
            </w:r>
          </w:p>
        </w:tc>
      </w:tr>
    </w:tbl>
    <w:p>
      <w:pPr>
        <w:autoSpaceDN w:val="0"/>
        <w:tabs>
          <w:tab w:pos="2590" w:val="left"/>
        </w:tabs>
        <w:autoSpaceDE w:val="0"/>
        <w:widowControl/>
        <w:spacing w:line="294" w:lineRule="exact" w:before="1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352. SPEECH AT MADRAS LAW DINNER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24, 1915</w:t>
      </w:r>
    </w:p>
    <w:p>
      <w:pPr>
        <w:autoSpaceDN w:val="0"/>
        <w:autoSpaceDE w:val="0"/>
        <w:widowControl/>
        <w:spacing w:line="240" w:lineRule="exact" w:before="19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Under the auspices of the Madras Bar Association, the Annual Madras Law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Dinner, the third of its kind, came off on Saturday evening last in the open air under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bright moonlight on the extensive grounds adjoining the Moore Pavilion, People’s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Park, Madras. The Hon’ble Mr. F. H. M. Corbet, Advocate-General, was in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chair.... Mr. Gandhi, who is now in Madras, and who, as a Barrister, had been invited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to the Dinner, was honoured with a seat on the left of the Hon’ble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Advocate-General. . . . The Chairman asked Mr. Gandhi to propose the toast of “The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British Empire”. . . .In proposing the toast of “The British Empire”, Mr. Gandhi said:</w:t>
      </w:r>
    </w:p>
    <w:p>
      <w:pPr>
        <w:autoSpaceDN w:val="0"/>
        <w:autoSpaceDE w:val="0"/>
        <w:widowControl/>
        <w:spacing w:line="212" w:lineRule="exact" w:before="20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MR. CHAIRMAN, MR. LORD CHIEF JUSTICE, MY LORDS AND GENTLEMEN,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learned Advocate-General came to me and asked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propose this toast, I must confess that I was taken aback a little.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think he noticed it himself, but I make that confession to you.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felt that I was invited to be present here as at one time I belonged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profession to which you or most of you belong and as I happen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in Madras, but that I would be allowed to remain a silent spectator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what was going on here. But when he mentioned the thing I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hesitate to say, “Yes, I shall be pleased to speak to this toast.” During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three months’ touring in India as also in South Africa, I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often questioned how I, a determined opponent of modern civilization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an avowed patriot, could reconcile myself to loyalty to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Empire of which India was such a large part, how it was possible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to find it consistent that India and England could work together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mutual benefit. It gives me the greatest pleasure this evening at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great and important gathering to re-declare my loyalty to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Empire and my loyalty is based upon very selfish grounds.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passive resister I discovered that I could not have that free scope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 had under the British Empire. I know that a passive resister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to make good his claim to passive resistance, no matter under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 he finds himself, and I discovered that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Empire had certain ideals with which I have fallen in love, (“Hear,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hear.”) and one of those ideals is that every subject of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Empire has the freest scope possible for his energies and efforts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he thinks is due to his conscience. I think that this is true of </w:t>
      </w:r>
      <w:r>
        <w:rPr>
          <w:rFonts w:ascii="Times" w:hAnsi="Times" w:eastAsia="Times"/>
          <w:b w:val="0"/>
          <w:i w:val="0"/>
          <w:color w:val="000000"/>
          <w:sz w:val="22"/>
        </w:rPr>
        <w:t>the British Empire as it is not true of any other Governments that we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14 : 26 DECEMBER, 1913 - 20 MAY, 1915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417</w:t>
      </w:r>
    </w:p>
    <w:p>
      <w:pPr>
        <w:sectPr>
          <w:pgSz w:w="9360" w:h="12960"/>
          <w:pgMar w:top="72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see. (“Hear, hear.”) I feel as you have perhaps known that I am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lover of any Governmentand I have more than once said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is best which governs least, and I have found that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for me to be governed least under the British Empire. Hence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loyalty to the British Empire. (Loud applause.) And may I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sit down and ask you to drink to the prosperity of the British Empire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remind you of one singular incident that happened during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campaign in far-off South Africa. General Beyers, the trusted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Commander of one of the Forces of the British Empire, rose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Empire in open rebellion. It was only possible for him under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Empire and that Empire alone not to have himself shot on sight.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Smuts wrote to him in a memorable letter that he himself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one time a rebel. He wrote to General Beyers that it was only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British Empire that it was possible for him to save his life. Hence </w:t>
      </w:r>
      <w:r>
        <w:rPr>
          <w:rFonts w:ascii="Times" w:hAnsi="Times" w:eastAsia="Times"/>
          <w:b w:val="0"/>
          <w:i w:val="0"/>
          <w:color w:val="000000"/>
          <w:sz w:val="22"/>
        </w:rPr>
        <w:t>my loyalty to the British Empire. (Loud applause.)</w:t>
      </w:r>
    </w:p>
    <w:p>
      <w:pPr>
        <w:autoSpaceDN w:val="0"/>
        <w:autoSpaceDE w:val="0"/>
        <w:widowControl/>
        <w:spacing w:line="24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toast was very enthusiastically honoured.</w:t>
      </w:r>
    </w:p>
    <w:p>
      <w:pPr>
        <w:autoSpaceDN w:val="0"/>
        <w:autoSpaceDE w:val="0"/>
        <w:widowControl/>
        <w:spacing w:line="294" w:lineRule="exact" w:before="11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26-4-1915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353. SPEECH AT SOCIAL SERVICE LEAGUE, MADRAS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25, 1915</w:t>
      </w:r>
    </w:p>
    <w:p>
      <w:pPr>
        <w:autoSpaceDN w:val="0"/>
        <w:autoSpaceDE w:val="0"/>
        <w:widowControl/>
        <w:spacing w:line="260" w:lineRule="exact" w:before="21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members of the Social Service League met Mr. Gandhi in the Ranade Hall,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Sunday (25-4-1915) last at 3.30 p.m. Among those present were Mr. S. Sreenivasa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Aiyangar, Rao Bahadur T. Vijayaraghavachariar, the Hon’ble Mr. V. S. Srinivasa </w:t>
      </w:r>
      <w:r>
        <w:rPr>
          <w:rFonts w:ascii="Times" w:hAnsi="Times" w:eastAsia="Times"/>
          <w:b w:val="0"/>
          <w:i w:val="0"/>
          <w:color w:val="000000"/>
          <w:sz w:val="18"/>
        </w:rPr>
        <w:t>Sastri, Mr. V. T. Krishnamachariar, Mr. G. A. Natesan and others.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Mr. Gandhi, who was introduced to the meeting by Mr. T. Vijayarag-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havachariar, said that he had already heard something of the work which the League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been doing. He began by saying that all social work must be undertaken in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spirit of utter humility and self-sacrifice and instanced Mr. Gokhale who had said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all true pubic workers, work was its own reward. Absence of recognition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appreciation should not in the least deter a social worker from carrying on his work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strenuously and with whole-hearted attention. Whatsoever a social worker attempted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do, he must not cease his labours till he had carried it out to a successful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conclusion. He was against half-hearted social service and said that such work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better not be done at all. Asked what he would advise the members of the League to do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 were only able to devote a limited time each week, Mr. Gandhi said that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devote at least the few hours they could spare with concentrated attention. He </w:t>
      </w:r>
      <w:r>
        <w:rPr>
          <w:rFonts w:ascii="Times" w:hAnsi="Times" w:eastAsia="Times"/>
          <w:b w:val="0"/>
          <w:i w:val="0"/>
          <w:color w:val="000000"/>
          <w:sz w:val="18"/>
        </w:rPr>
        <w:t>said that if they had the right sort of men undertaking social work, success could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certainly be hoped for.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was unable within the time at his disposal to enter into the question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moral and religious instruction for the depressed classes, while he fully believed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was a most important point, a true understanding of which would enable them to get </w:t>
      </w:r>
      <w:r>
        <w:rPr>
          <w:rFonts w:ascii="Times" w:hAnsi="Times" w:eastAsia="Times"/>
          <w:b w:val="0"/>
          <w:i w:val="0"/>
          <w:color w:val="000000"/>
          <w:sz w:val="18"/>
        </w:rPr>
        <w:t>to the heart of the people among whom they worked.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Asked about the policy of mingling Panchama boys with caste boys in night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schools, he said that there was nothing bad in it at least in the night schools, where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time of teaching was so short, and that neither the Panchama boys nor the caste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boys would be prejudicially affected in any way. As to elementary education generally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the policy of extending that education indefinitely, he said that there was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doubt that it did a great deal of good and was an eminently desirable thing, though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not indispensable for the sanitary betterment of the masses. Even people without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knowledge of the 3 R’s were capable of understanding hygienic principles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capable of co-operating in any proper scheme of improvement that might be devised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them. He said that there was a great and crying need for active work in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direction....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work or put into their head the notion that manual labour was degrading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said that he saw nothing wrong in a cobbler who had taken the M.A degree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following that profession throughout his life. Regarding intemperance, Mr. Gandhi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said that it was an evil which it was extremely difficult to remedy and that it could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successfully overcome only by a great religious worker. He gave a practical instance </w:t>
      </w:r>
      <w:r>
        <w:rPr>
          <w:rFonts w:ascii="Times" w:hAnsi="Times" w:eastAsia="Times"/>
          <w:b w:val="0"/>
          <w:i w:val="0"/>
          <w:color w:val="000000"/>
          <w:sz w:val="18"/>
        </w:rPr>
        <w:t>of this from the experience of a social worker in Poona.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in closing the conversation said that for social service what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required was not money but men, men of the right sort with right sentiments, with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abiding love and charity and full of faith in their work. If they did have such men,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money would come, even unasked. Much social work could be done without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money. It was very difficult for an educated man to understand and appreciate exactly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feelings that prompted the masses unless he retraced his steps; and it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impossible for any man however wealthy to do any social work if he was inspired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thereto not by the work itself, but by any feeling of personal ambition. It was easier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a camel to go through the eye of a needle than for such a man to do any effective </w:t>
      </w:r>
      <w:r>
        <w:rPr>
          <w:rFonts w:ascii="Times" w:hAnsi="Times" w:eastAsia="Times"/>
          <w:b w:val="0"/>
          <w:i w:val="0"/>
          <w:color w:val="000000"/>
          <w:sz w:val="18"/>
        </w:rPr>
        <w:t>social service.</w:t>
      </w:r>
    </w:p>
    <w:p>
      <w:pPr>
        <w:autoSpaceDN w:val="0"/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With a vote of thanks to Mr. Gandhi, the meeting terminated at 4 30 p.m.</w:t>
      </w:r>
    </w:p>
    <w:p>
      <w:pPr>
        <w:autoSpaceDN w:val="0"/>
        <w:autoSpaceDE w:val="0"/>
        <w:widowControl/>
        <w:spacing w:line="294" w:lineRule="exact" w:before="11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27-4-1915</w:t>
      </w:r>
    </w:p>
    <w:p>
      <w:pPr>
        <w:autoSpaceDN w:val="0"/>
        <w:autoSpaceDE w:val="0"/>
        <w:widowControl/>
        <w:spacing w:line="320" w:lineRule="exact" w:before="1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few words are missing here in the source which has been damaged.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14 : 26 DECEMBER, 1913 - 20 MAY, 1915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419</w:t>
      </w:r>
    </w:p>
    <w:p>
      <w:pPr>
        <w:sectPr>
          <w:pgSz w:w="9360" w:h="12960"/>
          <w:pgMar w:top="55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60" w:lineRule="exact" w:before="32" w:after="0"/>
        <w:ind w:left="576" w:right="576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354. SPEECH AT RECEPTION BY ARYA VAISHYA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MAHASABHA, MADRAS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25, 1915</w:t>
      </w:r>
    </w:p>
    <w:p>
      <w:pPr>
        <w:autoSpaceDN w:val="0"/>
        <w:autoSpaceDE w:val="0"/>
        <w:widowControl/>
        <w:spacing w:line="260" w:lineRule="exact" w:before="17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in his reply thanked them for the honour shown to his wife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himself and said that the credit for their success in South Africa should be given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other people who have settled in South Africa. He said it was not the time for him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detail all they were doing in South Africa The Indians in South Africa were petty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agriculturists, hawkers and petty traders. The cause of the trouble was the stubborn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competition which our people offered to the Europeans domiciled in South Africa.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were many other things also which accounted for the struggle but the chief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reason was the competition. Although a settlement had been arrived at for the time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being, he said, they might assume that some kind of irritation remained and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remain so long as that competition remained. He said our people there were not men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scholarship or university men, but he told them that they were men that would </w:t>
      </w:r>
      <w:r>
        <w:rPr>
          <w:rFonts w:ascii="Times" w:hAnsi="Times" w:eastAsia="Times"/>
          <w:b w:val="0"/>
          <w:i w:val="0"/>
          <w:color w:val="000000"/>
          <w:sz w:val="18"/>
        </w:rPr>
        <w:t>enable India to be raised in the scale of nations.</w:t>
      </w:r>
    </w:p>
    <w:p>
      <w:pPr>
        <w:autoSpaceDN w:val="0"/>
        <w:autoSpaceDE w:val="0"/>
        <w:widowControl/>
        <w:spacing w:line="294" w:lineRule="exact" w:before="7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26-4-1915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355. LETTER TO NARANDAS GANDHI</w:t>
      </w:r>
    </w:p>
    <w:p>
      <w:pPr>
        <w:autoSpaceDN w:val="0"/>
        <w:autoSpaceDE w:val="0"/>
        <w:widowControl/>
        <w:spacing w:line="294" w:lineRule="exact" w:before="100" w:after="0"/>
        <w:ind w:left="3168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EORGE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OWN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ADRAS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Vaishakh Sud 11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[April </w:t>
      </w:r>
      <w:r>
        <w:rPr>
          <w:rFonts w:ascii="Times" w:hAnsi="Times" w:eastAsia="Times"/>
          <w:b w:val="0"/>
          <w:i/>
          <w:color w:val="000000"/>
          <w:sz w:val="22"/>
        </w:rPr>
        <w:t>25, 1915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94" w:lineRule="exact" w:before="8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 I shall leave here for that side on the 7th.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Maganlal and the rest are at Kangri Gurukul, Hardwar. </w:t>
      </w:r>
      <w:r>
        <w:rPr>
          <w:rFonts w:ascii="Times" w:hAnsi="Times" w:eastAsia="Times"/>
          <w:b w:val="0"/>
          <w:i w:val="0"/>
          <w:color w:val="000000"/>
          <w:sz w:val="22"/>
        </w:rPr>
        <w:t>Everybody has settled down to studies, each in his right place.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right in your guess about Harilal’s letter. One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easily find a parallel to what Harilal has done. When a son writes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manner, there is bound to be bitterness between father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son, though in our case there was not even a possibility of anything </w:t>
      </w:r>
      <w:r>
        <w:rPr>
          <w:rFonts w:ascii="Times" w:hAnsi="Times" w:eastAsia="Times"/>
          <w:b w:val="0"/>
          <w:i w:val="0"/>
          <w:color w:val="000000"/>
          <w:sz w:val="22"/>
        </w:rPr>
        <w:t>of the kind. Harilal has written to say that he has recovered his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 Vasantha Mantapam Govindappa Naick Street at 6 p.m., Mr. Salla </w:t>
      </w:r>
      <w:r>
        <w:rPr>
          <w:rFonts w:ascii="Times" w:hAnsi="Times" w:eastAsia="Times"/>
          <w:b w:val="0"/>
          <w:i w:val="0"/>
          <w:color w:val="000000"/>
          <w:sz w:val="18"/>
        </w:rPr>
        <w:t>Guruswamy Chetty delivered a short welcome address.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arrived in Madras on April 17 from Hardwar and Delhi. There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two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Vaishakhs </w:t>
      </w:r>
      <w:r>
        <w:rPr>
          <w:rFonts w:ascii="Times" w:hAnsi="Times" w:eastAsia="Times"/>
          <w:b w:val="0"/>
          <w:i w:val="0"/>
          <w:color w:val="000000"/>
          <w:sz w:val="18"/>
        </w:rPr>
        <w:t>in this year.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calm and that he is sorry he wrote that letter. The letter was all error, </w:t>
      </w:r>
      <w:r>
        <w:rPr>
          <w:rFonts w:ascii="Times" w:hAnsi="Times" w:eastAsia="Times"/>
          <w:b w:val="0"/>
          <w:i w:val="0"/>
          <w:color w:val="000000"/>
          <w:sz w:val="22"/>
        </w:rPr>
        <w:t>and I know that, with experience, he will understand things better.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Bolpur weather itself is very hot in summer and Ramdas got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 in consequence. The food there is less hot than elsewhere.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here keep saying harsh things nowadays about the heat. </w:t>
      </w:r>
      <w:r>
        <w:rPr>
          <w:rFonts w:ascii="Times" w:hAnsi="Times" w:eastAsia="Times"/>
          <w:b w:val="0"/>
          <w:i w:val="0"/>
          <w:color w:val="000000"/>
          <w:sz w:val="22"/>
        </w:rPr>
        <w:t>Speaking for myself, I don’t feel it at all.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told you about the two vows I have taken,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never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eat after sunset in this country and not to have more than five articles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food on any day. The second vow is rather stiff and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sometimes cause difficulty. It was worth taking, though and the mind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feels freer as a result of it. We both keep good health.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Revashankerbhai’s elder brother, who has joined me so that he might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overcome his anger, also lives on fruit. There is no one with me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our company. I shall spend about four days in Bombay and </w:t>
      </w:r>
      <w:r>
        <w:rPr>
          <w:rFonts w:ascii="Times" w:hAnsi="Times" w:eastAsia="Times"/>
          <w:b w:val="0"/>
          <w:i w:val="0"/>
          <w:color w:val="000000"/>
          <w:sz w:val="22"/>
        </w:rPr>
        <w:t>then leave for Ahmedabad.</w:t>
      </w:r>
    </w:p>
    <w:p>
      <w:pPr>
        <w:autoSpaceDN w:val="0"/>
        <w:autoSpaceDE w:val="0"/>
        <w:widowControl/>
        <w:spacing w:line="220" w:lineRule="exact" w:before="8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1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in Gandhiji’s hand: C.W. 5669. Courtesy: Narandas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356. SPEECH AT RECEPTION BY INDIAN CHRISTIANS</w:t>
      </w:r>
    </w:p>
    <w:p>
      <w:pPr>
        <w:autoSpaceDN w:val="0"/>
        <w:autoSpaceDE w:val="0"/>
        <w:widowControl/>
        <w:spacing w:line="266" w:lineRule="exact" w:before="12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ADRAS</w:t>
      </w:r>
    </w:p>
    <w:p>
      <w:pPr>
        <w:autoSpaceDN w:val="0"/>
        <w:autoSpaceDE w:val="0"/>
        <w:widowControl/>
        <w:spacing w:line="270" w:lineRule="exact" w:before="1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26, 1915</w:t>
      </w:r>
    </w:p>
    <w:p>
      <w:pPr>
        <w:autoSpaceDN w:val="0"/>
        <w:autoSpaceDE w:val="0"/>
        <w:widowControl/>
        <w:spacing w:line="240" w:lineRule="exact" w:before="13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Rev. T. and Mrs. Subramaniam, of the Wesleyan Mission, Peter’s Road,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Royapettah, received at their house yesterday, a number of European missionaries and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Indian Christians, representing the clergy and the laity, to meet Mr. and Mrs. Gandhi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. . . Mr. M. D. Devadoss, Barrister-at-Law, and Mr. V. Chakkarai Chetty, on behalf of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Indian Christian community of Madras, spoke a few words of welcome. . . 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Gandhi, in reply, said that while in South Africa he had the hearty co-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operation and sympathy of Canon Booth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other missionaries as well as of all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Indian Christians there. He thanked the host and the hostess for the entertainment,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the guests dispersed.</w:t>
      </w:r>
    </w:p>
    <w:p>
      <w:pPr>
        <w:autoSpaceDN w:val="0"/>
        <w:autoSpaceDE w:val="0"/>
        <w:widowControl/>
        <w:spacing w:line="294" w:lineRule="exact" w:before="7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Madras Mail, </w:t>
      </w:r>
      <w:r>
        <w:rPr>
          <w:rFonts w:ascii="Times" w:hAnsi="Times" w:eastAsia="Times"/>
          <w:b w:val="0"/>
          <w:i w:val="0"/>
          <w:color w:val="000000"/>
          <w:sz w:val="22"/>
        </w:rPr>
        <w:t>27-4-1915</w:t>
      </w:r>
    </w:p>
    <w:p>
      <w:pPr>
        <w:autoSpaceDN w:val="0"/>
        <w:autoSpaceDE w:val="0"/>
        <w:widowControl/>
        <w:spacing w:line="320" w:lineRule="exact" w:before="1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April 9 at Hardwar;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“Diary for 1915”.</w:t>
      </w:r>
    </w:p>
    <w:p>
      <w:pPr>
        <w:autoSpaceDN w:val="0"/>
        <w:autoSpaceDE w:val="0"/>
        <w:widowControl/>
        <w:spacing w:line="220" w:lineRule="exact" w:before="10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Dr. booth, Head of St. Aidan’s Mission, Durban; he supervised the small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charitable hospital founded by Indians. In 1899, during the Boer War, he helped to </w:t>
      </w:r>
      <w:r>
        <w:rPr>
          <w:rFonts w:ascii="Times" w:hAnsi="Times" w:eastAsia="Times"/>
          <w:b w:val="0"/>
          <w:i w:val="0"/>
          <w:color w:val="000000"/>
          <w:sz w:val="18"/>
        </w:rPr>
        <w:t>train the Indian Ambulance Corps.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14 : 26 DECEMBER, 1913 - 20 MAY, 1915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421</w:t>
      </w:r>
    </w:p>
    <w:p>
      <w:pPr>
        <w:sectPr>
          <w:pgSz w:w="9360" w:h="12960"/>
          <w:pgMar w:top="524" w:right="140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357. FRAGMENT OF LETTER TO MAGANLAL GANDHI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ADRAS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April 27, 1915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1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. . . have been repeated. If you send your reply to this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Narandas to Bombay it will reach me. It is enough if I get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there. Today is the 27th. This letter will reach you on the 1st. Even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take two days to consider it you can write to me on the 3rd.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should reach me on the 7th. Depending on when you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 your reply here or to Bombay. I do not intend to stay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than four days in Bombay. I shall go thence to Ahmedabad.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stay there for about three days and proceed to Rajkot to dispose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house there. I think I shall not need to stay for more than four </w:t>
      </w:r>
      <w:r>
        <w:rPr>
          <w:rFonts w:ascii="Times" w:hAnsi="Times" w:eastAsia="Times"/>
          <w:b w:val="0"/>
          <w:i w:val="0"/>
          <w:color w:val="000000"/>
          <w:sz w:val="22"/>
        </w:rPr>
        <w:t>days at Rajkot.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wish Jamnadas not to leave the place before we meet. He need </w:t>
      </w:r>
      <w:r>
        <w:rPr>
          <w:rFonts w:ascii="Times" w:hAnsi="Times" w:eastAsia="Times"/>
          <w:b w:val="0"/>
          <w:i w:val="0"/>
          <w:color w:val="000000"/>
          <w:sz w:val="22"/>
        </w:rPr>
        <w:t>not be in a hurry.</w:t>
      </w:r>
    </w:p>
    <w:p>
      <w:pPr>
        <w:autoSpaceDN w:val="0"/>
        <w:autoSpaceDE w:val="0"/>
        <w:widowControl/>
        <w:spacing w:line="240" w:lineRule="exact" w:before="1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Frorn the Gujarati original: C.W. 11168. Courtesy: Radhabehn Choudhri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358. SPEECH AT Y. M. C. A., MADRAS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70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27, 1915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MR. CHAIRMAN AND DEAR FRIENDS,</w:t>
      </w:r>
    </w:p>
    <w:p>
      <w:pPr>
        <w:autoSpaceDN w:val="0"/>
        <w:autoSpaceDE w:val="0"/>
        <w:widowControl/>
        <w:spacing w:line="260" w:lineRule="exact" w:before="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Madras has wellnigh exhausted the English vocabulary in using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adjectives of virtue with reference to my wife and myself and, if I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called upon to give an opinion as to where I have been smothered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kindness, love and attention, I would have to say: it is Madras.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(Applause.) But, as I have said so often, I believe it of Madras. So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wonder to me that you are lavishing all these kindnesses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unparalleled generosity, and now the worthy President of the Servants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India Society—under which Society I am going through a period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probation—has, if I may say so, capped it all. Am I worthy of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things? My answer from the innermost recesses of my heart is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emphatic “No”. But I have come to India to become worthy of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adjective that you may use, and all my life will certainly be dedicated </w:t>
      </w:r>
      <w:r>
        <w:rPr>
          <w:rFonts w:ascii="Times" w:hAnsi="Times" w:eastAsia="Times"/>
          <w:b w:val="0"/>
          <w:i w:val="0"/>
          <w:color w:val="000000"/>
          <w:sz w:val="22"/>
        </w:rPr>
        <w:t>to prove worthy of them, if I am to be a worthy servant.</w:t>
      </w:r>
    </w:p>
    <w:p>
      <w:pPr>
        <w:autoSpaceDN w:val="0"/>
        <w:autoSpaceDE w:val="0"/>
        <w:widowControl/>
        <w:spacing w:line="32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first four pages of the letter are not available.</w:t>
      </w:r>
    </w:p>
    <w:p>
      <w:pPr>
        <w:autoSpaceDN w:val="0"/>
        <w:autoSpaceDE w:val="0"/>
        <w:widowControl/>
        <w:spacing w:line="220" w:lineRule="exact" w:before="100" w:after="0"/>
        <w:ind w:left="550" w:right="2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month and year have been inferred from Gandhiji’s itinerary.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reply to the Madras students’ address, V. S. Srinivasa Sastri presiding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so it is that you have sung that beautiful national song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hearing which all of us sprang to our feet. The poet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lavished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adjectives that he possibly could to describe Mother India.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describes Mother India as sweet-smelling, sweet-speaking, fragrant,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all-powerful, all-good, truthful, a land flowing with milk and honey,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having ripe fields, fruits and grains, and inhabited by a race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of whom we have only a picture in the great Golden Age.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pictures to us a land which shall embrace in its possession the whole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world, the whole of humanity by the might or right not of physical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 but of soul-power. Can we sing that hymn? I ask myself, “Can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I, by any right, spring to my feet when I listen to that song?”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poet no doubt gave us a picture for our realisation the words of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simply remain prophetic, and it is for you, the hope of India, to realise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word that the poet has said in describing this Motherland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ours. To-day I feel that these adjectives are very largely misplaced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description of the Motherland, and it is for you and for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good the claim that the poet has advanced on behalf of his </w:t>
      </w:r>
      <w:r>
        <w:rPr>
          <w:rFonts w:ascii="Times" w:hAnsi="Times" w:eastAsia="Times"/>
          <w:b w:val="0"/>
          <w:i w:val="0"/>
          <w:color w:val="000000"/>
          <w:sz w:val="22"/>
        </w:rPr>
        <w:t>Motherland.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EAL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DUCATION</w:t>
      </w:r>
    </w:p>
    <w:p>
      <w:pPr>
        <w:autoSpaceDN w:val="0"/>
        <w:autoSpaceDE w:val="0"/>
        <w:widowControl/>
        <w:spacing w:line="260" w:lineRule="exact" w:before="14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You—the students of Madras as well as students all over India—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you receiving an education which will make you worthy to realise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ideal and which will draw the best out of you, or is it an education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has become a factory for making Government employees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clerks in commercial offices? Is the goal of the education that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receiving that of mere employment whether in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departments or other departments? If that be the goal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education, if that is the goal that you have set before yourselves, I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fear that the vision which the poet pictured for himself is far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being realised. As you have heard me say perhaps, or as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read, I am and I have been a determined opponent of modern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civilization. I want you to turn your eyes today upon what is going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Europe and if you have come to the conclusion that Europe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groaning under the heels of the modern civilization, then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your elders will have to think twice before you can emulate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civilization in our Motherland. But I have been told: “How can we </w:t>
      </w:r>
      <w:r>
        <w:rPr>
          <w:rFonts w:ascii="Times" w:hAnsi="Times" w:eastAsia="Times"/>
          <w:b w:val="0"/>
          <w:i w:val="0"/>
          <w:color w:val="000000"/>
          <w:sz w:val="22"/>
        </w:rPr>
        <w:t>help it, seeing that our rulers bring that culture to our Motherland?”</w:t>
      </w:r>
    </w:p>
    <w:p>
      <w:pPr>
        <w:autoSpaceDN w:val="0"/>
        <w:autoSpaceDE w:val="0"/>
        <w:widowControl/>
        <w:spacing w:line="220" w:lineRule="exact" w:before="368" w:after="0"/>
        <w:ind w:left="550" w:right="1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proceedings had begun with the “Vande Mataram” song, all standing.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Bankim Chandra Chatterji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14 : 26 DECEMBER, 1913 - 20 MAY, 1915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423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make any mistake about it at all. I do not for one moment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that it is for any rulers to bring that culture to you unless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prepared to accept it, and if it be that the rulers bring that culture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us, I think that we have forces within ourselves to enable us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reject . that culture without having to reject the rulers themselves.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(Applause.) I have said on many a platform that the British race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us. I decline to go into the reasons why that race is with us,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believe that it is possible for India if she would but live up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tradition of the sages of whom you have heard from our worthy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President, to transmit a message through this great race, a message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physical might, but a message of love. And then, it will be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privilege to conquer the conquerors not by shedding blood but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sheer force of spiritual predominance. When I consider what is going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today in India, I think it is necessary for us to say what our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in connection with the political assassinations and political dacoities.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feel that these are purely a foreign importation which cannot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root in this land. But you the student world have to beware, lest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mentally or morally you give one thought of approval to this kind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terrorism. I, as a passive resister, will give you another thing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substantial for it. Terrorise yourself; search within; by all means resist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tyranny wherever you find it; by all means resist encroachment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liberty, but not by shedding the blood of the tyrant. That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taught by our religion. Our religion is based upon </w:t>
      </w:r>
      <w:r>
        <w:rPr>
          <w:rFonts w:ascii="Times" w:hAnsi="Times" w:eastAsia="Times"/>
          <w:b w:val="0"/>
          <w:i/>
          <w:color w:val="000000"/>
          <w:sz w:val="22"/>
        </w:rPr>
        <w:t>ahimsa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in its active form is nothing but love, love not only to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neighbours, not only to your friends but love even to those who may </w:t>
      </w:r>
      <w:r>
        <w:rPr>
          <w:rFonts w:ascii="Times" w:hAnsi="Times" w:eastAsia="Times"/>
          <w:b w:val="0"/>
          <w:i w:val="0"/>
          <w:color w:val="000000"/>
          <w:sz w:val="22"/>
        </w:rPr>
        <w:t>be your enemies.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word more in connection with the same thing. I think that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were to practise truth, to practise </w:t>
      </w:r>
      <w:r>
        <w:rPr>
          <w:rFonts w:ascii="Times" w:hAnsi="Times" w:eastAsia="Times"/>
          <w:b w:val="0"/>
          <w:i/>
          <w:color w:val="000000"/>
          <w:sz w:val="22"/>
        </w:rPr>
        <w:t>ahimsa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we must immediately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also practise fearlessness. If our rulers are doing what in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is wrong, and if we feel it our duty to let them hear our advice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though it may be considered sedition, I urge you to speak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sedition but at your peril. You must be prepared to suffer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consequences. And when you are ready to suffer the consequences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not hit below the belt, then I think you will have made good your </w:t>
      </w:r>
      <w:r>
        <w:rPr>
          <w:rFonts w:ascii="Times" w:hAnsi="Times" w:eastAsia="Times"/>
          <w:b w:val="0"/>
          <w:i w:val="0"/>
          <w:color w:val="000000"/>
          <w:sz w:val="22"/>
        </w:rPr>
        <w:t>right to have your advice heard even by the Government.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IGHTS AND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UTIES</w:t>
      </w:r>
    </w:p>
    <w:p>
      <w:pPr>
        <w:autoSpaceDN w:val="0"/>
        <w:autoSpaceDE w:val="0"/>
        <w:widowControl/>
        <w:spacing w:line="260" w:lineRule="exact" w:before="106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ally myself with the British Government, because I believe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possible for me to claim equal partnership with every subject of </w:t>
      </w:r>
      <w:r>
        <w:rPr>
          <w:rFonts w:ascii="Times" w:hAnsi="Times" w:eastAsia="Times"/>
          <w:b w:val="0"/>
          <w:i w:val="0"/>
          <w:color w:val="000000"/>
          <w:sz w:val="22"/>
        </w:rPr>
        <w:t>the British Empire. I today claim that equal partnership. I do not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belong to a subject rate. I do not call myself a member of a subject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race. But there is this thing: it is not for the British governors to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you; it is for you to take the thing. I want and I can take the thing.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want only by discharging my obligations, Max Muller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told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us—we need not go to Max Muller to interpret our own religion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says, our religion consists of the four letters “D-u-t-y” and not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five-letters “R-i-g-h-t”. And if you believe that all that we want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grow from better discharge of our duty, then think always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and fighting along those lines, you will have no fear of any man,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fear only God. That is the message that my master—if I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so, your master, too—Mr. Gokhale has given to us. What is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message then? It is in the constitution of the Servants of India Society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is the message by which I wish to be guided in my life.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message is to spiritualize the political life and the political institutions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country. We must immediately set about realising its practice.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students cannot be away from politics. Politics is as essential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as religion. Politics cannot be divorced from religion. Politics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divorced from religion becomes debasing. Modern culture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modern civilization are such politics.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My views may not be acceptable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you, I know. All the same I can only give you what is stirring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very depths. On the authority of my experiences in South Africa,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claim that your countrymen who had notthat modern culture but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that strength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Rishis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old, who have inherited the</w:t>
      </w:r>
    </w:p>
    <w:p>
      <w:pPr>
        <w:autoSpaceDN w:val="0"/>
        <w:autoSpaceDE w:val="0"/>
        <w:widowControl/>
        <w:spacing w:line="264" w:lineRule="exact" w:before="6" w:after="0"/>
        <w:ind w:left="10" w:right="22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tapascharya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performed by the </w:t>
      </w:r>
      <w:r>
        <w:rPr>
          <w:rFonts w:ascii="Times" w:hAnsi="Times" w:eastAsia="Times"/>
          <w:b w:val="0"/>
          <w:i/>
          <w:color w:val="000000"/>
          <w:sz w:val="22"/>
        </w:rPr>
        <w:t>Rishis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without having known a single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 of English literature and without knowing anything whatsoever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present modern culture, they are able to rise to their full height.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what has been possible for the uneducated and illiterate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countrymen of ours in South Africa is ten times possible for you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me today in this sacred land of ours. May that be your privilege </w:t>
      </w:r>
      <w:r>
        <w:rPr>
          <w:rFonts w:ascii="Times" w:hAnsi="Times" w:eastAsia="Times"/>
          <w:b w:val="0"/>
          <w:i w:val="0"/>
          <w:color w:val="000000"/>
          <w:sz w:val="22"/>
        </w:rPr>
        <w:t>and may that be my privilege! (Applause.)</w:t>
      </w:r>
    </w:p>
    <w:p>
      <w:pPr>
        <w:autoSpaceDN w:val="0"/>
        <w:autoSpaceDE w:val="0"/>
        <w:widowControl/>
        <w:spacing w:line="27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Speeches and Writings of Mahatma Gandhi</w:t>
      </w:r>
    </w:p>
    <w:p>
      <w:pPr>
        <w:autoSpaceDN w:val="0"/>
        <w:autoSpaceDE w:val="0"/>
        <w:widowControl/>
        <w:spacing w:line="220" w:lineRule="exact" w:before="1350" w:after="0"/>
        <w:ind w:left="55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(1823-1900), German orientalist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These two sentences are from </w:t>
      </w:r>
      <w:r>
        <w:rPr>
          <w:rFonts w:ascii="Times" w:hAnsi="Times" w:eastAsia="Times"/>
          <w:b w:val="0"/>
          <w:i/>
          <w:color w:val="000000"/>
          <w:sz w:val="18"/>
        </w:rPr>
        <w:t>The Hindu</w:t>
      </w:r>
      <w:r>
        <w:rPr>
          <w:rFonts w:ascii="Times" w:hAnsi="Times" w:eastAsia="Times"/>
          <w:b w:val="0"/>
          <w:i w:val="0"/>
          <w:color w:val="000000"/>
          <w:sz w:val="18"/>
        </w:rPr>
        <w:t>, 28-4-1915.</w:t>
      </w:r>
    </w:p>
    <w:p>
      <w:pPr>
        <w:autoSpaceDN w:val="0"/>
        <w:autoSpaceDE w:val="0"/>
        <w:widowControl/>
        <w:spacing w:line="220" w:lineRule="exact" w:before="20" w:after="0"/>
        <w:ind w:left="550" w:right="50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Sages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Penance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14 : 26 DECEMBER, 1913 - 20 MAY, 1915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425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359. LETTER TO HERMANN KALLENBACH</w:t>
      </w:r>
    </w:p>
    <w:p>
      <w:pPr>
        <w:autoSpaceDN w:val="0"/>
        <w:autoSpaceDE w:val="0"/>
        <w:widowControl/>
        <w:spacing w:line="294" w:lineRule="exact" w:before="84" w:after="0"/>
        <w:ind w:left="0" w:right="4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</w:t>
      </w:r>
      <w:r>
        <w:rPr>
          <w:rFonts w:ascii="Times" w:hAnsi="Times" w:eastAsia="Times"/>
          <w:b w:val="0"/>
          <w:i/>
          <w:color w:val="000000"/>
          <w:sz w:val="22"/>
        </w:rPr>
        <w:t>1915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FRIEND,</w:t>
      </w:r>
    </w:p>
    <w:p>
      <w:pPr>
        <w:autoSpaceDN w:val="0"/>
        <w:autoSpaceDE w:val="0"/>
        <w:widowControl/>
        <w:spacing w:line="260" w:lineRule="exact" w:before="118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only send you goodwill by the mail that leaves tomorrow.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just going to a meeting and from there to a place further away so </w:t>
      </w:r>
      <w:r>
        <w:rPr>
          <w:rFonts w:ascii="Times" w:hAnsi="Times" w:eastAsia="Times"/>
          <w:b w:val="0"/>
          <w:i w:val="0"/>
          <w:color w:val="000000"/>
          <w:sz w:val="22"/>
        </w:rPr>
        <w:t>that if I do not send you this line now I cannot write at all this week.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apologies and love,</w:t>
      </w:r>
    </w:p>
    <w:p>
      <w:pPr>
        <w:autoSpaceDN w:val="0"/>
        <w:autoSpaceDE w:val="0"/>
        <w:widowControl/>
        <w:spacing w:line="220" w:lineRule="exact" w:before="86" w:after="0"/>
        <w:ind w:left="0" w:right="26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LD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RIEND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original: Gandhi-Kallenbach Correspondence. Courtesy: National </w:t>
      </w:r>
      <w:r>
        <w:rPr>
          <w:rFonts w:ascii="Times" w:hAnsi="Times" w:eastAsia="Times"/>
          <w:b w:val="0"/>
          <w:i w:val="0"/>
          <w:color w:val="000000"/>
          <w:sz w:val="18"/>
        </w:rPr>
        <w:t>Archives of India</w:t>
      </w:r>
    </w:p>
    <w:p>
      <w:pPr>
        <w:autoSpaceDN w:val="0"/>
        <w:autoSpaceDE w:val="0"/>
        <w:widowControl/>
        <w:spacing w:line="260" w:lineRule="exact" w:before="394" w:after="0"/>
        <w:ind w:left="720" w:right="72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360. SPEECH AT LAKSHMI MEMORIAL ARYA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PATHSHALA, MADRAS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4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29, 1915</w:t>
      </w:r>
    </w:p>
    <w:p>
      <w:pPr>
        <w:autoSpaceDN w:val="0"/>
        <w:autoSpaceDE w:val="0"/>
        <w:widowControl/>
        <w:spacing w:line="260" w:lineRule="exact" w:before="90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Gandhi, in reply, said that he and Mrs. Gandhi were exceedingly obliged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Mr. N. Swaminatha Aiyer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for having shown them the institution at work,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congratulated the school on having such a generous patron as Mr. C. Ramanujam </w:t>
      </w:r>
      <w:r>
        <w:rPr>
          <w:rFonts w:ascii="Times" w:hAnsi="Times" w:eastAsia="Times"/>
          <w:b w:val="0"/>
          <w:i w:val="0"/>
          <w:color w:val="000000"/>
          <w:sz w:val="18"/>
        </w:rPr>
        <w:t>Chettiar.</w:t>
      </w:r>
    </w:p>
    <w:p>
      <w:pPr>
        <w:autoSpaceDN w:val="0"/>
        <w:autoSpaceDE w:val="0"/>
        <w:widowControl/>
        <w:spacing w:line="294" w:lineRule="exact" w:before="7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New India, </w:t>
      </w:r>
      <w:r>
        <w:rPr>
          <w:rFonts w:ascii="Times" w:hAnsi="Times" w:eastAsia="Times"/>
          <w:b w:val="0"/>
          <w:i w:val="0"/>
          <w:color w:val="000000"/>
          <w:sz w:val="22"/>
        </w:rPr>
        <w:t>30-4-1915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361. SPEECH AT RECEPTION BY GUJARATIS OF MADRAS</w:t>
      </w:r>
    </w:p>
    <w:p>
      <w:pPr>
        <w:autoSpaceDN w:val="0"/>
        <w:autoSpaceDE w:val="0"/>
        <w:widowControl/>
        <w:spacing w:line="270" w:lineRule="exact" w:before="146" w:after="0"/>
        <w:ind w:left="0" w:right="4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29, 1915</w:t>
      </w:r>
    </w:p>
    <w:p>
      <w:pPr>
        <w:autoSpaceDN w:val="0"/>
        <w:autoSpaceDE w:val="0"/>
        <w:widowControl/>
        <w:spacing w:line="260" w:lineRule="exact" w:before="13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“Govinda Vilas”, Patter’s Road, Royapettah, the residence of Mr. Lodd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Govindas, was the scene of a very large and representative gathering yesterday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evening of the leading Indian citizens of Madras who responded to the invitation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Gujarati community to attend an At Home in honour of Mr. and Mrs. Gandhi. . .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group photograph with Mr. Gandhi in the centre was taken. Mr. Lodd Govindas in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short speech said that the Gujarati community was indeed proud of possessing a great </w:t>
      </w:r>
      <w:r>
        <w:rPr>
          <w:rFonts w:ascii="Times" w:hAnsi="Times" w:eastAsia="Times"/>
          <w:b w:val="0"/>
          <w:i w:val="0"/>
          <w:color w:val="000000"/>
          <w:sz w:val="18"/>
        </w:rPr>
        <w:t>man like Mr. Gandhi among them. . . . Dewan Bahadur Govindas Chathurbujadoss read</w:t>
      </w:r>
    </w:p>
    <w:p>
      <w:pPr>
        <w:autoSpaceDN w:val="0"/>
        <w:autoSpaceDE w:val="0"/>
        <w:widowControl/>
        <w:spacing w:line="220" w:lineRule="exact" w:before="320" w:after="0"/>
        <w:ind w:left="550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 Thambu Chetty Street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Sub-Inspector of Schools, Georgetown Range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9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 address of welcome in Gujarati.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Gandhi, in replying in Gujarati, drew the attention of the Gujarati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community in Madras to that important fact that their well-being was the same asthat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other communities in Madras and consequently impressed on them the necessity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working in unison with others. He was grateful to the Madras public for having </w:t>
      </w:r>
      <w:r>
        <w:rPr>
          <w:rFonts w:ascii="Times" w:hAnsi="Times" w:eastAsia="Times"/>
          <w:b w:val="0"/>
          <w:i w:val="0"/>
          <w:color w:val="000000"/>
          <w:sz w:val="18"/>
        </w:rPr>
        <w:t>taken such a large number of Gujarati people into the town and this Presidency.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Lodd Govindas, on behalf of the members of the Gujarati community,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well as the Gujarati-speaking people of Madras, presented, with great pleasure, a </w:t>
      </w:r>
      <w:r>
        <w:rPr>
          <w:rFonts w:ascii="Times" w:hAnsi="Times" w:eastAsia="Times"/>
          <w:b w:val="0"/>
          <w:i w:val="0"/>
          <w:color w:val="000000"/>
          <w:sz w:val="18"/>
        </w:rPr>
        <w:t>money purse to Mr. Gandhi.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Gandhi, in thankfully accepting it, said that he never received any kind of </w:t>
      </w:r>
      <w:r>
        <w:rPr>
          <w:rFonts w:ascii="Times" w:hAnsi="Times" w:eastAsia="Times"/>
          <w:b w:val="0"/>
          <w:i w:val="0"/>
          <w:color w:val="000000"/>
          <w:sz w:val="18"/>
        </w:rPr>
        <w:t>present from anybody, and the money would therefore be dedicated to public use.</w:t>
      </w:r>
    </w:p>
    <w:p>
      <w:pPr>
        <w:autoSpaceDN w:val="0"/>
        <w:autoSpaceDE w:val="0"/>
        <w:widowControl/>
        <w:spacing w:line="294" w:lineRule="exact" w:before="11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New India, </w:t>
      </w:r>
      <w:r>
        <w:rPr>
          <w:rFonts w:ascii="Times" w:hAnsi="Times" w:eastAsia="Times"/>
          <w:b w:val="0"/>
          <w:i w:val="0"/>
          <w:color w:val="000000"/>
          <w:sz w:val="22"/>
        </w:rPr>
        <w:t>30-4-1915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362. SPEECH AT RECEPTION AT TRANQUEBAR</w:t>
      </w:r>
    </w:p>
    <w:p>
      <w:pPr>
        <w:autoSpaceDN w:val="0"/>
        <w:autoSpaceDE w:val="0"/>
        <w:widowControl/>
        <w:spacing w:line="270" w:lineRule="exact" w:before="14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30, 1915</w:t>
      </w:r>
    </w:p>
    <w:p>
      <w:pPr>
        <w:autoSpaceDN w:val="0"/>
        <w:autoSpaceDE w:val="0"/>
        <w:widowControl/>
        <w:spacing w:line="260" w:lineRule="exact" w:before="13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Yesterday the public of Tranquebar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suburbs accorded a grand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enthusiastic reception to Mr. and Mrs. Gandhi. Over 2,000 people representing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numerous classes, particularly passive resisters, had assembled. . . .Mr. K. C. </w:t>
      </w:r>
      <w:r>
        <w:rPr>
          <w:rFonts w:ascii="Times" w:hAnsi="Times" w:eastAsia="Times"/>
          <w:b w:val="0"/>
          <w:i w:val="0"/>
          <w:color w:val="000000"/>
          <w:sz w:val="18"/>
        </w:rPr>
        <w:t>Subramaniam, Barrister, read the welcome address. . . 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distinguished guest replied in appropriate terms exhorting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fellow-workers to take to passive resistance whenever and wherever needed for </w:t>
      </w:r>
      <w:r>
        <w:rPr>
          <w:rFonts w:ascii="Times" w:hAnsi="Times" w:eastAsia="Times"/>
          <w:b w:val="0"/>
          <w:i w:val="0"/>
          <w:color w:val="000000"/>
          <w:sz w:val="18"/>
        </w:rPr>
        <w:t>adopting constitutional agitation [</w:t>
      </w:r>
      <w:r>
        <w:rPr>
          <w:rFonts w:ascii="Times" w:hAnsi="Times" w:eastAsia="Times"/>
          <w:b w:val="0"/>
          <w:i/>
          <w:color w:val="000000"/>
          <w:sz w:val="18"/>
        </w:rPr>
        <w:t>sic</w:t>
      </w:r>
      <w:r>
        <w:rPr>
          <w:rFonts w:ascii="Times" w:hAnsi="Times" w:eastAsia="Times"/>
          <w:b w:val="0"/>
          <w:i w:val="0"/>
          <w:color w:val="000000"/>
          <w:sz w:val="18"/>
        </w:rPr>
        <w:t>].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His speech was heard with rapt attention and it was translated on the spot.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Hon’ble Mr. V. S. Srinivasa Sastri was next called upon to speak. He </w:t>
      </w:r>
      <w:r>
        <w:rPr>
          <w:rFonts w:ascii="Times" w:hAnsi="Times" w:eastAsia="Times"/>
          <w:b w:val="0"/>
          <w:i w:val="0"/>
          <w:color w:val="000000"/>
          <w:sz w:val="18"/>
        </w:rPr>
        <w:t>exhorted the audience to work for their country’s cause.</w:t>
      </w:r>
    </w:p>
    <w:p>
      <w:pPr>
        <w:autoSpaceDN w:val="0"/>
        <w:autoSpaceDE w:val="0"/>
        <w:widowControl/>
        <w:spacing w:line="294" w:lineRule="exact" w:before="11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1-5-1915</w:t>
      </w:r>
    </w:p>
    <w:p>
      <w:pPr>
        <w:autoSpaceDN w:val="0"/>
        <w:autoSpaceDE w:val="0"/>
        <w:widowControl/>
        <w:spacing w:line="320" w:lineRule="exact" w:before="2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Madras state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14 : 26 DECEMBER, 1913 - 20 MAY, 1915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427</w:t>
      </w:r>
    </w:p>
    <w:p>
      <w:pPr>
        <w:sectPr>
          <w:pgSz w:w="9360" w:h="12960"/>
          <w:pgMar w:top="55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60" w:lineRule="exact" w:before="32" w:after="0"/>
        <w:ind w:left="144" w:right="288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363. SPEECH AT RECEPTION BY DEPRESSED CLASSES </w:t>
      </w:r>
      <w:r>
        <w:rPr>
          <w:rFonts w:ascii="Times" w:hAnsi="Times" w:eastAsia="Times"/>
          <w:b w:val="0"/>
          <w:i/>
          <w:color w:val="000000"/>
          <w:sz w:val="24"/>
        </w:rPr>
        <w:t>SOCIETY, TRANQUEBAR</w:t>
      </w:r>
    </w:p>
    <w:p>
      <w:pPr>
        <w:autoSpaceDN w:val="0"/>
        <w:autoSpaceDE w:val="0"/>
        <w:widowControl/>
        <w:spacing w:line="270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30, 1915</w:t>
      </w:r>
    </w:p>
    <w:p>
      <w:pPr>
        <w:autoSpaceDN w:val="0"/>
        <w:autoSpaceDE w:val="0"/>
        <w:widowControl/>
        <w:spacing w:line="240" w:lineRule="exact" w:before="15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South Indian Depressed Classes Society presented a separate welcome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address.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Gandhi in reply observed that that section of his countrymen needed larger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attention and patriotic, earnest and practical work until the existing shameful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differences disappeared and the so-called depressed got elevated and got equal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privileges.</w:t>
      </w:r>
    </w:p>
    <w:p>
      <w:pPr>
        <w:autoSpaceDN w:val="0"/>
        <w:autoSpaceDE w:val="0"/>
        <w:widowControl/>
        <w:spacing w:line="294" w:lineRule="exact" w:before="11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1-5-1915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364. SPEECH AT RECEPTION AT MAYAVARAM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1, 1915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MR. CHAIRMAN AND FRIENDS,</w:t>
      </w:r>
    </w:p>
    <w:p>
      <w:pPr>
        <w:autoSpaceDN w:val="0"/>
        <w:autoSpaceDE w:val="0"/>
        <w:widowControl/>
        <w:spacing w:line="260" w:lineRule="exact" w:before="11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exceedingly thankful to the people of Mayavaram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presenting this beautiful address to me on the occasion of our simply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passing through your town or village whatever it may be called,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way to places where I had hoped to see two widows of men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shot during the struggle that went on for eight years in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Africa. I was able to see only one and I was not able to see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whom I hope to see before I leave this great Presidency. It is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matter of greater pleasure to me that you would not allow us to pass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unnoticed even though it were simply a passing tour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Mayavaram. But if we have appreciated or if we have received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and warm welcome from you, may I, for the first time after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 to the sacred land, commence to make a return for the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 that has been shown to us and with your permission I shall try to </w:t>
      </w:r>
      <w:r>
        <w:rPr>
          <w:rFonts w:ascii="Times" w:hAnsi="Times" w:eastAsia="Times"/>
          <w:b w:val="0"/>
          <w:i w:val="0"/>
          <w:color w:val="000000"/>
          <w:sz w:val="22"/>
        </w:rPr>
        <w:t>do so this evening.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quite by accident that I had the great pleasure of receiving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address from my Panchama brethren, and there they said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without convenience for drinking water, they were without </w:t>
      </w:r>
      <w:r>
        <w:rPr>
          <w:rFonts w:ascii="Times" w:hAnsi="Times" w:eastAsia="Times"/>
          <w:b w:val="0"/>
          <w:i w:val="0"/>
          <w:color w:val="000000"/>
          <w:sz w:val="22"/>
        </w:rPr>
        <w:t>convenience for living supplies and they could not buy or hold land.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reply to a welcome address by Municipal Chairman at the meeting in the </w:t>
      </w:r>
      <w:r>
        <w:rPr>
          <w:rFonts w:ascii="Times" w:hAnsi="Times" w:eastAsia="Times"/>
          <w:b w:val="0"/>
          <w:i w:val="0"/>
          <w:color w:val="000000"/>
          <w:sz w:val="18"/>
        </w:rPr>
        <w:t>Victoria Town Hall, with Rao Bahadur V. K. Ramanujachariar in the chair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difficult for them even to approach courts. Probably, the last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due to their fear, but a fear certainly not due to themselves and who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responsible for this state of things? Do we propose to perpetuate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state of things? Is it a part of Hinduism? I do not know;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to learn what Hinduism really is. In so far as I have been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study Hinduism outside India, I have felt that it is no part of real </w:t>
      </w:r>
      <w:r>
        <w:rPr>
          <w:rFonts w:ascii="Times" w:hAnsi="Times" w:eastAsia="Times"/>
          <w:b w:val="0"/>
          <w:i w:val="0"/>
          <w:color w:val="000000"/>
          <w:sz w:val="22"/>
        </w:rPr>
        <w:t>Hinduism to have in its hold a mass of people whom I would call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“untouchables”. If it was proved to me that this is an essential part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Hinduism, I for one would declare myself an open rebel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Hinduism itself. (“Hear, hear.”) But I am still not convinced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that up to the end of my life, I shall remain unconvinced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an essential part of Hinduism. But who is responsible for this class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untouchables? I have been told that wherever there are Brahmins,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they who are enjoying supremacy as a matter of right, but today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enjoying that supremacy? If they are, then the sin will fall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shoulders and that is the return I am here to declare and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return I shall have to make for the kindness you are showing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me; often my love to my friends, relations and even to my dear wife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takes devious ways. So my return here for your kindness is to suggest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few words which you were probably not prepared to listen to and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seem to me that it is high time for Brahmins to regain their </w:t>
      </w:r>
      <w:r>
        <w:rPr>
          <w:rFonts w:ascii="Times" w:hAnsi="Times" w:eastAsia="Times"/>
          <w:b w:val="0"/>
          <w:i w:val="0"/>
          <w:color w:val="000000"/>
          <w:sz w:val="22"/>
        </w:rPr>
        <w:t>natural prerogative. I recall to my mind the beautiful verse in the</w:t>
      </w:r>
    </w:p>
    <w:p>
      <w:pPr>
        <w:autoSpaceDN w:val="0"/>
        <w:autoSpaceDE w:val="0"/>
        <w:widowControl/>
        <w:spacing w:line="272" w:lineRule="exact" w:before="0" w:after="0"/>
        <w:ind w:left="10" w:right="24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Bhagavad Gita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shall not excite the audience by reciting the verse,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give you simply a paraphrase. “The true Brahmin is he who is </w:t>
      </w:r>
      <w:r>
        <w:rPr>
          <w:rFonts w:ascii="Times" w:hAnsi="Times" w:eastAsia="Times"/>
          <w:b w:val="0"/>
          <w:i w:val="0"/>
          <w:color w:val="000000"/>
          <w:sz w:val="22"/>
        </w:rPr>
        <w:t>equi-minded towards a Pundit and a Pariah.”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Are the Brahmins in Mayavaram equi-minded towards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Pariah and will they tell me if they are so equi-minded and, if so,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tell me if others will not follow? Even if they say that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prepared to do so but others will not follow, I shall have to disbelieve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until I have revised my notions of Hinduism. If the Brahmins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consider they are holding a high position by penance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austerity, then they have themselves much to learn, then they will be </w:t>
      </w:r>
      <w:r>
        <w:rPr>
          <w:rFonts w:ascii="Times" w:hAnsi="Times" w:eastAsia="Times"/>
          <w:b w:val="0"/>
          <w:i w:val="0"/>
          <w:color w:val="000000"/>
          <w:sz w:val="22"/>
        </w:rPr>
        <w:t>the people who have cursed and ruined the land.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friend the Chairman has asked me the question whether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true that I am at war with my leaders. I say that I am not at war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leaders. I seemed to be at war with my leaders because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I have heard seem to be inconsistent with my notions of </w:t>
      </w:r>
      <w:r>
        <w:rPr>
          <w:rFonts w:ascii="Times" w:hAnsi="Times" w:eastAsia="Times"/>
          <w:b w:val="0"/>
          <w:i w:val="0"/>
          <w:color w:val="000000"/>
          <w:sz w:val="22"/>
        </w:rPr>
        <w:t>self-respect and with self-respect to my motherland. I feel that they</w:t>
      </w:r>
    </w:p>
    <w:p>
      <w:pPr>
        <w:autoSpaceDN w:val="0"/>
        <w:autoSpaceDE w:val="0"/>
        <w:widowControl/>
        <w:spacing w:line="320" w:lineRule="exact" w:before="1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Ch. V, </w:t>
      </w:r>
      <w:r>
        <w:rPr>
          <w:rFonts w:ascii="Times" w:hAnsi="Times" w:eastAsia="Times"/>
          <w:b w:val="0"/>
          <w:i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>. 18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14 : 26 DECEMBER, 1913 - 20 MAY, 1915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429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are probably not discharging the sacred trust they have taken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shoulders; but I am not sure I am studying or endeavouring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wisdom from them, but I failed to take that wisdom. It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am incompetent and unfit to follow them. So, I shall revise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ideas. Still I am in a position to say that I seem to be at war with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leaders. Whatever they do or whatever they say does not somehow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appeal to me. The major part of what they say does not seem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appealing to me. I find here words of welcome in the English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language. I find in the Congress programme a Resolution on </w:t>
      </w:r>
      <w:r>
        <w:rPr>
          <w:rFonts w:ascii="Times" w:hAnsi="Times" w:eastAsia="Times"/>
          <w:b w:val="0"/>
          <w:i/>
          <w:color w:val="000000"/>
          <w:sz w:val="22"/>
        </w:rPr>
        <w:t>Swadeshi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If you hold that you are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Swadeshi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yet print these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English, then I am not </w:t>
      </w:r>
      <w:r>
        <w:rPr>
          <w:rFonts w:ascii="Times" w:hAnsi="Times" w:eastAsia="Times"/>
          <w:b w:val="0"/>
          <w:i/>
          <w:color w:val="000000"/>
          <w:sz w:val="22"/>
        </w:rPr>
        <w:t>Swadeshi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To me it seems that it is inconsistent.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nothing to say against the English language. But I do say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kill the vernaculars and raise the English language on the tomb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vernaculars (“Hear, hear.”), then you are not favouring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Swadeshi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right sense of the term. If you feel that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knowTamil, you should pardon me, you should excuse me and teach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and ask me to learn Tamil and by having your welcome in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beautiful language, if you translate it to me, then I should think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performing some part of the programme. Then only 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I am being taught </w:t>
      </w:r>
      <w:r>
        <w:rPr>
          <w:rFonts w:ascii="Times" w:hAnsi="Times" w:eastAsia="Times"/>
          <w:b w:val="0"/>
          <w:i/>
          <w:color w:val="000000"/>
          <w:sz w:val="22"/>
        </w:rPr>
        <w:t>Swadeshi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asked when we were passing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Mayavaram whether there had been any handlooms here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there were handloom weavers here. I was told that there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50 handlooms in Mayavaram. What were they engaged in? They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simply engaged chiefly in preparing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sarees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our women. Then, 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Swadeshi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confined only to the women? Is it to be only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keeping? I do not find that our friends, the male population, also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stuff prepared for them in these by these weavers and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handlooms. (A voice: There are a thousand handlooms here.)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are, I understand, one thousand handlooms; so much the worse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leaders! (Loud applause.) If these one thousand handlooms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kept chiefly in attending to the wants of our women, double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supply of our handlooms and you will have all your wants supplied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your own weavers and there will be no poverty in the land. I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and ask our friend the President how far he is indebted to foreign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goods for his outfit and if he can tell me that he has tried his utmost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still has failed to outfit himself, or rather to fit himself out with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Swadeshi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clothing and therefore he has got this stuff, I shall sit at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feet and learn a lesson. What I have been able to learn today is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entirely possible for me, not with any extra cost to fit myself with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Swadeshi </w:t>
      </w:r>
      <w:r>
        <w:rPr>
          <w:rFonts w:ascii="Times" w:hAnsi="Times" w:eastAsia="Times"/>
          <w:b w:val="0"/>
          <w:i w:val="0"/>
          <w:color w:val="000000"/>
          <w:sz w:val="22"/>
        </w:rPr>
        <w:t>clothing. How am I to learn, through those who move or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who are supposed to be movers in the Congress, the secret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Resolution? I sit at the feet of my leaders, I sit-at the feet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Mayavaram people and let them reveal the mystery, give me the secret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meaning, teach me how I should behave myself and tell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it is a part of </w:t>
      </w:r>
      <w:r>
        <w:rPr>
          <w:rFonts w:ascii="Times" w:hAnsi="Times" w:eastAsia="Times"/>
          <w:b w:val="0"/>
          <w:i/>
          <w:color w:val="000000"/>
          <w:sz w:val="22"/>
        </w:rPr>
        <w:t>Swadeshi,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whether it is a part of the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 that I should drive off those who are without dwellings,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cry for water and that I should reject the advances of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cry for food. These are the questions which I ask my friends 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I am saying something against you, I doubt whether I shall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enjoy or retain the affection of the student population and whether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still retain the blessings of my leaders. I ask you to have a large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 and give me a little corner in it. I shall try to steal into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corner. If you would be kind enough to teach me the wisdom,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 the wisdom in all humility and in all earnestness. I am praying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it and I am asking for it. If you cannot teach me, I again declare </w:t>
      </w:r>
      <w:r>
        <w:rPr>
          <w:rFonts w:ascii="Times" w:hAnsi="Times" w:eastAsia="Times"/>
          <w:b w:val="0"/>
          <w:i w:val="0"/>
          <w:color w:val="000000"/>
          <w:sz w:val="22"/>
        </w:rPr>
        <w:t>myself at war with my leaders. (Loud cheers.)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3-5-1915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365. LETTER TO A. H. WEST</w:t>
      </w:r>
    </w:p>
    <w:p>
      <w:pPr>
        <w:autoSpaceDN w:val="0"/>
        <w:autoSpaceDE w:val="0"/>
        <w:widowControl/>
        <w:spacing w:line="270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4, 1915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WEST,</w:t>
      </w:r>
    </w:p>
    <w:p>
      <w:pPr>
        <w:autoSpaceDN w:val="0"/>
        <w:autoSpaceDE w:val="0"/>
        <w:widowControl/>
        <w:spacing w:line="260" w:lineRule="exact" w:before="11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will take your letter as it comes. It is no use your qualifying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lawyer. It is possible you may get some guilty ones discharged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technicalities and you may get the innocent also saved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imprisonment. But when you consider what a small percentage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population passes through the courts, you at once see that it is no part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humanitarian work to take up law. All that you can do,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getting the title of a lawyer you are doing. More you do not need.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leisure, read up your laws by all means as Mr. Gokhale did, </w:t>
      </w:r>
      <w:r>
        <w:rPr>
          <w:rFonts w:ascii="Times" w:hAnsi="Times" w:eastAsia="Times"/>
          <w:b w:val="0"/>
          <w:i w:val="0"/>
          <w:color w:val="000000"/>
          <w:sz w:val="22"/>
        </w:rPr>
        <w:t>though he never was a lawyer.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nearing the end of my first tour. I hope then to write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regularly and to write for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also. I am going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varied experiences. India continues to satisfy my aspirations. I </w:t>
      </w:r>
      <w:r>
        <w:rPr>
          <w:rFonts w:ascii="Times" w:hAnsi="Times" w:eastAsia="Times"/>
          <w:b w:val="0"/>
          <w:i w:val="0"/>
          <w:color w:val="000000"/>
          <w:sz w:val="22"/>
        </w:rPr>
        <w:t>see much to dishearten me and I see much to encourage me.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both keeping fairly good health. If we can settle down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somewhere, we should do better. More than this, I have not the time to </w:t>
      </w:r>
      <w:r>
        <w:rPr>
          <w:rFonts w:ascii="Times" w:hAnsi="Times" w:eastAsia="Times"/>
          <w:b w:val="0"/>
          <w:i w:val="0"/>
          <w:color w:val="000000"/>
          <w:sz w:val="22"/>
        </w:rPr>
        <w:t>say just now.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14 : 26 DECEMBER, 1913 - 20 MAY, 1915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431</w:t>
      </w:r>
    </w:p>
    <w:p>
      <w:pPr>
        <w:sectPr>
          <w:pgSz w:w="9360" w:h="12960"/>
          <w:pgMar w:top="52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So with love from us both,</w:t>
      </w:r>
    </w:p>
    <w:p>
      <w:pPr>
        <w:autoSpaceDN w:val="0"/>
        <w:autoSpaceDE w:val="0"/>
        <w:widowControl/>
        <w:spacing w:line="220" w:lineRule="exact" w:before="86" w:after="22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632"/>
        </w:trPr>
        <w:tc>
          <w:tcPr>
            <w:tcW w:type="dxa" w:w="2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7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M. K. 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ANDHI</w:t>
            </w:r>
          </w:p>
        </w:tc>
      </w:tr>
    </w:tbl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seen Selvan’s widow and I succeeded in getting from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youngest boy. She will get a monthly allowance of Rs. 5. I invited </w:t>
      </w:r>
      <w:r>
        <w:rPr>
          <w:rFonts w:ascii="Times" w:hAnsi="Times" w:eastAsia="Times"/>
          <w:b w:val="0"/>
          <w:i w:val="0"/>
          <w:color w:val="000000"/>
          <w:sz w:val="22"/>
        </w:rPr>
        <w:t>her also to join me but she wouldn’t.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original in Gandhiji’s hand: C.W. 4418. Courtesy: A.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H. West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366. LETTER TO SAROJINI NAIDU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ELLORE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4, 1915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SISTER,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did not reply to your last letter as I had hoped to be able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of replying to tell you when I was likely to visit Hyderabad.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receipt of your booklet with the beautiful inscription in it compels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to write to you now, even though I cannot fix the date of my </w:t>
      </w:r>
      <w:r>
        <w:rPr>
          <w:rFonts w:ascii="Times" w:hAnsi="Times" w:eastAsia="Times"/>
          <w:b w:val="0"/>
          <w:i w:val="0"/>
          <w:color w:val="000000"/>
          <w:sz w:val="22"/>
        </w:rPr>
        <w:t>coming to Hyderabad.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the inscription. Yes, Mr. Gokhale longed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as a full servant of India. Your acknowledgment of discipleship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fills one with new hope. But of this more when we meet. For me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death of the Master has drawn me closer to him. I see him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appreciate his worth as I never did before; for the lover, the loved one </w:t>
      </w:r>
      <w:r>
        <w:rPr>
          <w:rFonts w:ascii="Times" w:hAnsi="Times" w:eastAsia="Times"/>
          <w:b w:val="0"/>
          <w:i w:val="0"/>
          <w:color w:val="000000"/>
          <w:sz w:val="22"/>
        </w:rPr>
        <w:t>never dies.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Are you keeping well in health?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leave Madras on the 7th instant for Bombay.</w:t>
      </w:r>
    </w:p>
    <w:p>
      <w:pPr>
        <w:autoSpaceDN w:val="0"/>
        <w:autoSpaceDE w:val="0"/>
        <w:widowControl/>
        <w:spacing w:line="294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My permanent address is Servants of India Society, Poona.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Mrs. Gandhi, who is with me, sends her love to you.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Padmaja Naidu Papers. Courtesy: Nehru Memorial Museum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Library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7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367. LETTER TO NARANDAS GANDHI</w:t>
      </w:r>
    </w:p>
    <w:p>
      <w:pPr>
        <w:autoSpaceDN w:val="0"/>
        <w:autoSpaceDE w:val="0"/>
        <w:widowControl/>
        <w:spacing w:line="294" w:lineRule="exact" w:before="8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Vaishakh Vad 5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May 4, 1915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6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arrive there on the 10th or perhaps the 9th. So far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know, Chi. Jamnadas had joined the institution, but there may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 misunderstanding on my part. Jamnadas thinks that he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no vow. One who does not take any vow cannot be a member,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such a one can stay as a student. Even a student must observe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vows while he lives in the institution. A member must observe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all his life. Jamnadas wants to remain outside the institution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observe its rules. It seems Harilal’s letter has had some effect on his </w:t>
      </w:r>
      <w:r>
        <w:rPr>
          <w:rFonts w:ascii="Times" w:hAnsi="Times" w:eastAsia="Times"/>
          <w:b w:val="0"/>
          <w:i w:val="0"/>
          <w:color w:val="000000"/>
          <w:sz w:val="22"/>
        </w:rPr>
        <w:t>mind. He is hurt by the former’s allegations.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Groundnuts and dates have done most of us no harm. By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eating more than five articles on any day, we advance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observance of the vow of non-violence, as, on that particular day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least, we spare all vegetable life excepting the articles in question.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vow concerning [the control of] the palate will also be better observed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one would not have more than five things to enjoy for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taste. The vow of non-stealing will be conformed to because,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drawing nourishment from five articles, one would not be over-eating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there would be greater economy besides. I shall have to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now before eating the groundnut sweet. As it would contain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articles, I could have only two in addition. Cardamom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similar things would also count as separate articles. This is a difficult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vow to have taken but I am getting used to it. The mind, the dog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still is, runs about like one seeking to extract the utmost relish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five articles. More you may ask me when we meet. I shall be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 for as short a time as possible. The mind has only one </w:t>
      </w:r>
      <w:r>
        <w:rPr>
          <w:rFonts w:ascii="Times" w:hAnsi="Times" w:eastAsia="Times"/>
          <w:b w:val="0"/>
          <w:i w:val="0"/>
          <w:color w:val="000000"/>
          <w:sz w:val="22"/>
        </w:rPr>
        <w:t>thought, settling the affairs at Ahmedabad.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 Madhavji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about the date of my arrival there.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9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in Gandhiji’s hand C.W. 5670. Courtesy: Narandas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appears to have been written in 1915 after Gandhiji took at Hardwar a </w:t>
      </w:r>
      <w:r>
        <w:rPr>
          <w:rFonts w:ascii="Times" w:hAnsi="Times" w:eastAsia="Times"/>
          <w:b w:val="0"/>
          <w:i w:val="0"/>
          <w:color w:val="000000"/>
          <w:sz w:val="18"/>
        </w:rPr>
        <w:t>vow to take only five articles of food in a day on April 9;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“Diary for 1915”.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Kasturba’s brother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14 : 26 DECEMBER, 1913 - 20 MAY, 1915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433</w:t>
      </w:r>
    </w:p>
    <w:p>
      <w:pPr>
        <w:sectPr>
          <w:pgSz w:w="9360" w:h="12960"/>
          <w:pgMar w:top="5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368. SPEECH AT NELLORE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5, 1915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MR. CHAIRMAN AND FRIENDS,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propose to inflict a speech upon you. I am extremely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zealous of individual liberty about which we heard this morning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eloquent lips of Mrs. Besant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from Mr. Sastriar, with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matchless, merciless, severe and cold logic. I was so zealous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liberty that I had concocted a plot, but, unfortunately it failed.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able to draw in our worthy Chairman of the Reception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present president of this Conference. I wanted to suggest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that for the Congresses and for the future Conferences,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lead the way by not reading their addresses but by simply </w:t>
      </w:r>
      <w:r>
        <w:rPr>
          <w:rFonts w:ascii="Times" w:hAnsi="Times" w:eastAsia="Times"/>
          <w:b w:val="0"/>
          <w:i w:val="0"/>
          <w:color w:val="000000"/>
          <w:sz w:val="22"/>
        </w:rPr>
        <w:t>distributing their addresses for us to read.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an accident that this resolution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follows on two resolutions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with reference to my noble master Mr. Gokhale, and the other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noble Viceroy to whom fitting tribute has been made,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amhere to acknowledge the indebtedness that your countrymen in </w:t>
      </w:r>
      <w:r>
        <w:rPr>
          <w:rFonts w:ascii="Times" w:hAnsi="Times" w:eastAsia="Times"/>
          <w:b w:val="0"/>
          <w:i w:val="0"/>
          <w:color w:val="000000"/>
          <w:sz w:val="22"/>
        </w:rPr>
        <w:t>South Africa owe to the Viceroy.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Sir, if my wife and I are worthy of anything that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on this platform and on many a platform, I have repeated,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here to repeat, that the inspiration that we derived was from an </w:t>
      </w:r>
      <w:r>
        <w:rPr>
          <w:rFonts w:ascii="Times" w:hAnsi="Times" w:eastAsia="Times"/>
          <w:b w:val="0"/>
          <w:i w:val="0"/>
          <w:color w:val="000000"/>
          <w:sz w:val="22"/>
        </w:rPr>
        <w:t>Indian source and that was from the late Mr.Gokhale. His life, his me-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ssage, his words, his methods, have been to me a guiding star, and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still remain an important guide; and we can best revere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hismemory by translating some part of his life into our own. My life </w:t>
      </w:r>
      <w:r>
        <w:rPr>
          <w:rFonts w:ascii="Times" w:hAnsi="Times" w:eastAsia="Times"/>
          <w:b w:val="0"/>
          <w:i w:val="0"/>
          <w:color w:val="000000"/>
          <w:sz w:val="22"/>
        </w:rPr>
        <w:t>is dedicated to that, and I appeal to you, my countrymen, not to spoil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 the 21st Madras Provincial Conference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Annie Besant (1847-1933), President of the Theosophical Society in 1907;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founder of Central Hindu College at Benares; President, Indian National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Congress, 1917. She had said: “In the successful issue of the struggle in South Africa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a presage of the successful termination of the struggle for liberty on the Indian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soil. We thank him not only for what he did, but also in that what he did will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strengthen the Indian nation in the future. Mr. Gandhi’s great help to us is that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inspiration—an inspiration to self-sacrifice, an inspiration to following of a great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ideal, the recognition of the fact that there is no dishonour in anything that is endured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the sake of right and justice, and that a prison is no dishonour when the soul </w:t>
      </w:r>
      <w:r>
        <w:rPr>
          <w:rFonts w:ascii="Times" w:hAnsi="Times" w:eastAsia="Times"/>
          <w:b w:val="0"/>
          <w:i w:val="0"/>
          <w:color w:val="000000"/>
          <w:sz w:val="18"/>
        </w:rPr>
        <w:t>within it is free, and when prison is accepted as the price of that liberty.”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resolution moved by G. A. Natesan which expressed “grateful </w:t>
      </w:r>
      <w:r>
        <w:rPr>
          <w:rFonts w:ascii="Times" w:hAnsi="Times" w:eastAsia="Times"/>
          <w:b w:val="0"/>
          <w:i w:val="0"/>
          <w:color w:val="000000"/>
          <w:sz w:val="18"/>
        </w:rPr>
        <w:t>appreciation of the enormous sacrifices....” of Gandhiji and Kasturba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us, not to isolate us in the service, not to overrate what we have done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Africa. Let me make this humble appeal. Let what is done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 be buried there. Our countrymen in South Africa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of what has been done there. It is impossible to stand here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reputation we may have built in South Africa. You will spoil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two reasons. We may lose our heads and so be lost to the country.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 is that you may raise enormous expectations about us and </w:t>
      </w:r>
      <w:r>
        <w:rPr>
          <w:rFonts w:ascii="Times" w:hAnsi="Times" w:eastAsia="Times"/>
          <w:b w:val="0"/>
          <w:i w:val="0"/>
          <w:color w:val="000000"/>
          <w:sz w:val="22"/>
        </w:rPr>
        <w:t>disappointment may at last be the result.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7-7-1915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369. SPEECH AT STUDENTS’ MEETING, NELLORE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6, 1915</w:t>
      </w:r>
    </w:p>
    <w:p>
      <w:pPr>
        <w:autoSpaceDN w:val="0"/>
        <w:autoSpaceDE w:val="0"/>
        <w:widowControl/>
        <w:spacing w:line="260" w:lineRule="exact" w:before="17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address having been read and presented to Mr. Gandhi, he then thanked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students for taking such a lively part in the Conference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serving as volunteers.’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said that unless what had been said on the platform was translated into action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interest kept up, these Conferences were of no use. A great deal was said about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encouragement of industries on the platform, but when he went into that part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public hall, where clothes made of fly shuttle weaving and brought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Narayanavanam, Chittoor District, were exhibited and enquired of the owner how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much worth of clothes he had brought, and how much of it he had sold, he found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out of Rs. 1,000 worth of clothes, he had sold only Rs. 50 or Rs. 60 worth.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clothes were good enough, and in spite of it even the educated could not be induced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put their hands into their pockets and purchase some if only to mark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appreciation of the Swadeshi enterprise. When such was the state of encouragement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offered to local indigenous industries, there was no hope of advancement. He exhorted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students to set a practical example, and not rest contented with merely making </w:t>
      </w:r>
      <w:r>
        <w:rPr>
          <w:rFonts w:ascii="Times" w:hAnsi="Times" w:eastAsia="Times"/>
          <w:b w:val="0"/>
          <w:i w:val="0"/>
          <w:color w:val="000000"/>
          <w:sz w:val="18"/>
        </w:rPr>
        <w:t>speeches.</w:t>
      </w:r>
    </w:p>
    <w:p>
      <w:pPr>
        <w:autoSpaceDN w:val="0"/>
        <w:autoSpaceDE w:val="0"/>
        <w:widowControl/>
        <w:spacing w:line="294" w:lineRule="exact" w:before="11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New India, </w:t>
      </w:r>
      <w:r>
        <w:rPr>
          <w:rFonts w:ascii="Times" w:hAnsi="Times" w:eastAsia="Times"/>
          <w:b w:val="0"/>
          <w:i w:val="0"/>
          <w:color w:val="000000"/>
          <w:sz w:val="22"/>
        </w:rPr>
        <w:t>7-5-1915</w:t>
      </w:r>
    </w:p>
    <w:p>
      <w:pPr>
        <w:autoSpaceDN w:val="0"/>
        <w:autoSpaceDE w:val="0"/>
        <w:widowControl/>
        <w:spacing w:line="320" w:lineRule="exact" w:before="2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Madras Provincial Conference;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14 : 26 DECEMBER, 1913 - 20 MAY, 1915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435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370. FRAGMENT OF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6" w:lineRule="exact" w:before="106" w:after="0"/>
        <w:ind w:left="5230" w:right="0" w:firstLine="3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[N</w:t>
      </w:r>
      <w:r>
        <w:rPr>
          <w:rFonts w:ascii="Times" w:hAnsi="Times" w:eastAsia="Times"/>
          <w:b w:val="0"/>
          <w:i w:val="0"/>
          <w:color w:val="000000"/>
          <w:sz w:val="16"/>
        </w:rPr>
        <w:t>ELLORE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6, 1915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10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it is all to one’s good to observe these vows. I believe 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a supreme effort for rising above this earthly existence.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seems to me that service of the nation will include such an effort.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aims are right. I think our faith in them is unshakable. It becomes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stronger through experience. I should like you to follow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reasoning. I don’t want any of you to submit to my wishes and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on trust. Nor will I force my views [on you]. You may all take </w:t>
      </w:r>
      <w:r>
        <w:rPr>
          <w:rFonts w:ascii="Times" w:hAnsi="Times" w:eastAsia="Times"/>
          <w:b w:val="0"/>
          <w:i w:val="0"/>
          <w:color w:val="000000"/>
          <w:sz w:val="22"/>
        </w:rPr>
        <w:t>the vows when they appeal to you.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will be some gentlemen from Madras with me. I see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number will go up. I am bringing along Selvan’s son.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know </w:t>
      </w:r>
      <w:r>
        <w:rPr>
          <w:rFonts w:ascii="Times" w:hAnsi="Times" w:eastAsia="Times"/>
          <w:b w:val="0"/>
          <w:i w:val="0"/>
          <w:color w:val="000000"/>
          <w:sz w:val="22"/>
        </w:rPr>
        <w:t>him. He is the little one who used to be naughty in Phoenix.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writing this from Nellore. I am attending a conference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here. I shall leave tomorrow morning.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in Gandhiji’s hand: C.W. 6671.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Radhabehn Choudhri</w:t>
      </w:r>
    </w:p>
    <w:p>
      <w:pPr>
        <w:autoSpaceDN w:val="0"/>
        <w:autoSpaceDE w:val="0"/>
        <w:widowControl/>
        <w:spacing w:line="260" w:lineRule="exact" w:before="394" w:after="0"/>
        <w:ind w:left="144" w:right="144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371. STATEMENT AT INDIAN SOUTH AFRICAN LEAGUE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MEETING, MADRAS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7, 1915</w:t>
      </w:r>
    </w:p>
    <w:p>
      <w:pPr>
        <w:autoSpaceDN w:val="0"/>
        <w:autoSpaceDE w:val="0"/>
        <w:widowControl/>
        <w:spacing w:line="240" w:lineRule="exact" w:before="15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Gandhi, in the course of a brief statement, said that the passive resistance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Africa  as  the Searle judgment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>;  (3) repeal  of  the  annual  £3  tax  which was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payablestruggle started with the Asiatic struggle in the Transvaal in 1906. As it went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on stage after stage, it owing to the exigencies of the case and as a matter of course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first four pages of the letter are missing. The available portion is also </w:t>
      </w:r>
      <w:r>
        <w:rPr>
          <w:rFonts w:ascii="Times" w:hAnsi="Times" w:eastAsia="Times"/>
          <w:b w:val="0"/>
          <w:i w:val="0"/>
          <w:color w:val="000000"/>
          <w:sz w:val="18"/>
        </w:rPr>
        <w:t>torn at places.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A. H. West”, 4-5-1915.</w:t>
      </w:r>
    </w:p>
    <w:p>
      <w:pPr>
        <w:autoSpaceDN w:val="0"/>
        <w:autoSpaceDE w:val="0"/>
        <w:widowControl/>
        <w:spacing w:line="220" w:lineRule="exact" w:before="100" w:after="0"/>
        <w:ind w:left="550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Madras Provincial Conference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 the premises of Messrs G. A. Natesan and Co.</w:t>
      </w:r>
    </w:p>
    <w:p>
      <w:pPr>
        <w:autoSpaceDN w:val="0"/>
        <w:autoSpaceDE w:val="0"/>
        <w:widowControl/>
        <w:spacing w:line="220" w:lineRule="exact" w:before="10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judgment delivered by Justice Searle of the Cape Supreme Court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March 14, 1913 which declared as invalid all marriages not solemnized with </w:t>
      </w:r>
      <w:r>
        <w:rPr>
          <w:rFonts w:ascii="Times" w:hAnsi="Times" w:eastAsia="Times"/>
          <w:b w:val="0"/>
          <w:i w:val="0"/>
          <w:color w:val="000000"/>
          <w:sz w:val="18"/>
        </w:rPr>
        <w:t>Christian rites and not duly registered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expanded and embraced the following further points, viz., (1) the removal of racial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disability in the immigration legislation of the Union of South Africa; (2)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restoration of the status of Indian wives whether married in accordance with Hindu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Mahomedan religious rites as it originally existed before what was known in South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 every  ex-indentured  Indian,  his wife and his children—male and female—males </w:t>
      </w:r>
      <w:r>
        <w:rPr>
          <w:rFonts w:ascii="Times" w:hAnsi="Times" w:eastAsia="Times"/>
          <w:b w:val="0"/>
          <w:i w:val="0"/>
          <w:color w:val="000000"/>
          <w:sz w:val="18"/>
        </w:rPr>
        <w:t>after reaching 16 years, females after reaching 12 if they decided to settle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the province of Natal as free men; (4) just administration of existing laws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specially affecting British Indians with regard to vested rights. All these points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completely gained under the settlement of last year, and they have been embodied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 far as legislation was necessary in what was known as the Indians’ Relief Act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850" w:val="left"/>
          <w:tab w:pos="930" w:val="left"/>
          <w:tab w:pos="4590" w:val="left"/>
          <w:tab w:pos="5050" w:val="left"/>
        </w:tabs>
        <w:autoSpaceDE w:val="0"/>
        <w:widowControl/>
        <w:spacing w:line="26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and otherwise in the correspondence that took place between General Smuts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himself immediately after the passing of the Act referred to. Such being the case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the Indian South African League was formed solely for the purpose of assisting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struggle, it could well dissolve itself. Mr. Gandhi referred also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administration of the funds that were sent to him from India and other parts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Empire. He said that at every stage of the struggle a complete statement of income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expenditure was published. The first was sent to Mr. Gokhale accompanied with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public letter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The second statement was rendered to Mr. Ratan Tata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accompanied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a public letter. The third was ready and was to have been published after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consultation with Mr. Gokhale and the general committee at Bombay. Such was Mr.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Gokhale’s desire. He (the speaker) was now waiting to see Mr. Nut, Mr. Petit,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secretary of the committee, and then publish the statement.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Mr. Gandhi added there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nearly 30 passive resisters including their families in India who were to be </w:t>
      </w:r>
      <w:r>
        <w:rPr>
          <w:rFonts w:ascii="Times" w:hAnsi="Times" w:eastAsia="Times"/>
          <w:b w:val="0"/>
          <w:i w:val="0"/>
          <w:color w:val="000000"/>
          <w:sz w:val="18"/>
        </w:rPr>
        <w:t>supported. These included the widows and children of two men who were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shot in the course of the struggle. He therefore suggested that the small balance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was still with the Indian South African League might well be devoted to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assistance.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Mr. Gandhi desired to take the opportunity to express the thanks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South African Indians for the great and valuable assistance it had rendered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them during the most critical times of the struggle. He was not going to mention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 names but he felt it his duty to convey in person, as the interpreter of the wishes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many Transvaal deportees who were in Madras in 1909, their heartfelt thanks </w:t>
      </w:r>
      <w:r>
        <w:rPr>
          <w:rFonts w:ascii="Times" w:hAnsi="Times" w:eastAsia="Times"/>
          <w:b w:val="0"/>
          <w:i w:val="0"/>
          <w:color w:val="000000"/>
          <w:sz w:val="18"/>
        </w:rPr>
        <w:t>to Mr. Natesan for the devotion which he displayed in looking after their interest</w:t>
      </w:r>
    </w:p>
    <w:p>
      <w:pPr>
        <w:autoSpaceDN w:val="0"/>
        <w:autoSpaceDE w:val="0"/>
        <w:widowControl/>
        <w:spacing w:line="240" w:lineRule="exact" w:before="3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“The Indians Relief Act, 1914”..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G.K. Gokhale”, 25-4-1910.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Sir Ratan Tata (1871-1918), Parsi philanthropist who sent large sums of </w:t>
      </w:r>
      <w:r>
        <w:rPr>
          <w:rFonts w:ascii="Times" w:hAnsi="Times" w:eastAsia="Times"/>
          <w:b w:val="0"/>
          <w:i w:val="0"/>
          <w:color w:val="000000"/>
          <w:sz w:val="18"/>
        </w:rPr>
        <w:t>money for the satyagrahis in South Africa;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“Public Letter to Ratan J. Tata”,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1-4-1912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J. B. Petit”, 16-6-1915.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League passed a resolution, dissolving itself and placing the balance at </w:t>
      </w:r>
      <w:r>
        <w:rPr>
          <w:rFonts w:ascii="Times" w:hAnsi="Times" w:eastAsia="Times"/>
          <w:b w:val="0"/>
          <w:i w:val="0"/>
          <w:color w:val="000000"/>
          <w:sz w:val="18"/>
        </w:rPr>
        <w:t>his disposal.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14 : 26 DECEMBER, 1913 - 20 MAY, 1915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437</w:t>
      </w:r>
    </w:p>
    <w:p>
      <w:pPr>
        <w:sectPr>
          <w:pgSz w:w="9360" w:h="12960"/>
          <w:pgMar w:top="556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during their exile in India. He was glad [he was] able to convey in person his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gratefulthanks to the chairman and the members of the League for the moral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material support they had rendered to their cause.</w:t>
      </w:r>
    </w:p>
    <w:p>
      <w:pPr>
        <w:autoSpaceDN w:val="0"/>
        <w:autoSpaceDE w:val="0"/>
        <w:widowControl/>
        <w:spacing w:line="294" w:lineRule="exact" w:before="7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Leader, </w:t>
      </w:r>
      <w:r>
        <w:rPr>
          <w:rFonts w:ascii="Times" w:hAnsi="Times" w:eastAsia="Times"/>
          <w:b w:val="0"/>
          <w:i w:val="0"/>
          <w:color w:val="000000"/>
          <w:sz w:val="22"/>
        </w:rPr>
        <w:t>24-6-1915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372. SPEECH AT BANGALORE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8, 1915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COUNTRYMEN,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I perform this ceremony to which you have called me,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to say this to you that you have given me a great opportunity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rather a privilege on this great occasion. I saw in the recitation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beautiful recitation that was given to me, that God is with them whose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garment was dusty and tattered. My thoughts immediately went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 of my garment; I examined and found that it is not dusty and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tattered; it is fairly spotless and clean. God is not in me.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conditions attached; but in these conditions too I may fail;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you, my dear countrymen, may also fail; and if we do tend this well,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not dishonour the memory of one whose portrait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asked me to unveil this morning. I have declared myself his disciple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political field and I have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him as my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Rajya Guru;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this I claim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behalf of the Indian people. It was in 1896 that I made this </w:t>
      </w:r>
      <w:r>
        <w:rPr>
          <w:rFonts w:ascii="Times" w:hAnsi="Times" w:eastAsia="Times"/>
          <w:b w:val="0"/>
          <w:i w:val="0"/>
          <w:color w:val="000000"/>
          <w:sz w:val="22"/>
        </w:rPr>
        <w:t>declaration, and I do not regret having made the choice.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Gokhale taught me that the dream of every Indian,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claims to love his country, should be to act in the political field,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not to glorify in language, but to spiritualise the political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 of the country, and the political institutions of the country.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inspired my life and is still inspiring [it]; and in that I wish to purify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and spiritualise myself. I have dedicated myself to that ideal.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fail, and to what extent I may fail, I call myself to that extent an </w:t>
      </w:r>
      <w:r>
        <w:rPr>
          <w:rFonts w:ascii="Times" w:hAnsi="Times" w:eastAsia="Times"/>
          <w:b w:val="0"/>
          <w:i w:val="0"/>
          <w:color w:val="000000"/>
          <w:sz w:val="22"/>
        </w:rPr>
        <w:t>unworthy disciple of my master.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What is the meaning of spiritualising the political life of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While unveiling the portrait of G. K. Gokhale in Government High school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 the instance of the Social Service League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Tagore’s Gitanjali, of the poem “Leave this chanting and singing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telling of beads’ which has: “He is with them in sun and in shower and his garment is </w:t>
      </w:r>
      <w:r>
        <w:rPr>
          <w:rFonts w:ascii="Times" w:hAnsi="Times" w:eastAsia="Times"/>
          <w:b w:val="0"/>
          <w:i w:val="0"/>
          <w:color w:val="000000"/>
          <w:sz w:val="18"/>
        </w:rPr>
        <w:t>covered with dust. . . . What harm is there if thy clothes become tattered and stained?”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“love” in </w:t>
      </w:r>
      <w:r>
        <w:rPr>
          <w:rFonts w:ascii="Times" w:hAnsi="Times" w:eastAsia="Times"/>
          <w:b w:val="0"/>
          <w:i/>
          <w:color w:val="000000"/>
          <w:sz w:val="18"/>
        </w:rPr>
        <w:t>Speeches and Writings of Mahatma Gandhi</w:t>
      </w:r>
      <w:r>
        <w:rPr>
          <w:rFonts w:ascii="Times" w:hAnsi="Times" w:eastAsia="Times"/>
          <w:b w:val="0"/>
          <w:i w:val="0"/>
          <w:color w:val="000000"/>
          <w:sz w:val="18"/>
        </w:rPr>
        <w:t>, Natesan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country? What is the meaning of spiritualising myself?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has come before me often and often and to you it may seem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thing, to me it may seem another thing; it may mean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differentthings to the different members of the Servants of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Society itself. It shows much difficulty and it shows the difficulties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those who want to love  their country, who want to serve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and who want to honour their country. I think political life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an echo of private life and that there cannot be any divorce </w:t>
      </w:r>
      <w:r>
        <w:rPr>
          <w:rFonts w:ascii="Times" w:hAnsi="Times" w:eastAsia="Times"/>
          <w:b w:val="0"/>
          <w:i w:val="0"/>
          <w:color w:val="000000"/>
          <w:sz w:val="22"/>
        </w:rPr>
        <w:t>between the two.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by the side of that saintly politician to the end of his life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found no ego in him. I ask you, members of the Social Service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League, if there is no ego in you. If he wanted to shine, —he wanted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shine in the political field of his country,—he did so not in order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might gain public applause, but in order that his country might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gain. He developed every particular faculty in him, not in order to win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praise of the world for himself, but in order that his country might </w:t>
      </w:r>
      <w:r>
        <w:rPr>
          <w:rFonts w:ascii="Times" w:hAnsi="Times" w:eastAsia="Times"/>
          <w:b w:val="0"/>
          <w:i w:val="0"/>
          <w:color w:val="000000"/>
          <w:sz w:val="22"/>
        </w:rPr>
        <w:t>gain. He did not seek public applause, but they [</w:t>
      </w:r>
      <w:r>
        <w:rPr>
          <w:rFonts w:ascii="Times" w:hAnsi="Times" w:eastAsia="Times"/>
          <w:b w:val="0"/>
          <w:i/>
          <w:color w:val="000000"/>
          <w:sz w:val="22"/>
        </w:rPr>
        <w:t>sic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were showered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him, they were thrust upon him; he wanted that his country </w:t>
      </w:r>
      <w:r>
        <w:rPr>
          <w:rFonts w:ascii="Times" w:hAnsi="Times" w:eastAsia="Times"/>
          <w:b w:val="0"/>
          <w:i w:val="0"/>
          <w:color w:val="000000"/>
          <w:sz w:val="22"/>
        </w:rPr>
        <w:t>might gain and that was his great inspiration.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many things for which India is blamed, very rightly,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you should add one more to our failure, the blame will descend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only on you but also on me for having participated in today’s </w:t>
      </w:r>
      <w:r>
        <w:rPr>
          <w:rFonts w:ascii="Times" w:hAnsi="Times" w:eastAsia="Times"/>
          <w:b w:val="0"/>
          <w:i w:val="0"/>
          <w:color w:val="000000"/>
          <w:sz w:val="22"/>
        </w:rPr>
        <w:t>functions. But I have great faith in my countrymen.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ask me to unveil this portrait today, and I will do so in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sincerity and sincerity should be the end of your life. (Loud and </w:t>
      </w:r>
      <w:r>
        <w:rPr>
          <w:rFonts w:ascii="Times" w:hAnsi="Times" w:eastAsia="Times"/>
          <w:b w:val="0"/>
          <w:i w:val="0"/>
          <w:color w:val="000000"/>
          <w:sz w:val="22"/>
        </w:rPr>
        <w:t>continued applause.)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Indian Review, </w:t>
      </w:r>
      <w:r>
        <w:rPr>
          <w:rFonts w:ascii="Times" w:hAnsi="Times" w:eastAsia="Times"/>
          <w:b w:val="0"/>
          <w:i w:val="0"/>
          <w:color w:val="000000"/>
          <w:sz w:val="22"/>
        </w:rPr>
        <w:t>May 1915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373. TALK WITH BANGALORE CITIZENS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8, 1915</w:t>
      </w:r>
    </w:p>
    <w:p>
      <w:pPr>
        <w:autoSpaceDN w:val="0"/>
        <w:autoSpaceDE w:val="0"/>
        <w:widowControl/>
        <w:spacing w:line="240" w:lineRule="exact" w:before="15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Gandhi was met today at his temporary residence Seshadri Road,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Bangalore, by a few citizens who engaged him in conversation.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Questioned as to India’s poverty, Mr. Gandhi said India was becoming poorer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and poorer, on account of disappearance of the handloom industries owing to violent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competition and export of raw materials.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said: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 have lost much of our self-respect on account of being too much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14 : 26 DECEMBER, 1913 - 20 MAY, 1915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439</w:t>
      </w:r>
    </w:p>
    <w:p>
      <w:pPr>
        <w:sectPr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Europeanised. We think and speak in English. Thereby, we impoverish our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vernaculars, and estrange the feelings of the masses. A knowledge of English is not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very essential to the service of our Motherland.  Turning to caste, he said: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Caste is the great power and secret of Hinduism.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OME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Asked where he would stay, Mr. Gandhi replied: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pressure is brought down on me to settle in Bengal;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 great capital in the store of my knowledge in Gujarat and I get </w:t>
      </w:r>
      <w:r>
        <w:rPr>
          <w:rFonts w:ascii="Times" w:hAnsi="Times" w:eastAsia="Times"/>
          <w:b w:val="0"/>
          <w:i w:val="0"/>
          <w:color w:val="000000"/>
          <w:sz w:val="22"/>
        </w:rPr>
        <w:t>letters from there.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ANTED A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IBRARY</w:t>
      </w:r>
    </w:p>
    <w:p>
      <w:pPr>
        <w:autoSpaceDN w:val="0"/>
        <w:autoSpaceDE w:val="0"/>
        <w:widowControl/>
        <w:spacing w:line="260" w:lineRule="exact" w:before="10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Vernacular literature is important. I want to have a library of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books. I invite friends for financial aid to form libraries and to locate </w:t>
      </w:r>
      <w:r>
        <w:rPr>
          <w:rFonts w:ascii="Times" w:hAnsi="Times" w:eastAsia="Times"/>
          <w:b w:val="0"/>
          <w:i w:val="0"/>
          <w:color w:val="000000"/>
          <w:sz w:val="22"/>
        </w:rPr>
        <w:t>them.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ODERN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IVILIZATION A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URSE</w:t>
      </w:r>
    </w:p>
    <w:p>
      <w:pPr>
        <w:autoSpaceDN w:val="0"/>
        <w:autoSpaceDE w:val="0"/>
        <w:widowControl/>
        <w:spacing w:line="260" w:lineRule="exact" w:before="10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Modern civilization is a curse in Europe as also in India. War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direct result of modern civilization. Every one of the powers was </w:t>
      </w:r>
      <w:r>
        <w:rPr>
          <w:rFonts w:ascii="Times" w:hAnsi="Times" w:eastAsia="Times"/>
          <w:b w:val="0"/>
          <w:i w:val="0"/>
          <w:color w:val="000000"/>
          <w:sz w:val="22"/>
        </w:rPr>
        <w:t>making preparations for war.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REAT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ORAL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ORCE</w:t>
      </w:r>
    </w:p>
    <w:p>
      <w:pPr>
        <w:autoSpaceDN w:val="0"/>
        <w:autoSpaceDE w:val="0"/>
        <w:widowControl/>
        <w:spacing w:line="260" w:lineRule="exact" w:before="10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Passive resistance is a great moral force meant for the weak,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strong. Soul-force depends on itself. Ideals must work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practice, otherwise they are not potential. Modern civilization is brute </w:t>
      </w:r>
      <w:r>
        <w:rPr>
          <w:rFonts w:ascii="Times" w:hAnsi="Times" w:eastAsia="Times"/>
          <w:b w:val="0"/>
          <w:i w:val="0"/>
          <w:color w:val="000000"/>
          <w:sz w:val="22"/>
        </w:rPr>
        <w:t>force.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one thing to know the ideal and another thing to practise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will ensure greater discipline, which means greater service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greater service means greater gain to Government. Passive resistance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high aggressive thing. The attribute of soul is restlessness; there is </w:t>
      </w:r>
      <w:r>
        <w:rPr>
          <w:rFonts w:ascii="Times" w:hAnsi="Times" w:eastAsia="Times"/>
          <w:b w:val="0"/>
          <w:i w:val="0"/>
          <w:color w:val="000000"/>
          <w:sz w:val="22"/>
        </w:rPr>
        <w:t>room for every phase of thought.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HREE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VILS</w:t>
      </w:r>
    </w:p>
    <w:p>
      <w:pPr>
        <w:autoSpaceDN w:val="0"/>
        <w:autoSpaceDE w:val="0"/>
        <w:widowControl/>
        <w:spacing w:line="260" w:lineRule="exact" w:before="106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Money, land and woman are the sources of evil and evil has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counteracted. I need not possess land, nor a woman, nor money,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satisfy my luxuries. I do not want to be unhinged because others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unhinged. If ideals are practised, there will be less room for </w:t>
      </w:r>
      <w:r>
        <w:rPr>
          <w:rFonts w:ascii="Times" w:hAnsi="Times" w:eastAsia="Times"/>
          <w:b w:val="0"/>
          <w:i w:val="0"/>
          <w:color w:val="000000"/>
          <w:sz w:val="22"/>
        </w:rPr>
        <w:t>mischievous activities. Public life has to be moulded.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ADHUS IN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NDIA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Every current has to change its course. There are one and a half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sadhus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if every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sadhu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his duty, India could achieve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much. Jagatguru Sankaracharya does not deserve that appellation </w:t>
      </w:r>
      <w:r>
        <w:rPr>
          <w:rFonts w:ascii="Times" w:hAnsi="Times" w:eastAsia="Times"/>
          <w:b w:val="0"/>
          <w:i w:val="0"/>
          <w:color w:val="000000"/>
          <w:sz w:val="22"/>
        </w:rPr>
        <w:t>because he has no more force in him.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NDIAN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DEALS</w:t>
      </w:r>
    </w:p>
    <w:p>
      <w:pPr>
        <w:autoSpaceDN w:val="0"/>
        <w:autoSpaceDE w:val="0"/>
        <w:widowControl/>
        <w:spacing w:line="260" w:lineRule="exact" w:before="146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Malicious material activity is no good. It finds out means tomultiply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one’s luxuries. Intense, gross modern activity should not be imposed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Indian institutions, which. have to be remodelled on ideals 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Hinduism. . Virtue as understood in India is not understood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 lands. Dasharatha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considered a fool in foreign lands for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kept his promise to his wife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India says a promise is a promise.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a good deal. Material activity is mischievous. Truth shall </w:t>
      </w:r>
      <w:r>
        <w:rPr>
          <w:rFonts w:ascii="Times" w:hAnsi="Times" w:eastAsia="Times"/>
          <w:b w:val="0"/>
          <w:i w:val="0"/>
          <w:color w:val="000000"/>
          <w:sz w:val="22"/>
        </w:rPr>
        <w:t>conquer in the end.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MIGRANTS</w:t>
      </w:r>
    </w:p>
    <w:p>
      <w:pPr>
        <w:autoSpaceDN w:val="0"/>
        <w:autoSpaceDE w:val="0"/>
        <w:widowControl/>
        <w:spacing w:line="260" w:lineRule="exact" w:before="14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Emigration does no good to the country from which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emigrate. Emigrants do not return better moral men. The whole 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against Hinduism. Temples do not flourish. There are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opportunities for ceremonial functions. Priests do not come, and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times, they are merely men of straw. Immigrants play much mischief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corrupt society. It is not enterprise. They may earn more money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easily in those parts, which means they do not want to toil and remain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straight in the methods of earning. Immigrants are not happier and </w:t>
      </w:r>
      <w:r>
        <w:rPr>
          <w:rFonts w:ascii="Times" w:hAnsi="Times" w:eastAsia="Times"/>
          <w:b w:val="0"/>
          <w:i w:val="0"/>
          <w:color w:val="000000"/>
          <w:sz w:val="22"/>
        </w:rPr>
        <w:t>have more material wants.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HEOSOPHICAL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OCIETY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Questioned about the Theosophical Society, Mr. Gandhi said: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good deal of good in the Theosophical Society, </w:t>
      </w:r>
      <w:r>
        <w:rPr>
          <w:rFonts w:ascii="Times" w:hAnsi="Times" w:eastAsia="Times"/>
          <w:b w:val="0"/>
          <w:i w:val="0"/>
          <w:color w:val="000000"/>
          <w:sz w:val="22"/>
        </w:rPr>
        <w:t>irrespective of individuals. It has stimulated ideals and thought.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New India, </w:t>
      </w:r>
      <w:r>
        <w:rPr>
          <w:rFonts w:ascii="Times" w:hAnsi="Times" w:eastAsia="Times"/>
          <w:b w:val="0"/>
          <w:i w:val="0"/>
          <w:color w:val="000000"/>
          <w:sz w:val="22"/>
        </w:rPr>
        <w:t>10-5-1915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5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Wandering recluses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Father of Rama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Kaikeyi, who wanted Rama to be sent into exile and her own son Bharat to </w:t>
      </w:r>
      <w:r>
        <w:rPr>
          <w:rFonts w:ascii="Times" w:hAnsi="Times" w:eastAsia="Times"/>
          <w:b w:val="0"/>
          <w:i w:val="0"/>
          <w:color w:val="000000"/>
          <w:sz w:val="18"/>
        </w:rPr>
        <w:t>become the crown prince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14 : 26 DECEMBER, 1913 - 20 MAY, 1915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441</w:t>
      </w:r>
    </w:p>
    <w:p>
      <w:pPr>
        <w:sectPr>
          <w:pgSz w:w="9360" w:h="12960"/>
          <w:pgMar w:top="52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374. SPEECH AT CIVIC RECEPTION, BANGALORE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8, 1915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MR. CHAIRMAN AND MY FRIENDS,</w:t>
      </w:r>
    </w:p>
    <w:p>
      <w:pPr>
        <w:autoSpaceDN w:val="0"/>
        <w:tabs>
          <w:tab w:pos="550" w:val="left"/>
          <w:tab w:pos="910" w:val="left"/>
          <w:tab w:pos="4270" w:val="left"/>
          <w:tab w:pos="5170" w:val="left"/>
          <w:tab w:pos="549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it is simply impertinent to tell you that I thank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sincerely on behalf of my wife and on my own behalf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signal honour you have shown me. Words fail me,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thought oppresses me all the more. Am I, are we, worthy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honour? Are we worthy of the oriental generosity of this love?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Chairman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furnished this ground for the love, and quoted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Gokhale. Let me not bask in that reputation. See me please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nakedness of my working, and in my limitations, you will then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I have to tread on most delicate ground, and my path is destined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through jungles and temples. The glamour produced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saintly politician has vanished, and let us be judged eye to eye.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have assembled here to do honour. This morning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you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greater honour. Greater honour was shown by the Reception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in arranging for the conversation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in order to open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 to you and to understand the innermost thoughts in you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quiet conversation between my countrymen and myself.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did not want to be dragged in the carriage. There is a meaning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that. Let us not spoil our public men by dragging them. Let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silently. We should not encourage the thought that one has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because one will be honoured similarly. Let public men feel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will be stoned, they will be neglected and let them still love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country, for service is its own reward. A charge has been brought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us that we as a nation are too demonstrative and lack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business-like methods. We plead guilty to the charge. Are we to copy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modern activities or are we to copy the ancient civilization which has </w:t>
      </w:r>
      <w:r>
        <w:rPr>
          <w:rFonts w:ascii="Times" w:hAnsi="Times" w:eastAsia="Times"/>
          <w:b w:val="0"/>
          <w:i w:val="0"/>
          <w:color w:val="000000"/>
          <w:sz w:val="22"/>
        </w:rPr>
        <w:t>survived so many shocks? You and I have to act on the political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 Albert Victory Conservatory at Lal Bagh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Dewan Bahadur Puttana Chetty, Hon. President of the City Municipal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Council, who read the address of welcome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had received a great ovation on his arrival at the City Station and </w:t>
      </w:r>
      <w:r>
        <w:rPr>
          <w:rFonts w:ascii="Times" w:hAnsi="Times" w:eastAsia="Times"/>
          <w:b w:val="0"/>
          <w:i w:val="0"/>
          <w:color w:val="000000"/>
          <w:sz w:val="18"/>
        </w:rPr>
        <w:t>at the unveiling of Gokhale’s portrait.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paragraph is from </w:t>
      </w:r>
      <w:r>
        <w:rPr>
          <w:rFonts w:ascii="Times" w:hAnsi="Times" w:eastAsia="Times"/>
          <w:b w:val="0"/>
          <w:i/>
          <w:color w:val="000000"/>
          <w:sz w:val="18"/>
        </w:rPr>
        <w:t>Mahatma Gandhi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</w:t>
      </w:r>
      <w:r>
        <w:rPr>
          <w:rFonts w:ascii="Times" w:hAnsi="Times" w:eastAsia="Times"/>
          <w:b w:val="0"/>
          <w:i/>
          <w:color w:val="000000"/>
          <w:sz w:val="18"/>
        </w:rPr>
        <w:t>His Life, Writings and Speeches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8"/>
        </w:rPr>
        <w:t>Ganesh &amp; Co.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platform from a spiritual side and if this is done, we should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conquer the conquerors. The day will dawn then when we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an Englishman as a fellow citizen. (Cheers.) That day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shortly come; but it may be difficult to conceive when. I have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signal opportunities of associating myself with Englishmen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character, devotion, nobility and influence. I can assure you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wave of activity is passing away and a new civilization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coming shortly which will be a nobler one. India is a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dependency and Mysore is a great Native State. It must be 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you to transmit this message to British governors, and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statesmen; the message is: “Establish a </w:t>
      </w:r>
      <w:r>
        <w:rPr>
          <w:rFonts w:ascii="Times" w:hAnsi="Times" w:eastAsia="Times"/>
          <w:b w:val="0"/>
          <w:i/>
          <w:color w:val="000000"/>
          <w:sz w:val="22"/>
        </w:rPr>
        <w:t>Ram Rajya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Mysore </w:t>
      </w:r>
      <w:r>
        <w:rPr>
          <w:rFonts w:ascii="Times" w:hAnsi="Times" w:eastAsia="Times"/>
          <w:b w:val="0"/>
          <w:i w:val="0"/>
          <w:color w:val="000000"/>
          <w:sz w:val="22"/>
        </w:rPr>
        <w:t>and have as your minister a Vashishta who will command obedience.”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(Prolonged cheers.) My fellow-countrymen, then you can dictateterms </w:t>
      </w:r>
      <w:r>
        <w:rPr>
          <w:rFonts w:ascii="Times" w:hAnsi="Times" w:eastAsia="Times"/>
          <w:b w:val="0"/>
          <w:i w:val="0"/>
          <w:color w:val="000000"/>
          <w:sz w:val="22"/>
        </w:rPr>
        <w:t>to the conqueror. (Prolonged cheers.)</w:t>
      </w:r>
    </w:p>
    <w:p>
      <w:pPr>
        <w:autoSpaceDN w:val="0"/>
        <w:autoSpaceDE w:val="0"/>
        <w:widowControl/>
        <w:spacing w:line="294" w:lineRule="exact" w:before="20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Review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May, 1915; </w:t>
      </w:r>
      <w:r>
        <w:rPr>
          <w:rFonts w:ascii="Times" w:hAnsi="Times" w:eastAsia="Times"/>
          <w:b w:val="0"/>
          <w:i/>
          <w:color w:val="000000"/>
          <w:sz w:val="18"/>
        </w:rPr>
        <w:t>Mahatma Gandhi: His Life, Writings and</w:t>
      </w:r>
    </w:p>
    <w:p>
      <w:pPr>
        <w:autoSpaceDN w:val="0"/>
        <w:autoSpaceDE w:val="0"/>
        <w:widowControl/>
        <w:spacing w:line="240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Speeches</w:t>
      </w:r>
      <w:r>
        <w:rPr>
          <w:rFonts w:ascii="Times" w:hAnsi="Times" w:eastAsia="Times"/>
          <w:b w:val="0"/>
          <w:i w:val="0"/>
          <w:color w:val="000000"/>
          <w:sz w:val="18"/>
        </w:rPr>
        <w:t>, Ganesh &amp; Co.</w:t>
      </w:r>
    </w:p>
    <w:p>
      <w:pPr>
        <w:autoSpaceDN w:val="0"/>
        <w:autoSpaceDE w:val="0"/>
        <w:widowControl/>
        <w:spacing w:line="292" w:lineRule="exact" w:before="442" w:after="0"/>
        <w:ind w:left="14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375. LETTER TO G. A. NATESAN</w:t>
      </w:r>
    </w:p>
    <w:p>
      <w:pPr>
        <w:autoSpaceDN w:val="0"/>
        <w:autoSpaceDE w:val="0"/>
        <w:widowControl/>
        <w:spacing w:line="266" w:lineRule="exact" w:before="12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8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10, 1915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NATESAN,</w:t>
      </w:r>
    </w:p>
    <w:p>
      <w:pPr>
        <w:autoSpaceDN w:val="0"/>
        <w:autoSpaceDE w:val="0"/>
        <w:widowControl/>
        <w:spacing w:line="260" w:lineRule="exact" w:before="118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shall I thank you for the extraordinary affection shown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by you?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you did it all for the country I accepted it.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endeavour to prove myself worthy of it. Yes, Madras still remains my </w:t>
      </w:r>
      <w:r>
        <w:rPr>
          <w:rFonts w:ascii="Times" w:hAnsi="Times" w:eastAsia="Times"/>
          <w:b w:val="0"/>
          <w:i w:val="0"/>
          <w:color w:val="000000"/>
          <w:sz w:val="22"/>
        </w:rPr>
        <w:t>favourite.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reached without much discomfort. As all the principal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out of Bombay I am leaving for Ahmedabad tonight. Sundaram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seems to be shaping well. Naiker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still remains a gem. The old friend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is all right. And Mrs. Gandhi can only think of you.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let me have Tamil books please. I want books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beginners and books for men like Sundaram. I want all Dr. 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During Gandhiji’s visit to Madras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Inmates of the Satyagraha Ashram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Inmates of the Satyagraha Ashram;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following item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Revashanker Zaveri’s elder brother;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Narandas Gandhi”, </w:t>
      </w:r>
      <w:r>
        <w:rPr>
          <w:rFonts w:ascii="Times" w:hAnsi="Times" w:eastAsia="Times"/>
          <w:b w:val="0"/>
          <w:i w:val="0"/>
          <w:color w:val="000000"/>
          <w:sz w:val="18"/>
        </w:rPr>
        <w:t>25-4-1915.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14 : 26 DECEMBER, 1913 - 20 MAY, 1915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443</w:t>
      </w:r>
    </w:p>
    <w:p>
      <w:pPr>
        <w:sectPr>
          <w:pgSz w:w="9360" w:h="12960"/>
          <w:pgMar w:top="52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Pope’s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books. Will you please attend to this as early as you can?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And you will send us those covering sheets?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remember us to your mother and Mrs. Natesan and to all </w:t>
      </w:r>
      <w:r>
        <w:rPr>
          <w:rFonts w:ascii="Times" w:hAnsi="Times" w:eastAsia="Times"/>
          <w:b w:val="0"/>
          <w:i w:val="0"/>
          <w:color w:val="000000"/>
          <w:sz w:val="22"/>
        </w:rPr>
        <w:t>the friends who may be still thinking of us.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original in Gandhiji’s hand: G. N. 2228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376. THE ASHRAM: AN ESTIMATE OF EXPENDITURE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84" w:after="22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Vaishakh Vad 13, Tuesday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May 11, 1915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9"/>
        <w:gridCol w:w="1629"/>
        <w:gridCol w:w="1629"/>
        <w:gridCol w:w="1629"/>
      </w:tblGrid>
      <w:tr>
        <w:trPr>
          <w:trHeight w:hRule="exact" w:val="316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Dada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7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2" w:after="0"/>
              <w:ind w:left="0" w:right="7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Maganbhai</w:t>
            </w:r>
          </w:p>
        </w:tc>
        <w:tc>
          <w:tcPr>
            <w:tcW w:type="dxa" w:w="2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2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Shanti</w:t>
            </w:r>
          </w:p>
        </w:tc>
      </w:tr>
      <w:tr>
        <w:trPr>
          <w:trHeight w:hRule="exact" w:val="300"/>
        </w:trPr>
        <w:tc>
          <w:tcPr>
            <w:tcW w:type="dxa" w:w="1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Ba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9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His wife</w:t>
            </w:r>
          </w:p>
        </w:tc>
        <w:tc>
          <w:tcPr>
            <w:tcW w:type="dxa" w:w="2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Ranchhod</w:t>
            </w:r>
          </w:p>
        </w:tc>
      </w:tr>
      <w:tr>
        <w:trPr>
          <w:trHeight w:hRule="exact" w:val="300"/>
        </w:trPr>
        <w:tc>
          <w:tcPr>
            <w:tcW w:type="dxa" w:w="1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Myself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10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His son</w:t>
            </w:r>
          </w:p>
        </w:tc>
        <w:tc>
          <w:tcPr>
            <w:tcW w:type="dxa" w:w="2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Kaku</w:t>
            </w:r>
          </w:p>
        </w:tc>
      </w:tr>
      <w:tr>
        <w:trPr>
          <w:trHeight w:hRule="exact" w:val="300"/>
        </w:trPr>
        <w:tc>
          <w:tcPr>
            <w:tcW w:type="dxa" w:w="1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Sundaram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8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Maganlal</w:t>
            </w:r>
          </w:p>
        </w:tc>
        <w:tc>
          <w:tcPr>
            <w:tcW w:type="dxa" w:w="2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Keshu</w:t>
            </w:r>
          </w:p>
        </w:tc>
      </w:tr>
      <w:tr>
        <w:trPr>
          <w:trHeight w:hRule="exact" w:val="300"/>
        </w:trPr>
        <w:tc>
          <w:tcPr>
            <w:tcW w:type="dxa" w:w="1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Naiker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8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Shivpujan</w:t>
            </w:r>
          </w:p>
        </w:tc>
        <w:tc>
          <w:tcPr>
            <w:tcW w:type="dxa" w:w="2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Krishna</w:t>
            </w:r>
          </w:p>
        </w:tc>
      </w:tr>
      <w:tr>
        <w:trPr>
          <w:trHeight w:hRule="exact" w:val="300"/>
        </w:trPr>
        <w:tc>
          <w:tcPr>
            <w:tcW w:type="dxa" w:w="1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Santok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11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Shanti</w:t>
            </w:r>
          </w:p>
        </w:tc>
        <w:tc>
          <w:tcPr>
            <w:tcW w:type="dxa" w:w="2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Prabhudas</w:t>
            </w:r>
          </w:p>
        </w:tc>
      </w:tr>
      <w:tr>
        <w:trPr>
          <w:trHeight w:hRule="exact" w:val="300"/>
        </w:trPr>
        <w:tc>
          <w:tcPr>
            <w:tcW w:type="dxa" w:w="1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Rukhi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12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Navin</w:t>
            </w:r>
          </w:p>
        </w:tc>
        <w:tc>
          <w:tcPr>
            <w:tcW w:type="dxa" w:w="2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Rajangam</w:t>
            </w:r>
          </w:p>
        </w:tc>
      </w:tr>
      <w:tr>
        <w:trPr>
          <w:trHeight w:hRule="exact" w:val="300"/>
        </w:trPr>
        <w:tc>
          <w:tcPr>
            <w:tcW w:type="dxa" w:w="1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Radha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11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Cuppu</w:t>
            </w:r>
          </w:p>
        </w:tc>
        <w:tc>
          <w:tcPr>
            <w:tcW w:type="dxa" w:w="2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Rati</w:t>
            </w:r>
          </w:p>
        </w:tc>
      </w:tr>
      <w:tr>
        <w:trPr>
          <w:trHeight w:hRule="exact" w:val="300"/>
        </w:trPr>
        <w:tc>
          <w:tcPr>
            <w:tcW w:type="dxa" w:w="1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Manilal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12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Fakiri</w:t>
            </w:r>
          </w:p>
        </w:tc>
        <w:tc>
          <w:tcPr>
            <w:tcW w:type="dxa" w:w="2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Magan</w:t>
            </w:r>
          </w:p>
        </w:tc>
      </w:tr>
      <w:tr>
        <w:trPr>
          <w:trHeight w:hRule="exact" w:val="300"/>
        </w:trPr>
        <w:tc>
          <w:tcPr>
            <w:tcW w:type="dxa" w:w="1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Ramdas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13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Bala</w:t>
            </w:r>
          </w:p>
        </w:tc>
        <w:tc>
          <w:tcPr>
            <w:tcW w:type="dxa" w:w="2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Three other Tamils</w:t>
            </w:r>
          </w:p>
        </w:tc>
      </w:tr>
      <w:tr>
        <w:trPr>
          <w:trHeight w:hRule="exact" w:val="300"/>
        </w:trPr>
        <w:tc>
          <w:tcPr>
            <w:tcW w:type="dxa" w:w="1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Devdas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Chavda’s daughter</w:t>
            </w:r>
          </w:p>
        </w:tc>
        <w:tc>
          <w:tcPr>
            <w:tcW w:type="dxa" w:w="1629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1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Kaka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8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Chhotalal</w:t>
            </w:r>
          </w:p>
        </w:tc>
        <w:tc>
          <w:tcPr>
            <w:tcW w:type="dxa" w:w="1629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1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Naranji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8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Narandas</w:t>
            </w:r>
          </w:p>
        </w:tc>
        <w:tc>
          <w:tcPr>
            <w:tcW w:type="dxa" w:w="1629"/>
            <w:vMerge/>
            <w:tcBorders/>
          </w:tcPr>
          <w:p/>
        </w:tc>
      </w:tr>
      <w:tr>
        <w:trPr>
          <w:trHeight w:hRule="exact" w:val="324"/>
        </w:trPr>
        <w:tc>
          <w:tcPr>
            <w:tcW w:type="dxa" w:w="1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His wife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Parthasarathi</w:t>
            </w:r>
          </w:p>
        </w:tc>
        <w:tc>
          <w:tcPr>
            <w:tcW w:type="dxa" w:w="1629"/>
            <w:vMerge/>
            <w:tcBorders/>
          </w:tcPr>
          <w:p/>
        </w:tc>
      </w:tr>
    </w:tbl>
    <w:p>
      <w:pPr>
        <w:autoSpaceDN w:val="0"/>
        <w:tabs>
          <w:tab w:pos="550" w:val="left"/>
        </w:tabs>
        <w:autoSpaceDE w:val="0"/>
        <w:widowControl/>
        <w:spacing w:line="260" w:lineRule="exact" w:before="5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begin with, there will be about 40 inmates in the institution </w:t>
      </w:r>
      <w:r>
        <w:rPr>
          <w:rFonts w:ascii="Times" w:hAnsi="Times" w:eastAsia="Times"/>
          <w:b w:val="0"/>
          <w:i w:val="0"/>
          <w:color w:val="000000"/>
          <w:sz w:val="22"/>
        </w:rPr>
        <w:t>The number is likely to be 50 in a short time.</w:t>
      </w:r>
    </w:p>
    <w:p>
      <w:pPr>
        <w:autoSpaceDN w:val="0"/>
        <w:autoSpaceDE w:val="0"/>
        <w:widowControl/>
        <w:spacing w:line="294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There are likely to be, on an average, ten guests in a month.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Three to five of them will be with families.</w:t>
      </w:r>
    </w:p>
    <w:p>
      <w:pPr>
        <w:autoSpaceDN w:val="0"/>
        <w:autoSpaceDE w:val="0"/>
        <w:widowControl/>
        <w:spacing w:line="220" w:lineRule="exact" w:before="28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Dr. G. U. Pope (1820.1908), author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First Lessons in Tamil, A Handbook </w:t>
      </w:r>
      <w:r>
        <w:rPr>
          <w:rFonts w:ascii="Times" w:hAnsi="Times" w:eastAsia="Times"/>
          <w:b w:val="0"/>
          <w:i/>
          <w:color w:val="000000"/>
          <w:sz w:val="18"/>
        </w:rPr>
        <w:t>of the Ordinary Dialect of the Tamil Language, A Textbook of Indian History, etc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“The Late Dr. Pope”, 14-3-1908.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Prepared for Sheth Mangaldas Girdharlal of Ahmedabad;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“Diary for </w:t>
      </w:r>
      <w:r>
        <w:rPr>
          <w:rFonts w:ascii="Times" w:hAnsi="Times" w:eastAsia="Times"/>
          <w:b w:val="0"/>
          <w:i w:val="0"/>
          <w:color w:val="000000"/>
          <w:sz w:val="18"/>
        </w:rPr>
        <w:t>1915”.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Used for elder brother or grandfather. Here presumably for Revashanker </w:t>
      </w:r>
      <w:r>
        <w:rPr>
          <w:rFonts w:ascii="Times" w:hAnsi="Times" w:eastAsia="Times"/>
          <w:b w:val="0"/>
          <w:i w:val="0"/>
          <w:color w:val="000000"/>
          <w:sz w:val="18"/>
        </w:rPr>
        <w:t>Jhaveri’s elder brother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Hence the accommodation to be provided should be such that </w:t>
      </w:r>
      <w:r>
        <w:rPr>
          <w:rFonts w:ascii="Times" w:hAnsi="Times" w:eastAsia="Times"/>
          <w:b w:val="0"/>
          <w:i w:val="0"/>
          <w:color w:val="000000"/>
          <w:sz w:val="22"/>
        </w:rPr>
        <w:t>those with families can stay separately and the rest together.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regard to this, three kitchens and rooms measuring </w:t>
      </w:r>
      <w:r>
        <w:rPr>
          <w:rFonts w:ascii="Times" w:hAnsi="Times" w:eastAsia="Times"/>
          <w:b w:val="0"/>
          <w:i w:val="0"/>
          <w:color w:val="000000"/>
          <w:sz w:val="22"/>
        </w:rPr>
        <w:t>50,000 sq. ft. [together] will provide sufficient accommodation to all.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In addition to this, a room and cupboards for holding a thou-</w:t>
      </w:r>
      <w:r>
        <w:rPr>
          <w:rFonts w:ascii="Times" w:hAnsi="Times" w:eastAsia="Times"/>
          <w:b w:val="0"/>
          <w:i w:val="0"/>
          <w:color w:val="000000"/>
          <w:sz w:val="22"/>
        </w:rPr>
        <w:t>sand books will also be required.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least five acres of land will be required for cultivation.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Agricultural implements sufficient for at least thirty persons to work </w:t>
      </w:r>
      <w:r>
        <w:rPr>
          <w:rFonts w:ascii="Times" w:hAnsi="Times" w:eastAsia="Times"/>
          <w:b w:val="0"/>
          <w:i w:val="0"/>
          <w:color w:val="000000"/>
          <w:sz w:val="22"/>
        </w:rPr>
        <w:t>with will be needed. These should include hoes, shovels and pickaxes.</w:t>
      </w:r>
    </w:p>
    <w:p>
      <w:pPr>
        <w:autoSpaceDN w:val="0"/>
        <w:tabs>
          <w:tab w:pos="1210" w:val="left"/>
          <w:tab w:pos="1330" w:val="left"/>
          <w:tab w:pos="1390" w:val="left"/>
          <w:tab w:pos="1730" w:val="left"/>
        </w:tabs>
        <w:autoSpaceDE w:val="0"/>
        <w:widowControl/>
        <w:spacing w:line="300" w:lineRule="exact" w:before="0" w:after="0"/>
        <w:ind w:left="550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Carpenter’s tools will be required as under: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Big hammers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Adzes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Small hammers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Anvils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Drills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Chisels, small and large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Carpenter’s planes </w:t>
      </w:r>
      <w:r>
        <w:br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Pricker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Files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Gimlets, small and large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Saws, small and large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5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Pinches, small and large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lbs nails and pins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Wooden hammer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Cobbler’s tools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I estimate the total cost at Rs. 500.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kitchen utensils required will cost Rs. 150.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are far away from the railway station, one bullock cart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horse-carriage will be needed for transport of luggage and also </w:t>
      </w:r>
      <w:r>
        <w:rPr>
          <w:rFonts w:ascii="Times" w:hAnsi="Times" w:eastAsia="Times"/>
          <w:b w:val="0"/>
          <w:i w:val="0"/>
          <w:color w:val="000000"/>
          <w:sz w:val="22"/>
        </w:rPr>
        <w:t>perhaps for conveyance of guests, etc.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annual expenses on boarding, etc., I estimate at the rate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Rs. 10 p.m. per head. I don’t see any possibility of our being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provide this from our produce during the first year. Thus, with an </w:t>
      </w:r>
      <w:r>
        <w:rPr>
          <w:rFonts w:ascii="Times" w:hAnsi="Times" w:eastAsia="Times"/>
          <w:b w:val="0"/>
          <w:i w:val="0"/>
          <w:color w:val="000000"/>
          <w:sz w:val="22"/>
        </w:rPr>
        <w:t>average of 50 inmates, the annual expenditure will come to Rs. 6,000.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understood it to be the desire of the [local] leaders that </w:t>
      </w:r>
      <w:r>
        <w:rPr>
          <w:rFonts w:ascii="Times" w:hAnsi="Times" w:eastAsia="Times"/>
          <w:b w:val="0"/>
          <w:i w:val="0"/>
          <w:color w:val="000000"/>
          <w:sz w:val="22"/>
        </w:rPr>
        <w:t>we should merely experiment for a year in Ahmedabad. If that is so,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14 : 26 DECEMBER, 1913 - 20 MAY, 1915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445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Ahmedabad should bear the whole of this burden. My demand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Ahmedabad should provide me with land and building complete,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I would obtain the remaining expenses from elsewhere or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means. As we have now changed the basis, I think Ahmedabad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bear the entire burden’ for a year or any shorter period.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Ahmedabad is not prepared to do this for a year, I am in a position to </w:t>
      </w:r>
      <w:r>
        <w:rPr>
          <w:rFonts w:ascii="Times" w:hAnsi="Times" w:eastAsia="Times"/>
          <w:b w:val="0"/>
          <w:i w:val="0"/>
          <w:color w:val="000000"/>
          <w:sz w:val="22"/>
        </w:rPr>
        <w:t>provide for ‘the boarding charges.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I have worked out this estimate in a hurry, it is likely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missed some few items. Moreover, I have no information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local conditions, except for boarding charges. Hence my estimates </w:t>
      </w:r>
      <w:r>
        <w:rPr>
          <w:rFonts w:ascii="Times" w:hAnsi="Times" w:eastAsia="Times"/>
          <w:b w:val="0"/>
          <w:i w:val="0"/>
          <w:color w:val="000000"/>
          <w:sz w:val="22"/>
        </w:rPr>
        <w:t>may well be incorrect.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Ahmedabad bears all the expenses, the figures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>different heads will be as follows: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Rent—bungalow and farm land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Cost of cupboards for books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Carpenter’s tools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Cobbler’s tools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Kitchen utensils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Bullock-cart or horse-carriage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Boarding charges for one year: 6000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we shall need blacksmith’s and mason’s tools and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besides. But I have not taken into account these and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equipment for educational purposes. Five or more indigenous looms </w:t>
      </w:r>
      <w:r>
        <w:rPr>
          <w:rFonts w:ascii="Times" w:hAnsi="Times" w:eastAsia="Times"/>
          <w:b w:val="0"/>
          <w:i w:val="0"/>
          <w:color w:val="000000"/>
          <w:sz w:val="22"/>
        </w:rPr>
        <w:t>will be the main requirements among the latter, as far as I can see.</w:t>
      </w:r>
    </w:p>
    <w:p>
      <w:pPr>
        <w:autoSpaceDN w:val="0"/>
        <w:autoSpaceDE w:val="0"/>
        <w:widowControl/>
        <w:spacing w:line="266" w:lineRule="exact" w:before="128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ARAMCHAND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114" w:after="56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OUSEHOLD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RTICLES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2"/>
        <w:gridCol w:w="2172"/>
        <w:gridCol w:w="2172"/>
      </w:tblGrid>
      <w:tr>
        <w:trPr>
          <w:trHeight w:hRule="exact" w:val="348"/>
        </w:trPr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17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446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4" w:after="0"/>
              <w:ind w:left="0" w:right="1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4</w:t>
            </w:r>
          </w:p>
        </w:tc>
        <w:tc>
          <w:tcPr>
            <w:tcW w:type="dxa" w:w="5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4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Large cooking pots for 40 persons</w:t>
            </w:r>
          </w:p>
        </w:tc>
      </w:tr>
      <w:tr>
        <w:trPr>
          <w:trHeight w:hRule="exact" w:val="300"/>
        </w:trPr>
        <w:tc>
          <w:tcPr>
            <w:tcW w:type="dxa" w:w="2172"/>
            <w:vMerge/>
            <w:tcBorders/>
          </w:tcPr>
          <w:p/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1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type="dxa" w:w="5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Small cooking pots for ten persons</w:t>
            </w:r>
          </w:p>
        </w:tc>
      </w:tr>
      <w:tr>
        <w:trPr>
          <w:trHeight w:hRule="exact" w:val="300"/>
        </w:trPr>
        <w:tc>
          <w:tcPr>
            <w:tcW w:type="dxa" w:w="2172"/>
            <w:vMerge/>
            <w:tcBorders/>
          </w:tcPr>
          <w:p/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1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</w:t>
            </w:r>
          </w:p>
        </w:tc>
        <w:tc>
          <w:tcPr>
            <w:tcW w:type="dxa" w:w="5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Water jars of brass or copper for fetching water</w:t>
            </w:r>
          </w:p>
        </w:tc>
      </w:tr>
      <w:tr>
        <w:trPr>
          <w:trHeight w:hRule="exact" w:val="300"/>
        </w:trPr>
        <w:tc>
          <w:tcPr>
            <w:tcW w:type="dxa" w:w="2172"/>
            <w:vMerge/>
            <w:tcBorders/>
          </w:tcPr>
          <w:p/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1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4</w:t>
            </w:r>
          </w:p>
        </w:tc>
        <w:tc>
          <w:tcPr>
            <w:tcW w:type="dxa" w:w="5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Earthen [water pots]</w:t>
            </w:r>
          </w:p>
        </w:tc>
      </w:tr>
      <w:tr>
        <w:trPr>
          <w:trHeight w:hRule="exact" w:val="300"/>
        </w:trPr>
        <w:tc>
          <w:tcPr>
            <w:tcW w:type="dxa" w:w="2172"/>
            <w:vMerge/>
            <w:tcBorders/>
          </w:tcPr>
          <w:p/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1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4</w:t>
            </w:r>
          </w:p>
        </w:tc>
        <w:tc>
          <w:tcPr>
            <w:tcW w:type="dxa" w:w="5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Wooden stands</w:t>
            </w:r>
          </w:p>
        </w:tc>
      </w:tr>
      <w:tr>
        <w:trPr>
          <w:trHeight w:hRule="exact" w:val="300"/>
        </w:trPr>
        <w:tc>
          <w:tcPr>
            <w:tcW w:type="dxa" w:w="2172"/>
            <w:vMerge/>
            <w:tcBorders/>
          </w:tcPr>
          <w:p/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1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5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Frying pan large enough for ten pounds</w:t>
            </w:r>
          </w:p>
        </w:tc>
      </w:tr>
      <w:tr>
        <w:trPr>
          <w:trHeight w:hRule="exact" w:val="300"/>
        </w:trPr>
        <w:tc>
          <w:tcPr>
            <w:tcW w:type="dxa" w:w="2172"/>
            <w:vMerge/>
            <w:tcBorders/>
          </w:tcPr>
          <w:p/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1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</w:t>
            </w:r>
          </w:p>
        </w:tc>
        <w:tc>
          <w:tcPr>
            <w:tcW w:type="dxa" w:w="5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Small ladles</w:t>
            </w:r>
          </w:p>
        </w:tc>
      </w:tr>
      <w:tr>
        <w:trPr>
          <w:trHeight w:hRule="exact" w:val="300"/>
        </w:trPr>
        <w:tc>
          <w:tcPr>
            <w:tcW w:type="dxa" w:w="2172"/>
            <w:vMerge/>
            <w:tcBorders/>
          </w:tcPr>
          <w:p/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1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type="dxa" w:w="5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Trenchers for kneading flour</w:t>
            </w:r>
          </w:p>
        </w:tc>
      </w:tr>
      <w:tr>
        <w:trPr>
          <w:trHeight w:hRule="exact" w:val="520"/>
        </w:trPr>
        <w:tc>
          <w:tcPr>
            <w:tcW w:type="dxa" w:w="2172"/>
            <w:vMerge/>
            <w:tcBorders/>
          </w:tcPr>
          <w:p/>
        </w:tc>
        <w:tc>
          <w:tcPr>
            <w:tcW w:type="dxa" w:w="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1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5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Large brass vessel for heating water</w:t>
            </w:r>
          </w:p>
        </w:tc>
      </w:tr>
      <w:tr>
        <w:trPr>
          <w:trHeight w:hRule="exact" w:val="482"/>
        </w:trPr>
        <w:tc>
          <w:tcPr>
            <w:tcW w:type="dxa" w:w="2172"/>
            <w:vMerge/>
            <w:tcBorders/>
          </w:tcPr>
          <w:p/>
        </w:tc>
        <w:tc>
          <w:tcPr>
            <w:tcW w:type="dxa" w:w="2172"/>
            <w:vMerge/>
            <w:tcBorders/>
          </w:tcPr>
          <w:p/>
        </w:tc>
        <w:tc>
          <w:tcPr>
            <w:tcW w:type="dxa" w:w="5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50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COLLECTED WORKS OF MAHATMA GANDHI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970" w:val="left"/>
          <w:tab w:pos="1030" w:val="left"/>
          <w:tab w:pos="1450" w:val="left"/>
        </w:tabs>
        <w:autoSpaceDE w:val="0"/>
        <w:widowControl/>
        <w:spacing w:line="300" w:lineRule="exact" w:before="0" w:after="0"/>
        <w:ind w:left="910" w:right="7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Kettles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Buckets or metal vessels to hold bathing water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Flat cover-dishes for cooking pots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Utensils to store corn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Shallow pans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Metal trays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Metal cups, large size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Metal tumblers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Cups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Tubs for washing clothes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Sieves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1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‘Brass strainer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Querns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Spoons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Scoop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Pair of mortar and pestle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Sweeping brooms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Chairs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Tables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Cupboards to hold books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Inkstands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Black-boards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Racks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Maps of India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Maps of the world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Maps of Bombay Presidency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Map of Gujarat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Handlooms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Carpenter’s tools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Cobbler’s tools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Agricultural implements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Bedsteads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Carriage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Lanterns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14 : 26 DECEMBER, 1913 - 20 MAY, 1915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447</w:t>
      </w:r>
    </w:p>
    <w:p>
      <w:pPr>
        <w:sectPr>
          <w:pgSz w:w="9360" w:h="12960"/>
          <w:pgMar w:top="524" w:right="142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1450" w:val="left"/>
        </w:tabs>
        <w:autoSpaceDE w:val="0"/>
        <w:widowControl/>
        <w:spacing w:line="294" w:lineRule="exact" w:before="0" w:after="0"/>
        <w:ind w:left="9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Commodes</w:t>
      </w:r>
    </w:p>
    <w:p>
      <w:pPr>
        <w:autoSpaceDN w:val="0"/>
        <w:tabs>
          <w:tab w:pos="1450" w:val="left"/>
        </w:tabs>
        <w:autoSpaceDE w:val="0"/>
        <w:widowControl/>
        <w:spacing w:line="294" w:lineRule="exact" w:before="6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Beddings</w:t>
      </w:r>
    </w:p>
    <w:p>
      <w:pPr>
        <w:autoSpaceDN w:val="0"/>
        <w:tabs>
          <w:tab w:pos="1450" w:val="left"/>
        </w:tabs>
        <w:autoSpaceDE w:val="0"/>
        <w:widowControl/>
        <w:spacing w:line="294" w:lineRule="exact" w:before="6" w:after="0"/>
        <w:ind w:left="9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Chamber-pots</w:t>
      </w:r>
    </w:p>
    <w:p>
      <w:pPr>
        <w:autoSpaceDN w:val="0"/>
        <w:tabs>
          <w:tab w:pos="1450" w:val="left"/>
        </w:tabs>
        <w:autoSpaceDE w:val="0"/>
        <w:widowControl/>
        <w:spacing w:line="294" w:lineRule="exact" w:before="6" w:after="0"/>
        <w:ind w:left="9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Street lamps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in Gandhiji’s hand: S.N. 6196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377. LETTER TO HERMANN KALLENBACH</w:t>
      </w:r>
    </w:p>
    <w:p>
      <w:pPr>
        <w:autoSpaceDN w:val="0"/>
        <w:autoSpaceDE w:val="0"/>
        <w:widowControl/>
        <w:spacing w:line="266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</w:t>
      </w:r>
      <w:r>
        <w:rPr>
          <w:rFonts w:ascii="Times" w:hAnsi="Times" w:eastAsia="Times"/>
          <w:b w:val="0"/>
          <w:i/>
          <w:color w:val="000000"/>
          <w:sz w:val="22"/>
        </w:rPr>
        <w:t>1915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FRIEND,</w:t>
      </w:r>
    </w:p>
    <w:p>
      <w:pPr>
        <w:autoSpaceDN w:val="0"/>
        <w:autoSpaceDE w:val="0"/>
        <w:widowControl/>
        <w:spacing w:line="260" w:lineRule="exact" w:before="78" w:after="0"/>
        <w:ind w:left="10" w:right="28" w:firstLine="4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Last week no letter went to you. I miscalculated the mail day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myself at a place from where I could not send a letter to fit in </w:t>
      </w:r>
      <w:r>
        <w:rPr>
          <w:rFonts w:ascii="Times" w:hAnsi="Times" w:eastAsia="Times"/>
          <w:b w:val="0"/>
          <w:i w:val="0"/>
          <w:color w:val="000000"/>
          <w:sz w:val="22"/>
        </w:rPr>
        <w:t>with the mail day at Bombay.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you have changed the restaurant life for the life at Walden.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mind, if it gives you some peace. The chief thing is to occupy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yourself in something useful. It is quite clear you will not study there.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will do when you rejoin me remains to be seen. I see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chance of my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securing permit for you. With the bitterness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the parties increasing, no permits will be granted. I observe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 that you are no longer meeting the Roberts. I do hope that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forced separation will nerve you and fit you for the struggle to come.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whilst the atmosphere here is grand, it requires all the greater </w:t>
      </w:r>
      <w:r>
        <w:rPr>
          <w:rFonts w:ascii="Times" w:hAnsi="Times" w:eastAsia="Times"/>
          <w:b w:val="0"/>
          <w:i w:val="0"/>
          <w:color w:val="000000"/>
          <w:sz w:val="22"/>
        </w:rPr>
        <w:t>effort for the perception it gives one.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now at a place where, for the time being at least,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fixed up the Phoenix party. We have almost arranged.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given a temporary residential place, tools, etc. The leaders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watch me and my work and meanwhile look about for a place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will be an agricultural site. I shall then have to think out a plan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buildings, etc. In this you could have advised most efficiently. </w:t>
      </w:r>
      <w:r>
        <w:rPr>
          <w:rFonts w:ascii="Times" w:hAnsi="Times" w:eastAsia="Times"/>
          <w:b w:val="0"/>
          <w:i w:val="0"/>
          <w:color w:val="000000"/>
          <w:sz w:val="22"/>
        </w:rPr>
        <w:t>However, just now I must simply do the best I can.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health continues to be good. The pain in the side somehow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other does not leave me entirely. It is difficult to understand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thing. The fruit diet continues and the restriction to five articles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cause any trouble. The sunset arrangement answers admirably.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here has “you”.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apparently is to the vows Gandhiji took on April 9 at Hardwar;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Reception by Indians Christians, Madras”, 26-4-1915.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550" w:val="left"/>
          <w:tab w:pos="389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a rare time in Madras. I met the two widows and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with me one of the little ones of one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widows.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More in my next.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20" w:lineRule="exact" w:before="86" w:after="0"/>
        <w:ind w:left="0" w:right="24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LD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RIEND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Gandhi-Kallenbach Correspondence. Courtesy: National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Archives of India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378. LETTER TO MAGANLAL GANDHI</w:t>
      </w:r>
    </w:p>
    <w:p>
      <w:pPr>
        <w:autoSpaceDN w:val="0"/>
        <w:autoSpaceDE w:val="0"/>
        <w:widowControl/>
        <w:spacing w:line="266" w:lineRule="exact" w:before="126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94" w:lineRule="exact" w:before="32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Vaishakh Vad 0)), Thursday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May 13, 1915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MAGANLAL,</w:t>
      </w:r>
    </w:p>
    <w:p>
      <w:pPr>
        <w:autoSpaceDN w:val="0"/>
        <w:tabs>
          <w:tab w:pos="550" w:val="left"/>
          <w:tab w:pos="1550" w:val="left"/>
          <w:tab w:pos="499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writing this letter on Thursday. You will get it on Monday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Sunday. It has been decided to rent a bungalow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here and later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 about for land, etc. The rent for the bungalow and the cost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tools, etc., are to be borne by Ahmedabad. And of utensils as well.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Boarding charges are to be borne by us. I am leaving for Rajkot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today. I shall return to Ahmedabad at the latest on Tuesday.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start from there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Monday, you will reach Delhi on Tuesday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morning, and Ahmedabad on Wednesday. Fix the date and let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by wire when you will start. Tell me in the telegram when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reach here. I enclose [currency] notes for Rs. 200/-. If I am not </w:t>
      </w:r>
      <w:r>
        <w:rPr>
          <w:rFonts w:ascii="Times" w:hAnsi="Times" w:eastAsia="Times"/>
          <w:b w:val="0"/>
          <w:i w:val="0"/>
          <w:color w:val="000000"/>
          <w:sz w:val="22"/>
        </w:rPr>
        <w:t>mistaken, you will need 16 and a half tickets.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Send away Pandit to Calcutta now, though, of course, if you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may join you, let him. He should pay the fare himself, </w:t>
      </w:r>
      <w:r>
        <w:rPr>
          <w:rFonts w:ascii="Times" w:hAnsi="Times" w:eastAsia="Times"/>
          <w:b w:val="0"/>
          <w:i w:val="0"/>
          <w:color w:val="000000"/>
          <w:sz w:val="22"/>
        </w:rPr>
        <w:t>however.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be in Rajkot on the day you get this letter, and in </w:t>
      </w:r>
      <w:r>
        <w:rPr>
          <w:rFonts w:ascii="Times" w:hAnsi="Times" w:eastAsia="Times"/>
          <w:b w:val="0"/>
          <w:i w:val="0"/>
          <w:color w:val="000000"/>
          <w:sz w:val="22"/>
        </w:rPr>
        <w:t>Ahmedabad when you arrive there.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Mrs. Selvan whose son Naiker was taken by Gandhiji to the Ashram;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A.H. West”, 4-5-1915 and Fragment of Letter”, 6-5-1915.</w:t>
      </w:r>
    </w:p>
    <w:p>
      <w:pPr>
        <w:autoSpaceDN w:val="0"/>
        <w:autoSpaceDE w:val="0"/>
        <w:widowControl/>
        <w:spacing w:line="220" w:lineRule="exact" w:before="10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reference to the renting of a bungalow in Ahmedabad, the letter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appears to have been written in 1915. In Gujarati the fifteenth day of the dark half of </w:t>
      </w:r>
      <w:r>
        <w:rPr>
          <w:rFonts w:ascii="Times" w:hAnsi="Times" w:eastAsia="Times"/>
          <w:b w:val="0"/>
          <w:i w:val="0"/>
          <w:color w:val="000000"/>
          <w:sz w:val="18"/>
        </w:rPr>
        <w:t>the month is written as 0)).</w:t>
      </w:r>
    </w:p>
    <w:p>
      <w:pPr>
        <w:autoSpaceDN w:val="0"/>
        <w:autoSpaceDE w:val="0"/>
        <w:widowControl/>
        <w:spacing w:line="220" w:lineRule="exact" w:before="100" w:after="0"/>
        <w:ind w:left="550" w:right="44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the Ashram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Gurukul, Hardwar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14 : 26 DECEMBER, 1913 - 20 MAY, 1915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449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get the most convenient train via Delhi: Laksar,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Saharanpur, Delhi Ajmer, Palanpur and Ahmedabad. If you purchase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Hardwar a through ticket to Ahmedabad, you will save Rs. 5/-.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fare is two and a half pies per mile for the first 100 miles and 2 pies </w:t>
      </w:r>
      <w:r>
        <w:rPr>
          <w:rFonts w:ascii="Times" w:hAnsi="Times" w:eastAsia="Times"/>
          <w:b w:val="0"/>
          <w:i w:val="0"/>
          <w:color w:val="000000"/>
          <w:sz w:val="22"/>
        </w:rPr>
        <w:t>beyond that. The Mail has only Intermediate Class. There is a mixed’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third-class Express from Delhi, reaching Ahmedabad in 27 to 30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hours. It seems you will have to change at least at Laksar, Saharanpur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Delhi. If a large stock of dates, etc., remains over, it will be better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buy it. They should not feel at the Gurukul later that we had been a </w:t>
      </w:r>
      <w:r>
        <w:rPr>
          <w:rFonts w:ascii="Times" w:hAnsi="Times" w:eastAsia="Times"/>
          <w:b w:val="0"/>
          <w:i w:val="0"/>
          <w:color w:val="000000"/>
          <w:sz w:val="22"/>
        </w:rPr>
        <w:t>burden there.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There is nothing more to write.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in Gandhiji’s hand: C.W. 5673.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Radhabehn Choudhri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379. LETTER TO V. S. SRINIVASA SASTRI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14, 1915</w:t>
      </w:r>
    </w:p>
    <w:p>
      <w:pPr>
        <w:autoSpaceDN w:val="0"/>
        <w:autoSpaceDE w:val="0"/>
        <w:widowControl/>
        <w:spacing w:line="230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MR. SHASTRIAR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want to have a quiet chat with you regarding your health. I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strongly about it. I am sure that you can by regulating your diet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taking water treatment completely cure yourself while there is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time. You owe it to the Society and the country to get cured when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easily possible to do so. In the treatment I suggest, there need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 day’s interruption in your public work.’ The one thing needful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to follow the cure religiously. Prolonged treatment is not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>to notice its results. And here it is: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 hip baths per day of at least 20 minutes’ duration, the baths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taken not before the completion of three hours after a meal. Two </w:t>
      </w:r>
      <w:r>
        <w:rPr>
          <w:rFonts w:ascii="Times" w:hAnsi="Times" w:eastAsia="Times"/>
          <w:b w:val="0"/>
          <w:i w:val="0"/>
          <w:color w:val="000000"/>
          <w:sz w:val="22"/>
        </w:rPr>
        <w:t>hours’ gentle walk in the open air morning and evening.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Only two meals per day, the last not after sunset.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morsel of diet must be chewed with deliberation so that it </w:t>
      </w:r>
      <w:r>
        <w:rPr>
          <w:rFonts w:ascii="Times" w:hAnsi="Times" w:eastAsia="Times"/>
          <w:b w:val="0"/>
          <w:i w:val="0"/>
          <w:color w:val="000000"/>
          <w:sz w:val="22"/>
        </w:rPr>
        <w:t>goes down the throat not as a solid mass but as a smooth thick liquid.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(1869-1946), scholar, statesman; President, Servants of India Society, </w:t>
      </w:r>
      <w:r>
        <w:rPr>
          <w:rFonts w:ascii="Times" w:hAnsi="Times" w:eastAsia="Times"/>
          <w:b w:val="0"/>
          <w:i w:val="0"/>
          <w:color w:val="000000"/>
          <w:sz w:val="18"/>
        </w:rPr>
        <w:t>1915-27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Whether you have done this or not can always be noticed in your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stools.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diet to consist of bananas, mangoes, oranges, oats, figs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(fresh or dried), sultanas, grapes, lemons, tamarind, papaw, pineapple,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prunes, cocoanut, groundnuts, almonds, pistachios, walnuts, olive oil, if </w:t>
      </w:r>
      <w:r>
        <w:rPr>
          <w:rFonts w:ascii="Times" w:hAnsi="Times" w:eastAsia="Times"/>
          <w:b w:val="0"/>
          <w:i w:val="0"/>
          <w:color w:val="000000"/>
          <w:sz w:val="22"/>
        </w:rPr>
        <w:t>necessary.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two varieties of nuts may be taken during the day.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quantity no more than 4 ounces of both during the day.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commencement, i.e., for 4 days nuts may be omitted altogether and </w:t>
      </w:r>
      <w:r>
        <w:rPr>
          <w:rFonts w:ascii="Times" w:hAnsi="Times" w:eastAsia="Times"/>
          <w:b w:val="0"/>
          <w:i w:val="0"/>
          <w:color w:val="000000"/>
          <w:sz w:val="22"/>
        </w:rPr>
        <w:t>then gradually introduced.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Either lemons or tamarind may be taken. Figs, dates and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dried fruit should be well washed and soaked for six hours before </w:t>
      </w:r>
      <w:r>
        <w:rPr>
          <w:rFonts w:ascii="Times" w:hAnsi="Times" w:eastAsia="Times"/>
          <w:b w:val="0"/>
          <w:i w:val="0"/>
          <w:color w:val="000000"/>
          <w:sz w:val="22"/>
        </w:rPr>
        <w:t>eating. The water in which they are soaked should be drunk.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olive oil be taken, no more than an ounce per day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taken. Nine, fair-sized bananas should be enough per day along with </w:t>
      </w:r>
      <w:r>
        <w:rPr>
          <w:rFonts w:ascii="Times" w:hAnsi="Times" w:eastAsia="Times"/>
          <w:b w:val="0"/>
          <w:i w:val="0"/>
          <w:color w:val="000000"/>
          <w:sz w:val="22"/>
        </w:rPr>
        <w:t>the other fruits.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However, quantity may be regulated by each one for himself.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month’s trial without a break is sure to show you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 recovery lies in this direction and no other. Of course,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drinks—coffee, tea, soda water, etc., and betel leaves, etc.,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eschewed during the treatment. Later on you will go back to your old </w:t>
      </w:r>
      <w:r>
        <w:rPr>
          <w:rFonts w:ascii="Times" w:hAnsi="Times" w:eastAsia="Times"/>
          <w:b w:val="0"/>
          <w:i w:val="0"/>
          <w:color w:val="000000"/>
          <w:sz w:val="22"/>
        </w:rPr>
        <w:t>diet with variations that you may have picked up during the treatment.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Do please think of this thing seriously.</w:t>
      </w:r>
    </w:p>
    <w:p>
      <w:pPr>
        <w:autoSpaceDN w:val="0"/>
        <w:autoSpaceDE w:val="0"/>
        <w:widowControl/>
        <w:spacing w:line="294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Pray remember us both to your mother and Mrs. Shastriar.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</w:p>
    <w:p>
      <w:pPr>
        <w:autoSpaceDN w:val="0"/>
        <w:autoSpaceDE w:val="0"/>
        <w:widowControl/>
        <w:spacing w:line="266" w:lineRule="exact" w:before="42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original in Gandhiji’s hand: G.N. 6287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380. SPEECH AT LIMBDI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19, 1915</w:t>
      </w:r>
    </w:p>
    <w:p>
      <w:pPr>
        <w:autoSpaceDN w:val="0"/>
        <w:autoSpaceDE w:val="0"/>
        <w:widowControl/>
        <w:spacing w:line="294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epithets used of me in the address and the praise showered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on me by the speakers are full of exaggeration. In all that I did, I did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 more than my duty towards my motherland.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Gujarati, </w:t>
      </w:r>
      <w:r>
        <w:rPr>
          <w:rFonts w:ascii="Times" w:hAnsi="Times" w:eastAsia="Times"/>
          <w:b w:val="0"/>
          <w:i w:val="0"/>
          <w:color w:val="000000"/>
          <w:sz w:val="22"/>
        </w:rPr>
        <w:t>30-5-1915</w:t>
      </w:r>
    </w:p>
    <w:p>
      <w:pPr>
        <w:autoSpaceDN w:val="0"/>
        <w:autoSpaceDE w:val="0"/>
        <w:widowControl/>
        <w:spacing w:line="32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reply to an address from the citizens, His Highness the Thakore Saheb of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Limbdi presiding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14 : 26 DECEMBER, 1913 - 20 MAY, 1915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451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381. LETTER TO NARANDAS GANDHI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IMBDI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Vaishakh, Sud 5, Wednesday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May 19, 1915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come here for a day, as the Thakore Saheb was keen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should. Santok and the girls have also come along. Jamnadas will </w:t>
      </w:r>
      <w:r>
        <w:rPr>
          <w:rFonts w:ascii="Times" w:hAnsi="Times" w:eastAsia="Times"/>
          <w:b w:val="0"/>
          <w:i w:val="0"/>
          <w:color w:val="000000"/>
          <w:sz w:val="22"/>
        </w:rPr>
        <w:t>stay in Rajkot for the time being.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Send the luggage lying with Revashankerbhai, as also that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and Kalyandas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to Ahmedabad in a goods train. The beddings,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think, will have to be covered with hessian and stitched in.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Alternatively, a friend coming this way could bring them along. Boxes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may have no locks should be packed well. Those containing </w:t>
      </w:r>
      <w:r>
        <w:rPr>
          <w:rFonts w:ascii="Times" w:hAnsi="Times" w:eastAsia="Times"/>
          <w:b w:val="0"/>
          <w:i w:val="0"/>
          <w:color w:val="000000"/>
          <w:sz w:val="22"/>
        </w:rPr>
        <w:t>glassware should be handled carefully.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telegram from Chi. Maganlal saying that they will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 Hardwar on Thursday. So they should be in Ahmedabad on </w:t>
      </w:r>
      <w:r>
        <w:rPr>
          <w:rFonts w:ascii="Times" w:hAnsi="Times" w:eastAsia="Times"/>
          <w:b w:val="0"/>
          <w:i w:val="0"/>
          <w:color w:val="000000"/>
          <w:sz w:val="22"/>
        </w:rPr>
        <w:t>Saturday or Sunday.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Shamaldas has come with me. Whether he will stay on, or what </w:t>
      </w:r>
      <w:r>
        <w:rPr>
          <w:rFonts w:ascii="Times" w:hAnsi="Times" w:eastAsia="Times"/>
          <w:b w:val="0"/>
          <w:i w:val="0"/>
          <w:color w:val="000000"/>
          <w:sz w:val="22"/>
        </w:rPr>
        <w:t>he will do, I can’t say.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Respected Khushalbhai and I have had long talks. I feel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that there is something owing from him to me. In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degree that he has satisfied me, Nandkorbhabhi, Gangabhabhi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Gokibehn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have disappointed me.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More when we meet.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1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in Gandhiji’s hand: C.W. 5674. Courtesy: Narandas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5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was in Limbdi on this date with Shamaldas, son of his elder brother </w:t>
      </w:r>
      <w:r>
        <w:rPr>
          <w:rFonts w:ascii="Times" w:hAnsi="Times" w:eastAsia="Times"/>
          <w:b w:val="0"/>
          <w:i w:val="0"/>
          <w:color w:val="000000"/>
          <w:sz w:val="18"/>
        </w:rPr>
        <w:t>Lakshmidas, and Santok, wife of Maganlal Gandhi.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Kalyandas Jagmohandas Mehta, who had worked with Gandhiji in South </w:t>
      </w:r>
      <w:r>
        <w:rPr>
          <w:rFonts w:ascii="Times" w:hAnsi="Times" w:eastAsia="Times"/>
          <w:b w:val="0"/>
          <w:i w:val="0"/>
          <w:color w:val="000000"/>
          <w:sz w:val="18"/>
        </w:rPr>
        <w:t>Africa;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vide”</w:t>
      </w:r>
      <w:r>
        <w:rPr>
          <w:rFonts w:ascii="Times" w:hAnsi="Times" w:eastAsia="Times"/>
          <w:b w:val="0"/>
          <w:i w:val="0"/>
          <w:color w:val="000000"/>
          <w:sz w:val="18"/>
        </w:rPr>
        <w:t>Kalyandas Jagmohandas [Mehta]”, 11-5-1907.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Raliatbehn, Gandhiji’s elder sister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382. DRAFT CONSTITUTION FOR THE ASHRAM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12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May 20, 1915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550" w:val="left"/>
          <w:tab w:pos="1490" w:val="left"/>
          <w:tab w:pos="5750" w:val="left"/>
        </w:tabs>
        <w:autoSpaceDE w:val="0"/>
        <w:widowControl/>
        <w:spacing w:line="260" w:lineRule="exact" w:before="1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only a draft printed for circulation among friends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comments.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is not intended as a statement for the Press.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94" w:lineRule="exact" w:before="6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ATYAGRAHASHRAM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</w:p>
    <w:p>
      <w:pPr>
        <w:autoSpaceDN w:val="0"/>
        <w:autoSpaceDE w:val="0"/>
        <w:widowControl/>
        <w:spacing w:line="294" w:lineRule="exact" w:before="6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ESHSEVASHRAM</w:t>
      </w:r>
      <w:r>
        <w:rPr>
          <w:rFonts w:ascii="Times" w:hAnsi="Times" w:eastAsia="Times"/>
          <w:b w:val="0"/>
          <w:i w:val="0"/>
          <w:color w:val="000000"/>
          <w:sz w:val="22"/>
        </w:rPr>
        <w:t>?</w:t>
      </w:r>
    </w:p>
    <w:p>
      <w:pPr>
        <w:autoSpaceDN w:val="0"/>
        <w:autoSpaceDE w:val="0"/>
        <w:widowControl/>
        <w:spacing w:line="294" w:lineRule="exact" w:before="6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EVAMANDIR</w:t>
      </w:r>
      <w:r>
        <w:rPr>
          <w:rFonts w:ascii="Times" w:hAnsi="Times" w:eastAsia="Times"/>
          <w:b w:val="0"/>
          <w:i w:val="0"/>
          <w:color w:val="000000"/>
          <w:sz w:val="22"/>
        </w:rPr>
        <w:t>?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>BJECT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4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object of the Ashram is to learn how to serve the </w:t>
      </w:r>
      <w:r>
        <w:rPr>
          <w:rFonts w:ascii="Times" w:hAnsi="Times" w:eastAsia="Times"/>
          <w:b w:val="0"/>
          <w:i w:val="0"/>
          <w:color w:val="000000"/>
          <w:sz w:val="22"/>
        </w:rPr>
        <w:t>motherland one’s whole life and to serve it.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LASSES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4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Ashram consists of three classes Controllers, Novitiates and </w:t>
      </w:r>
      <w:r>
        <w:rPr>
          <w:rFonts w:ascii="Times" w:hAnsi="Times" w:eastAsia="Times"/>
          <w:b w:val="0"/>
          <w:i w:val="0"/>
          <w:color w:val="000000"/>
          <w:sz w:val="22"/>
        </w:rPr>
        <w:t>Students.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(1) C</w:t>
      </w:r>
      <w:r>
        <w:rPr>
          <w:rFonts w:ascii="Times" w:hAnsi="Times" w:eastAsia="Times"/>
          <w:b w:val="0"/>
          <w:i w:val="0"/>
          <w:color w:val="000000"/>
          <w:sz w:val="16"/>
        </w:rPr>
        <w:t>ONTROLLERS</w:t>
      </w:r>
    </w:p>
    <w:p>
      <w:pPr>
        <w:autoSpaceDN w:val="0"/>
        <w:autoSpaceDE w:val="0"/>
        <w:widowControl/>
        <w:spacing w:line="260" w:lineRule="exact" w:before="146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Controllers believe that, in order to learn how to serve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country, the following observances should be enforced in their own </w:t>
      </w:r>
      <w:r>
        <w:rPr>
          <w:rFonts w:ascii="Times" w:hAnsi="Times" w:eastAsia="Times"/>
          <w:b w:val="0"/>
          <w:i w:val="0"/>
          <w:color w:val="000000"/>
          <w:sz w:val="22"/>
        </w:rPr>
        <w:t>lives and they have been trying to do so for some time.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1. 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OW OF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RUTH</w:t>
      </w:r>
    </w:p>
    <w:p>
      <w:pPr>
        <w:autoSpaceDN w:val="0"/>
        <w:autoSpaceDE w:val="0"/>
        <w:widowControl/>
        <w:spacing w:line="260" w:lineRule="exact" w:before="146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enough for a person under this vow that he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ordinarily resort to untruth; such a person ought to know that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deception may be practised even for the good of the country.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consider the example of Prahlad in order to understand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should behave towards elders such as parents in the interests of </w:t>
      </w:r>
      <w:r>
        <w:rPr>
          <w:rFonts w:ascii="Times" w:hAnsi="Times" w:eastAsia="Times"/>
          <w:b w:val="0"/>
          <w:i w:val="0"/>
          <w:color w:val="000000"/>
          <w:sz w:val="22"/>
        </w:rPr>
        <w:t>Truth.</w:t>
      </w:r>
    </w:p>
    <w:p>
      <w:pPr>
        <w:autoSpaceDN w:val="0"/>
        <w:autoSpaceDE w:val="0"/>
        <w:widowControl/>
        <w:spacing w:line="320" w:lineRule="exact" w:before="1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revised and published as third edition on November 7, 1915.</w:t>
      </w: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Ashram, as stated in the third edition, was established on May 20.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Ranchhodlal Patwari”, 5-6-1915 and “Letter to Purushottam-</w:t>
      </w:r>
      <w:r>
        <w:rPr>
          <w:rFonts w:ascii="Times" w:hAnsi="Times" w:eastAsia="Times"/>
          <w:b w:val="0"/>
          <w:i w:val="0"/>
          <w:color w:val="000000"/>
          <w:sz w:val="18"/>
        </w:rPr>
        <w:t>das Thakurdas”, 8-6-1915.</w:t>
      </w:r>
    </w:p>
    <w:p>
      <w:pPr>
        <w:autoSpaceDN w:val="0"/>
        <w:autoSpaceDE w:val="0"/>
        <w:widowControl/>
        <w:spacing w:line="220" w:lineRule="exact" w:before="10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These sentences were replaced in the third edition by: “Some revisions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been made in this edition in the light of suggestions from friends or experience.” The </w:t>
      </w:r>
      <w:r>
        <w:rPr>
          <w:rFonts w:ascii="Times" w:hAnsi="Times" w:eastAsia="Times"/>
          <w:b w:val="0"/>
          <w:i w:val="0"/>
          <w:color w:val="000000"/>
          <w:sz w:val="18"/>
        </w:rPr>
        <w:t>revisions were as indicated in the footnotes.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third edition appeared under this title, with the following note below it: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(Established) in Ahmedabad on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Vaishakh Vad </w:t>
      </w:r>
      <w:r>
        <w:rPr>
          <w:rFonts w:ascii="Times" w:hAnsi="Times" w:eastAsia="Times"/>
          <w:b w:val="0"/>
          <w:i w:val="0"/>
          <w:color w:val="000000"/>
          <w:sz w:val="18"/>
        </w:rPr>
        <w:t>6, Thursday, May 20, 1915).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14 : 26 DECEMBER, 1913 - 20 MAY, 1915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453</w:t>
      </w:r>
    </w:p>
    <w:p>
      <w:pPr>
        <w:sectPr>
          <w:pgSz w:w="9360" w:h="12960"/>
          <w:pgMar w:top="7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2. 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OW OF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ON</w:t>
      </w:r>
      <w:r>
        <w:rPr>
          <w:rFonts w:ascii="Times" w:hAnsi="Times" w:eastAsia="Times"/>
          <w:b w:val="0"/>
          <w:i w:val="0"/>
          <w:color w:val="000000"/>
          <w:sz w:val="20"/>
        </w:rPr>
        <w:t>-V</w:t>
      </w:r>
      <w:r>
        <w:rPr>
          <w:rFonts w:ascii="Times" w:hAnsi="Times" w:eastAsia="Times"/>
          <w:b w:val="0"/>
          <w:i w:val="0"/>
          <w:color w:val="000000"/>
          <w:sz w:val="16"/>
        </w:rPr>
        <w:t>IOLENCE</w:t>
      </w:r>
    </w:p>
    <w:p>
      <w:pPr>
        <w:autoSpaceDN w:val="0"/>
        <w:autoSpaceDE w:val="0"/>
        <w:widowControl/>
        <w:spacing w:line="260" w:lineRule="exact" w:before="106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enough to refrain from taking the life of any living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being. He who has pledged himself to this vow may not kill eventhose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whom he believes to be unjust; he may not be angry with them,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love them; thus, he would oppose the tyranny whether of parents,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governments or others, but will never kill or hurt the tyrant.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follower of truth and non-violence will offer satyagraha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tyranny and win over the tyrant by love; he will not carry 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tyrant’s will but he will suffer punishment even unto death for </w:t>
      </w:r>
      <w:r>
        <w:rPr>
          <w:rFonts w:ascii="Times" w:hAnsi="Times" w:eastAsia="Times"/>
          <w:b w:val="0"/>
          <w:i w:val="0"/>
          <w:color w:val="000000"/>
          <w:sz w:val="22"/>
        </w:rPr>
        <w:t>disobeying his will until the tyrant himself is won over.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3.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OW OF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ELIBACY</w:t>
      </w:r>
    </w:p>
    <w:p>
      <w:pPr>
        <w:autoSpaceDN w:val="0"/>
        <w:autoSpaceDE w:val="0"/>
        <w:widowControl/>
        <w:spacing w:line="260" w:lineRule="exact" w:before="146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well-nigh impossible to observe these two vows unless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celibacy too is observed; and for this vow it is not enough that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look upon another woman with a lustful eye, one has so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control the animal passions that they will not be moved even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thought; if one is married, one will not have sexual intercourse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one’s wife, but, regarding her as a friend, will establish with her a </w:t>
      </w:r>
      <w:r>
        <w:rPr>
          <w:rFonts w:ascii="Times" w:hAnsi="Times" w:eastAsia="Times"/>
          <w:b w:val="0"/>
          <w:i w:val="0"/>
          <w:color w:val="000000"/>
          <w:sz w:val="22"/>
        </w:rPr>
        <w:t>relationship of perfect purity.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4. 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ONTROL OF THE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ALATE</w:t>
      </w:r>
    </w:p>
    <w:p>
      <w:pPr>
        <w:autoSpaceDN w:val="0"/>
        <w:autoSpaceDE w:val="0"/>
        <w:widowControl/>
        <w:spacing w:line="260" w:lineRule="exact" w:before="146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Until one has overcome the palate, it is difficult to observe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foregoing vows, more especially that of celibacy. Control of the palate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therefore be treated as a separate observance by one desirous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serving the country and, believing that eating is only for sustaining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body, one should regulate and purify one’s diet day by day.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person will immediately, or gradually, as he can, leave off such </w:t>
      </w:r>
      <w:r>
        <w:rPr>
          <w:rFonts w:ascii="Times" w:hAnsi="Times" w:eastAsia="Times"/>
          <w:b w:val="0"/>
          <w:i w:val="0"/>
          <w:color w:val="000000"/>
          <w:sz w:val="22"/>
        </w:rPr>
        <w:t>articles of food as may tend to stimulate animal passions.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5. 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OW OF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ON</w:t>
      </w:r>
      <w:r>
        <w:rPr>
          <w:rFonts w:ascii="Times" w:hAnsi="Times" w:eastAsia="Times"/>
          <w:b w:val="0"/>
          <w:i w:val="0"/>
          <w:color w:val="000000"/>
          <w:sz w:val="20"/>
        </w:rPr>
        <w:t>-S</w:t>
      </w:r>
      <w:r>
        <w:rPr>
          <w:rFonts w:ascii="Times" w:hAnsi="Times" w:eastAsia="Times"/>
          <w:b w:val="0"/>
          <w:i w:val="0"/>
          <w:color w:val="000000"/>
          <w:sz w:val="16"/>
        </w:rPr>
        <w:t>TEALING</w:t>
      </w:r>
    </w:p>
    <w:p>
      <w:pPr>
        <w:autoSpaceDN w:val="0"/>
        <w:autoSpaceDE w:val="0"/>
        <w:widowControl/>
        <w:spacing w:line="260" w:lineRule="exact" w:before="14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enough not to steal what is commonly considered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men’s property. One who has pledged himself to this vow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realize that Nature provides from day to day just enough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more for one’s daily needs by way of food and so hold it theft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articles of food, dress, etc., which one does not really need and live </w:t>
      </w:r>
      <w:r>
        <w:rPr>
          <w:rFonts w:ascii="Times" w:hAnsi="Times" w:eastAsia="Times"/>
          <w:b w:val="0"/>
          <w:i w:val="0"/>
          <w:color w:val="000000"/>
          <w:sz w:val="22"/>
        </w:rPr>
        <w:t>accordingly.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6. 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OW OF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ON</w:t>
      </w:r>
      <w:r>
        <w:rPr>
          <w:rFonts w:ascii="Times" w:hAnsi="Times" w:eastAsia="Times"/>
          <w:b w:val="0"/>
          <w:i w:val="0"/>
          <w:color w:val="000000"/>
          <w:sz w:val="20"/>
        </w:rPr>
        <w:t>-P</w:t>
      </w:r>
      <w:r>
        <w:rPr>
          <w:rFonts w:ascii="Times" w:hAnsi="Times" w:eastAsia="Times"/>
          <w:b w:val="0"/>
          <w:i w:val="0"/>
          <w:color w:val="000000"/>
          <w:sz w:val="16"/>
        </w:rPr>
        <w:t>OSSESSION</w:t>
      </w:r>
    </w:p>
    <w:p>
      <w:pPr>
        <w:autoSpaceDN w:val="0"/>
        <w:autoSpaceDE w:val="0"/>
        <w:widowControl/>
        <w:spacing w:line="294" w:lineRule="exact" w:before="1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is not enough not to possess and keep much, but it is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39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not to keep anything which may not be absolutely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for the nourishment and protection of our body: thus,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can do without chairs, one should do so. He who has taken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vow will always bear this in mind and endeavour to simplify his life </w:t>
      </w:r>
      <w:r>
        <w:rPr>
          <w:rFonts w:ascii="Times" w:hAnsi="Times" w:eastAsia="Times"/>
          <w:b w:val="0"/>
          <w:i w:val="0"/>
          <w:color w:val="000000"/>
          <w:sz w:val="22"/>
        </w:rPr>
        <w:t>more and more.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UBSIDIARY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>BSERVANCES</w:t>
      </w:r>
    </w:p>
    <w:p>
      <w:pPr>
        <w:autoSpaceDN w:val="0"/>
        <w:autoSpaceDE w:val="0"/>
        <w:widowControl/>
        <w:spacing w:line="294" w:lineRule="exact" w:before="1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Two other vows follow from the foregoing.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1. 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OW OF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WADESHI</w:t>
      </w:r>
    </w:p>
    <w:p>
      <w:pPr>
        <w:autoSpaceDN w:val="0"/>
        <w:autoSpaceDE w:val="0"/>
        <w:widowControl/>
        <w:spacing w:line="260" w:lineRule="exact" w:before="14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person who has taken the vow of Swadeshi will never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articles which conceivably involve violation of truth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manufacture or on the part of their manufacturers. It follows,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instance, that a votary of truth will not use articles manufactured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mills of Manchester, Germany or India, for he cannot be sure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involve no such violation of truth. Moreover, labourers suffer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in the mills. The generation of tremendous heat causes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enormous destruction of life. Besides, the loss of workers’ lives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manufacture of machines and of other creatures through excessive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heat is something impossible to describe. Foreign cloth and cloth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by means of machinery are, therefore, tabooed to a votary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as they involve triple violence. Further reflection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 that the use of foreign cloth can be held to involve a breach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vows of non-stealing and non-possession. We follow custom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better appearance, wear foreign cloth in preference to the cloth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on our own handlooms with so little effort. Artificial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beautifying of the body is a hindrance to. a </w:t>
      </w:r>
      <w:r>
        <w:rPr>
          <w:rFonts w:ascii="Times" w:hAnsi="Times" w:eastAsia="Times"/>
          <w:b w:val="0"/>
          <w:i/>
          <w:color w:val="000000"/>
          <w:sz w:val="22"/>
        </w:rPr>
        <w:t>brahmachari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so,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point of view of that vow, machine-made cloth is taboo.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the vow of Swadeshi requires the use of simple clothing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on simple handlooms and stitched in simple style, foreign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buttons, cuts, etc., being avoided. The same line of reasoning may be </w:t>
      </w:r>
      <w:r>
        <w:rPr>
          <w:rFonts w:ascii="Times" w:hAnsi="Times" w:eastAsia="Times"/>
          <w:b w:val="0"/>
          <w:i w:val="0"/>
          <w:color w:val="000000"/>
          <w:sz w:val="22"/>
        </w:rPr>
        <w:t>applied to all other articles.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2. 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OW OF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EARLESSNESS</w:t>
      </w:r>
    </w:p>
    <w:p>
      <w:pPr>
        <w:autoSpaceDN w:val="0"/>
        <w:autoSpaceDE w:val="0"/>
        <w:widowControl/>
        <w:spacing w:line="260" w:lineRule="exact" w:before="14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who is acted upon by fear can hardly observe the vows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truth, etc. The Controllers will, therefore, constantly endeavour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 from the fear of kings or society, one’s caste or family, thieves, </w:t>
      </w:r>
      <w:r>
        <w:rPr>
          <w:rFonts w:ascii="Times" w:hAnsi="Times" w:eastAsia="Times"/>
          <w:b w:val="0"/>
          <w:i w:val="0"/>
          <w:color w:val="000000"/>
          <w:sz w:val="22"/>
        </w:rPr>
        <w:t>robbers, ferocious animals such as tigers, and even of death. One who</w:t>
      </w:r>
    </w:p>
    <w:p>
      <w:pPr>
        <w:autoSpaceDN w:val="0"/>
        <w:autoSpaceDE w:val="0"/>
        <w:widowControl/>
        <w:spacing w:line="32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Omitted in the third edition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14 : 26 DECEMBER, 1913 - 20 MAY, 1915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455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observes the vow of fearlessness will defend himself or others by </w:t>
      </w:r>
      <w:r>
        <w:rPr>
          <w:rFonts w:ascii="Times" w:hAnsi="Times" w:eastAsia="Times"/>
          <w:b w:val="0"/>
          <w:i w:val="0"/>
          <w:color w:val="000000"/>
          <w:sz w:val="22"/>
        </w:rPr>
        <w:t>truth-force or soul-force.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3. 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OW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GAINST </w:t>
      </w: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NTOUCHABILITY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14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Hindu religion as traditionally practised,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communities such as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Dhed, Bhangi,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etc., known by the names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Antyaj, Pancham, Achhut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so on, are looked upon as untouchable.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belonging to other communities believe that they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defiled it they touch a member of any of the said communities and,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anyonedoes so accidentally, he thinks that he has committed a sin.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founders of the Ashram believe that this practice is a blot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 religion. Themselves staunch Hindus, they believe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 race will continue to add to its load of sin so long as it regards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single community as untouchable. Some of the consequences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 have been terrible. In order to be free from this sin,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inmates are under a vow to regard the untouchable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communities as touchable; actually one </w:t>
      </w:r>
      <w:r>
        <w:rPr>
          <w:rFonts w:ascii="Times" w:hAnsi="Times" w:eastAsia="Times"/>
          <w:b w:val="0"/>
          <w:i/>
          <w:color w:val="000000"/>
          <w:sz w:val="22"/>
        </w:rPr>
        <w:t>Dhed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family was staying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Ashram, and it is still there, when the third edition of these rules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being drawn up. It lives exactly in the same condition as others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Ashram do. This vow does not extend to association for purpose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eating. All that is desired is the eradication of the evil of </w:t>
      </w:r>
      <w:r>
        <w:rPr>
          <w:rFonts w:ascii="Times" w:hAnsi="Times" w:eastAsia="Times"/>
          <w:b w:val="0"/>
          <w:i w:val="0"/>
          <w:color w:val="000000"/>
          <w:sz w:val="22"/>
        </w:rPr>
        <w:t>untouchability.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ARNASHRAM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Ashram does not follow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varnashram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dharma. Where </w:t>
      </w:r>
      <w:r>
        <w:rPr>
          <w:rFonts w:ascii="Times" w:hAnsi="Times" w:eastAsia="Times"/>
          <w:b w:val="0"/>
          <w:i w:val="0"/>
          <w:color w:val="000000"/>
          <w:sz w:val="22"/>
        </w:rPr>
        <w:t>those in control of the Ashram will take the place of the pupils’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parents and where life-long vows of celibacy, non-hoarding, etc.,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observed,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varnashram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 has no scope. The Ashram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inmates will be in the stage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sanyasis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so it is not necessary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to follow the rules of this dharma. Apart from this, the Ashram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a firm belief in the </w:t>
      </w:r>
      <w:r>
        <w:rPr>
          <w:rFonts w:ascii="Times" w:hAnsi="Times" w:eastAsia="Times"/>
          <w:b w:val="0"/>
          <w:i/>
          <w:color w:val="000000"/>
          <w:sz w:val="22"/>
        </w:rPr>
        <w:t>varnashram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dharma. The discipline of caste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seems to have done no harm to the country; on the contrary, rather.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reason to believe that eating in company promotes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brotherhood ever so slightly. In order that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varnashram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caste discipline might in no way be undermined, the Ashram </w:t>
      </w:r>
      <w:r>
        <w:rPr>
          <w:rFonts w:ascii="Times" w:hAnsi="Times" w:eastAsia="Times"/>
          <w:b w:val="0"/>
          <w:i w:val="0"/>
          <w:color w:val="000000"/>
          <w:sz w:val="22"/>
        </w:rPr>
        <w:t>inmates are under obligation, whenever they stir out, to subsist on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and the paragraph on Varnashram were added in the third edition.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organisation of society into four castes, each with a distinctive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function, and the division of life into four stages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Those who, in the last stage of life have renounced the world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fruits if they cannot cook their own food.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OTHER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ONGUE</w:t>
      </w:r>
    </w:p>
    <w:p>
      <w:pPr>
        <w:autoSpaceDN w:val="0"/>
        <w:autoSpaceDE w:val="0"/>
        <w:widowControl/>
        <w:spacing w:line="260" w:lineRule="exact" w:before="14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the belief of the Controllers that no nation or any group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thereof can make real progress by abandoning its own language,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will, therefore, use their own language. As they desire to be on terms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intimacy with their brethren from all parts of India, they will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 the chief Indian languages; as Sanskrit is a key to Indian </w:t>
      </w:r>
      <w:r>
        <w:rPr>
          <w:rFonts w:ascii="Times" w:hAnsi="Times" w:eastAsia="Times"/>
          <w:b w:val="0"/>
          <w:i w:val="0"/>
          <w:color w:val="000000"/>
          <w:sz w:val="22"/>
        </w:rPr>
        <w:t>languages, they will learn that too.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ANUAL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ORK</w:t>
      </w:r>
    </w:p>
    <w:p>
      <w:pPr>
        <w:autoSpaceDN w:val="0"/>
        <w:autoSpaceDE w:val="0"/>
        <w:widowControl/>
        <w:spacing w:line="260" w:lineRule="exact" w:before="14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Controllers believe that body labour is a duty imposed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nature upon mankind. Such labour is the only means by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manmay sustain himself; his mental and spiritual powers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used for the common good only. As the vast majority in the world live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agriculture, the Controllers will always devote some part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to working on the land; when that is not possible,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>perform some other bodily labour.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EAVING</w:t>
      </w:r>
    </w:p>
    <w:p>
      <w:pPr>
        <w:autoSpaceDN w:val="0"/>
        <w:autoSpaceDE w:val="0"/>
        <w:widowControl/>
        <w:spacing w:line="260" w:lineRule="exact" w:before="14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Controllers believe that one of the chief causes of poverty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land is the virtual disappearance of spinning-wheels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handlooms. They will, therefore, make every effort to revive this </w:t>
      </w:r>
      <w:r>
        <w:rPr>
          <w:rFonts w:ascii="Times" w:hAnsi="Times" w:eastAsia="Times"/>
          <w:b w:val="0"/>
          <w:i w:val="0"/>
          <w:color w:val="000000"/>
          <w:sz w:val="22"/>
        </w:rPr>
        <w:t>industry by themselves weaving cloth on handlooms.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OLITICS</w:t>
      </w:r>
    </w:p>
    <w:p>
      <w:pPr>
        <w:autoSpaceDN w:val="0"/>
        <w:autoSpaceDE w:val="0"/>
        <w:widowControl/>
        <w:spacing w:line="260" w:lineRule="exact" w:before="14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Politics, economic progress, etc., are not unconnected matters;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knowing that they are all rooted in religion, the Controllers will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effort to learn and teach politics, economics, social reform, etc.,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religious spirit and work in these fields with all the zeal that they can </w:t>
      </w:r>
      <w:r>
        <w:rPr>
          <w:rFonts w:ascii="Times" w:hAnsi="Times" w:eastAsia="Times"/>
          <w:b w:val="0"/>
          <w:i w:val="0"/>
          <w:color w:val="000000"/>
          <w:sz w:val="22"/>
        </w:rPr>
        <w:t>command.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(2) N</w:t>
      </w:r>
      <w:r>
        <w:rPr>
          <w:rFonts w:ascii="Times" w:hAnsi="Times" w:eastAsia="Times"/>
          <w:b w:val="0"/>
          <w:i w:val="0"/>
          <w:color w:val="000000"/>
          <w:sz w:val="16"/>
        </w:rPr>
        <w:t>OVITIATES</w:t>
      </w:r>
    </w:p>
    <w:p>
      <w:pPr>
        <w:autoSpaceDN w:val="0"/>
        <w:autoSpaceDE w:val="0"/>
        <w:widowControl/>
        <w:spacing w:line="260" w:lineRule="exact" w:before="14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are desirous of following the foregoing programme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are not able immediately to take the necessary vows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admitted as Novitiates. It is obligatory upon them to conform to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observances which are followed by Controllers the while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in the Ashram. They will acquire the status of Controllers when </w:t>
      </w:r>
      <w:r>
        <w:rPr>
          <w:rFonts w:ascii="Times" w:hAnsi="Times" w:eastAsia="Times"/>
          <w:b w:val="0"/>
          <w:i w:val="0"/>
          <w:color w:val="000000"/>
          <w:sz w:val="22"/>
        </w:rPr>
        <w:t>they are able to take the necessary vows for life.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14 : 26 DECEMBER, 1913 - 20 MAY, 1915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457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(3) S</w:t>
      </w:r>
      <w:r>
        <w:rPr>
          <w:rFonts w:ascii="Times" w:hAnsi="Times" w:eastAsia="Times"/>
          <w:b w:val="0"/>
          <w:i w:val="0"/>
          <w:color w:val="000000"/>
          <w:sz w:val="16"/>
        </w:rPr>
        <w:t>TUDENTS</w:t>
      </w:r>
    </w:p>
    <w:p>
      <w:pPr>
        <w:autoSpaceDN w:val="0"/>
        <w:tabs>
          <w:tab w:pos="370" w:val="left"/>
          <w:tab w:pos="4610" w:val="left"/>
        </w:tabs>
        <w:autoSpaceDE w:val="0"/>
        <w:widowControl/>
        <w:spacing w:line="260" w:lineRule="exact" w:before="1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children, whether boys or girls, from four years and upwards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admitted with the consent of their parents.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370" w:val="left"/>
        </w:tabs>
        <w:autoSpaceDE w:val="0"/>
        <w:widowControl/>
        <w:spacing w:line="294" w:lineRule="exact" w:before="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Parents will have to surrender all control over their children.</w:t>
      </w:r>
    </w:p>
    <w:p>
      <w:pPr>
        <w:autoSpaceDN w:val="0"/>
        <w:tabs>
          <w:tab w:pos="370" w:val="left"/>
        </w:tabs>
        <w:autoSpaceDE w:val="0"/>
        <w:widowControl/>
        <w:spacing w:line="260" w:lineRule="exact" w:before="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will not be permitted to visit their parents for any reason </w:t>
      </w:r>
      <w:r>
        <w:rPr>
          <w:rFonts w:ascii="Times" w:hAnsi="Times" w:eastAsia="Times"/>
          <w:b w:val="0"/>
          <w:i w:val="0"/>
          <w:color w:val="000000"/>
          <w:sz w:val="22"/>
        </w:rPr>
        <w:t>until the whole course of study is finished.</w:t>
      </w:r>
    </w:p>
    <w:p>
      <w:pPr>
        <w:autoSpaceDN w:val="0"/>
        <w:tabs>
          <w:tab w:pos="370" w:val="left"/>
        </w:tabs>
        <w:autoSpaceDE w:val="0"/>
        <w:widowControl/>
        <w:spacing w:line="260" w:lineRule="exact" w:before="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Students will be taught to observe all the vows intended for the </w:t>
      </w:r>
      <w:r>
        <w:rPr>
          <w:rFonts w:ascii="Times" w:hAnsi="Times" w:eastAsia="Times"/>
          <w:b w:val="0"/>
          <w:i w:val="0"/>
          <w:color w:val="000000"/>
          <w:sz w:val="22"/>
        </w:rPr>
        <w:t>Controllers.</w:t>
      </w:r>
    </w:p>
    <w:p>
      <w:pPr>
        <w:autoSpaceDN w:val="0"/>
        <w:tabs>
          <w:tab w:pos="370" w:val="left"/>
        </w:tabs>
        <w:autoSpaceDE w:val="0"/>
        <w:widowControl/>
        <w:spacing w:line="260" w:lineRule="exact" w:before="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They will receive instruction in religion, agriculture, handloom-</w:t>
      </w:r>
      <w:r>
        <w:rPr>
          <w:rFonts w:ascii="Times" w:hAnsi="Times" w:eastAsia="Times"/>
          <w:b w:val="0"/>
          <w:i w:val="0"/>
          <w:color w:val="000000"/>
          <w:sz w:val="22"/>
        </w:rPr>
        <w:t>weaving and letters.</w:t>
      </w:r>
    </w:p>
    <w:p>
      <w:pPr>
        <w:autoSpaceDN w:val="0"/>
        <w:tabs>
          <w:tab w:pos="370" w:val="left"/>
        </w:tabs>
        <w:autoSpaceDE w:val="0"/>
        <w:widowControl/>
        <w:spacing w:line="260" w:lineRule="exact" w:before="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Instruction in letters will be through the students’ own languages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will include History, Geography, Arithmetic, Algebra, Geometry,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Economics, etc., the learning of Sanskrit, Hindi and at least one </w:t>
      </w:r>
      <w:r>
        <w:rPr>
          <w:rFonts w:ascii="Times" w:hAnsi="Times" w:eastAsia="Times"/>
          <w:b w:val="0"/>
          <w:i w:val="0"/>
          <w:color w:val="000000"/>
          <w:sz w:val="22"/>
        </w:rPr>
        <w:t>Dravidian language being obligatory.</w:t>
      </w:r>
    </w:p>
    <w:p>
      <w:pPr>
        <w:autoSpaceDN w:val="0"/>
        <w:tabs>
          <w:tab w:pos="370" w:val="left"/>
        </w:tabs>
        <w:autoSpaceDE w:val="0"/>
        <w:widowControl/>
        <w:spacing w:line="294" w:lineRule="exact" w:before="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English will be taught as a second language.</w:t>
      </w:r>
    </w:p>
    <w:p>
      <w:pPr>
        <w:autoSpaceDN w:val="0"/>
        <w:tabs>
          <w:tab w:pos="370" w:val="left"/>
        </w:tabs>
        <w:autoSpaceDE w:val="0"/>
        <w:widowControl/>
        <w:spacing w:line="260" w:lineRule="exact" w:before="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Urdu, Bengali Tamil, Telugu, Devnagari and Gujarati scripts will </w:t>
      </w:r>
      <w:r>
        <w:rPr>
          <w:rFonts w:ascii="Times" w:hAnsi="Times" w:eastAsia="Times"/>
          <w:b w:val="0"/>
          <w:i w:val="0"/>
          <w:color w:val="000000"/>
          <w:sz w:val="22"/>
        </w:rPr>
        <w:t>be taught to all.</w:t>
      </w:r>
    </w:p>
    <w:p>
      <w:pPr>
        <w:autoSpaceDN w:val="0"/>
        <w:tabs>
          <w:tab w:pos="370" w:val="left"/>
          <w:tab w:pos="910" w:val="left"/>
        </w:tabs>
        <w:autoSpaceDE w:val="0"/>
        <w:widowControl/>
        <w:spacing w:line="260" w:lineRule="exact" w:before="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Controllers believe that the whole course will be completed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ten years.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Upon reaching the age of majority, students will be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option of taking the vows or retiring from the Ashram. This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it possible for those to whom the programme has not </w:t>
      </w:r>
      <w:r>
        <w:rPr>
          <w:rFonts w:ascii="Times" w:hAnsi="Times" w:eastAsia="Times"/>
          <w:b w:val="0"/>
          <w:i w:val="0"/>
          <w:color w:val="000000"/>
          <w:sz w:val="22"/>
        </w:rPr>
        <w:t>commended itself to leave the Ashram.</w:t>
      </w:r>
    </w:p>
    <w:p>
      <w:pPr>
        <w:autoSpaceDN w:val="0"/>
        <w:autoSpaceDE w:val="0"/>
        <w:widowControl/>
        <w:spacing w:line="260" w:lineRule="exact" w:before="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 They will exercise this option at an age when they will require no </w:t>
      </w:r>
      <w:r>
        <w:rPr>
          <w:rFonts w:ascii="Times" w:hAnsi="Times" w:eastAsia="Times"/>
          <w:b w:val="0"/>
          <w:i w:val="0"/>
          <w:color w:val="000000"/>
          <w:sz w:val="22"/>
        </w:rPr>
        <w:t>assistance from their parents or guardians.</w:t>
      </w:r>
    </w:p>
    <w:p>
      <w:pPr>
        <w:autoSpaceDN w:val="0"/>
        <w:autoSpaceDE w:val="0"/>
        <w:widowControl/>
        <w:spacing w:line="260" w:lineRule="exact" w:before="60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 Every endeavour will be made from the very beginning to see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they leave, they will be strong enough to have no fear what they </w:t>
      </w:r>
      <w:r>
        <w:rPr>
          <w:rFonts w:ascii="Times" w:hAnsi="Times" w:eastAsia="Times"/>
          <w:b w:val="0"/>
          <w:i w:val="0"/>
          <w:color w:val="000000"/>
          <w:sz w:val="22"/>
        </w:rPr>
        <w:t>would do for their maintenance.</w:t>
      </w:r>
    </w:p>
    <w:p>
      <w:pPr>
        <w:autoSpaceDN w:val="0"/>
        <w:autoSpaceDE w:val="0"/>
        <w:widowControl/>
        <w:spacing w:line="294" w:lineRule="exact" w:before="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12 Grown-up persons also may be admitted as students.</w:t>
      </w:r>
    </w:p>
    <w:p>
      <w:pPr>
        <w:autoSpaceDN w:val="0"/>
        <w:autoSpaceDE w:val="0"/>
        <w:widowControl/>
        <w:spacing w:line="260" w:lineRule="exact" w:before="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 As a rule, everyone will wear the simplest and a uniform style of </w:t>
      </w:r>
      <w:r>
        <w:rPr>
          <w:rFonts w:ascii="Times" w:hAnsi="Times" w:eastAsia="Times"/>
          <w:b w:val="0"/>
          <w:i w:val="0"/>
          <w:color w:val="000000"/>
          <w:sz w:val="22"/>
        </w:rPr>
        <w:t>dress.</w:t>
      </w:r>
    </w:p>
    <w:p>
      <w:pPr>
        <w:autoSpaceDN w:val="0"/>
        <w:autoSpaceDE w:val="0"/>
        <w:widowControl/>
        <w:spacing w:line="260" w:lineRule="exact" w:before="60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 Food will be simple. Chillies will be excluded altogether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generally no condiments will be used excepting salt, pepper and </w:t>
      </w:r>
      <w:r>
        <w:rPr>
          <w:rFonts w:ascii="Times" w:hAnsi="Times" w:eastAsia="Times"/>
          <w:b w:val="0"/>
          <w:i w:val="0"/>
          <w:color w:val="000000"/>
          <w:sz w:val="22"/>
        </w:rPr>
        <w:t>turmeric. Milk, ghee and other milk products being a hindrance to a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replaced in the third edition by: “Boys and girls under twelve years </w:t>
      </w:r>
      <w:r>
        <w:rPr>
          <w:rFonts w:ascii="Times" w:hAnsi="Times" w:eastAsia="Times"/>
          <w:b w:val="0"/>
          <w:i w:val="0"/>
          <w:color w:val="000000"/>
          <w:sz w:val="18"/>
        </w:rPr>
        <w:t>of age will not be admitted if their parents do not join at the same time.”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sentence was omitted in the third edition.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celibate life and milk being often a cause of tuberculosis and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stimulating qualities as meat, they will be most sparingly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used, if at all. Meals will be served thrice a day and will include dried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fresh fruits in liberal quantities. All inmates of the Ashram will be </w:t>
      </w:r>
      <w:r>
        <w:rPr>
          <w:rFonts w:ascii="Times" w:hAnsi="Times" w:eastAsia="Times"/>
          <w:b w:val="0"/>
          <w:i w:val="0"/>
          <w:color w:val="000000"/>
          <w:sz w:val="22"/>
        </w:rPr>
        <w:t>taught the general principles of hygiene.</w:t>
      </w:r>
    </w:p>
    <w:p>
      <w:pPr>
        <w:autoSpaceDN w:val="0"/>
        <w:autoSpaceDE w:val="0"/>
        <w:widowControl/>
        <w:spacing w:line="260" w:lineRule="exact" w:before="60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 No holidays will be observed in this Ashram but, for one and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half days every week, the ordinary routine will be altered and </w:t>
      </w:r>
      <w:r>
        <w:rPr>
          <w:rFonts w:ascii="Times" w:hAnsi="Times" w:eastAsia="Times"/>
          <w:b w:val="0"/>
          <w:i w:val="0"/>
          <w:color w:val="000000"/>
          <w:sz w:val="22"/>
        </w:rPr>
        <w:t>everyone will have some time to attend to his private work.</w:t>
      </w:r>
    </w:p>
    <w:p>
      <w:pPr>
        <w:autoSpaceDN w:val="0"/>
        <w:autoSpaceDE w:val="0"/>
        <w:widowControl/>
        <w:spacing w:line="260" w:lineRule="exact" w:before="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 During three months in the year, those whose health permits it will </w:t>
      </w:r>
      <w:r>
        <w:rPr>
          <w:rFonts w:ascii="Times" w:hAnsi="Times" w:eastAsia="Times"/>
          <w:b w:val="0"/>
          <w:i w:val="0"/>
          <w:color w:val="000000"/>
          <w:sz w:val="22"/>
        </w:rPr>
        <w:t>be taken on a tour, on foot for the most part, of India.</w:t>
      </w:r>
    </w:p>
    <w:p>
      <w:pPr>
        <w:autoSpaceDN w:val="0"/>
        <w:autoSpaceDE w:val="0"/>
        <w:widowControl/>
        <w:spacing w:line="260" w:lineRule="exact" w:before="60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 Nothing will be charged either from Students or Novitiates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towards their monthly expenditure, but parents or the members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will be expected to contribute whatever they can towards </w:t>
      </w:r>
      <w:r>
        <w:rPr>
          <w:rFonts w:ascii="Times" w:hAnsi="Times" w:eastAsia="Times"/>
          <w:b w:val="0"/>
          <w:i w:val="0"/>
          <w:color w:val="000000"/>
          <w:sz w:val="22"/>
        </w:rPr>
        <w:t>the expenses of the Ashram.</w:t>
      </w:r>
    </w:p>
    <w:p>
      <w:pPr>
        <w:autoSpaceDN w:val="0"/>
        <w:autoSpaceDE w:val="0"/>
        <w:widowControl/>
        <w:spacing w:line="266" w:lineRule="exact" w:before="1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ISCELLANEOUS</w:t>
      </w:r>
    </w:p>
    <w:p>
      <w:pPr>
        <w:autoSpaceDN w:val="0"/>
        <w:autoSpaceDE w:val="0"/>
        <w:widowControl/>
        <w:spacing w:line="260" w:lineRule="exact" w:before="14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Administration of the Ashram will rest with a body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Controllers. The Chief Controller will have the right to decide whom </w:t>
      </w:r>
      <w:r>
        <w:rPr>
          <w:rFonts w:ascii="Times" w:hAnsi="Times" w:eastAsia="Times"/>
          <w:b w:val="0"/>
          <w:i w:val="0"/>
          <w:color w:val="000000"/>
          <w:sz w:val="22"/>
        </w:rPr>
        <w:t>to admit and to which category.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expenses of the Ashram are being met from moneys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received by the Chief Controller or to be received from </w:t>
      </w:r>
      <w:r>
        <w:rPr>
          <w:rFonts w:ascii="Times" w:hAnsi="Times" w:eastAsia="Times"/>
          <w:b w:val="0"/>
          <w:i w:val="0"/>
          <w:color w:val="000000"/>
          <w:sz w:val="22"/>
        </w:rPr>
        <w:t>friends who may have some faith in the Ashram.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Ashram is accommodated in two houses on the banks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Sabarmati, Ahmedabad, on the road to Sarakhej across the Ellis </w:t>
      </w:r>
      <w:r>
        <w:rPr>
          <w:rFonts w:ascii="Times" w:hAnsi="Times" w:eastAsia="Times"/>
          <w:b w:val="0"/>
          <w:i w:val="0"/>
          <w:color w:val="000000"/>
          <w:sz w:val="22"/>
        </w:rPr>
        <w:t>Bridge.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expected that in a few months, about 250 acres of land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acquired in the vicinity of Ahmedabad and the Ashram located </w:t>
      </w:r>
      <w:r>
        <w:rPr>
          <w:rFonts w:ascii="Times" w:hAnsi="Times" w:eastAsia="Times"/>
          <w:b w:val="0"/>
          <w:i w:val="0"/>
          <w:color w:val="000000"/>
          <w:sz w:val="22"/>
        </w:rPr>
        <w:t>thereon.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 R</w:t>
      </w:r>
      <w:r>
        <w:rPr>
          <w:rFonts w:ascii="Times" w:hAnsi="Times" w:eastAsia="Times"/>
          <w:b w:val="0"/>
          <w:i w:val="0"/>
          <w:color w:val="000000"/>
          <w:sz w:val="16"/>
        </w:rPr>
        <w:t>EQUEST</w:t>
      </w:r>
    </w:p>
    <w:p>
      <w:pPr>
        <w:autoSpaceDN w:val="0"/>
        <w:autoSpaceDE w:val="0"/>
        <w:widowControl/>
        <w:spacing w:line="260" w:lineRule="exact" w:before="14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Visitors are requested to observe all the Ashram rules during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stay there. Every endeavour will be made to make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comfortable; but the management will be thankful to them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bring with them their bedding and utensils for meals, as the Ashram </w:t>
      </w:r>
      <w:r>
        <w:rPr>
          <w:rFonts w:ascii="Times" w:hAnsi="Times" w:eastAsia="Times"/>
          <w:b w:val="0"/>
          <w:i w:val="0"/>
          <w:color w:val="000000"/>
          <w:sz w:val="22"/>
        </w:rPr>
        <w:t>rules permit the stocking of only a minimum of articles.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parents who intend sending their children to the Ashram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advised to pay a visit to the Ashram. No boy or girl will be </w:t>
      </w:r>
      <w:r>
        <w:rPr>
          <w:rFonts w:ascii="Times" w:hAnsi="Times" w:eastAsia="Times"/>
          <w:b w:val="0"/>
          <w:i w:val="0"/>
          <w:color w:val="000000"/>
          <w:sz w:val="22"/>
        </w:rPr>
        <w:t>admitted before he or she has been duly tested.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14 : 26 DECEMBER, 1913 - 20 MAY, 1915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459</w:t>
      </w:r>
    </w:p>
    <w:p>
      <w:pPr>
        <w:sectPr>
          <w:pgSz w:w="9360" w:h="12960"/>
          <w:pgMar w:top="524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AILY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OUTINE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  <w:tab w:pos="1090" w:val="left"/>
        </w:tabs>
        <w:autoSpaceDE w:val="0"/>
        <w:widowControl/>
        <w:spacing w:line="260" w:lineRule="exact" w:before="10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(l)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effort is being made to see that everyone in the </w:t>
      </w:r>
      <w:r>
        <w:rPr>
          <w:rFonts w:ascii="Times" w:hAnsi="Times" w:eastAsia="Times"/>
          <w:b w:val="0"/>
          <w:i w:val="0"/>
          <w:color w:val="000000"/>
          <w:sz w:val="22"/>
        </w:rPr>
        <w:t>Ashram gets up at 4 o’clock. The first bell rings at 4.</w:t>
      </w:r>
    </w:p>
    <w:p>
      <w:pPr>
        <w:autoSpaceDN w:val="0"/>
        <w:tabs>
          <w:tab w:pos="550" w:val="left"/>
          <w:tab w:pos="1090" w:val="left"/>
        </w:tabs>
        <w:autoSpaceDE w:val="0"/>
        <w:widowControl/>
        <w:spacing w:line="26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obligatory on all, except those who are ill, to get up at </w:t>
      </w:r>
      <w:r>
        <w:rPr>
          <w:rFonts w:ascii="Times" w:hAnsi="Times" w:eastAsia="Times"/>
          <w:b w:val="0"/>
          <w:i w:val="0"/>
          <w:color w:val="000000"/>
          <w:sz w:val="22"/>
        </w:rPr>
        <w:t>4.30. Everyone finishes bathing by 5.</w:t>
      </w:r>
    </w:p>
    <w:p>
      <w:pPr>
        <w:autoSpaceDN w:val="0"/>
        <w:tabs>
          <w:tab w:pos="1090" w:val="left"/>
        </w:tabs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 to 5.30: Prayers and readings from holy books.</w:t>
      </w:r>
    </w:p>
    <w:p>
      <w:pPr>
        <w:autoSpaceDN w:val="0"/>
        <w:tabs>
          <w:tab w:pos="1090" w:val="left"/>
        </w:tabs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(4)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5.30 to 7: Breakfast of fruits, such as bananas.</w:t>
      </w:r>
    </w:p>
    <w:p>
      <w:pPr>
        <w:autoSpaceDN w:val="0"/>
        <w:tabs>
          <w:tab w:pos="550" w:val="left"/>
          <w:tab w:pos="1090" w:val="left"/>
        </w:tabs>
        <w:autoSpaceDE w:val="0"/>
        <w:widowControl/>
        <w:spacing w:line="26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(5)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7 to 8.30: Manual work. This includes drawing water, </w:t>
      </w:r>
      <w:r>
        <w:rPr>
          <w:rFonts w:ascii="Times" w:hAnsi="Times" w:eastAsia="Times"/>
          <w:b w:val="0"/>
          <w:i w:val="0"/>
          <w:color w:val="000000"/>
          <w:sz w:val="22"/>
        </w:rPr>
        <w:t>grinding, sweeping, weaving cooking, etc.</w:t>
      </w:r>
    </w:p>
    <w:p>
      <w:pPr>
        <w:autoSpaceDN w:val="0"/>
        <w:tabs>
          <w:tab w:pos="1090" w:val="left"/>
        </w:tabs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(6)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8.30 to 10: School work.</w:t>
      </w:r>
    </w:p>
    <w:p>
      <w:pPr>
        <w:autoSpaceDN w:val="0"/>
        <w:tabs>
          <w:tab w:pos="550" w:val="left"/>
          <w:tab w:pos="1090" w:val="left"/>
        </w:tabs>
        <w:autoSpaceDE w:val="0"/>
        <w:widowControl/>
        <w:spacing w:line="26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(7)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10 to 12: Meal and cleaning of utensils. The meal consists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rPr>
          <w:rFonts w:ascii="Times" w:hAnsi="Times" w:eastAsia="Times"/>
          <w:b w:val="0"/>
          <w:i/>
          <w:color w:val="000000"/>
          <w:sz w:val="22"/>
        </w:rPr>
        <w:t>dal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rice, vegetables and </w:t>
      </w:r>
      <w:r>
        <w:rPr>
          <w:rFonts w:ascii="Times" w:hAnsi="Times" w:eastAsia="Times"/>
          <w:b w:val="0"/>
          <w:i/>
          <w:color w:val="000000"/>
          <w:sz w:val="22"/>
        </w:rPr>
        <w:t>rotlis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five days. On two days, there are </w:t>
      </w:r>
      <w:r>
        <w:rPr>
          <w:rFonts w:ascii="Times" w:hAnsi="Times" w:eastAsia="Times"/>
          <w:b w:val="0"/>
          <w:i/>
          <w:color w:val="000000"/>
          <w:sz w:val="22"/>
        </w:rPr>
        <w:t>rotlis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fruits.</w:t>
      </w:r>
    </w:p>
    <w:p>
      <w:pPr>
        <w:autoSpaceDN w:val="0"/>
        <w:tabs>
          <w:tab w:pos="1090" w:val="left"/>
        </w:tabs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(8)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 to 3: School work.</w:t>
      </w:r>
    </w:p>
    <w:p>
      <w:pPr>
        <w:autoSpaceDN w:val="0"/>
        <w:tabs>
          <w:tab w:pos="1090" w:val="left"/>
        </w:tabs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(9)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 to 5: Work, as in the morning.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(10) 5 to 6: Meal and cleaning of utensils. The meal mostly </w:t>
      </w:r>
      <w:r>
        <w:rPr>
          <w:rFonts w:ascii="Times" w:hAnsi="Times" w:eastAsia="Times"/>
          <w:b w:val="0"/>
          <w:i w:val="0"/>
          <w:color w:val="000000"/>
          <w:sz w:val="22"/>
        </w:rPr>
        <w:t>follows the same pattern as in the morning.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(11) 6.30 to 7: Prayers, as in the morning.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(12) 7 to 9: Study, receiving visitors, etc.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Before nine, all children go to bed. At ten the lights are put out.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school work, the subjects of study at present are Sanskrit,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Gujarati, Tamil, Hindi and Arithmetic. Study of History and </w:t>
      </w:r>
      <w:r>
        <w:rPr>
          <w:rFonts w:ascii="Times" w:hAnsi="Times" w:eastAsia="Times"/>
          <w:b w:val="0"/>
          <w:i w:val="0"/>
          <w:color w:val="000000"/>
          <w:sz w:val="22"/>
        </w:rPr>
        <w:t>Geography is included in that of languages.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 paid teachers or servants are employed in the Ashram.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all, the Ashram has at present 35 inmates. Four of them live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their families. There are five teachers to look after teaching.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Permanent members of the Ashram include two from North India,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nine from Madras Presidency and the rest are from Gujarat and </w:t>
      </w:r>
      <w:r>
        <w:rPr>
          <w:rFonts w:ascii="Times" w:hAnsi="Times" w:eastAsia="Times"/>
          <w:b w:val="0"/>
          <w:i w:val="0"/>
          <w:color w:val="000000"/>
          <w:sz w:val="22"/>
        </w:rPr>
        <w:t>Kathiawar.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photostat of printed leaflets: S.N. 6187 and S.N. 6189</w:t>
      </w:r>
    </w:p>
    <w:p>
      <w:pPr>
        <w:autoSpaceDN w:val="0"/>
        <w:autoSpaceDE w:val="0"/>
        <w:widowControl/>
        <w:spacing w:line="320" w:lineRule="exact" w:before="8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Added in the third edition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383. LETTER TO V. S. SRINIVASA SASTRI</w:t>
      </w:r>
    </w:p>
    <w:p>
      <w:pPr>
        <w:autoSpaceDN w:val="0"/>
        <w:autoSpaceDE w:val="0"/>
        <w:widowControl/>
        <w:spacing w:line="266" w:lineRule="exact" w:before="8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May 20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1915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SHASTRIAR,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just returned from a brief domestic visit to Rajkot to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two letters. If I may suggest, I think that you should respond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Sir William’s call. Sir Pherozeshaw is likely to take the same view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Mrs. Besant does. To me it is enough that Sir William wants you,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know the subject you are expected to handle.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credentials as President of the Society are and ought to be sufficient to </w:t>
      </w:r>
      <w:r>
        <w:rPr>
          <w:rFonts w:ascii="Times" w:hAnsi="Times" w:eastAsia="Times"/>
          <w:b w:val="0"/>
          <w:i w:val="0"/>
          <w:color w:val="000000"/>
          <w:sz w:val="22"/>
        </w:rPr>
        <w:t>give you the status and authority you will need in your mission.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you go, I suppose you will not need to do so for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months. Will you not then during the time get rid of your disease so </w:t>
      </w:r>
      <w:r>
        <w:rPr>
          <w:rFonts w:ascii="Times" w:hAnsi="Times" w:eastAsia="Times"/>
          <w:b w:val="0"/>
          <w:i w:val="0"/>
          <w:color w:val="000000"/>
          <w:sz w:val="22"/>
        </w:rPr>
        <w:t>as to enable you the more effectively to do your work?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Naiker and Sundaram seem to be doing very well.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settling down here for the time being at any rate.</w:t>
      </w:r>
    </w:p>
    <w:p>
      <w:pPr>
        <w:autoSpaceDN w:val="0"/>
        <w:autoSpaceDE w:val="0"/>
        <w:widowControl/>
        <w:spacing w:line="22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4"/>
        <w:gridCol w:w="3254"/>
      </w:tblGrid>
      <w:tr>
        <w:trPr>
          <w:trHeight w:hRule="exact" w:val="608"/>
        </w:trPr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The pamphlet I have sent you is not the last word.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M. K. 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ANDHI</w:t>
            </w:r>
          </w:p>
        </w:tc>
      </w:tr>
    </w:tbl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original in Gandhiji’s hand: G.N. 6289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384. LETTER TO G. B. VEERASWAMY</w:t>
      </w:r>
    </w:p>
    <w:p>
      <w:pPr>
        <w:autoSpaceDN w:val="0"/>
        <w:autoSpaceDE w:val="0"/>
        <w:widowControl/>
        <w:spacing w:line="266" w:lineRule="exact" w:before="8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20, 1915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VEERASWAMY,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shall know in due course what you propose </w:t>
      </w:r>
      <w:r>
        <w:rPr>
          <w:rFonts w:ascii="Times" w:hAnsi="Times" w:eastAsia="Times"/>
          <w:b w:val="0"/>
          <w:i w:val="0"/>
          <w:color w:val="000000"/>
          <w:sz w:val="22"/>
        </w:rPr>
        <w:t>doing.</w:t>
      </w:r>
    </w:p>
    <w:p>
      <w:pPr>
        <w:autoSpaceDN w:val="0"/>
        <w:autoSpaceDE w:val="0"/>
        <w:widowControl/>
        <w:spacing w:line="220" w:lineRule="exact" w:before="4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 truly,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1502"/>
        </w:trPr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34" w:lineRule="exact" w:before="274" w:after="0"/>
              <w:ind w:left="10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G. B. V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EERASWAMI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1/6 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ALLATHAMBHI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UDALI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TREET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RIPLICANE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ADRAS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photostat: C.W, 11014. Courtesy: Balachandran</w:t>
            </w:r>
          </w:p>
        </w:tc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2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M. K. 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ANDHI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20" w:lineRule="exact" w:before="2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to Sir Pherozeshah Mehta (who died in November 1915) fixes </w:t>
      </w:r>
      <w:r>
        <w:rPr>
          <w:rFonts w:ascii="Times" w:hAnsi="Times" w:eastAsia="Times"/>
          <w:b w:val="0"/>
          <w:i w:val="0"/>
          <w:color w:val="000000"/>
          <w:sz w:val="18"/>
        </w:rPr>
        <w:t>the year as 1915.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14 : 26 DECEMBER, 1913 - 20 MAY, 1915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461</w:t>
      </w:r>
    </w:p>
    <w:p>
      <w:pPr>
        <w:sectPr>
          <w:pgSz w:w="9360" w:h="12960"/>
          <w:pgMar w:top="6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APPENDICES</w:t>
      </w:r>
    </w:p>
    <w:p>
      <w:pPr>
        <w:autoSpaceDN w:val="0"/>
        <w:autoSpaceDE w:val="0"/>
        <w:widowControl/>
        <w:spacing w:line="266" w:lineRule="exact" w:before="1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I</w:t>
      </w:r>
    </w:p>
    <w:p>
      <w:pPr>
        <w:autoSpaceDN w:val="0"/>
        <w:autoSpaceDE w:val="0"/>
        <w:widowControl/>
        <w:spacing w:line="244" w:lineRule="exact" w:before="17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>THE GREAT MARCH</w:t>
      </w:r>
    </w:p>
    <w:p>
      <w:pPr>
        <w:autoSpaceDN w:val="0"/>
        <w:autoSpaceDE w:val="0"/>
        <w:widowControl/>
        <w:spacing w:line="266" w:lineRule="exact" w:before="70" w:after="0"/>
        <w:ind w:left="4930" w:right="0" w:firstLine="60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[V</w:t>
      </w:r>
      <w:r>
        <w:rPr>
          <w:rFonts w:ascii="Times" w:hAnsi="Times" w:eastAsia="Times"/>
          <w:b w:val="0"/>
          <w:i w:val="0"/>
          <w:color w:val="000000"/>
          <w:sz w:val="14"/>
        </w:rPr>
        <w:t>OLKSRUST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0"/>
        </w:rPr>
        <w:t>November 8, 1913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</w:p>
    <w:p>
      <w:pPr>
        <w:autoSpaceDN w:val="0"/>
        <w:autoSpaceDE w:val="0"/>
        <w:widowControl/>
        <w:spacing w:line="240" w:lineRule="exact" w:before="11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[Gandhiji] left almost at once by motor to rejoin the marchers. Thus, if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was an effort on Government’s part to put an end to the demonstration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depriving the men of their leader in the hope that they would become discouraged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abandon the attempt to reach the Rand, this effort has been completely stultified.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shared the motor in which Messrs Kallenbach and Gandhi overtook the main body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marchers about 33 miles from Volksrust. They were well on their way to Kromdraai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Station, near Standerton, which is their halt for the day. The narrow ribbon of road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leads to the Rand passes through beautiful grassy country, and, as the weather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pleasant, the strikers were walking easily and showed little fatigue. They were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little beyond General Botha’s farm when the car overtook them, and there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extraordinary enthusiasm as Mr. Gandhi alighted among them. The car had halted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Paardekraal, where Mr. Gandhi spoke some encouraging words to the women. Old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infirm men halted there, and Mr. Gandhi left some medicines which a doctor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Newcastle had supplied. All along the road the car passed stragglers, who lined up and </w:t>
      </w:r>
      <w:r>
        <w:rPr>
          <w:rFonts w:ascii="Times" w:hAnsi="Times" w:eastAsia="Times"/>
          <w:b w:val="0"/>
          <w:i w:val="0"/>
          <w:color w:val="000000"/>
          <w:sz w:val="18"/>
        </w:rPr>
        <w:t>saluted Mr. Gandhi, calling him “Bapoo”, or father.</w:t>
      </w:r>
    </w:p>
    <w:p>
      <w:pPr>
        <w:autoSpaceDN w:val="0"/>
        <w:autoSpaceDE w:val="0"/>
        <w:widowControl/>
        <w:spacing w:line="240" w:lineRule="exact" w:before="10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14"/>
        </w:rPr>
        <w:t>ATIONS</w:t>
      </w:r>
    </w:p>
    <w:p>
      <w:pPr>
        <w:autoSpaceDN w:val="0"/>
        <w:autoSpaceDE w:val="0"/>
        <w:widowControl/>
        <w:spacing w:line="240" w:lineRule="exact" w:before="1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Although the rations served out consist only of a pound-and-a-half loaf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bread and an ounce of sugar per man, the marchers are cheerful and patient to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extraordinary degree. They have the utmost confidence in Mr. Gandhi, and obey him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implicitly, although as a class indentured coal-miners and the like—they are totally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unused to discipline unaccompanied by force. As lieutenants, Mr. Gandhi has several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young Johannesburg Indians who were prominent during the former passive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resistance movement, and the mounted constables accompanying the marchers told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 they had orders to arrest some of these at Kromdraai and take them in to </w:t>
      </w:r>
      <w:r>
        <w:rPr>
          <w:rFonts w:ascii="Times" w:hAnsi="Times" w:eastAsia="Times"/>
          <w:b w:val="0"/>
          <w:i w:val="0"/>
          <w:color w:val="000000"/>
          <w:sz w:val="18"/>
        </w:rPr>
        <w:t>Standerton.</w:t>
      </w:r>
    </w:p>
    <w:p>
      <w:pPr>
        <w:autoSpaceDN w:val="0"/>
        <w:autoSpaceDE w:val="0"/>
        <w:widowControl/>
        <w:spacing w:line="24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informs me that the passive resistance movement is diminishing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resources by £250 a day, and that more than the present contribution of £3,000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 month will have to be sent from India if the success of the movement is to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assured. He has, however, no doubt at all about the response from India. Apart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women at Charlestown, there are communities of strikers in every affected area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supported, and the cost of the march to the Rand is estimated at one shilling per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day per man. Volksrust bakers have received a contract for the supply of bread, which </w:t>
      </w:r>
      <w:r>
        <w:rPr>
          <w:rFonts w:ascii="Times" w:hAnsi="Times" w:eastAsia="Times"/>
          <w:b w:val="0"/>
          <w:i w:val="0"/>
          <w:color w:val="000000"/>
          <w:sz w:val="18"/>
        </w:rPr>
        <w:t>is sent on each day by rail to an appointed station. The sugar is served out for its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sustaining properties, and amounts to about five packets a day in the aggregate.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Indians make a hole in their loaves, into which they put their handfuls of sugar. Each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 carries a pannikin, which he fills with water as often as is possible.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marchers had an unexpected treat at Paardekop, where last night tea was served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full 2,000 odd of them at the expense of a local Indian storekeeper. Mr. Gandhi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impressed upon them the fact that tea was not on the regular menu. Leaving Mr.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 with the passive resisters, whose leadership to the promised land he resumed,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Kallenbach and I returned to Volksrust, and passed about 13 miles from the town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further band of 100 coolies, who crossed the border this morning with as little trouble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their predecessors. Some of those who march to Johannesburg, I learn, are men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 were charged at Newcastle with breaking their indentures, and were released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own recognisances through lack of prison accommodation. They offered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await trial if food and shelter were provided, but this the local Magistrate refused, and </w:t>
      </w:r>
      <w:r>
        <w:rPr>
          <w:rFonts w:ascii="Times" w:hAnsi="Times" w:eastAsia="Times"/>
          <w:b w:val="0"/>
          <w:i w:val="0"/>
          <w:color w:val="000000"/>
          <w:sz w:val="18"/>
        </w:rPr>
        <w:t>so they departed to join in the march on Johannesburg.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18"/>
        </w:rPr>
        <w:t>19-11-1913</w:t>
      </w:r>
    </w:p>
    <w:p>
      <w:pPr>
        <w:autoSpaceDN w:val="0"/>
        <w:autoSpaceDE w:val="0"/>
        <w:widowControl/>
        <w:spacing w:line="266" w:lineRule="exact" w:before="3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II</w:t>
      </w:r>
    </w:p>
    <w:p>
      <w:pPr>
        <w:autoSpaceDN w:val="0"/>
        <w:autoSpaceDE w:val="0"/>
        <w:widowControl/>
        <w:spacing w:line="244" w:lineRule="exact" w:before="17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EXTRACT FROM GENERAL BOTHA’S SPEECH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70" w:after="0"/>
        <w:ind w:left="4930" w:right="0" w:firstLine="56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[N</w:t>
      </w:r>
      <w:r>
        <w:rPr>
          <w:rFonts w:ascii="Times" w:hAnsi="Times" w:eastAsia="Times"/>
          <w:b w:val="0"/>
          <w:i w:val="0"/>
          <w:color w:val="000000"/>
          <w:sz w:val="14"/>
        </w:rPr>
        <w:t>YLSTROOM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0"/>
        </w:rPr>
        <w:t>November 1, 1913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</w:p>
    <w:p>
      <w:pPr>
        <w:autoSpaceDN w:val="0"/>
        <w:autoSpaceDE w:val="0"/>
        <w:widowControl/>
        <w:spacing w:line="260" w:lineRule="exact" w:before="11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General Botha said he was sure there was only one road to befollowed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dealing with the Asiatic question and that was the right road. He hoped people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living in South Africa would realise that their altitude in regardto the Asiatic was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prompted by a desire to get rid of Asiatics, but wasprompted by principle. In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country they had Coloured races to deal withand they did not want to have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position complicated any further. Their sole aim was to keep the position pure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clean. Today he understood the Asiatics would undertake a great march from Newcastle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Volksrust. He hoped these people would accept better advice than they were doing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today. General Smuts had recently made a statement as to what had taken place when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Gokhale was here. Mr. Gokhale had replied and made a different explanation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what occurred. He (General Botha) wished to state that he was present at the interview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Mr. Gokhale. It took place in his (General Botha’s) office, and the others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present were General Smuts, Mr. Fischer, and Mr. Gokhale. He only wished to say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he agreed with and endorsed every word spoken by General Smuts in regard to that </w:t>
      </w:r>
      <w:r>
        <w:rPr>
          <w:rFonts w:ascii="Times" w:hAnsi="Times" w:eastAsia="Times"/>
          <w:b w:val="0"/>
          <w:i w:val="0"/>
          <w:color w:val="000000"/>
          <w:sz w:val="18"/>
        </w:rPr>
        <w:t>interview, and in regard to what took place. “At any rate,” General Botha concluded,</w:t>
      </w:r>
      <w:r>
        <w:rPr>
          <w:rFonts w:ascii="Times" w:hAnsi="Times" w:eastAsia="Times"/>
          <w:b w:val="0"/>
          <w:i w:val="0"/>
          <w:color w:val="000000"/>
          <w:sz w:val="18"/>
        </w:rPr>
        <w:t>“we shall do nothing by which your rights will suffer.”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has been extracted from Governor-General’s despatch dated November </w:t>
      </w:r>
      <w:r>
        <w:rPr>
          <w:rFonts w:ascii="Times" w:hAnsi="Times" w:eastAsia="Times"/>
          <w:b w:val="0"/>
          <w:i w:val="0"/>
          <w:color w:val="000000"/>
          <w:sz w:val="18"/>
        </w:rPr>
        <w:t>6, 1913, to the Colonial Office.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14 : 26 DECEMBER, 1913 - 20 MAY, 1915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463</w:t>
      </w:r>
    </w:p>
    <w:p>
      <w:pPr>
        <w:sectPr>
          <w:pgSz w:w="9360" w:h="12960"/>
          <w:pgMar w:top="54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4" w:lineRule="exact" w:before="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will be observed that General Botha confirms the denial given by General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Smuts to the statement that the repeal of the £3 tax was definitely promised to Mr. </w:t>
      </w:r>
      <w:r>
        <w:rPr>
          <w:rFonts w:ascii="Times" w:hAnsi="Times" w:eastAsia="Times"/>
          <w:b w:val="0"/>
          <w:i w:val="0"/>
          <w:color w:val="000000"/>
          <w:sz w:val="18"/>
        </w:rPr>
        <w:t>Gokhale.</w:t>
      </w:r>
    </w:p>
    <w:p>
      <w:pPr>
        <w:autoSpaceDN w:val="0"/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Colonial Office Records: 551/45</w:t>
      </w:r>
    </w:p>
    <w:p>
      <w:pPr>
        <w:autoSpaceDN w:val="0"/>
        <w:autoSpaceDE w:val="0"/>
        <w:widowControl/>
        <w:spacing w:line="266" w:lineRule="exact" w:before="30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III</w:t>
      </w:r>
    </w:p>
    <w:p>
      <w:pPr>
        <w:autoSpaceDN w:val="0"/>
        <w:autoSpaceDE w:val="0"/>
        <w:widowControl/>
        <w:spacing w:line="244" w:lineRule="exact" w:before="17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POLAK’S LETTER TO LORD AMPTHILL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4" w:lineRule="exact" w:before="72" w:after="0"/>
        <w:ind w:left="4890" w:right="0" w:firstLine="26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OLKSRUST </w:t>
      </w: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14"/>
        </w:rPr>
        <w:t>AOL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0"/>
        </w:rPr>
        <w:t>November 12, 1913</w:t>
      </w:r>
    </w:p>
    <w:p>
      <w:pPr>
        <w:autoSpaceDN w:val="0"/>
        <w:autoSpaceDE w:val="0"/>
        <w:widowControl/>
        <w:spacing w:line="188" w:lineRule="exact" w:before="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DEAR LORD AMPTHILL,</w:t>
      </w:r>
    </w:p>
    <w:p>
      <w:pPr>
        <w:autoSpaceDN w:val="0"/>
        <w:autoSpaceDE w:val="0"/>
        <w:widowControl/>
        <w:spacing w:line="260" w:lineRule="exact" w:before="13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My present address will not surprise you after the cables that will have doubt-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less been sent home. The circumstances of my arrest you will see from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Indian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Opinion.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whole affair, whilst partially accidental, is really taking advantage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 on the part of the Government. I had joined Mr. Gandhi near Greylingstad, in order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discuss a number of matters with him prior to my prospective departure for India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Friday next. He was then marching at the head of 1500 of the £3 tax passive resisters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 had entered the Transvaal to court arrest, as the Government had refused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otherwise to deal with them and had left the heavy burden of feeding and otherwise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maintaining them upon us. I had received a warning from him that if I came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Transvaal from Natal, I might be arrested. In view of the fact that I, as an outsider,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 often counselled Indian passive resisters to challenge arrest, I felt that it would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highly dishonourable for me—an Englishman—to draw back before such a risk, and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did not hesitate to join him. We had hardly been conversing half an hour before we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met by a police sub-inspector and the Chief Immigration Officer, who arrested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on a warrant from Dundee, charging him with removing indentured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Indians from Natal. He was driven away at once, and as these hundreds of people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leaderless, did not know where their camping ground was for the night, or where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to get their rations next day, the authorities having refused the responsibility of </w:t>
      </w:r>
      <w:r>
        <w:rPr>
          <w:rFonts w:ascii="Times" w:hAnsi="Times" w:eastAsia="Times"/>
          <w:b w:val="0"/>
          <w:i w:val="0"/>
          <w:color w:val="000000"/>
          <w:sz w:val="18"/>
        </w:rPr>
        <w:t>taking charge of them and providing for them, I had no option but to accept the</w:t>
      </w:r>
    </w:p>
    <w:p>
      <w:pPr>
        <w:autoSpaceDN w:val="0"/>
        <w:autoSpaceDE w:val="0"/>
        <w:widowControl/>
        <w:spacing w:line="220" w:lineRule="exact" w:before="40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copy of this was forwarded by Lord Ampthill to the Colonial Office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December 5, along with a covering letter in which he observed, “I venture to think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 Union Government of South Africa would have done better to invite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leaders of the Indian community to confer with them instead of putting them in gaol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there can be little doubt that under Mr. Gandhi’s leadership the struggle would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been managed without disorder and with none of the injury which has since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caused. I trust, however, that His Majesty’s Government have already suggested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authorities in South Africa that negotiation with Mr. Gandhi affords the most likely </w:t>
      </w:r>
      <w:r>
        <w:rPr>
          <w:rFonts w:ascii="Times" w:hAnsi="Times" w:eastAsia="Times"/>
          <w:b w:val="0"/>
          <w:i w:val="0"/>
          <w:color w:val="000000"/>
          <w:sz w:val="18"/>
        </w:rPr>
        <w:t>means of arriving at a speedy solution of the difficulty.”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60" w:lineRule="exact" w:before="0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responsibility of leading the people to Greylingstad, where we camped on the open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veld for the night, and the next day to Balfour, about 13 miles beyond. Here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police officer and the Chief Immigration Officer asked me to discuss the situation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them. They informed me that they were instructed to order the arrest of all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people as prohibited immigrants in the Transvaal and to deport them to Charlestown,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Natal, where they would be arrested on local charges by the Natal authorities.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asked me to co-operate with them in entraining the men so as to avoid disturbance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intervention of the squad of police that had arrived. I told them that,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circumstances, I would co-operate with them cordially, as they now assumed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responsibility of feeding and sheltering the people, but that, had they not given 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assurance, I was prepared to continue to march with the men until either they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arrested or I, and I offered to place myself at their disposal for arrest then if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desired to hold me. I hey replied that they had no desire whatever to do so and thanked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 for my offer of service. Later, when the people were arrested, some of the more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defiant spirits, who did not know me refused to entrain until they received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instruction from Mr. Gandhi, and carrying the mass with them, they proceeded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resume the march. I at once stood in front of them and urged them to remember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status as passive resisters. Eventually I prevailed upon them to follow me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station where they all entrained peacefully. I am sure it would have been impossible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entrain them had I not been present, and the men would probably have been goaded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into violent reprisals by police tactlessness and military brutality. I was specially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thanked by the police officials in charge and also, subsequently, by the magistrate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here. As I did not know exactly what might happen at Charlestown, and in order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assist the authorities to keep order in case of need, I travelled down with the first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train. Shortly afterwards I was arrested and brought to Volksrust. Yesterday both Mr.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Kallenbach (whose name is no doubt well-known to Your Lordship—he is the owner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Tolstoy Farm, where the passive resisters were maintained in the last struggle,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German by nationality, a Jew, like myself, by religion, and an architect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profession) and I were charged before the magistrate with aiding and abetting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introduction of prohibited immigrants into the Transvaal. A remand until tomorrow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asked for by the prosecution. We were refused bail as we declined togive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assurance that meanwhile we would take no further part  in the movement. We are now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prison awaiting trial, and expect to be convicted tomorrow. We shall probably get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about 3 months, but whether with or without hard labour I cannot say. We shall, of </w:t>
      </w:r>
      <w:r>
        <w:rPr>
          <w:rFonts w:ascii="Times" w:hAnsi="Times" w:eastAsia="Times"/>
          <w:b w:val="0"/>
          <w:i w:val="0"/>
          <w:color w:val="000000"/>
          <w:sz w:val="18"/>
        </w:rPr>
        <w:t>course, refuse to pay the alternative fines.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at once wired the circumstances to the Minister of the Interior, explaining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I had intended to leave for India on Friday at Mr. Gokhale’s request, thus leaving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to him to decide whether or not to proceed with the prosecution. He has replied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case should go on. I shall not, therefore, be going to India. May I suggest that a </w:t>
      </w:r>
      <w:r>
        <w:rPr>
          <w:rFonts w:ascii="Times" w:hAnsi="Times" w:eastAsia="Times"/>
          <w:b w:val="0"/>
          <w:i w:val="0"/>
          <w:color w:val="000000"/>
          <w:sz w:val="18"/>
        </w:rPr>
        <w:t>representation on the subject may be made to the Imperial Government, pointing out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14 : 26 DECEMBER, 1913 - 20 MAY, 1915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465</w:t>
      </w:r>
    </w:p>
    <w:p>
      <w:pPr>
        <w:sectPr>
          <w:pgSz w:w="9360" w:h="12960"/>
          <w:pgMar w:top="55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that, with the facts before them, the Union Government have prevented my joining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Gokhale a his request in order to assist him in placing the South African Indian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question fully before the Government of India.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am sure that Your Lordship will agree that, in the circumstances in which I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suddenly found myself, I could not have adopted honourably any other course of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action than I did. In any other case, such influence as I have with the Indian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community would have at once disappeared.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may add that the spread of the strike along the Coast, on the plantations, is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wholly spontaneous, and indeed, strongly against our advice as we did not wish it to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get beyond manageable proportions. But the Government must now bear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responsibility.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Both Mr. Kallenbach and I are looking forward to an enviable period of repose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irresponsibility. The strain of the last few weeks upon Mr. Gandhi especially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ourselves has been tremendous and this withdrawal from public activity for the time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being will be a matter of real relief to us. Mr. Gandhi was sentenced at Dundee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yesterday to nine months hard labour, on three separate charges under the indenture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law. I am afraid that, meanwhile, until my release, Your Lordship must derive your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news of the movement from </w:t>
      </w:r>
      <w:r>
        <w:rPr>
          <w:rFonts w:ascii="Times" w:hAnsi="Times" w:eastAsia="Times"/>
          <w:b w:val="0"/>
          <w:i/>
          <w:color w:val="000000"/>
          <w:sz w:val="18"/>
        </w:rPr>
        <w:t>Indian Opinion.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With kind regards,</w:t>
      </w:r>
    </w:p>
    <w:p>
      <w:pPr>
        <w:autoSpaceDN w:val="0"/>
        <w:autoSpaceDE w:val="0"/>
        <w:widowControl/>
        <w:spacing w:line="220" w:lineRule="exact" w:before="118" w:after="0"/>
        <w:ind w:left="0" w:right="10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</w:t>
      </w:r>
      <w:r>
        <w:rPr>
          <w:rFonts w:ascii="Times" w:hAnsi="Times" w:eastAsia="Times"/>
          <w:b w:val="0"/>
          <w:i/>
          <w:color w:val="000000"/>
          <w:sz w:val="18"/>
        </w:rPr>
        <w:t>very truly,</w:t>
      </w:r>
    </w:p>
    <w:p>
      <w:pPr>
        <w:autoSpaceDN w:val="0"/>
        <w:autoSpaceDE w:val="0"/>
        <w:widowControl/>
        <w:spacing w:line="240" w:lineRule="exact" w:before="22" w:after="0"/>
        <w:ind w:left="0" w:right="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H</w:t>
      </w:r>
      <w:r>
        <w:rPr>
          <w:rFonts w:ascii="Times" w:hAnsi="Times" w:eastAsia="Times"/>
          <w:b w:val="0"/>
          <w:i w:val="0"/>
          <w:color w:val="000000"/>
          <w:sz w:val="14"/>
        </w:rPr>
        <w:t>Y</w:t>
      </w:r>
      <w:r>
        <w:rPr>
          <w:rFonts w:ascii="Times" w:hAnsi="Times" w:eastAsia="Times"/>
          <w:b w:val="0"/>
          <w:i w:val="0"/>
          <w:color w:val="000000"/>
          <w:sz w:val="18"/>
        </w:rPr>
        <w:t>. S. L. P</w:t>
      </w:r>
      <w:r>
        <w:rPr>
          <w:rFonts w:ascii="Times" w:hAnsi="Times" w:eastAsia="Times"/>
          <w:b w:val="0"/>
          <w:i w:val="0"/>
          <w:color w:val="000000"/>
          <w:sz w:val="14"/>
        </w:rPr>
        <w:t>OLAK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Colonial Office Records: 551/52</w:t>
      </w:r>
    </w:p>
    <w:p>
      <w:pPr>
        <w:autoSpaceDN w:val="0"/>
        <w:autoSpaceDE w:val="0"/>
        <w:widowControl/>
        <w:spacing w:line="266" w:lineRule="exact" w:before="300" w:after="0"/>
        <w:ind w:left="0" w:right="271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APPENDIX IV</w:t>
      </w:r>
    </w:p>
    <w:p>
      <w:pPr>
        <w:autoSpaceDN w:val="0"/>
        <w:autoSpaceDE w:val="0"/>
        <w:widowControl/>
        <w:spacing w:line="244" w:lineRule="exact" w:before="174" w:after="0"/>
        <w:ind w:left="5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>(1) GOVERNOR-GENERAL’S CABLE TO  COLONIAL OFFICE</w:t>
      </w:r>
    </w:p>
    <w:p>
      <w:pPr>
        <w:autoSpaceDN w:val="0"/>
        <w:autoSpaceDE w:val="0"/>
        <w:widowControl/>
        <w:spacing w:line="244" w:lineRule="exact" w:before="96" w:after="0"/>
        <w:ind w:left="0" w:right="90" w:firstLine="0"/>
        <w:jc w:val="right"/>
      </w:pPr>
      <w:r>
        <w:rPr>
          <w:rFonts w:ascii="Times" w:hAnsi="Times" w:eastAsia="Times"/>
          <w:b w:val="0"/>
          <w:i/>
          <w:color w:val="000000"/>
          <w:sz w:val="20"/>
        </w:rPr>
        <w:t>December 1, 1913</w:t>
      </w:r>
    </w:p>
    <w:p>
      <w:pPr>
        <w:autoSpaceDN w:val="0"/>
        <w:autoSpaceDE w:val="0"/>
        <w:widowControl/>
        <w:spacing w:line="188" w:lineRule="exact" w:before="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SECRET</w:t>
      </w:r>
    </w:p>
    <w:p>
      <w:pPr>
        <w:autoSpaceDN w:val="0"/>
        <w:tabs>
          <w:tab w:pos="970" w:val="left"/>
          <w:tab w:pos="1510" w:val="left"/>
          <w:tab w:pos="2370" w:val="left"/>
          <w:tab w:pos="2750" w:val="left"/>
          <w:tab w:pos="3050" w:val="left"/>
          <w:tab w:pos="3850" w:val="left"/>
          <w:tab w:pos="4230" w:val="left"/>
          <w:tab w:pos="4990" w:val="left"/>
          <w:tab w:pos="5370" w:val="left"/>
        </w:tabs>
        <w:autoSpaceDE w:val="0"/>
        <w:widowControl/>
        <w:spacing w:line="188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CACHALIA,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WHO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PRESIDED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MEETING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INDIANS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JOHANNESBURG </w:t>
      </w:r>
    </w:p>
    <w:p>
      <w:pPr>
        <w:autoSpaceDN w:val="0"/>
        <w:tabs>
          <w:tab w:pos="1330" w:val="left"/>
          <w:tab w:pos="2150" w:val="left"/>
          <w:tab w:pos="3010" w:val="left"/>
          <w:tab w:pos="3670" w:val="left"/>
          <w:tab w:pos="4470" w:val="left"/>
          <w:tab w:pos="5310" w:val="left"/>
          <w:tab w:pos="6210" w:val="left"/>
        </w:tabs>
        <w:autoSpaceDE w:val="0"/>
        <w:widowControl/>
        <w:spacing w:line="188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YESTERDAY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SAID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£3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TAX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WAS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ONLY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ONE</w:t>
      </w:r>
    </w:p>
    <w:p>
      <w:pPr>
        <w:autoSpaceDN w:val="0"/>
        <w:tabs>
          <w:tab w:pos="450" w:val="left"/>
          <w:tab w:pos="1350" w:val="left"/>
          <w:tab w:pos="2050" w:val="left"/>
          <w:tab w:pos="3110" w:val="left"/>
          <w:tab w:pos="4070" w:val="left"/>
          <w:tab w:pos="4510" w:val="left"/>
          <w:tab w:pos="5110" w:val="left"/>
          <w:tab w:pos="5930" w:val="left"/>
        </w:tabs>
        <w:autoSpaceDE w:val="0"/>
        <w:widowControl/>
        <w:spacing w:line="188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SURFACE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SORES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INDICATING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PRESENCE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DEEP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SPREAD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ROOTED</w:t>
      </w:r>
    </w:p>
    <w:p>
      <w:pPr>
        <w:autoSpaceDN w:val="0"/>
        <w:tabs>
          <w:tab w:pos="610" w:val="left"/>
          <w:tab w:pos="1490" w:val="left"/>
          <w:tab w:pos="2090" w:val="left"/>
          <w:tab w:pos="2750" w:val="left"/>
          <w:tab w:pos="3290" w:val="left"/>
          <w:tab w:pos="4270" w:val="left"/>
          <w:tab w:pos="4990" w:val="left"/>
          <w:tab w:pos="5450" w:val="left"/>
          <w:tab w:pos="5990" w:val="left"/>
        </w:tabs>
        <w:autoSpaceDE w:val="0"/>
        <w:widowControl/>
        <w:spacing w:line="188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EVIL;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NOTHING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LESS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THAN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SWEEPING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AWAY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WHOLE</w:t>
      </w:r>
    </w:p>
    <w:p>
      <w:pPr>
        <w:autoSpaceDN w:val="0"/>
        <w:tabs>
          <w:tab w:pos="830" w:val="left"/>
          <w:tab w:pos="1310" w:val="left"/>
          <w:tab w:pos="2490" w:val="left"/>
          <w:tab w:pos="3370" w:val="left"/>
          <w:tab w:pos="4190" w:val="left"/>
          <w:tab w:pos="5050" w:val="left"/>
          <w:tab w:pos="5890" w:val="left"/>
        </w:tabs>
        <w:autoSpaceDE w:val="0"/>
        <w:widowControl/>
        <w:spacing w:line="188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SYSTEM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INDENTURED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LABOUR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WOULD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SATISFY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BRITISH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INDIANS.</w:t>
      </w:r>
    </w:p>
    <w:p>
      <w:pPr>
        <w:autoSpaceDN w:val="0"/>
        <w:tabs>
          <w:tab w:pos="630" w:val="left"/>
          <w:tab w:pos="1550" w:val="left"/>
          <w:tab w:pos="2290" w:val="left"/>
          <w:tab w:pos="3470" w:val="left"/>
          <w:tab w:pos="4030" w:val="left"/>
          <w:tab w:pos="4710" w:val="left"/>
          <w:tab w:pos="5430" w:val="left"/>
          <w:tab w:pos="6050" w:val="left"/>
        </w:tabs>
        <w:autoSpaceDE w:val="0"/>
        <w:widowControl/>
        <w:spacing w:line="188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INDIANS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THEREFORE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YOU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WILL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SEE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AGAIN</w:t>
      </w:r>
    </w:p>
    <w:p>
      <w:pPr>
        <w:autoSpaceDN w:val="0"/>
        <w:tabs>
          <w:tab w:pos="1010" w:val="left"/>
          <w:tab w:pos="1730" w:val="left"/>
          <w:tab w:pos="2690" w:val="left"/>
          <w:tab w:pos="3070" w:val="left"/>
          <w:tab w:pos="3790" w:val="left"/>
          <w:tab w:pos="4470" w:val="left"/>
          <w:tab w:pos="4910" w:val="left"/>
          <w:tab w:pos="5390" w:val="left"/>
          <w:tab w:pos="6190" w:val="left"/>
        </w:tabs>
        <w:autoSpaceDE w:val="0"/>
        <w:widowControl/>
        <w:spacing w:line="188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CHANGED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THEIR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GROUND.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SEEN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J.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C.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SMUTS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THIS</w:t>
      </w:r>
    </w:p>
    <w:p>
      <w:pPr>
        <w:autoSpaceDN w:val="0"/>
        <w:tabs>
          <w:tab w:pos="890" w:val="left"/>
          <w:tab w:pos="1310" w:val="left"/>
          <w:tab w:pos="1770" w:val="left"/>
          <w:tab w:pos="2570" w:val="left"/>
          <w:tab w:pos="3210" w:val="left"/>
          <w:tab w:pos="4090" w:val="left"/>
          <w:tab w:pos="4790" w:val="left"/>
          <w:tab w:pos="5930" w:val="left"/>
        </w:tabs>
        <w:autoSpaceDE w:val="0"/>
        <w:widowControl/>
        <w:spacing w:line="188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MORNING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RETURN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FROM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DURBAN.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LOCAL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AUTHORITIES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BELIEVE</w:t>
      </w:r>
    </w:p>
    <w:p>
      <w:pPr>
        <w:autoSpaceDN w:val="0"/>
        <w:tabs>
          <w:tab w:pos="870" w:val="left"/>
          <w:tab w:pos="1850" w:val="left"/>
          <w:tab w:pos="2690" w:val="left"/>
          <w:tab w:pos="3970" w:val="left"/>
          <w:tab w:pos="5250" w:val="left"/>
          <w:tab w:pos="6050" w:val="left"/>
        </w:tabs>
        <w:autoSpaceDE w:val="0"/>
        <w:widowControl/>
        <w:spacing w:line="188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STRIKE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WILL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VIRTUALLY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TERMINATE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WEEK.</w:t>
      </w:r>
    </w:p>
    <w:p>
      <w:pPr>
        <w:autoSpaceDN w:val="0"/>
        <w:tabs>
          <w:tab w:pos="870" w:val="left"/>
          <w:tab w:pos="1850" w:val="left"/>
          <w:tab w:pos="2530" w:val="left"/>
          <w:tab w:pos="3270" w:val="left"/>
          <w:tab w:pos="3890" w:val="left"/>
          <w:tab w:pos="4410" w:val="left"/>
          <w:tab w:pos="5190" w:val="left"/>
          <w:tab w:pos="6010" w:val="left"/>
        </w:tabs>
        <w:autoSpaceDE w:val="0"/>
        <w:widowControl/>
        <w:spacing w:line="188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INDIANS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WORKING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COAL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MINES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SOUTH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COAST,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ABOUT</w:t>
      </w:r>
    </w:p>
    <w:p>
      <w:pPr>
        <w:autoSpaceDN w:val="0"/>
        <w:tabs>
          <w:tab w:pos="630" w:val="left"/>
          <w:tab w:pos="1290" w:val="left"/>
          <w:tab w:pos="1870" w:val="left"/>
          <w:tab w:pos="2370" w:val="left"/>
          <w:tab w:pos="2930" w:val="left"/>
          <w:tab w:pos="3710" w:val="left"/>
          <w:tab w:pos="4510" w:val="left"/>
          <w:tab w:pos="4910" w:val="left"/>
          <w:tab w:pos="5350" w:val="left"/>
          <w:tab w:pos="6130" w:val="left"/>
        </w:tabs>
        <w:autoSpaceDE w:val="0"/>
        <w:widowControl/>
        <w:spacing w:line="188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2500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STILL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OUT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NORTH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COAST.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J.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C.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SMUTS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SAYS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32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tabs>
          <w:tab w:pos="770" w:val="left"/>
          <w:tab w:pos="1650" w:val="left"/>
          <w:tab w:pos="2330" w:val="left"/>
          <w:tab w:pos="3490" w:val="left"/>
          <w:tab w:pos="4350" w:val="left"/>
          <w:tab w:pos="5370" w:val="left"/>
          <w:tab w:pos="6310" w:val="left"/>
        </w:tabs>
        <w:autoSpaceDE w:val="0"/>
        <w:widowControl/>
        <w:spacing w:line="188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STRIKE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HARDENED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NATAL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FEELING.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REPEAL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</w:p>
    <w:p>
      <w:pPr>
        <w:autoSpaceDN w:val="0"/>
        <w:tabs>
          <w:tab w:pos="550" w:val="left"/>
          <w:tab w:pos="990" w:val="left"/>
          <w:tab w:pos="1550" w:val="left"/>
          <w:tab w:pos="2450" w:val="left"/>
          <w:tab w:pos="3050" w:val="left"/>
          <w:tab w:pos="3770" w:val="left"/>
          <w:tab w:pos="4430" w:val="left"/>
          <w:tab w:pos="4910" w:val="left"/>
          <w:tab w:pos="6210" w:val="left"/>
        </w:tabs>
        <w:autoSpaceDE w:val="0"/>
        <w:widowControl/>
        <w:spacing w:line="188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£3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TAX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OPPOSED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MUCH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TALK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REPATRIATION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BUT</w:t>
      </w:r>
    </w:p>
    <w:p>
      <w:pPr>
        <w:autoSpaceDN w:val="0"/>
        <w:tabs>
          <w:tab w:pos="730" w:val="left"/>
          <w:tab w:pos="1130" w:val="left"/>
          <w:tab w:pos="1590" w:val="left"/>
          <w:tab w:pos="2430" w:val="left"/>
          <w:tab w:pos="2930" w:val="left"/>
          <w:tab w:pos="3850" w:val="left"/>
          <w:tab w:pos="4650" w:val="left"/>
          <w:tab w:pos="5130" w:val="left"/>
          <w:tab w:pos="6310" w:val="left"/>
        </w:tabs>
        <w:autoSpaceDE w:val="0"/>
        <w:widowControl/>
        <w:spacing w:line="188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THERE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COURSE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NO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EXISTING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POWER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REPATRIATE.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HE</w:t>
      </w:r>
    </w:p>
    <w:p>
      <w:pPr>
        <w:autoSpaceDN w:val="0"/>
        <w:tabs>
          <w:tab w:pos="430" w:val="left"/>
          <w:tab w:pos="1130" w:val="left"/>
          <w:tab w:pos="2110" w:val="left"/>
          <w:tab w:pos="2790" w:val="left"/>
          <w:tab w:pos="3550" w:val="left"/>
          <w:tab w:pos="4150" w:val="left"/>
          <w:tab w:pos="4830" w:val="left"/>
          <w:tab w:pos="5350" w:val="left"/>
          <w:tab w:pos="6350" w:val="left"/>
        </w:tabs>
        <w:autoSpaceDE w:val="0"/>
        <w:widowControl/>
        <w:spacing w:line="188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QUITE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SATISFIED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THERE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BEEN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NO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VIOLENCE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IN</w:t>
      </w:r>
    </w:p>
    <w:p>
      <w:pPr>
        <w:autoSpaceDN w:val="0"/>
        <w:tabs>
          <w:tab w:pos="810" w:val="left"/>
          <w:tab w:pos="1990" w:val="left"/>
          <w:tab w:pos="2570" w:val="left"/>
          <w:tab w:pos="3130" w:val="left"/>
          <w:tab w:pos="3910" w:val="left"/>
          <w:tab w:pos="4510" w:val="left"/>
          <w:tab w:pos="5010" w:val="left"/>
          <w:tab w:pos="5730" w:val="left"/>
          <w:tab w:pos="6230" w:val="left"/>
        </w:tabs>
        <w:autoSpaceDE w:val="0"/>
        <w:widowControl/>
        <w:spacing w:line="188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PRISON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COMPOUNDS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BUT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POLICE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HAD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TIMES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USE</w:t>
      </w:r>
    </w:p>
    <w:p>
      <w:pPr>
        <w:autoSpaceDN w:val="0"/>
        <w:tabs>
          <w:tab w:pos="790" w:val="left"/>
          <w:tab w:pos="1610" w:val="left"/>
          <w:tab w:pos="2510" w:val="left"/>
          <w:tab w:pos="3390" w:val="left"/>
          <w:tab w:pos="4010" w:val="left"/>
          <w:tab w:pos="4530" w:val="left"/>
          <w:tab w:pos="5330" w:val="left"/>
          <w:tab w:pos="6070" w:val="left"/>
        </w:tabs>
        <w:autoSpaceDE w:val="0"/>
        <w:widowControl/>
        <w:spacing w:line="188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STICKS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FREELY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AGAINST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RIOTERS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NO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DOUBT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MANY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SHOW</w:t>
      </w:r>
    </w:p>
    <w:p>
      <w:pPr>
        <w:autoSpaceDN w:val="0"/>
        <w:tabs>
          <w:tab w:pos="890" w:val="left"/>
          <w:tab w:pos="1710" w:val="left"/>
          <w:tab w:pos="2970" w:val="left"/>
          <w:tab w:pos="3890" w:val="left"/>
          <w:tab w:pos="4430" w:val="left"/>
          <w:tab w:pos="5110" w:val="left"/>
          <w:tab w:pos="6310" w:val="left"/>
        </w:tabs>
        <w:autoSpaceDE w:val="0"/>
        <w:widowControl/>
        <w:spacing w:line="188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MARKS.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INDIAN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ASSOCIATION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DECLINE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GIVE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ASSISTANCE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</w:p>
    <w:p>
      <w:pPr>
        <w:autoSpaceDN w:val="0"/>
        <w:tabs>
          <w:tab w:pos="1030" w:val="left"/>
          <w:tab w:pos="1630" w:val="left"/>
          <w:tab w:pos="2930" w:val="left"/>
          <w:tab w:pos="4030" w:val="left"/>
          <w:tab w:pos="4550" w:val="left"/>
          <w:tab w:pos="5170" w:val="left"/>
          <w:tab w:pos="6150" w:val="left"/>
        </w:tabs>
        <w:autoSpaceDE w:val="0"/>
        <w:widowControl/>
        <w:spacing w:line="188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MARDALL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GOVERNMENT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INSPECTOR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PRISONS,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WHO</w:t>
      </w:r>
    </w:p>
    <w:p>
      <w:pPr>
        <w:autoSpaceDN w:val="0"/>
        <w:tabs>
          <w:tab w:pos="630" w:val="left"/>
          <w:tab w:pos="1270" w:val="left"/>
          <w:tab w:pos="1770" w:val="left"/>
          <w:tab w:pos="2630" w:val="left"/>
          <w:tab w:pos="3150" w:val="left"/>
          <w:tab w:pos="4610" w:val="left"/>
          <w:tab w:pos="5070" w:val="left"/>
          <w:tab w:pos="5650" w:val="left"/>
        </w:tabs>
        <w:autoSpaceDE w:val="0"/>
        <w:widowControl/>
        <w:spacing w:line="188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WAS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SENT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REPORT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ARRANGEMENTS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NEWCASTLE</w:t>
      </w:r>
    </w:p>
    <w:p>
      <w:pPr>
        <w:autoSpaceDN w:val="0"/>
        <w:tabs>
          <w:tab w:pos="890" w:val="left"/>
          <w:tab w:pos="1950" w:val="left"/>
          <w:tab w:pos="2370" w:val="left"/>
          <w:tab w:pos="2830" w:val="left"/>
          <w:tab w:pos="3610" w:val="left"/>
          <w:tab w:pos="4270" w:val="left"/>
          <w:tab w:pos="4970" w:val="left"/>
          <w:tab w:pos="5490" w:val="left"/>
          <w:tab w:pos="6390" w:val="left"/>
        </w:tabs>
        <w:autoSpaceDE w:val="0"/>
        <w:widowControl/>
        <w:spacing w:line="188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DUNDEE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DISTRICTS.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J.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C.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SMUTS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SAID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COURSE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</w:p>
    <w:p>
      <w:pPr>
        <w:autoSpaceDN w:val="0"/>
        <w:tabs>
          <w:tab w:pos="910" w:val="left"/>
          <w:tab w:pos="1830" w:val="left"/>
          <w:tab w:pos="2510" w:val="left"/>
          <w:tab w:pos="2990" w:val="left"/>
          <w:tab w:pos="3650" w:val="left"/>
          <w:tab w:pos="4250" w:val="left"/>
          <w:tab w:pos="5270" w:val="left"/>
          <w:tab w:pos="5950" w:val="left"/>
        </w:tabs>
        <w:autoSpaceDE w:val="0"/>
        <w:widowControl/>
        <w:spacing w:line="188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JUDICIAL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ENQUIRY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MUST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HELD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PROPOSED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DOVE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WILSON</w:t>
      </w:r>
    </w:p>
    <w:p>
      <w:pPr>
        <w:autoSpaceDN w:val="0"/>
        <w:tabs>
          <w:tab w:pos="830" w:val="left"/>
          <w:tab w:pos="1670" w:val="left"/>
          <w:tab w:pos="2810" w:val="left"/>
          <w:tab w:pos="3230" w:val="left"/>
          <w:tab w:pos="3930" w:val="left"/>
          <w:tab w:pos="4670" w:val="left"/>
          <w:tab w:pos="5090" w:val="left"/>
          <w:tab w:pos="6130" w:val="left"/>
        </w:tabs>
        <w:autoSpaceDE w:val="0"/>
        <w:widowControl/>
        <w:spacing w:line="188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NATAL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JUDGE,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PRESIDENT.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SAID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THOUGHT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THAT</w:t>
      </w:r>
    </w:p>
    <w:p>
      <w:pPr>
        <w:autoSpaceDN w:val="0"/>
        <w:tabs>
          <w:tab w:pos="790" w:val="left"/>
          <w:tab w:pos="1230" w:val="left"/>
          <w:tab w:pos="1990" w:val="left"/>
          <w:tab w:pos="2630" w:val="left"/>
          <w:tab w:pos="3510" w:val="left"/>
          <w:tab w:pos="3890" w:val="left"/>
          <w:tab w:pos="5050" w:val="left"/>
          <w:tab w:pos="5730" w:val="left"/>
        </w:tabs>
        <w:autoSpaceDE w:val="0"/>
        <w:widowControl/>
        <w:spacing w:line="188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WOULD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WORSE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THAN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USELESS.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IF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COMMISSION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WERE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APPOINTED</w:t>
      </w:r>
    </w:p>
    <w:p>
      <w:pPr>
        <w:autoSpaceDN w:val="0"/>
        <w:tabs>
          <w:tab w:pos="510" w:val="left"/>
          <w:tab w:pos="1450" w:val="left"/>
          <w:tab w:pos="2010" w:val="left"/>
          <w:tab w:pos="2490" w:val="left"/>
          <w:tab w:pos="3450" w:val="left"/>
          <w:tab w:pos="4130" w:val="left"/>
          <w:tab w:pos="4710" w:val="left"/>
          <w:tab w:pos="5390" w:val="left"/>
          <w:tab w:pos="6110" w:val="left"/>
        </w:tabs>
        <w:autoSpaceDE w:val="0"/>
        <w:widowControl/>
        <w:spacing w:line="188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IT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SHOULD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STRONG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ONE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LESS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THAN</w:t>
      </w:r>
    </w:p>
    <w:p>
      <w:pPr>
        <w:autoSpaceDN w:val="0"/>
        <w:tabs>
          <w:tab w:pos="830" w:val="left"/>
          <w:tab w:pos="1210" w:val="left"/>
          <w:tab w:pos="2150" w:val="left"/>
          <w:tab w:pos="2770" w:val="left"/>
          <w:tab w:pos="3790" w:val="left"/>
          <w:tab w:pos="4310" w:val="left"/>
          <w:tab w:pos="5390" w:val="left"/>
          <w:tab w:pos="6110" w:val="left"/>
        </w:tabs>
        <w:autoSpaceDE w:val="0"/>
        <w:widowControl/>
        <w:spacing w:line="188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THREE.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PRESSED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SOLOMON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PRESIDENT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WITH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DOVE</w:t>
      </w:r>
    </w:p>
    <w:p>
      <w:pPr>
        <w:autoSpaceDN w:val="0"/>
        <w:tabs>
          <w:tab w:pos="850" w:val="left"/>
          <w:tab w:pos="1450" w:val="left"/>
          <w:tab w:pos="1850" w:val="left"/>
          <w:tab w:pos="2550" w:val="left"/>
          <w:tab w:pos="3710" w:val="left"/>
          <w:tab w:pos="5250" w:val="left"/>
          <w:tab w:pos="6210" w:val="left"/>
        </w:tabs>
        <w:autoSpaceDE w:val="0"/>
        <w:widowControl/>
        <w:spacing w:line="188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WILSON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GOOD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TRANSVAAL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REPRESENTATIVE,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POINTING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OUT</w:t>
      </w:r>
    </w:p>
    <w:p>
      <w:pPr>
        <w:autoSpaceDN w:val="0"/>
        <w:tabs>
          <w:tab w:pos="670" w:val="left"/>
          <w:tab w:pos="1590" w:val="left"/>
          <w:tab w:pos="2410" w:val="left"/>
          <w:tab w:pos="2890" w:val="left"/>
          <w:tab w:pos="3370" w:val="left"/>
          <w:tab w:pos="3950" w:val="left"/>
          <w:tab w:pos="4890" w:val="left"/>
          <w:tab w:pos="6110" w:val="left"/>
        </w:tabs>
        <w:autoSpaceDE w:val="0"/>
        <w:widowControl/>
        <w:spacing w:line="188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ENQUIRY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WOULD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FAR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GREATER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IMPORTANCE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THAN</w:t>
      </w:r>
    </w:p>
    <w:p>
      <w:pPr>
        <w:autoSpaceDN w:val="0"/>
        <w:tabs>
          <w:tab w:pos="630" w:val="left"/>
          <w:tab w:pos="1390" w:val="left"/>
          <w:tab w:pos="2150" w:val="left"/>
          <w:tab w:pos="3170" w:val="left"/>
          <w:tab w:pos="3630" w:val="left"/>
          <w:tab w:pos="4150" w:val="left"/>
          <w:tab w:pos="4990" w:val="left"/>
          <w:tab w:pos="6090" w:val="left"/>
        </w:tabs>
        <w:autoSpaceDE w:val="0"/>
        <w:widowControl/>
        <w:spacing w:line="188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RAND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RIOTS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ENQUIRY.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J.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C.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SMUTS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APPEARED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QUITE</w:t>
      </w:r>
    </w:p>
    <w:p>
      <w:pPr>
        <w:autoSpaceDN w:val="0"/>
        <w:tabs>
          <w:tab w:pos="1290" w:val="left"/>
          <w:tab w:pos="1630" w:val="left"/>
          <w:tab w:pos="2550" w:val="left"/>
          <w:tab w:pos="3110" w:val="left"/>
          <w:tab w:pos="3790" w:val="left"/>
          <w:tab w:pos="4230" w:val="left"/>
          <w:tab w:pos="5270" w:val="left"/>
          <w:tab w:pos="6310" w:val="left"/>
        </w:tabs>
        <w:autoSpaceDE w:val="0"/>
        <w:widowControl/>
        <w:spacing w:line="188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FAVOURABLE.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WARNED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HIM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IF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MINISTERS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APPEARED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</w:p>
    <w:p>
      <w:pPr>
        <w:autoSpaceDN w:val="0"/>
        <w:tabs>
          <w:tab w:pos="830" w:val="left"/>
          <w:tab w:pos="2070" w:val="left"/>
          <w:tab w:pos="2950" w:val="left"/>
          <w:tab w:pos="3810" w:val="left"/>
          <w:tab w:pos="4910" w:val="left"/>
          <w:tab w:pos="5530" w:val="left"/>
        </w:tabs>
        <w:autoSpaceDE w:val="0"/>
        <w:widowControl/>
        <w:spacing w:line="188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FAVOUR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REPATRIATION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WITHOUT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EXPRESS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AGREEMENT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WITH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GOVERNMENT</w:t>
      </w:r>
    </w:p>
    <w:p>
      <w:pPr>
        <w:autoSpaceDN w:val="0"/>
        <w:tabs>
          <w:tab w:pos="610" w:val="left"/>
          <w:tab w:pos="1450" w:val="left"/>
          <w:tab w:pos="2450" w:val="left"/>
          <w:tab w:pos="3250" w:val="left"/>
          <w:tab w:pos="4210" w:val="left"/>
          <w:tab w:pos="5410" w:val="left"/>
          <w:tab w:pos="6130" w:val="left"/>
        </w:tabs>
        <w:autoSpaceDE w:val="0"/>
        <w:widowControl/>
        <w:spacing w:line="188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INDIA,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INDIANS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HERE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WOULD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PROBABLY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SAY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THAT</w:t>
      </w:r>
    </w:p>
    <w:p>
      <w:pPr>
        <w:autoSpaceDN w:val="0"/>
        <w:tabs>
          <w:tab w:pos="1110" w:val="left"/>
          <w:tab w:pos="2030" w:val="left"/>
          <w:tab w:pos="3050" w:val="left"/>
          <w:tab w:pos="3630" w:val="left"/>
          <w:tab w:pos="4610" w:val="left"/>
          <w:tab w:pos="5610" w:val="left"/>
        </w:tabs>
        <w:autoSpaceDE w:val="0"/>
        <w:widowControl/>
        <w:spacing w:line="188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MINISTERS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HAVING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REFUSED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REMOVE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GENUINE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GRIEVANCES</w:t>
      </w:r>
    </w:p>
    <w:p>
      <w:pPr>
        <w:autoSpaceDN w:val="0"/>
        <w:tabs>
          <w:tab w:pos="690" w:val="left"/>
          <w:tab w:pos="1570" w:val="left"/>
          <w:tab w:pos="2050" w:val="left"/>
          <w:tab w:pos="2890" w:val="left"/>
          <w:tab w:pos="3730" w:val="left"/>
          <w:tab w:pos="4710" w:val="left"/>
          <w:tab w:pos="5410" w:val="left"/>
          <w:tab w:pos="6190" w:val="left"/>
        </w:tabs>
        <w:autoSpaceDE w:val="0"/>
        <w:widowControl/>
        <w:spacing w:line="188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WERE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SEEKING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DEPORT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BRITISH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SUBJECTS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FROM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HOMES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</w:p>
    <w:p>
      <w:pPr>
        <w:autoSpaceDN w:val="0"/>
        <w:autoSpaceDE w:val="0"/>
        <w:widowControl/>
        <w:spacing w:line="188" w:lineRule="exact" w:before="52" w:after="26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4"/>
        </w:rPr>
        <w:t>OCCUPATIONS. J. C. SMUTS AGREED THAT PROPOSAL IN ANY CASE COULD NOT BE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309"/>
        <w:gridCol w:w="1309"/>
        <w:gridCol w:w="1309"/>
        <w:gridCol w:w="1309"/>
        <w:gridCol w:w="1309"/>
      </w:tblGrid>
      <w:tr>
        <w:trPr>
          <w:trHeight w:hRule="exact" w:val="240"/>
        </w:trPr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2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 xml:space="preserve">ENTERTAINED 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 xml:space="preserve">EXCEPT 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 xml:space="preserve">BY 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 xml:space="preserve">ARRANGEMENT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26" w:after="0"/>
              <w:ind w:left="0" w:right="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WITH</w:t>
            </w:r>
          </w:p>
        </w:tc>
      </w:tr>
    </w:tbl>
    <w:p>
      <w:pPr>
        <w:autoSpaceDN w:val="0"/>
        <w:autoSpaceDE w:val="0"/>
        <w:widowControl/>
        <w:spacing w:line="188" w:lineRule="exact" w:before="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THE     GOVERNMENT       OF      INDIA.</w:t>
      </w:r>
    </w:p>
    <w:p>
      <w:pPr>
        <w:autoSpaceDN w:val="0"/>
        <w:autoSpaceDE w:val="0"/>
        <w:widowControl/>
        <w:spacing w:line="240" w:lineRule="exact" w:before="30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14"/>
        </w:rPr>
        <w:t>LADSTONE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Colonial Office Records: 551/46</w:t>
      </w:r>
    </w:p>
    <w:p>
      <w:pPr>
        <w:autoSpaceDN w:val="0"/>
        <w:autoSpaceDE w:val="0"/>
        <w:widowControl/>
        <w:spacing w:line="244" w:lineRule="exact" w:before="22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>(2) GOVERNOR-GENERAL'S CABLE TO COLONIAL OFFICE</w:t>
      </w:r>
    </w:p>
    <w:p>
      <w:pPr>
        <w:autoSpaceDN w:val="0"/>
        <w:autoSpaceDE w:val="0"/>
        <w:widowControl/>
        <w:spacing w:line="244" w:lineRule="exact" w:before="96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20"/>
        </w:rPr>
        <w:t>December 19, 1913</w:t>
      </w:r>
    </w:p>
    <w:p>
      <w:pPr>
        <w:autoSpaceDN w:val="0"/>
        <w:autoSpaceDE w:val="0"/>
        <w:widowControl/>
        <w:spacing w:line="188" w:lineRule="exact" w:before="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CONFIDENTIAL</w:t>
      </w:r>
    </w:p>
    <w:p>
      <w:pPr>
        <w:autoSpaceDN w:val="0"/>
        <w:tabs>
          <w:tab w:pos="430" w:val="left"/>
          <w:tab w:pos="1370" w:val="left"/>
          <w:tab w:pos="1750" w:val="left"/>
          <w:tab w:pos="2770" w:val="left"/>
          <w:tab w:pos="3990" w:val="left"/>
          <w:tab w:pos="4330" w:val="left"/>
          <w:tab w:pos="4590" w:val="left"/>
          <w:tab w:pos="5030" w:val="left"/>
          <w:tab w:pos="5610" w:val="left"/>
          <w:tab w:pos="6030" w:val="left"/>
          <w:tab w:pos="6350" w:val="left"/>
        </w:tabs>
        <w:autoSpaceDE w:val="0"/>
        <w:widowControl/>
        <w:spacing w:line="188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MY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TELEGRAM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YESTERDAY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CONFIDENTIAL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AM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TOLD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BY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J.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C. </w:t>
      </w:r>
    </w:p>
    <w:p>
      <w:pPr>
        <w:autoSpaceDN w:val="0"/>
        <w:tabs>
          <w:tab w:pos="1070" w:val="left"/>
          <w:tab w:pos="2030" w:val="left"/>
          <w:tab w:pos="3330" w:val="left"/>
          <w:tab w:pos="4190" w:val="left"/>
          <w:tab w:pos="5090" w:val="left"/>
          <w:tab w:pos="6350" w:val="left"/>
        </w:tabs>
        <w:autoSpaceDE w:val="0"/>
        <w:widowControl/>
        <w:spacing w:line="188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SMUTS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SOLOMON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DID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SUCCEED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IN</w:t>
      </w:r>
    </w:p>
    <w:p>
      <w:pPr>
        <w:autoSpaceDN w:val="0"/>
        <w:tabs>
          <w:tab w:pos="1070" w:val="left"/>
          <w:tab w:pos="1610" w:val="left"/>
          <w:tab w:pos="2830" w:val="left"/>
          <w:tab w:pos="3430" w:val="left"/>
          <w:tab w:pos="4110" w:val="left"/>
          <w:tab w:pos="4870" w:val="left"/>
          <w:tab w:pos="5810" w:val="left"/>
          <w:tab w:pos="6310" w:val="left"/>
        </w:tabs>
        <w:autoSpaceDE w:val="0"/>
        <w:widowControl/>
        <w:spacing w:line="188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REMOVING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DIFFICULTIES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BUT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LITTLE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REMAINS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BE</w:t>
      </w:r>
    </w:p>
    <w:p>
      <w:pPr>
        <w:autoSpaceDN w:val="0"/>
        <w:tabs>
          <w:tab w:pos="710" w:val="left"/>
          <w:tab w:pos="1470" w:val="left"/>
          <w:tab w:pos="2370" w:val="left"/>
          <w:tab w:pos="3890" w:val="left"/>
          <w:tab w:pos="4550" w:val="left"/>
          <w:tab w:pos="5450" w:val="left"/>
          <w:tab w:pos="6310" w:val="left"/>
        </w:tabs>
        <w:autoSpaceDE w:val="0"/>
        <w:widowControl/>
        <w:spacing w:line="188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DONE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AFTER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FORMAL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ANNOUNCEMENT.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BEST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COURSE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WOULD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HE</w:t>
      </w:r>
    </w:p>
    <w:p>
      <w:pPr>
        <w:autoSpaceDN w:val="0"/>
        <w:tabs>
          <w:tab w:pos="850" w:val="left"/>
          <w:tab w:pos="1370" w:val="left"/>
          <w:tab w:pos="1990" w:val="left"/>
          <w:tab w:pos="2910" w:val="left"/>
          <w:tab w:pos="3630" w:val="left"/>
          <w:tab w:pos="4170" w:val="left"/>
          <w:tab w:pos="5030" w:val="left"/>
          <w:tab w:pos="6030" w:val="left"/>
        </w:tabs>
        <w:autoSpaceDE w:val="0"/>
        <w:widowControl/>
        <w:spacing w:line="188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THINKS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INDIANS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HERE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RETAIN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CAPABLE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SOUTH</w:t>
      </w:r>
    </w:p>
    <w:p>
      <w:pPr>
        <w:autoSpaceDN w:val="0"/>
        <w:tabs>
          <w:tab w:pos="890" w:val="left"/>
          <w:tab w:pos="1950" w:val="left"/>
          <w:tab w:pos="2590" w:val="left"/>
          <w:tab w:pos="3030" w:val="left"/>
          <w:tab w:pos="4130" w:val="left"/>
          <w:tab w:pos="4710" w:val="left"/>
          <w:tab w:pos="5510" w:val="left"/>
          <w:tab w:pos="6230" w:val="left"/>
        </w:tabs>
        <w:autoSpaceDE w:val="0"/>
        <w:widowControl/>
        <w:spacing w:line="188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AFRICAN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ADVOCATE,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SCHREINER.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WOULD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SERVE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</w:p>
    <w:p>
      <w:pPr>
        <w:autoSpaceDN w:val="0"/>
        <w:tabs>
          <w:tab w:pos="910" w:val="left"/>
          <w:tab w:pos="1370" w:val="left"/>
          <w:tab w:pos="2030" w:val="left"/>
          <w:tab w:pos="3330" w:val="left"/>
          <w:tab w:pos="3750" w:val="left"/>
          <w:tab w:pos="4750" w:val="left"/>
          <w:tab w:pos="5530" w:val="left"/>
        </w:tabs>
        <w:autoSpaceDE w:val="0"/>
        <w:widowControl/>
        <w:spacing w:line="188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PURPOSE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INDIA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GOVERNMENT.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IF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HOWEVER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INDIAN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GOVERNMENT</w:t>
      </w:r>
    </w:p>
    <w:p>
      <w:pPr>
        <w:autoSpaceDN w:val="0"/>
        <w:tabs>
          <w:tab w:pos="850" w:val="left"/>
          <w:tab w:pos="1370" w:val="left"/>
          <w:tab w:pos="2430" w:val="left"/>
          <w:tab w:pos="3430" w:val="left"/>
          <w:tab w:pos="3910" w:val="left"/>
          <w:tab w:pos="4790" w:val="left"/>
          <w:tab w:pos="5330" w:val="left"/>
          <w:tab w:pos="5970" w:val="left"/>
        </w:tabs>
        <w:autoSpaceDE w:val="0"/>
        <w:widowControl/>
        <w:spacing w:line="188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DECIDE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NOMINATE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COUNSEL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IT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WOULD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FAR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BETTER</w:t>
      </w:r>
    </w:p>
    <w:p>
      <w:pPr>
        <w:autoSpaceDN w:val="0"/>
        <w:tabs>
          <w:tab w:pos="650" w:val="left"/>
          <w:tab w:pos="1290" w:val="left"/>
          <w:tab w:pos="1710" w:val="left"/>
          <w:tab w:pos="2310" w:val="left"/>
          <w:tab w:pos="2750" w:val="left"/>
          <w:tab w:pos="3730" w:val="left"/>
          <w:tab w:pos="4270" w:val="left"/>
          <w:tab w:pos="4790" w:val="left"/>
          <w:tab w:pos="5530" w:val="left"/>
        </w:tabs>
        <w:autoSpaceDE w:val="0"/>
        <w:widowControl/>
        <w:spacing w:line="188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FROM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POINT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VIEW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MINISTERS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INDIAN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GOVERNMENT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14 : 26 DECEMBER, 1913 - 20 MAY, 1915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467</w:t>
      </w:r>
    </w:p>
    <w:p>
      <w:pPr>
        <w:sectPr>
          <w:pgSz w:w="9360" w:h="12960"/>
          <w:pgMar w:top="566" w:right="137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6"/>
        <w:ind w:left="0" w:right="0"/>
      </w:pPr>
    </w:p>
    <w:p>
      <w:pPr>
        <w:autoSpaceDN w:val="0"/>
        <w:tabs>
          <w:tab w:pos="590" w:val="left"/>
          <w:tab w:pos="1490" w:val="left"/>
          <w:tab w:pos="2670" w:val="left"/>
          <w:tab w:pos="3290" w:val="left"/>
          <w:tab w:pos="4090" w:val="left"/>
          <w:tab w:pos="4970" w:val="left"/>
          <w:tab w:pos="6030" w:val="left"/>
        </w:tabs>
        <w:autoSpaceDE w:val="0"/>
        <w:widowControl/>
        <w:spacing w:line="188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RETAIN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SCHREINER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SOME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OTHER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CAPABLE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SOUTH</w:t>
      </w:r>
    </w:p>
    <w:p>
      <w:pPr>
        <w:autoSpaceDN w:val="0"/>
        <w:tabs>
          <w:tab w:pos="870" w:val="left"/>
          <w:tab w:pos="1910" w:val="left"/>
          <w:tab w:pos="2830" w:val="left"/>
          <w:tab w:pos="3650" w:val="left"/>
          <w:tab w:pos="4370" w:val="left"/>
          <w:tab w:pos="4930" w:val="left"/>
          <w:tab w:pos="5750" w:val="left"/>
        </w:tabs>
        <w:autoSpaceDE w:val="0"/>
        <w:widowControl/>
        <w:spacing w:line="188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AFRICAN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ADVOCATE.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SOLOMON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HIMSELF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URGES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COURSE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STRONGLY</w:t>
      </w:r>
    </w:p>
    <w:p>
      <w:pPr>
        <w:autoSpaceDN w:val="0"/>
        <w:tabs>
          <w:tab w:pos="490" w:val="left"/>
          <w:tab w:pos="1170" w:val="left"/>
          <w:tab w:pos="1930" w:val="left"/>
          <w:tab w:pos="2370" w:val="left"/>
          <w:tab w:pos="3270" w:val="left"/>
          <w:tab w:pos="4230" w:val="left"/>
          <w:tab w:pos="4950" w:val="left"/>
          <w:tab w:pos="5970" w:val="left"/>
        </w:tabs>
        <w:autoSpaceDE w:val="0"/>
        <w:widowControl/>
        <w:spacing w:line="188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LONG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DELAY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SENDING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COUNSEL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FROM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INDIA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WOULD</w:t>
      </w:r>
    </w:p>
    <w:p>
      <w:pPr>
        <w:autoSpaceDN w:val="0"/>
        <w:tabs>
          <w:tab w:pos="490" w:val="left"/>
          <w:tab w:pos="1170" w:val="left"/>
          <w:tab w:pos="2490" w:val="left"/>
          <w:tab w:pos="3070" w:val="left"/>
          <w:tab w:pos="3650" w:val="left"/>
          <w:tab w:pos="4850" w:val="left"/>
          <w:tab w:pos="5650" w:val="left"/>
        </w:tabs>
        <w:autoSpaceDE w:val="0"/>
        <w:widowControl/>
        <w:spacing w:line="188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VERY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INCONVENIENT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COMMISSION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WHICH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ADJOURNED</w:t>
      </w:r>
    </w:p>
    <w:p>
      <w:pPr>
        <w:autoSpaceDN w:val="0"/>
        <w:tabs>
          <w:tab w:pos="1130" w:val="left"/>
          <w:tab w:pos="1730" w:val="left"/>
          <w:tab w:pos="2730" w:val="left"/>
          <w:tab w:pos="3230" w:val="left"/>
          <w:tab w:pos="4110" w:val="left"/>
          <w:tab w:pos="5390" w:val="left"/>
          <w:tab w:pos="5890" w:val="left"/>
        </w:tabs>
        <w:autoSpaceDE w:val="0"/>
        <w:widowControl/>
        <w:spacing w:line="188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YESTERDAY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PROPOSES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RESUME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PROCEEDINGS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DURBAN</w:t>
      </w:r>
    </w:p>
    <w:p>
      <w:pPr>
        <w:autoSpaceDN w:val="0"/>
        <w:tabs>
          <w:tab w:pos="510" w:val="left"/>
          <w:tab w:pos="1470" w:val="left"/>
          <w:tab w:pos="2150" w:val="left"/>
          <w:tab w:pos="2990" w:val="left"/>
          <w:tab w:pos="4010" w:val="left"/>
          <w:tab w:pos="4670" w:val="left"/>
          <w:tab w:pos="5250" w:val="left"/>
          <w:tab w:pos="6130" w:val="left"/>
        </w:tabs>
        <w:autoSpaceDE w:val="0"/>
        <w:widowControl/>
        <w:spacing w:line="188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JANUARY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12TH.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GANDHI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INTIMATES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INDIANS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HERE</w:t>
      </w:r>
    </w:p>
    <w:p>
      <w:pPr>
        <w:autoSpaceDN w:val="0"/>
        <w:tabs>
          <w:tab w:pos="730" w:val="left"/>
          <w:tab w:pos="1350" w:val="left"/>
          <w:tab w:pos="2290" w:val="left"/>
          <w:tab w:pos="3310" w:val="left"/>
          <w:tab w:pos="4010" w:val="left"/>
          <w:tab w:pos="4690" w:val="left"/>
          <w:tab w:pos="5570" w:val="left"/>
        </w:tabs>
        <w:autoSpaceDE w:val="0"/>
        <w:widowControl/>
        <w:spacing w:line="188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HAVE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DECIDED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WHETHER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THEY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WILL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ACCEPT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COMMISSION.</w:t>
      </w:r>
    </w:p>
    <w:p>
      <w:pPr>
        <w:autoSpaceDN w:val="0"/>
        <w:tabs>
          <w:tab w:pos="850" w:val="left"/>
          <w:tab w:pos="1510" w:val="left"/>
          <w:tab w:pos="2330" w:val="left"/>
          <w:tab w:pos="2810" w:val="left"/>
          <w:tab w:pos="3430" w:val="left"/>
          <w:tab w:pos="4410" w:val="left"/>
          <w:tab w:pos="4970" w:val="left"/>
          <w:tab w:pos="6150" w:val="left"/>
        </w:tabs>
        <w:autoSpaceDE w:val="0"/>
        <w:widowControl/>
        <w:spacing w:line="188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SHOULD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THEY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REFUSE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GIVE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EVIDENCE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COMMISSION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WILL</w:t>
      </w:r>
    </w:p>
    <w:p>
      <w:pPr>
        <w:autoSpaceDN w:val="0"/>
        <w:tabs>
          <w:tab w:pos="530" w:val="left"/>
          <w:tab w:pos="1170" w:val="left"/>
          <w:tab w:pos="2470" w:val="left"/>
          <w:tab w:pos="3030" w:val="left"/>
          <w:tab w:pos="4210" w:val="left"/>
          <w:tab w:pos="4710" w:val="left"/>
          <w:tab w:pos="5650" w:val="left"/>
        </w:tabs>
        <w:autoSpaceDE w:val="0"/>
        <w:widowControl/>
        <w:spacing w:line="188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PROBABILITY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DISSOLVED.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IF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PASSIVE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RESISTANCE</w:t>
      </w:r>
    </w:p>
    <w:p>
      <w:pPr>
        <w:autoSpaceDN w:val="0"/>
        <w:tabs>
          <w:tab w:pos="570" w:val="left"/>
          <w:tab w:pos="1390" w:val="left"/>
          <w:tab w:pos="1930" w:val="left"/>
          <w:tab w:pos="3270" w:val="left"/>
          <w:tab w:pos="3970" w:val="left"/>
          <w:tab w:pos="4950" w:val="left"/>
          <w:tab w:pos="5390" w:val="left"/>
          <w:tab w:pos="5930" w:val="left"/>
        </w:tabs>
        <w:autoSpaceDE w:val="0"/>
        <w:widowControl/>
        <w:spacing w:line="188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STRIKES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SUBSEQUENTLY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AGAIN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RESORTED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FEELING</w:t>
      </w:r>
    </w:p>
    <w:p>
      <w:pPr>
        <w:autoSpaceDN w:val="0"/>
        <w:tabs>
          <w:tab w:pos="790" w:val="left"/>
          <w:tab w:pos="1550" w:val="left"/>
          <w:tab w:pos="2150" w:val="left"/>
          <w:tab w:pos="3550" w:val="left"/>
          <w:tab w:pos="4270" w:val="left"/>
          <w:tab w:pos="4810" w:val="left"/>
          <w:tab w:pos="5630" w:val="left"/>
        </w:tabs>
        <w:autoSpaceDE w:val="0"/>
        <w:widowControl/>
        <w:spacing w:line="188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HERE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WILL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EXASPERATED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VERY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DANGEROUS</w:t>
      </w:r>
    </w:p>
    <w:p>
      <w:pPr>
        <w:autoSpaceDN w:val="0"/>
        <w:tabs>
          <w:tab w:pos="930" w:val="left"/>
          <w:tab w:pos="1570" w:val="left"/>
          <w:tab w:pos="2630" w:val="left"/>
          <w:tab w:pos="3110" w:val="left"/>
          <w:tab w:pos="4090" w:val="left"/>
          <w:tab w:pos="4610" w:val="left"/>
          <w:tab w:pos="5630" w:val="left"/>
          <w:tab w:pos="6230" w:val="left"/>
        </w:tabs>
        <w:autoSpaceDE w:val="0"/>
        <w:widowControl/>
        <w:spacing w:line="188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POSITION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WILL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PROBABLY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CREATED.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MY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MINISTERS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</w:p>
    <w:p>
      <w:pPr>
        <w:autoSpaceDN w:val="0"/>
        <w:tabs>
          <w:tab w:pos="1230" w:val="left"/>
          <w:tab w:pos="1950" w:val="left"/>
          <w:tab w:pos="2670" w:val="left"/>
          <w:tab w:pos="3410" w:val="left"/>
          <w:tab w:pos="4310" w:val="left"/>
          <w:tab w:pos="4830" w:val="left"/>
          <w:tab w:pos="5530" w:val="left"/>
          <w:tab w:pos="6310" w:val="left"/>
        </w:tabs>
        <w:autoSpaceDE w:val="0"/>
        <w:widowControl/>
        <w:spacing w:line="188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COMMISSION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DONE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THEIR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UTMOST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MEET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VIEWS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</w:p>
    <w:p>
      <w:pPr>
        <w:autoSpaceDN w:val="0"/>
        <w:tabs>
          <w:tab w:pos="550" w:val="left"/>
          <w:tab w:pos="1310" w:val="left"/>
          <w:tab w:pos="1890" w:val="left"/>
          <w:tab w:pos="2810" w:val="left"/>
          <w:tab w:pos="4170" w:val="left"/>
          <w:tab w:pos="4490" w:val="left"/>
          <w:tab w:pos="5530" w:val="left"/>
          <w:tab w:pos="6190" w:val="left"/>
        </w:tabs>
        <w:autoSpaceDE w:val="0"/>
        <w:widowControl/>
        <w:spacing w:line="188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INDIAN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IMPERIAL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GOVERNMENTS.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TRUST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YOU</w:t>
      </w:r>
    </w:p>
    <w:p>
      <w:pPr>
        <w:autoSpaceDN w:val="0"/>
        <w:tabs>
          <w:tab w:pos="710" w:val="left"/>
          <w:tab w:pos="1650" w:val="left"/>
          <w:tab w:pos="2270" w:val="left"/>
          <w:tab w:pos="3110" w:val="left"/>
          <w:tab w:pos="4430" w:val="left"/>
          <w:tab w:pos="5470" w:val="left"/>
          <w:tab w:pos="6110" w:val="left"/>
        </w:tabs>
        <w:autoSpaceDE w:val="0"/>
        <w:widowControl/>
        <w:spacing w:line="188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WILL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IMPRESS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INDIAN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GOVERNMENT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THROUGH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INDIA</w:t>
      </w:r>
    </w:p>
    <w:p>
      <w:pPr>
        <w:autoSpaceDN w:val="0"/>
        <w:tabs>
          <w:tab w:pos="710" w:val="left"/>
          <w:tab w:pos="1290" w:val="left"/>
          <w:tab w:pos="1770" w:val="left"/>
          <w:tab w:pos="2630" w:val="left"/>
          <w:tab w:pos="3750" w:val="left"/>
          <w:tab w:pos="4150" w:val="left"/>
          <w:tab w:pos="5070" w:val="left"/>
          <w:tab w:pos="5570" w:val="left"/>
        </w:tabs>
        <w:autoSpaceDE w:val="0"/>
        <w:widowControl/>
        <w:spacing w:line="188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OFFICE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WITH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EXTREME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IMPORTANCE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SECURING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ACCEPTANCE</w:t>
      </w:r>
    </w:p>
    <w:p>
      <w:pPr>
        <w:autoSpaceDN w:val="0"/>
        <w:tabs>
          <w:tab w:pos="650" w:val="left"/>
          <w:tab w:pos="1870" w:val="left"/>
          <w:tab w:pos="3230" w:val="left"/>
          <w:tab w:pos="4010" w:val="left"/>
          <w:tab w:pos="5350" w:val="left"/>
          <w:tab w:pos="6230" w:val="left"/>
        </w:tabs>
        <w:autoSpaceDE w:val="0"/>
        <w:widowControl/>
        <w:spacing w:line="188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COMMISSION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ABSTINENCE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FROM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ALL</w:t>
      </w:r>
    </w:p>
    <w:p>
      <w:pPr>
        <w:autoSpaceDN w:val="0"/>
        <w:autoSpaceDE w:val="0"/>
        <w:widowControl/>
        <w:spacing w:line="188" w:lineRule="exact" w:before="7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4"/>
        </w:rPr>
        <w:t>PROVOCATIVE        ACTION       BY       THE        BRITISH         INDIANS     IN      SOUTH      AFRICA.</w:t>
      </w:r>
    </w:p>
    <w:p>
      <w:pPr>
        <w:autoSpaceDN w:val="0"/>
        <w:autoSpaceDE w:val="0"/>
        <w:widowControl/>
        <w:spacing w:line="240" w:lineRule="exact" w:before="30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14"/>
        </w:rPr>
        <w:t>LADSTONE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Colonial Office Records: 551/46</w:t>
      </w:r>
    </w:p>
    <w:p>
      <w:pPr>
        <w:autoSpaceDN w:val="0"/>
        <w:autoSpaceDE w:val="0"/>
        <w:widowControl/>
        <w:spacing w:line="266" w:lineRule="exact" w:before="30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V</w:t>
      </w:r>
    </w:p>
    <w:p>
      <w:pPr>
        <w:autoSpaceDN w:val="0"/>
        <w:autoSpaceDE w:val="0"/>
        <w:widowControl/>
        <w:spacing w:line="244" w:lineRule="exact" w:before="17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>(1) LETTER FROM MINISTER OF INTERIOR</w:t>
      </w:r>
    </w:p>
    <w:p>
      <w:pPr>
        <w:autoSpaceDN w:val="0"/>
        <w:autoSpaceDE w:val="0"/>
        <w:widowControl/>
        <w:spacing w:line="240" w:lineRule="exact" w:before="96" w:after="0"/>
        <w:ind w:left="0" w:right="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>RETORIA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44" w:lineRule="exact" w:before="20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20"/>
        </w:rPr>
        <w:t>December 24, I913</w:t>
      </w:r>
    </w:p>
    <w:p>
      <w:pPr>
        <w:autoSpaceDN w:val="0"/>
        <w:autoSpaceDE w:val="0"/>
        <w:widowControl/>
        <w:spacing w:line="188" w:lineRule="exact" w:before="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GENTLEMEN,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Your letter, which was dated 21st instant and immediately communicated by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you to the Press, has only today reached the Department of the Interior and been seen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by the Minister.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am instructed to reply at once that the Minister is uable to accept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conditions on which you propose to give evidence before the Commission appointed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by the Government and to suspend passive resistance pending the Commission’s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finding, particularly the condition which involves the appointment of additional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members to the Commission in the interests of the Indian community.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Commission was intended to be impartial and judicial in character, and in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constituting it the Government consulted neither the Indian community nor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Coal-owners and Sugar Planters’ Association of Natal, nor could the Government for a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moment, by following the course you propose, give colour to the unwarranted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76" w:right="139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reflections you make on two of the Commissioners appointed.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course you propose to pursue is noted and deeply regretted, not least so in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interests of the Indian community, which cannot but be profoundly affected by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lawless character of your procedure, the gratuitous infliction of grave sufferings on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innocent, both white and Indian, and the consequent exasperation of public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opinion throughout the Union.</w:t>
      </w:r>
    </w:p>
    <w:p>
      <w:pPr>
        <w:autoSpaceDN w:val="0"/>
        <w:autoSpaceDE w:val="0"/>
        <w:widowControl/>
        <w:spacing w:line="220" w:lineRule="exact" w:before="78" w:after="0"/>
        <w:ind w:left="0" w:right="8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I  h a v e  e t c . , </w:t>
      </w:r>
    </w:p>
    <w:p>
      <w:pPr>
        <w:autoSpaceDN w:val="0"/>
        <w:autoSpaceDE w:val="0"/>
        <w:widowControl/>
        <w:spacing w:line="240" w:lineRule="exact" w:before="22" w:after="0"/>
        <w:ind w:left="0" w:right="100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H. B. S</w:t>
      </w:r>
      <w:r>
        <w:rPr>
          <w:rFonts w:ascii="Times" w:hAnsi="Times" w:eastAsia="Times"/>
          <w:b w:val="0"/>
          <w:i w:val="0"/>
          <w:color w:val="000000"/>
          <w:sz w:val="14"/>
        </w:rPr>
        <w:t>HAWE</w:t>
      </w:r>
    </w:p>
    <w:p>
      <w:pPr>
        <w:autoSpaceDN w:val="0"/>
        <w:autoSpaceDE w:val="0"/>
        <w:widowControl/>
        <w:spacing w:line="240" w:lineRule="exact" w:before="20" w:after="0"/>
        <w:ind w:left="0" w:right="9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CTING </w:t>
      </w: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ECRETARY FOR THE </w:t>
      </w:r>
      <w:r>
        <w:rPr>
          <w:rFonts w:ascii="Times" w:hAnsi="Times" w:eastAsia="Times"/>
          <w:b w:val="0"/>
          <w:i w:val="0"/>
          <w:color w:val="000000"/>
          <w:sz w:val="18"/>
        </w:rPr>
        <w:t>I</w:t>
      </w:r>
      <w:r>
        <w:rPr>
          <w:rFonts w:ascii="Times" w:hAnsi="Times" w:eastAsia="Times"/>
          <w:b w:val="0"/>
          <w:i w:val="0"/>
          <w:color w:val="000000"/>
          <w:sz w:val="14"/>
        </w:rPr>
        <w:t>NTERIOR</w:t>
      </w:r>
    </w:p>
    <w:p>
      <w:pPr>
        <w:autoSpaceDN w:val="0"/>
        <w:autoSpaceDE w:val="0"/>
        <w:widowControl/>
        <w:spacing w:line="188" w:lineRule="exact" w:before="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M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ESSRS </w:t>
      </w:r>
      <w:r>
        <w:rPr>
          <w:rFonts w:ascii="Times" w:hAnsi="Times" w:eastAsia="Times"/>
          <w:b w:val="0"/>
          <w:i w:val="0"/>
          <w:color w:val="000000"/>
          <w:sz w:val="14"/>
        </w:rPr>
        <w:t>M. K. G</w:t>
      </w:r>
      <w:r>
        <w:rPr>
          <w:rFonts w:ascii="Times" w:hAnsi="Times" w:eastAsia="Times"/>
          <w:b w:val="0"/>
          <w:i w:val="0"/>
          <w:color w:val="000000"/>
          <w:sz w:val="10"/>
        </w:rPr>
        <w:t>ANDHI</w:t>
      </w:r>
    </w:p>
    <w:p>
      <w:pPr>
        <w:autoSpaceDN w:val="0"/>
        <w:autoSpaceDE w:val="0"/>
        <w:widowControl/>
        <w:spacing w:line="188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K</w:t>
      </w:r>
      <w:r>
        <w:rPr>
          <w:rFonts w:ascii="Times" w:hAnsi="Times" w:eastAsia="Times"/>
          <w:b w:val="0"/>
          <w:i w:val="0"/>
          <w:color w:val="000000"/>
          <w:sz w:val="10"/>
        </w:rPr>
        <w:t>ALLENBACH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0"/>
        </w:rPr>
        <w:t>AND</w:t>
      </w:r>
    </w:p>
    <w:p>
      <w:pPr>
        <w:autoSpaceDN w:val="0"/>
        <w:autoSpaceDE w:val="0"/>
        <w:widowControl/>
        <w:spacing w:line="188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H. S. L. P</w:t>
      </w:r>
      <w:r>
        <w:rPr>
          <w:rFonts w:ascii="Times" w:hAnsi="Times" w:eastAsia="Times"/>
          <w:b w:val="0"/>
          <w:i w:val="0"/>
          <w:color w:val="000000"/>
          <w:sz w:val="10"/>
        </w:rPr>
        <w:t>OLAK</w:t>
      </w:r>
    </w:p>
    <w:p>
      <w:pPr>
        <w:autoSpaceDN w:val="0"/>
        <w:autoSpaceDE w:val="0"/>
        <w:widowControl/>
        <w:spacing w:line="188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110, F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IELD </w:t>
      </w:r>
      <w:r>
        <w:rPr>
          <w:rFonts w:ascii="Times" w:hAnsi="Times" w:eastAsia="Times"/>
          <w:b w:val="0"/>
          <w:i w:val="0"/>
          <w:color w:val="000000"/>
          <w:sz w:val="14"/>
        </w:rPr>
        <w:t>S</w:t>
      </w:r>
      <w:r>
        <w:rPr>
          <w:rFonts w:ascii="Times" w:hAnsi="Times" w:eastAsia="Times"/>
          <w:b w:val="0"/>
          <w:i w:val="0"/>
          <w:color w:val="000000"/>
          <w:sz w:val="10"/>
        </w:rPr>
        <w:t>TREET</w:t>
      </w:r>
    </w:p>
    <w:p>
      <w:pPr>
        <w:autoSpaceDN w:val="0"/>
        <w:autoSpaceDE w:val="0"/>
        <w:widowControl/>
        <w:spacing w:line="188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D</w:t>
      </w:r>
      <w:r>
        <w:rPr>
          <w:rFonts w:ascii="Times" w:hAnsi="Times" w:eastAsia="Times"/>
          <w:b w:val="0"/>
          <w:i w:val="0"/>
          <w:color w:val="000000"/>
          <w:sz w:val="10"/>
        </w:rPr>
        <w:t>URBAN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Colonial Office Records: 551/46</w:t>
      </w:r>
    </w:p>
    <w:p>
      <w:pPr>
        <w:autoSpaceDN w:val="0"/>
        <w:autoSpaceDE w:val="0"/>
        <w:widowControl/>
        <w:spacing w:line="244" w:lineRule="exact" w:before="220" w:after="0"/>
        <w:ind w:left="5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 (2) GOVERNOR-GENERAL’S CABLE TO COLONIAL OFFICE</w:t>
      </w:r>
    </w:p>
    <w:p>
      <w:pPr>
        <w:autoSpaceDN w:val="0"/>
        <w:autoSpaceDE w:val="0"/>
        <w:widowControl/>
        <w:spacing w:line="240" w:lineRule="exact" w:before="96" w:after="0"/>
        <w:ind w:left="0" w:right="1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>RETORIA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44" w:lineRule="exact" w:before="20" w:after="0"/>
        <w:ind w:left="0" w:right="90" w:firstLine="0"/>
        <w:jc w:val="right"/>
      </w:pPr>
      <w:r>
        <w:rPr>
          <w:rFonts w:ascii="Times" w:hAnsi="Times" w:eastAsia="Times"/>
          <w:b w:val="0"/>
          <w:i/>
          <w:color w:val="000000"/>
          <w:sz w:val="20"/>
        </w:rPr>
        <w:t>December 22, 1913</w:t>
      </w:r>
    </w:p>
    <w:p>
      <w:pPr>
        <w:autoSpaceDN w:val="0"/>
        <w:autoSpaceDE w:val="0"/>
        <w:widowControl/>
        <w:spacing w:line="188" w:lineRule="exact" w:before="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CONFIDENTIAL</w:t>
      </w:r>
    </w:p>
    <w:p>
      <w:pPr>
        <w:autoSpaceDN w:val="0"/>
        <w:tabs>
          <w:tab w:pos="590" w:val="left"/>
          <w:tab w:pos="1710" w:val="left"/>
          <w:tab w:pos="2270" w:val="left"/>
          <w:tab w:pos="2990" w:val="left"/>
          <w:tab w:pos="4130" w:val="left"/>
          <w:tab w:pos="5550" w:val="left"/>
          <w:tab w:pos="6110" w:val="left"/>
        </w:tabs>
        <w:autoSpaceDE w:val="0"/>
        <w:widowControl/>
        <w:spacing w:line="188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MY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TELEGRAM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19TH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DECEMBER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CONFIDENTIAL.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MASS</w:t>
      </w:r>
    </w:p>
    <w:p>
      <w:pPr>
        <w:autoSpaceDN w:val="0"/>
        <w:tabs>
          <w:tab w:pos="870" w:val="left"/>
          <w:tab w:pos="1310" w:val="left"/>
          <w:tab w:pos="2130" w:val="left"/>
          <w:tab w:pos="2570" w:val="left"/>
          <w:tab w:pos="3450" w:val="left"/>
          <w:tab w:pos="4550" w:val="left"/>
          <w:tab w:pos="5370" w:val="left"/>
          <w:tab w:pos="5770" w:val="left"/>
        </w:tabs>
        <w:autoSpaceDE w:val="0"/>
        <w:widowControl/>
        <w:spacing w:line="188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MEETING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INDIANS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DURBAN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YESTERDAY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GANDHI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REPORTED</w:t>
      </w:r>
    </w:p>
    <w:p>
      <w:pPr>
        <w:autoSpaceDN w:val="0"/>
        <w:tabs>
          <w:tab w:pos="550" w:val="left"/>
          <w:tab w:pos="1430" w:val="left"/>
          <w:tab w:pos="2150" w:val="left"/>
          <w:tab w:pos="3070" w:val="left"/>
          <w:tab w:pos="3910" w:val="left"/>
          <w:tab w:pos="4570" w:val="left"/>
          <w:tab w:pos="5490" w:val="left"/>
        </w:tabs>
        <w:autoSpaceDE w:val="0"/>
        <w:widowControl/>
        <w:spacing w:line="188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SAYING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INDIANS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COULD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ACCEPT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CONSTITUTION</w:t>
      </w:r>
    </w:p>
    <w:p>
      <w:pPr>
        <w:autoSpaceDN w:val="0"/>
        <w:tabs>
          <w:tab w:pos="490" w:val="left"/>
          <w:tab w:pos="1690" w:val="left"/>
          <w:tab w:pos="2450" w:val="left"/>
          <w:tab w:pos="3190" w:val="left"/>
          <w:tab w:pos="3990" w:val="left"/>
          <w:tab w:pos="5150" w:val="left"/>
          <w:tab w:pos="5650" w:val="left"/>
          <w:tab w:pos="6090" w:val="left"/>
        </w:tabs>
        <w:autoSpaceDE w:val="0"/>
        <w:widowControl/>
        <w:spacing w:line="188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COMMISSION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THERE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BEING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GRAVE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OBJECTIONS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IT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FROM</w:t>
      </w:r>
    </w:p>
    <w:p>
      <w:pPr>
        <w:autoSpaceDN w:val="0"/>
        <w:tabs>
          <w:tab w:pos="790" w:val="left"/>
          <w:tab w:pos="1990" w:val="left"/>
          <w:tab w:pos="2510" w:val="left"/>
          <w:tab w:pos="3330" w:val="left"/>
          <w:tab w:pos="3970" w:val="left"/>
          <w:tab w:pos="4650" w:val="left"/>
          <w:tab w:pos="5330" w:val="left"/>
          <w:tab w:pos="6210" w:val="left"/>
        </w:tabs>
        <w:autoSpaceDE w:val="0"/>
        <w:widowControl/>
        <w:spacing w:line="188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INDIAN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STANDPOINT.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ADVICE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WAS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THEY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SHOULD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NOT</w:t>
      </w:r>
    </w:p>
    <w:p>
      <w:pPr>
        <w:autoSpaceDN w:val="0"/>
        <w:tabs>
          <w:tab w:pos="810" w:val="left"/>
          <w:tab w:pos="1950" w:val="left"/>
          <w:tab w:pos="2350" w:val="left"/>
          <w:tab w:pos="2830" w:val="left"/>
          <w:tab w:pos="3710" w:val="left"/>
          <w:tab w:pos="4810" w:val="left"/>
          <w:tab w:pos="5270" w:val="left"/>
          <w:tab w:pos="6110" w:val="left"/>
        </w:tabs>
        <w:autoSpaceDE w:val="0"/>
        <w:widowControl/>
        <w:spacing w:line="188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ACCEPT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COMMISSION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ITS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PRESENT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FORMATION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INDIANS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HAVE</w:t>
      </w:r>
    </w:p>
    <w:p>
      <w:pPr>
        <w:autoSpaceDN w:val="0"/>
        <w:tabs>
          <w:tab w:pos="570" w:val="left"/>
          <w:tab w:pos="1050" w:val="left"/>
          <w:tab w:pos="1750" w:val="left"/>
          <w:tab w:pos="2170" w:val="left"/>
          <w:tab w:pos="2610" w:val="left"/>
          <w:tab w:pos="3250" w:val="left"/>
          <w:tab w:pos="3930" w:val="left"/>
          <w:tab w:pos="4850" w:val="left"/>
          <w:tab w:pos="5410" w:val="left"/>
          <w:tab w:pos="6310" w:val="left"/>
        </w:tabs>
        <w:autoSpaceDE w:val="0"/>
        <w:widowControl/>
        <w:spacing w:line="188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HAD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NO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VOICE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IT.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THEY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WERE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FIGHTING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REDRESS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</w:p>
    <w:p>
      <w:pPr>
        <w:autoSpaceDN w:val="0"/>
        <w:tabs>
          <w:tab w:pos="950" w:val="left"/>
          <w:tab w:pos="2150" w:val="left"/>
          <w:tab w:pos="2730" w:val="left"/>
          <w:tab w:pos="3950" w:val="left"/>
          <w:tab w:pos="4690" w:val="left"/>
          <w:tab w:pos="5190" w:val="left"/>
          <w:tab w:pos="5770" w:val="left"/>
        </w:tabs>
        <w:autoSpaceDE w:val="0"/>
        <w:widowControl/>
        <w:spacing w:line="188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SEVERAL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GRIEVANCES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UNDERLYING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SPIRIT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STRUGGLE</w:t>
      </w:r>
    </w:p>
    <w:p>
      <w:pPr>
        <w:autoSpaceDN w:val="0"/>
        <w:tabs>
          <w:tab w:pos="690" w:val="left"/>
          <w:tab w:pos="1130" w:val="left"/>
          <w:tab w:pos="1910" w:val="left"/>
          <w:tab w:pos="2270" w:val="left"/>
          <w:tab w:pos="2890" w:val="left"/>
          <w:tab w:pos="4110" w:val="left"/>
          <w:tab w:pos="4590" w:val="left"/>
          <w:tab w:pos="5130" w:val="left"/>
          <w:tab w:pos="5770" w:val="left"/>
          <w:tab w:pos="6230" w:val="left"/>
        </w:tabs>
        <w:autoSpaceDE w:val="0"/>
        <w:widowControl/>
        <w:spacing w:line="188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BEING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OBTAIN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FIRM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RECOGNITION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PART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</w:p>
    <w:p>
      <w:pPr>
        <w:autoSpaceDN w:val="0"/>
        <w:tabs>
          <w:tab w:pos="1150" w:val="left"/>
          <w:tab w:pos="1510" w:val="left"/>
          <w:tab w:pos="1970" w:val="left"/>
          <w:tab w:pos="2590" w:val="left"/>
          <w:tab w:pos="2970" w:val="left"/>
          <w:tab w:pos="4230" w:val="left"/>
          <w:tab w:pos="4570" w:val="left"/>
          <w:tab w:pos="5490" w:val="left"/>
        </w:tabs>
        <w:autoSpaceDE w:val="0"/>
        <w:widowControl/>
        <w:spacing w:line="188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GOVERNMENT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RIGHT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CONSULTATION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ANYTHING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APPERTAINING</w:t>
      </w:r>
    </w:p>
    <w:p>
      <w:pPr>
        <w:autoSpaceDN w:val="0"/>
        <w:tabs>
          <w:tab w:pos="350" w:val="left"/>
          <w:tab w:pos="2590" w:val="left"/>
          <w:tab w:pos="4290" w:val="left"/>
          <w:tab w:pos="5190" w:val="left"/>
          <w:tab w:pos="5550" w:val="left"/>
        </w:tabs>
        <w:autoSpaceDE w:val="0"/>
        <w:widowControl/>
        <w:spacing w:line="188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INDIAN INTERESTS. UNLESS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GOVERNMENT WERE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PREPARED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CONDESCEND </w:t>
      </w:r>
    </w:p>
    <w:p>
      <w:pPr>
        <w:autoSpaceDN w:val="0"/>
        <w:tabs>
          <w:tab w:pos="1010" w:val="left"/>
          <w:tab w:pos="2190" w:val="left"/>
          <w:tab w:pos="3550" w:val="left"/>
          <w:tab w:pos="4690" w:val="left"/>
          <w:tab w:pos="5710" w:val="left"/>
        </w:tabs>
        <w:autoSpaceDE w:val="0"/>
        <w:widowControl/>
        <w:spacing w:line="188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EXTENT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ASCERTAIN</w:t>
      </w:r>
    </w:p>
    <w:p>
      <w:pPr>
        <w:autoSpaceDN w:val="0"/>
        <w:tabs>
          <w:tab w:pos="570" w:val="left"/>
          <w:tab w:pos="1430" w:val="left"/>
          <w:tab w:pos="2170" w:val="left"/>
          <w:tab w:pos="3290" w:val="left"/>
          <w:tab w:pos="3690" w:val="left"/>
          <w:tab w:pos="4290" w:val="left"/>
          <w:tab w:pos="5370" w:val="left"/>
          <w:tab w:pos="5930" w:val="left"/>
        </w:tabs>
        <w:autoSpaceDE w:val="0"/>
        <w:widowControl/>
        <w:spacing w:line="188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RESPECT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INDIAN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SENTIMENTS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IT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WAS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IMPOSSIBLE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INDIANS</w:t>
      </w:r>
    </w:p>
    <w:p>
      <w:pPr>
        <w:autoSpaceDN w:val="0"/>
        <w:tabs>
          <w:tab w:pos="430" w:val="left"/>
          <w:tab w:pos="1130" w:val="left"/>
          <w:tab w:pos="1650" w:val="left"/>
          <w:tab w:pos="2390" w:val="left"/>
          <w:tab w:pos="3250" w:val="left"/>
          <w:tab w:pos="3690" w:val="left"/>
          <w:tab w:pos="4450" w:val="left"/>
          <w:tab w:pos="4890" w:val="left"/>
          <w:tab w:pos="5710" w:val="left"/>
        </w:tabs>
        <w:autoSpaceDE w:val="0"/>
        <w:widowControl/>
        <w:spacing w:line="188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LOYAL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BUT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MANLY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CITIZENS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EMPIRE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RENDER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OBEDIENCE</w:t>
      </w:r>
    </w:p>
    <w:p>
      <w:pPr>
        <w:autoSpaceDN w:val="0"/>
        <w:tabs>
          <w:tab w:pos="390" w:val="left"/>
          <w:tab w:pos="1410" w:val="left"/>
          <w:tab w:pos="1790" w:val="left"/>
          <w:tab w:pos="2390" w:val="left"/>
          <w:tab w:pos="3110" w:val="left"/>
          <w:tab w:pos="3710" w:val="left"/>
          <w:tab w:pos="4330" w:val="left"/>
          <w:tab w:pos="5050" w:val="left"/>
          <w:tab w:pos="5730" w:val="left"/>
        </w:tabs>
        <w:autoSpaceDE w:val="0"/>
        <w:widowControl/>
        <w:spacing w:line="188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COMMANDS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LAWS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PASSED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OVER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THIER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HEADS.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OTHER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OBJECTION</w:t>
      </w:r>
    </w:p>
    <w:p>
      <w:pPr>
        <w:autoSpaceDN w:val="0"/>
        <w:tabs>
          <w:tab w:pos="650" w:val="left"/>
          <w:tab w:pos="1990" w:val="left"/>
          <w:tab w:pos="2790" w:val="left"/>
          <w:tab w:pos="3630" w:val="left"/>
          <w:tab w:pos="4230" w:val="left"/>
          <w:tab w:pos="5030" w:val="left"/>
          <w:tab w:pos="6190" w:val="left"/>
        </w:tabs>
        <w:autoSpaceDE w:val="0"/>
        <w:widowControl/>
        <w:spacing w:line="188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COMMISSION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WAS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IT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WAS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PARTISAN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</w:p>
    <w:p>
      <w:pPr>
        <w:autoSpaceDN w:val="0"/>
        <w:tabs>
          <w:tab w:pos="1130" w:val="left"/>
          <w:tab w:pos="2010" w:val="left"/>
          <w:tab w:pos="2930" w:val="left"/>
          <w:tab w:pos="3670" w:val="left"/>
          <w:tab w:pos="4350" w:val="left"/>
          <w:tab w:pos="5490" w:val="left"/>
          <w:tab w:pos="6130" w:val="left"/>
        </w:tabs>
        <w:autoSpaceDE w:val="0"/>
        <w:widowControl/>
        <w:spacing w:line="188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THEREFORE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INDIANS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WANTED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THEIR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OWN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PARTISANS.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THEY</w:t>
      </w:r>
    </w:p>
    <w:p>
      <w:pPr>
        <w:autoSpaceDN w:val="0"/>
        <w:tabs>
          <w:tab w:pos="750" w:val="left"/>
          <w:tab w:pos="1330" w:val="left"/>
          <w:tab w:pos="1890" w:val="left"/>
          <w:tab w:pos="2470" w:val="left"/>
          <w:tab w:pos="3130" w:val="left"/>
          <w:tab w:pos="4030" w:val="left"/>
          <w:tab w:pos="4530" w:val="left"/>
          <w:tab w:pos="5570" w:val="left"/>
        </w:tabs>
        <w:autoSpaceDE w:val="0"/>
        <w:widowControl/>
        <w:spacing w:line="188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MIGHT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GET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BUT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THEY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WANTED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IMPARTIAL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COMMISSION.</w:t>
      </w:r>
    </w:p>
    <w:p>
      <w:pPr>
        <w:autoSpaceDN w:val="0"/>
        <w:tabs>
          <w:tab w:pos="950" w:val="left"/>
          <w:tab w:pos="1670" w:val="left"/>
          <w:tab w:pos="2710" w:val="left"/>
          <w:tab w:pos="4370" w:val="left"/>
          <w:tab w:pos="5250" w:val="left"/>
          <w:tab w:pos="6090" w:val="left"/>
        </w:tabs>
        <w:autoSpaceDE w:val="0"/>
        <w:widowControl/>
        <w:spacing w:line="188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UNLESS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MEN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HOLDING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NON-ANTI-ASIATIC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VIEWS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WERE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NOMI-</w:t>
      </w:r>
    </w:p>
    <w:p>
      <w:pPr>
        <w:autoSpaceDN w:val="0"/>
        <w:tabs>
          <w:tab w:pos="730" w:val="left"/>
          <w:tab w:pos="1570" w:val="left"/>
          <w:tab w:pos="2330" w:val="left"/>
          <w:tab w:pos="2890" w:val="left"/>
          <w:tab w:pos="3630" w:val="left"/>
          <w:tab w:pos="4870" w:val="left"/>
          <w:tab w:pos="5330" w:val="left"/>
          <w:tab w:pos="6050" w:val="left"/>
        </w:tabs>
        <w:autoSpaceDE w:val="0"/>
        <w:widowControl/>
        <w:spacing w:line="188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NATED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INDIANS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COULD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ASSIST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GOVERNMENT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BRING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CRISIS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14 : 26 DECEMBER, 1913 - 20 MAY, 1915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469</w:t>
      </w:r>
    </w:p>
    <w:p>
      <w:pPr>
        <w:sectPr>
          <w:pgSz w:w="9360" w:h="12960"/>
          <w:pgMar w:top="556" w:right="132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tabs>
          <w:tab w:pos="570" w:val="left"/>
          <w:tab w:pos="1150" w:val="left"/>
          <w:tab w:pos="1810" w:val="left"/>
          <w:tab w:pos="2830" w:val="left"/>
          <w:tab w:pos="3850" w:val="left"/>
          <w:tab w:pos="5030" w:val="left"/>
          <w:tab w:pos="5530" w:val="left"/>
        </w:tabs>
        <w:autoSpaceDE w:val="0"/>
        <w:widowControl/>
        <w:spacing w:line="188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WITHOUT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FURTHER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SUFFERING.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IF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GOVERNMENT</w:t>
      </w:r>
    </w:p>
    <w:p>
      <w:pPr>
        <w:autoSpaceDN w:val="0"/>
        <w:tabs>
          <w:tab w:pos="990" w:val="left"/>
          <w:tab w:pos="1590" w:val="left"/>
          <w:tab w:pos="2510" w:val="left"/>
          <w:tab w:pos="2990" w:val="left"/>
          <w:tab w:pos="4010" w:val="left"/>
          <w:tab w:pos="4670" w:val="left"/>
          <w:tab w:pos="5350" w:val="left"/>
          <w:tab w:pos="6230" w:val="left"/>
        </w:tabs>
        <w:autoSpaceDE w:val="0"/>
        <w:widowControl/>
        <w:spacing w:line="188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DECLINED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REQUEST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PROPOSED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THEY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SHOULD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ALL</w:t>
      </w:r>
    </w:p>
    <w:p>
      <w:pPr>
        <w:autoSpaceDN w:val="0"/>
        <w:tabs>
          <w:tab w:pos="510" w:val="left"/>
          <w:tab w:pos="1130" w:val="left"/>
          <w:tab w:pos="1950" w:val="left"/>
          <w:tab w:pos="2570" w:val="left"/>
          <w:tab w:pos="3070" w:val="left"/>
          <w:tab w:pos="3870" w:val="left"/>
          <w:tab w:pos="4630" w:val="left"/>
          <w:tab w:pos="5130" w:val="left"/>
          <w:tab w:pos="5970" w:val="left"/>
        </w:tabs>
        <w:autoSpaceDE w:val="0"/>
        <w:widowControl/>
        <w:spacing w:line="188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NEW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YEAR’S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DAY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READY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AGAIN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SUPPER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BATTLE</w:t>
      </w:r>
    </w:p>
    <w:p>
      <w:pPr>
        <w:autoSpaceDN w:val="0"/>
        <w:tabs>
          <w:tab w:pos="590" w:val="left"/>
          <w:tab w:pos="1310" w:val="left"/>
          <w:tab w:pos="2130" w:val="left"/>
          <w:tab w:pos="3470" w:val="left"/>
          <w:tab w:pos="4070" w:val="left"/>
          <w:tab w:pos="4890" w:val="left"/>
          <w:tab w:pos="5510" w:val="left"/>
          <w:tab w:pos="6170" w:val="left"/>
        </w:tabs>
        <w:autoSpaceDE w:val="0"/>
        <w:widowControl/>
        <w:spacing w:line="188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AGAIN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SUPPER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IMPRISONMENT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MARCH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OUT.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WAS</w:t>
      </w:r>
    </w:p>
    <w:p>
      <w:pPr>
        <w:autoSpaceDN w:val="0"/>
        <w:tabs>
          <w:tab w:pos="470" w:val="left"/>
          <w:tab w:pos="1230" w:val="left"/>
          <w:tab w:pos="1650" w:val="left"/>
          <w:tab w:pos="2230" w:val="left"/>
          <w:tab w:pos="2770" w:val="left"/>
          <w:tab w:pos="3910" w:val="left"/>
          <w:tab w:pos="4770" w:val="left"/>
          <w:tab w:pos="5150" w:val="left"/>
          <w:tab w:pos="5770" w:val="left"/>
        </w:tabs>
        <w:autoSpaceDE w:val="0"/>
        <w:widowControl/>
        <w:spacing w:line="188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ADVICE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FREE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INDENTURED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INDIANS.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IF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THEY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ACCEPTED</w:t>
      </w:r>
    </w:p>
    <w:p>
      <w:pPr>
        <w:autoSpaceDN w:val="0"/>
        <w:tabs>
          <w:tab w:pos="510" w:val="left"/>
          <w:tab w:pos="1310" w:val="left"/>
          <w:tab w:pos="1990" w:val="left"/>
          <w:tab w:pos="2750" w:val="left"/>
          <w:tab w:pos="3670" w:val="left"/>
          <w:tab w:pos="4510" w:val="left"/>
          <w:tab w:pos="5190" w:val="left"/>
          <w:tab w:pos="6310" w:val="left"/>
        </w:tabs>
        <w:autoSpaceDE w:val="0"/>
        <w:widowControl/>
        <w:spacing w:line="188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A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QUIET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LIFE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THEY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WOULD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INCUR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DISGRACE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</w:p>
    <w:p>
      <w:pPr>
        <w:autoSpaceDN w:val="0"/>
        <w:tabs>
          <w:tab w:pos="550" w:val="left"/>
          <w:tab w:pos="1230" w:val="left"/>
          <w:tab w:pos="2490" w:val="left"/>
          <w:tab w:pos="2910" w:val="left"/>
          <w:tab w:pos="3590" w:val="left"/>
          <w:tab w:pos="4830" w:val="left"/>
          <w:tab w:pos="5430" w:val="left"/>
          <w:tab w:pos="5990" w:val="left"/>
        </w:tabs>
        <w:autoSpaceDE w:val="0"/>
        <w:widowControl/>
        <w:spacing w:line="188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THEIR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COUNTRYMEN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THEIR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MOTHERLAND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WHOLE</w:t>
      </w:r>
    </w:p>
    <w:p>
      <w:pPr>
        <w:autoSpaceDN w:val="0"/>
        <w:tabs>
          <w:tab w:pos="550" w:val="left"/>
          <w:tab w:pos="1450" w:val="left"/>
          <w:tab w:pos="2350" w:val="left"/>
          <w:tab w:pos="3070" w:val="left"/>
          <w:tab w:pos="3990" w:val="left"/>
          <w:tab w:pos="4730" w:val="left"/>
          <w:tab w:pos="5370" w:val="left"/>
          <w:tab w:pos="6310" w:val="left"/>
        </w:tabs>
        <w:autoSpaceDE w:val="0"/>
        <w:widowControl/>
        <w:spacing w:line="188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BRITISH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EMPIRE.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THEY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SHOULD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OBEY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ORDERS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</w:p>
    <w:p>
      <w:pPr>
        <w:autoSpaceDN w:val="0"/>
        <w:tabs>
          <w:tab w:pos="1210" w:val="left"/>
          <w:tab w:pos="1830" w:val="left"/>
          <w:tab w:pos="2350" w:val="left"/>
          <w:tab w:pos="3390" w:val="left"/>
          <w:tab w:pos="4350" w:val="left"/>
          <w:tab w:pos="5370" w:val="left"/>
          <w:tab w:pos="6130" w:val="left"/>
        </w:tabs>
        <w:autoSpaceDE w:val="0"/>
        <w:widowControl/>
        <w:spacing w:line="188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CONSCIENCE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GO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FORWARD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WITHOUT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THINKING.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WHEN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THEY</w:t>
      </w:r>
    </w:p>
    <w:p>
      <w:pPr>
        <w:autoSpaceDN w:val="0"/>
        <w:tabs>
          <w:tab w:pos="550" w:val="left"/>
          <w:tab w:pos="1190" w:val="left"/>
          <w:tab w:pos="1610" w:val="left"/>
          <w:tab w:pos="2250" w:val="left"/>
          <w:tab w:pos="2950" w:val="left"/>
          <w:tab w:pos="3830" w:val="left"/>
          <w:tab w:pos="4650" w:val="left"/>
          <w:tab w:pos="5310" w:val="left"/>
          <w:tab w:pos="5750" w:val="left"/>
          <w:tab w:pos="6130" w:val="left"/>
        </w:tabs>
        <w:autoSpaceDE w:val="0"/>
        <w:widowControl/>
        <w:spacing w:line="188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HAD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MADE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UP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THEIR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MINDS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THEY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SHOULD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STICK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IT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EVEN</w:t>
      </w:r>
    </w:p>
    <w:p>
      <w:pPr>
        <w:autoSpaceDN w:val="0"/>
        <w:tabs>
          <w:tab w:pos="590" w:val="left"/>
          <w:tab w:pos="1310" w:val="left"/>
          <w:tab w:pos="2470" w:val="left"/>
          <w:tab w:pos="3150" w:val="left"/>
          <w:tab w:pos="3670" w:val="left"/>
          <w:tab w:pos="4310" w:val="left"/>
          <w:tab w:pos="4890" w:val="left"/>
          <w:tab w:pos="5550" w:val="left"/>
        </w:tabs>
        <w:autoSpaceDE w:val="0"/>
        <w:widowControl/>
        <w:spacing w:line="188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UNTO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DEATH.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KALLENBACH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POLAK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RITCH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ALSO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SPOKE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RESOLUTIONS</w:t>
      </w:r>
    </w:p>
    <w:p>
      <w:pPr>
        <w:autoSpaceDN w:val="0"/>
        <w:tabs>
          <w:tab w:pos="770" w:val="left"/>
          <w:tab w:pos="1650" w:val="left"/>
          <w:tab w:pos="2170" w:val="left"/>
          <w:tab w:pos="2790" w:val="left"/>
          <w:tab w:pos="4010" w:val="left"/>
          <w:tab w:pos="4710" w:val="left"/>
          <w:tab w:pos="5370" w:val="left"/>
          <w:tab w:pos="5890" w:val="left"/>
        </w:tabs>
        <w:autoSpaceDE w:val="0"/>
        <w:widowControl/>
        <w:spacing w:line="188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WERE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PASSED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(1)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COMMUNITY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MAY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HONOUR</w:t>
      </w:r>
    </w:p>
    <w:p>
      <w:pPr>
        <w:autoSpaceDN w:val="0"/>
        <w:tabs>
          <w:tab w:pos="610" w:val="left"/>
          <w:tab w:pos="1570" w:val="left"/>
          <w:tab w:pos="2410" w:val="left"/>
          <w:tab w:pos="3590" w:val="left"/>
          <w:tab w:pos="4530" w:val="left"/>
          <w:tab w:pos="4950" w:val="left"/>
          <w:tab w:pos="5550" w:val="left"/>
          <w:tab w:pos="6130" w:val="left"/>
        </w:tabs>
        <w:autoSpaceDE w:val="0"/>
        <w:widowControl/>
        <w:spacing w:line="188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GIVE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EVIDENCE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BEFORE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COMMISSION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BECAUSE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IT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HAD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BEEN</w:t>
      </w:r>
    </w:p>
    <w:p>
      <w:pPr>
        <w:autoSpaceDN w:val="0"/>
        <w:tabs>
          <w:tab w:pos="1150" w:val="left"/>
          <w:tab w:pos="1650" w:val="left"/>
          <w:tab w:pos="2150" w:val="left"/>
          <w:tab w:pos="2990" w:val="left"/>
          <w:tab w:pos="3490" w:val="left"/>
          <w:tab w:pos="4490" w:val="left"/>
          <w:tab w:pos="5130" w:val="left"/>
          <w:tab w:pos="6110" w:val="left"/>
        </w:tabs>
        <w:autoSpaceDE w:val="0"/>
        <w:widowControl/>
        <w:spacing w:line="188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CONSULTED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CHOICE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MEMBERS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BECAUSE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NONE</w:t>
      </w:r>
    </w:p>
    <w:p>
      <w:pPr>
        <w:autoSpaceDN w:val="0"/>
        <w:tabs>
          <w:tab w:pos="770" w:val="left"/>
          <w:tab w:pos="1850" w:val="left"/>
          <w:tab w:pos="2970" w:val="left"/>
          <w:tab w:pos="4370" w:val="left"/>
          <w:tab w:pos="5730" w:val="left"/>
        </w:tabs>
        <w:autoSpaceDE w:val="0"/>
        <w:widowControl/>
        <w:spacing w:line="188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WERE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INCLUDED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SPECIALLY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REPRESENTING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COMMUNITY’S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INTERESTS.</w:t>
      </w:r>
    </w:p>
    <w:p>
      <w:pPr>
        <w:autoSpaceDN w:val="0"/>
        <w:tabs>
          <w:tab w:pos="470" w:val="left"/>
          <w:tab w:pos="1310" w:val="left"/>
          <w:tab w:pos="2270" w:val="left"/>
          <w:tab w:pos="2750" w:val="left"/>
          <w:tab w:pos="3930" w:val="left"/>
          <w:tab w:pos="4410" w:val="left"/>
          <w:tab w:pos="5510" w:val="left"/>
          <w:tab w:pos="6130" w:val="left"/>
        </w:tabs>
        <w:autoSpaceDE w:val="0"/>
        <w:widowControl/>
        <w:spacing w:line="188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URGING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ADDITION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COMMISSION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SCHREINER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ROSE</w:t>
      </w:r>
    </w:p>
    <w:p>
      <w:pPr>
        <w:autoSpaceDN w:val="0"/>
        <w:tabs>
          <w:tab w:pos="690" w:val="left"/>
          <w:tab w:pos="1170" w:val="left"/>
          <w:tab w:pos="1930" w:val="left"/>
          <w:tab w:pos="2830" w:val="left"/>
          <w:tab w:pos="3590" w:val="left"/>
          <w:tab w:pos="4590" w:val="left"/>
          <w:tab w:pos="5070" w:val="left"/>
          <w:tab w:pos="6110" w:val="left"/>
        </w:tabs>
        <w:autoSpaceDE w:val="0"/>
        <w:widowControl/>
        <w:spacing w:line="188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INNES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OTHER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EMINENT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SOUTH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AFRICANS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EUROPEAN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RACE</w:t>
      </w:r>
    </w:p>
    <w:p>
      <w:pPr>
        <w:autoSpaceDN w:val="0"/>
        <w:tabs>
          <w:tab w:pos="810" w:val="left"/>
          <w:tab w:pos="1990" w:val="left"/>
          <w:tab w:pos="2630" w:val="left"/>
          <w:tab w:pos="3110" w:val="left"/>
          <w:tab w:pos="4310" w:val="left"/>
          <w:tab w:pos="4790" w:val="left"/>
          <w:tab w:pos="5590" w:val="left"/>
        </w:tabs>
        <w:autoSpaceDE w:val="0"/>
        <w:widowControl/>
        <w:spacing w:line="188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WHOSE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NOMINATION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WILL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ACCEPTABLE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INDIAN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COMMUNITY.</w:t>
      </w:r>
    </w:p>
    <w:p>
      <w:pPr>
        <w:autoSpaceDN w:val="0"/>
        <w:tabs>
          <w:tab w:pos="670" w:val="left"/>
          <w:tab w:pos="1130" w:val="left"/>
          <w:tab w:pos="2290" w:val="left"/>
          <w:tab w:pos="2950" w:val="left"/>
          <w:tab w:pos="3390" w:val="left"/>
          <w:tab w:pos="3950" w:val="left"/>
          <w:tab w:pos="5030" w:val="left"/>
          <w:tab w:pos="5530" w:val="left"/>
        </w:tabs>
        <w:autoSpaceDE w:val="0"/>
        <w:widowControl/>
        <w:spacing w:line="188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NITY.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REQUESTING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EVENT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GOVERNMENT</w:t>
      </w:r>
    </w:p>
    <w:p>
      <w:pPr>
        <w:autoSpaceDN w:val="0"/>
        <w:tabs>
          <w:tab w:pos="1070" w:val="left"/>
          <w:tab w:pos="2070" w:val="left"/>
          <w:tab w:pos="2590" w:val="left"/>
          <w:tab w:pos="3730" w:val="left"/>
          <w:tab w:pos="4270" w:val="left"/>
          <w:tab w:pos="5170" w:val="left"/>
          <w:tab w:pos="6270" w:val="left"/>
        </w:tabs>
        <w:autoSpaceDE w:val="0"/>
        <w:widowControl/>
        <w:spacing w:line="188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GRANTING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ADDITION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PERSONNEL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SECURE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ADEQUATE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RE-</w:t>
      </w:r>
    </w:p>
    <w:p>
      <w:pPr>
        <w:autoSpaceDN w:val="0"/>
        <w:tabs>
          <w:tab w:pos="1290" w:val="left"/>
          <w:tab w:pos="1750" w:val="left"/>
          <w:tab w:pos="2290" w:val="left"/>
          <w:tab w:pos="3290" w:val="left"/>
          <w:tab w:pos="4270" w:val="left"/>
          <w:tab w:pos="4810" w:val="left"/>
          <w:tab w:pos="5650" w:val="left"/>
        </w:tabs>
        <w:autoSpaceDE w:val="0"/>
        <w:widowControl/>
        <w:spacing w:line="188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PRESENTATION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INTERESTS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INVOLVED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PASSIVE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RESISTANCE</w:t>
      </w:r>
    </w:p>
    <w:p>
      <w:pPr>
        <w:autoSpaceDN w:val="0"/>
        <w:tabs>
          <w:tab w:pos="1130" w:val="left"/>
          <w:tab w:pos="2070" w:val="left"/>
          <w:tab w:pos="3390" w:val="left"/>
          <w:tab w:pos="3950" w:val="left"/>
          <w:tab w:pos="5270" w:val="left"/>
          <w:tab w:pos="6130" w:val="left"/>
        </w:tabs>
        <w:autoSpaceDE w:val="0"/>
        <w:widowControl/>
        <w:spacing w:line="188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PRISONERS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SHOULD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IMMEDIATELY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DISCHARGED.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INDIAN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COM-</w:t>
      </w:r>
    </w:p>
    <w:p>
      <w:pPr>
        <w:autoSpaceDN w:val="0"/>
        <w:tabs>
          <w:tab w:pos="890" w:val="left"/>
          <w:tab w:pos="1750" w:val="left"/>
          <w:tab w:pos="2450" w:val="left"/>
          <w:tab w:pos="3630" w:val="left"/>
          <w:tab w:pos="4170" w:val="left"/>
          <w:tab w:pos="5150" w:val="left"/>
          <w:tab w:pos="6070" w:val="left"/>
        </w:tabs>
        <w:autoSpaceDE w:val="0"/>
        <w:widowControl/>
        <w:spacing w:line="188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MUNITY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WOULD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THEN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UNDERTAKE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SUSPEND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PASSIVE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RESIS-</w:t>
      </w:r>
    </w:p>
    <w:p>
      <w:pPr>
        <w:autoSpaceDN w:val="0"/>
        <w:tabs>
          <w:tab w:pos="750" w:val="left"/>
          <w:tab w:pos="1430" w:val="left"/>
          <w:tab w:pos="2630" w:val="left"/>
          <w:tab w:pos="3090" w:val="left"/>
          <w:tab w:pos="4370" w:val="left"/>
          <w:tab w:pos="5190" w:val="left"/>
          <w:tab w:pos="5750" w:val="left"/>
          <w:tab w:pos="6150" w:val="left"/>
        </w:tabs>
        <w:autoSpaceDE w:val="0"/>
        <w:widowControl/>
        <w:spacing w:line="188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TANCE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UNTIL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PUBLICATION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COMMISSION’S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REPORT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BUT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IF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GOV-</w:t>
      </w:r>
    </w:p>
    <w:p>
      <w:pPr>
        <w:autoSpaceDN w:val="0"/>
        <w:tabs>
          <w:tab w:pos="990" w:val="left"/>
          <w:tab w:pos="1930" w:val="left"/>
          <w:tab w:pos="3150" w:val="left"/>
          <w:tab w:pos="3830" w:val="left"/>
          <w:tab w:pos="4590" w:val="left"/>
          <w:tab w:pos="5630" w:val="left"/>
        </w:tabs>
        <w:autoSpaceDE w:val="0"/>
        <w:widowControl/>
        <w:spacing w:line="188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ERNMENT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REFUSED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COMPLIANCE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WITH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THESE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REQUESTS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COMMUNITY</w:t>
      </w:r>
    </w:p>
    <w:p>
      <w:pPr>
        <w:autoSpaceDN w:val="0"/>
        <w:tabs>
          <w:tab w:pos="810" w:val="left"/>
          <w:tab w:pos="1270" w:val="left"/>
          <w:tab w:pos="2150" w:val="left"/>
          <w:tab w:pos="2610" w:val="left"/>
          <w:tab w:pos="3270" w:val="left"/>
          <w:tab w:pos="3730" w:val="left"/>
          <w:tab w:pos="5110" w:val="left"/>
          <w:tab w:pos="6130" w:val="left"/>
        </w:tabs>
        <w:autoSpaceDE w:val="0"/>
        <w:widowControl/>
        <w:spacing w:line="188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WOULD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OBLIGED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PROSECUTE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STRUGGLE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WITH</w:t>
      </w:r>
    </w:p>
    <w:p>
      <w:pPr>
        <w:autoSpaceDN w:val="0"/>
        <w:tabs>
          <w:tab w:pos="990" w:val="left"/>
          <w:tab w:pos="1830" w:val="left"/>
          <w:tab w:pos="2430" w:val="left"/>
          <w:tab w:pos="3890" w:val="left"/>
          <w:tab w:pos="4230" w:val="left"/>
          <w:tab w:pos="4770" w:val="left"/>
          <w:tab w:pos="5290" w:val="left"/>
          <w:tab w:pos="6310" w:val="left"/>
        </w:tabs>
        <w:autoSpaceDE w:val="0"/>
        <w:widowControl/>
        <w:spacing w:line="188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RENEWED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VIGOUR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DETERMINATION.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SEE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NO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PROSPECT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</w:p>
    <w:p>
      <w:pPr>
        <w:autoSpaceDN w:val="0"/>
        <w:autoSpaceDE w:val="0"/>
        <w:widowControl/>
        <w:spacing w:line="188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GOVERNMENT         BEING         ABLE         TO          COMPLY        WITH       THESE         DEMANDS.</w:t>
      </w:r>
    </w:p>
    <w:p>
      <w:pPr>
        <w:autoSpaceDN w:val="0"/>
        <w:autoSpaceDE w:val="0"/>
        <w:widowControl/>
        <w:spacing w:line="240" w:lineRule="exact" w:before="30" w:after="0"/>
        <w:ind w:left="0" w:right="10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14"/>
        </w:rPr>
        <w:t>LADSTONE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Colonial Office Records: 551/46</w:t>
      </w:r>
    </w:p>
    <w:p>
      <w:pPr>
        <w:autoSpaceDN w:val="0"/>
        <w:autoSpaceDE w:val="0"/>
        <w:widowControl/>
        <w:spacing w:line="244" w:lineRule="exact" w:before="22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>(3) GOVERNOR-GENERAL’S CABLE TO COLONIAL OFFICE</w:t>
      </w:r>
    </w:p>
    <w:p>
      <w:pPr>
        <w:autoSpaceDN w:val="0"/>
        <w:autoSpaceDE w:val="0"/>
        <w:widowControl/>
        <w:spacing w:line="240" w:lineRule="exact" w:before="96" w:after="0"/>
        <w:ind w:left="0" w:right="1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>RETORIA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44" w:lineRule="exact" w:before="20" w:after="0"/>
        <w:ind w:left="0" w:right="114" w:firstLine="0"/>
        <w:jc w:val="right"/>
      </w:pPr>
      <w:r>
        <w:rPr>
          <w:rFonts w:ascii="Times" w:hAnsi="Times" w:eastAsia="Times"/>
          <w:b w:val="0"/>
          <w:i/>
          <w:color w:val="000000"/>
          <w:sz w:val="20"/>
        </w:rPr>
        <w:t>December 23, 1913</w:t>
      </w:r>
    </w:p>
    <w:p>
      <w:pPr>
        <w:autoSpaceDN w:val="0"/>
        <w:autoSpaceDE w:val="0"/>
        <w:widowControl/>
        <w:spacing w:line="188" w:lineRule="exact" w:before="1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PRIVATE AND PERSONAL</w:t>
      </w:r>
    </w:p>
    <w:p>
      <w:pPr>
        <w:autoSpaceDN w:val="0"/>
        <w:tabs>
          <w:tab w:pos="570" w:val="left"/>
          <w:tab w:pos="1910" w:val="left"/>
          <w:tab w:pos="2990" w:val="left"/>
          <w:tab w:pos="3710" w:val="left"/>
          <w:tab w:pos="4870" w:val="left"/>
          <w:tab w:pos="5350" w:val="left"/>
        </w:tabs>
        <w:autoSpaceDE w:val="0"/>
        <w:widowControl/>
        <w:spacing w:line="188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MY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CONFIDENTIAL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TELEGRAM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22ND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DECEMBER.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IF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INDIANSFOLLOW </w:t>
      </w:r>
    </w:p>
    <w:p>
      <w:pPr>
        <w:autoSpaceDN w:val="0"/>
        <w:tabs>
          <w:tab w:pos="1050" w:val="left"/>
          <w:tab w:pos="1950" w:val="left"/>
          <w:tab w:pos="2590" w:val="left"/>
          <w:tab w:pos="3590" w:val="left"/>
          <w:tab w:pos="4110" w:val="left"/>
          <w:tab w:pos="5530" w:val="left"/>
        </w:tabs>
        <w:autoSpaceDE w:val="0"/>
        <w:widowControl/>
        <w:spacing w:line="188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GANDHI’S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ADVICE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POSITION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SERIOUS,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GOVERNMENT</w:t>
      </w:r>
    </w:p>
    <w:p>
      <w:pPr>
        <w:autoSpaceDN w:val="0"/>
        <w:tabs>
          <w:tab w:pos="650" w:val="left"/>
          <w:tab w:pos="1370" w:val="left"/>
          <w:tab w:pos="1930" w:val="left"/>
          <w:tab w:pos="3110" w:val="left"/>
          <w:tab w:pos="3590" w:val="left"/>
          <w:tab w:pos="4290" w:val="left"/>
          <w:tab w:pos="5210" w:val="left"/>
          <w:tab w:pos="5710" w:val="left"/>
          <w:tab w:pos="6310" w:val="left"/>
        </w:tabs>
        <w:autoSpaceDE w:val="0"/>
        <w:widowControl/>
        <w:spacing w:line="188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WILL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PRESS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COMMISSION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MAKE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ENQUIRY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FAR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AS</w:t>
      </w:r>
    </w:p>
    <w:p>
      <w:pPr>
        <w:autoSpaceDN w:val="0"/>
        <w:tabs>
          <w:tab w:pos="970" w:val="left"/>
          <w:tab w:pos="1530" w:val="left"/>
          <w:tab w:pos="2970" w:val="left"/>
          <w:tab w:pos="3710" w:val="left"/>
          <w:tab w:pos="4330" w:val="left"/>
          <w:tab w:pos="4810" w:val="left"/>
          <w:tab w:pos="6310" w:val="left"/>
        </w:tabs>
        <w:autoSpaceDE w:val="0"/>
        <w:widowControl/>
        <w:spacing w:line="188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POSSIBLE.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BUT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CONCURRENTLY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THERE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MAY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RECRUDESCENCE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</w:p>
    <w:p>
      <w:pPr>
        <w:autoSpaceDN w:val="0"/>
        <w:tabs>
          <w:tab w:pos="970" w:val="left"/>
          <w:tab w:pos="1570" w:val="left"/>
          <w:tab w:pos="2710" w:val="left"/>
          <w:tab w:pos="3570" w:val="left"/>
          <w:tab w:pos="4170" w:val="left"/>
          <w:tab w:pos="5190" w:val="left"/>
          <w:tab w:pos="5610" w:val="left"/>
          <w:tab w:pos="6090" w:val="left"/>
        </w:tabs>
        <w:autoSpaceDE w:val="0"/>
        <w:widowControl/>
        <w:spacing w:line="188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MARCHES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INTO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TRANSVAAL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STRIKES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VIOLENCE.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IF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SO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QUES-</w:t>
      </w:r>
    </w:p>
    <w:p>
      <w:pPr>
        <w:autoSpaceDN w:val="0"/>
        <w:tabs>
          <w:tab w:pos="630" w:val="left"/>
          <w:tab w:pos="1110" w:val="left"/>
          <w:tab w:pos="1930" w:val="left"/>
          <w:tab w:pos="3090" w:val="left"/>
          <w:tab w:pos="3970" w:val="left"/>
          <w:tab w:pos="4450" w:val="left"/>
          <w:tab w:pos="5610" w:val="left"/>
        </w:tabs>
        <w:autoSpaceDE w:val="0"/>
        <w:widowControl/>
        <w:spacing w:line="188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TAKING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LEGISLATIVE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POWERS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REPATRIATE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INDENTURED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66" w:right="13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6"/>
        <w:ind w:left="0" w:right="0"/>
      </w:pPr>
    </w:p>
    <w:p>
      <w:pPr>
        <w:autoSpaceDN w:val="0"/>
        <w:tabs>
          <w:tab w:pos="850" w:val="left"/>
          <w:tab w:pos="1470" w:val="left"/>
          <w:tab w:pos="2270" w:val="left"/>
          <w:tab w:pos="2730" w:val="left"/>
          <w:tab w:pos="3450" w:val="left"/>
          <w:tab w:pos="4030" w:val="left"/>
          <w:tab w:pos="4630" w:val="left"/>
          <w:tab w:pos="5670" w:val="left"/>
          <w:tab w:pos="6310" w:val="left"/>
        </w:tabs>
        <w:autoSpaceDE w:val="0"/>
        <w:widowControl/>
        <w:spacing w:line="188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INDIANS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WHO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REFUSE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WORK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LAW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BREAKERS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WILL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AT</w:t>
      </w:r>
    </w:p>
    <w:p>
      <w:pPr>
        <w:autoSpaceDN w:val="0"/>
        <w:tabs>
          <w:tab w:pos="690" w:val="left"/>
          <w:tab w:pos="1430" w:val="left"/>
          <w:tab w:pos="2350" w:val="left"/>
          <w:tab w:pos="2830" w:val="left"/>
          <w:tab w:pos="3510" w:val="left"/>
          <w:tab w:pos="4510" w:val="left"/>
          <w:tab w:pos="5130" w:val="left"/>
          <w:tab w:pos="6110" w:val="left"/>
        </w:tabs>
        <w:autoSpaceDE w:val="0"/>
        <w:widowControl/>
        <w:spacing w:line="188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ONCE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ARISE.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VICEROY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INDIA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AMPTHILL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GOKHALE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HAVE</w:t>
      </w:r>
    </w:p>
    <w:p>
      <w:pPr>
        <w:autoSpaceDN w:val="0"/>
        <w:tabs>
          <w:tab w:pos="370" w:val="left"/>
          <w:tab w:pos="1250" w:val="left"/>
          <w:tab w:pos="2230" w:val="left"/>
          <w:tab w:pos="3350" w:val="left"/>
          <w:tab w:pos="4310" w:val="left"/>
          <w:tab w:pos="5650" w:val="left"/>
          <w:tab w:pos="6270" w:val="left"/>
        </w:tabs>
        <w:autoSpaceDE w:val="0"/>
        <w:widowControl/>
        <w:spacing w:line="188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BELIEVE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ALREADY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MENTIONED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GENERAL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REPATRIATION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BUT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AP-</w:t>
      </w:r>
    </w:p>
    <w:p>
      <w:pPr>
        <w:autoSpaceDN w:val="0"/>
        <w:tabs>
          <w:tab w:pos="1090" w:val="left"/>
          <w:tab w:pos="1630" w:val="left"/>
          <w:tab w:pos="2090" w:val="left"/>
          <w:tab w:pos="3070" w:val="left"/>
          <w:tab w:pos="3570" w:val="left"/>
          <w:tab w:pos="4430" w:val="left"/>
          <w:tab w:pos="5770" w:val="left"/>
        </w:tabs>
        <w:autoSpaceDE w:val="0"/>
        <w:widowControl/>
        <w:spacing w:line="188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PARENTLY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MENACE.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IF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INDIAN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GOVERNMENT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PROPOSED</w:t>
      </w:r>
    </w:p>
    <w:p>
      <w:pPr>
        <w:autoSpaceDN w:val="0"/>
        <w:tabs>
          <w:tab w:pos="590" w:val="left"/>
          <w:tab w:pos="970" w:val="left"/>
          <w:tab w:pos="1390" w:val="left"/>
          <w:tab w:pos="2130" w:val="left"/>
          <w:tab w:pos="2810" w:val="left"/>
          <w:tab w:pos="3310" w:val="left"/>
          <w:tab w:pos="3970" w:val="left"/>
          <w:tab w:pos="4390" w:val="left"/>
          <w:tab w:pos="5210" w:val="left"/>
          <w:tab w:pos="5690" w:val="left"/>
        </w:tabs>
        <w:autoSpaceDE w:val="0"/>
        <w:widowControl/>
        <w:spacing w:line="188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J.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C.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SMUTS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TELLS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ME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IT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WOULD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WELCOMED</w:t>
      </w:r>
    </w:p>
    <w:p>
      <w:pPr>
        <w:autoSpaceDN w:val="0"/>
        <w:tabs>
          <w:tab w:pos="510" w:val="left"/>
          <w:tab w:pos="1570" w:val="left"/>
          <w:tab w:pos="2530" w:val="left"/>
          <w:tab w:pos="3030" w:val="left"/>
          <w:tab w:pos="3710" w:val="left"/>
          <w:tab w:pos="4390" w:val="left"/>
          <w:tab w:pos="5170" w:val="left"/>
          <w:tab w:pos="6190" w:val="left"/>
        </w:tabs>
        <w:autoSpaceDE w:val="0"/>
        <w:widowControl/>
        <w:spacing w:line="188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BY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MINISTERS.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FURTHER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SAYS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NATAL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PLANTERS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</w:p>
    <w:p>
      <w:pPr>
        <w:autoSpaceDN w:val="0"/>
        <w:tabs>
          <w:tab w:pos="1070" w:val="left"/>
          <w:tab w:pos="2050" w:val="left"/>
          <w:tab w:pos="2730" w:val="left"/>
          <w:tab w:pos="3890" w:val="left"/>
          <w:tab w:pos="4470" w:val="left"/>
          <w:tab w:pos="5430" w:val="left"/>
          <w:tab w:pos="6190" w:val="left"/>
        </w:tabs>
        <w:autoSpaceDE w:val="0"/>
        <w:widowControl/>
        <w:spacing w:line="188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COLLIERY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OWNERS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BEGINNING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REALISE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THIS</w:t>
      </w:r>
    </w:p>
    <w:p>
      <w:pPr>
        <w:autoSpaceDN w:val="0"/>
        <w:tabs>
          <w:tab w:pos="610" w:val="left"/>
          <w:tab w:pos="1070" w:val="left"/>
          <w:tab w:pos="1610" w:val="left"/>
          <w:tab w:pos="2270" w:val="left"/>
          <w:tab w:pos="3270" w:val="left"/>
          <w:tab w:pos="3850" w:val="left"/>
          <w:tab w:pos="4450" w:val="left"/>
          <w:tab w:pos="4870" w:val="left"/>
          <w:tab w:pos="5430" w:val="left"/>
          <w:tab w:pos="6070" w:val="left"/>
        </w:tabs>
        <w:autoSpaceDE w:val="0"/>
        <w:widowControl/>
        <w:spacing w:line="188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MAY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ONLY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SOLUTION.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BUT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LAST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THING</w:t>
      </w:r>
    </w:p>
    <w:p>
      <w:pPr>
        <w:autoSpaceDN w:val="0"/>
        <w:tabs>
          <w:tab w:pos="810" w:val="left"/>
          <w:tab w:pos="1270" w:val="left"/>
          <w:tab w:pos="1810" w:val="left"/>
          <w:tab w:pos="2650" w:val="left"/>
          <w:tab w:pos="3330" w:val="left"/>
          <w:tab w:pos="3730" w:val="left"/>
          <w:tab w:pos="4650" w:val="left"/>
          <w:tab w:pos="5590" w:val="left"/>
          <w:tab w:pos="6230" w:val="left"/>
        </w:tabs>
        <w:autoSpaceDE w:val="0"/>
        <w:widowControl/>
        <w:spacing w:line="188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WISHED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BY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INDIANS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HERE.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IF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THEY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REALISED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</w:p>
    <w:p>
      <w:pPr>
        <w:autoSpaceDN w:val="0"/>
        <w:tabs>
          <w:tab w:pos="670" w:val="left"/>
          <w:tab w:pos="1750" w:val="left"/>
          <w:tab w:pos="2610" w:val="left"/>
          <w:tab w:pos="3130" w:val="left"/>
          <w:tab w:pos="4410" w:val="left"/>
          <w:tab w:pos="4870" w:val="left"/>
          <w:tab w:pos="5730" w:val="left"/>
        </w:tabs>
        <w:autoSpaceDE w:val="0"/>
        <w:widowControl/>
        <w:spacing w:line="188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LAW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BREAKERS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WOULD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REPATRIATED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IT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WOULD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PROBABLY</w:t>
      </w:r>
    </w:p>
    <w:p>
      <w:pPr>
        <w:autoSpaceDN w:val="0"/>
        <w:tabs>
          <w:tab w:pos="570" w:val="left"/>
          <w:tab w:pos="1090" w:val="left"/>
          <w:tab w:pos="1690" w:val="left"/>
          <w:tab w:pos="2190" w:val="left"/>
          <w:tab w:pos="2830" w:val="left"/>
          <w:tab w:pos="3910" w:val="left"/>
          <w:tab w:pos="4410" w:val="left"/>
          <w:tab w:pos="5330" w:val="left"/>
          <w:tab w:pos="6190" w:val="left"/>
        </w:tabs>
        <w:autoSpaceDE w:val="0"/>
        <w:widowControl/>
        <w:spacing w:line="188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PUT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LAW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BREAKING.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PRESENT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GANDHI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</w:p>
    <w:p>
      <w:pPr>
        <w:autoSpaceDN w:val="0"/>
        <w:tabs>
          <w:tab w:pos="490" w:val="left"/>
          <w:tab w:pos="1590" w:val="left"/>
          <w:tab w:pos="2210" w:val="left"/>
          <w:tab w:pos="2790" w:val="left"/>
          <w:tab w:pos="3210" w:val="left"/>
          <w:tab w:pos="3870" w:val="left"/>
          <w:tab w:pos="4710" w:val="left"/>
          <w:tab w:pos="5350" w:val="left"/>
          <w:tab w:pos="6210" w:val="left"/>
        </w:tabs>
        <w:autoSpaceDE w:val="0"/>
        <w:widowControl/>
        <w:spacing w:line="188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ASSOCIATES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HERE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INDIA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BELIEVE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COOLIES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ARE</w:t>
      </w:r>
    </w:p>
    <w:p>
      <w:pPr>
        <w:autoSpaceDN w:val="0"/>
        <w:tabs>
          <w:tab w:pos="1010" w:val="left"/>
          <w:tab w:pos="1470" w:val="left"/>
          <w:tab w:pos="2230" w:val="left"/>
          <w:tab w:pos="2830" w:val="left"/>
          <w:tab w:pos="3550" w:val="left"/>
          <w:tab w:pos="4650" w:val="left"/>
          <w:tab w:pos="5630" w:val="left"/>
          <w:tab w:pos="6130" w:val="left"/>
        </w:tabs>
        <w:autoSpaceDE w:val="0"/>
        <w:widowControl/>
        <w:spacing w:line="188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ESSENTIAL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NATAL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PRESS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IMPOSSIBLE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DEMANDS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THAT</w:t>
      </w:r>
    </w:p>
    <w:p>
      <w:pPr>
        <w:autoSpaceDN w:val="0"/>
        <w:tabs>
          <w:tab w:pos="1310" w:val="left"/>
          <w:tab w:pos="2110" w:val="left"/>
          <w:tab w:pos="3170" w:val="left"/>
          <w:tab w:pos="3830" w:val="left"/>
          <w:tab w:pos="5070" w:val="left"/>
          <w:tab w:pos="6310" w:val="left"/>
        </w:tabs>
        <w:autoSpaceDE w:val="0"/>
        <w:widowControl/>
        <w:spacing w:line="188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SUPPOSITION.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THESE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DEMANDS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IMPOSSIBLE.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REPRESSION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</w:p>
    <w:p>
      <w:pPr>
        <w:autoSpaceDN w:val="0"/>
        <w:tabs>
          <w:tab w:pos="1190" w:val="left"/>
          <w:tab w:pos="1790" w:val="left"/>
          <w:tab w:pos="3450" w:val="left"/>
          <w:tab w:pos="4290" w:val="left"/>
          <w:tab w:pos="5050" w:val="left"/>
          <w:tab w:pos="5670" w:val="left"/>
          <w:tab w:pos="6290" w:val="left"/>
        </w:tabs>
        <w:autoSpaceDE w:val="0"/>
        <w:widowControl/>
        <w:spacing w:line="188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DISORDER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COMPARATIVELY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EASY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BUT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IT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NO</w:t>
      </w:r>
    </w:p>
    <w:p>
      <w:pPr>
        <w:autoSpaceDN w:val="0"/>
        <w:autoSpaceDE w:val="0"/>
        <w:widowControl/>
        <w:spacing w:line="188" w:lineRule="exact" w:before="7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4"/>
        </w:rPr>
        <w:t>REMEDY           AND         WILL         EMBITTER         FEELING          IN          INDIA.     MINISTERS</w:t>
      </w:r>
    </w:p>
    <w:p>
      <w:pPr>
        <w:autoSpaceDN w:val="0"/>
        <w:tabs>
          <w:tab w:pos="890" w:val="left"/>
          <w:tab w:pos="1710" w:val="left"/>
          <w:tab w:pos="2550" w:val="left"/>
          <w:tab w:pos="3370" w:val="left"/>
          <w:tab w:pos="4230" w:val="left"/>
          <w:tab w:pos="4890" w:val="left"/>
          <w:tab w:pos="5570" w:val="left"/>
          <w:tab w:pos="6230" w:val="left"/>
        </w:tabs>
        <w:autoSpaceDE w:val="0"/>
        <w:widowControl/>
        <w:spacing w:line="188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THINK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THEY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WILL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GO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</w:p>
    <w:p>
      <w:pPr>
        <w:autoSpaceDN w:val="0"/>
        <w:tabs>
          <w:tab w:pos="750" w:val="left"/>
          <w:tab w:pos="1290" w:val="left"/>
          <w:tab w:pos="1910" w:val="left"/>
          <w:tab w:pos="2950" w:val="left"/>
          <w:tab w:pos="3510" w:val="left"/>
          <w:tab w:pos="4170" w:val="left"/>
          <w:tab w:pos="4950" w:val="left"/>
          <w:tab w:pos="6310" w:val="left"/>
        </w:tabs>
        <w:autoSpaceDE w:val="0"/>
        <w:widowControl/>
        <w:spacing w:line="188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ROOT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TROUBLE.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DO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YOU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THINK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REPATRIATION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</w:p>
    <w:p>
      <w:pPr>
        <w:autoSpaceDN w:val="0"/>
        <w:tabs>
          <w:tab w:pos="590" w:val="left"/>
          <w:tab w:pos="1230" w:val="left"/>
          <w:tab w:pos="2290" w:val="left"/>
          <w:tab w:pos="2910" w:val="left"/>
          <w:tab w:pos="4110" w:val="left"/>
          <w:tab w:pos="4990" w:val="left"/>
          <w:tab w:pos="5450" w:val="left"/>
          <w:tab w:pos="6290" w:val="left"/>
        </w:tabs>
        <w:autoSpaceDE w:val="0"/>
        <w:widowControl/>
        <w:spacing w:line="188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LAW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BREAKERS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INDENTURED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INDIANS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WHOLE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OR</w:t>
      </w:r>
    </w:p>
    <w:p>
      <w:pPr>
        <w:autoSpaceDN w:val="0"/>
        <w:tabs>
          <w:tab w:pos="470" w:val="left"/>
          <w:tab w:pos="1150" w:val="left"/>
          <w:tab w:pos="1950" w:val="left"/>
          <w:tab w:pos="2850" w:val="left"/>
          <w:tab w:pos="4210" w:val="left"/>
          <w:tab w:pos="4730" w:val="left"/>
          <w:tab w:pos="5330" w:val="left"/>
          <w:tab w:pos="6150" w:val="left"/>
        </w:tabs>
        <w:autoSpaceDE w:val="0"/>
        <w:widowControl/>
        <w:spacing w:line="188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PART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COULD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RECEIVE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CO-OPERATION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INDIAN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GOV-</w:t>
      </w:r>
    </w:p>
    <w:p>
      <w:pPr>
        <w:autoSpaceDN w:val="0"/>
        <w:tabs>
          <w:tab w:pos="1010" w:val="left"/>
          <w:tab w:pos="1830" w:val="left"/>
          <w:tab w:pos="2470" w:val="left"/>
          <w:tab w:pos="3170" w:val="left"/>
          <w:tab w:pos="3730" w:val="left"/>
          <w:tab w:pos="4410" w:val="left"/>
          <w:tab w:pos="5130" w:val="left"/>
          <w:tab w:pos="5630" w:val="left"/>
        </w:tabs>
        <w:autoSpaceDE w:val="0"/>
        <w:widowControl/>
        <w:spacing w:line="188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ERNMENT?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FAILING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WHAT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YOUR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VIEWS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LEGISLATIVE</w:t>
      </w:r>
    </w:p>
    <w:p>
      <w:pPr>
        <w:autoSpaceDN w:val="0"/>
        <w:tabs>
          <w:tab w:pos="850" w:val="left"/>
          <w:tab w:pos="1530" w:val="left"/>
          <w:tab w:pos="2030" w:val="left"/>
          <w:tab w:pos="2710" w:val="left"/>
          <w:tab w:pos="3370" w:val="left"/>
          <w:tab w:pos="4790" w:val="left"/>
          <w:tab w:pos="5650" w:val="left"/>
          <w:tab w:pos="6170" w:val="left"/>
        </w:tabs>
        <w:autoSpaceDE w:val="0"/>
        <w:widowControl/>
        <w:spacing w:line="188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ACTION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HERE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END?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COMPENSATION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WOULD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PAID</w:t>
      </w:r>
    </w:p>
    <w:p>
      <w:pPr>
        <w:autoSpaceDN w:val="0"/>
        <w:autoSpaceDE w:val="0"/>
        <w:widowControl/>
        <w:spacing w:line="188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IN RESPECT OF PROPERTY.</w:t>
      </w:r>
    </w:p>
    <w:p>
      <w:pPr>
        <w:autoSpaceDN w:val="0"/>
        <w:autoSpaceDE w:val="0"/>
        <w:widowControl/>
        <w:spacing w:line="240" w:lineRule="exact" w:before="30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14"/>
        </w:rPr>
        <w:t>LADSTONE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Colonial Office Records: 551/46</w:t>
      </w:r>
    </w:p>
    <w:p>
      <w:pPr>
        <w:autoSpaceDN w:val="0"/>
        <w:autoSpaceDE w:val="0"/>
        <w:widowControl/>
        <w:spacing w:line="266" w:lineRule="exact" w:before="2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VI</w:t>
      </w:r>
    </w:p>
    <w:p>
      <w:pPr>
        <w:autoSpaceDN w:val="0"/>
        <w:autoSpaceDE w:val="0"/>
        <w:widowControl/>
        <w:spacing w:line="260" w:lineRule="exact" w:before="15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>LORD HARDINGE’S SPEECH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40" w:lineRule="exact" w:before="13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 message from Madras states that the Viceroy (Lord Hardinge), in a speech in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reply to Indian addresses said the position of Indians in South Africa for some years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past had received the most anxious consideration of the Raj, which was doing all in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its power to ensure fair treatment.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added: “The Union Act of which you complain has in practice the effect of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putting an end to Asiatic emigration to South Africa, though it does not discriminate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 so many words against Asiatics. We, however, have succeeded in securing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privilege of entry for a limited number of educated Indians annually, and have also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specially endeavoured to secure as favourable terms as possible for the Indians already</w:t>
      </w:r>
    </w:p>
    <w:p>
      <w:pPr>
        <w:autoSpaceDN w:val="0"/>
        <w:autoSpaceDE w:val="0"/>
        <w:widowControl/>
        <w:spacing w:line="320" w:lineRule="exact" w:before="1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delivered on November 24, 1913.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14 : 26 DECEMBER, 1913 - 20 MAY, 1915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471</w:t>
      </w:r>
    </w:p>
    <w:p>
      <w:pPr>
        <w:sectPr>
          <w:pgSz w:w="9360" w:h="12960"/>
          <w:pgMar w:top="576" w:right="139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4" w:lineRule="exact" w:before="0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resident in the Union. Our efforts have resulted in the inclusion of provisions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right of appeal to the Court on points of law and definition of domicile in accordance </w:t>
      </w:r>
      <w:r>
        <w:rPr>
          <w:rFonts w:ascii="Times" w:hAnsi="Times" w:eastAsia="Times"/>
          <w:b w:val="0"/>
          <w:i w:val="0"/>
          <w:color w:val="000000"/>
          <w:sz w:val="18"/>
        </w:rPr>
        <w:t>with which the position of un-indentured Indians is satisfactorily laid down.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“We are at present in communication with Lord Crewe regarding other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restrictions in the Act to which you take exception and we trust our representations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will not be resultless. You urged retaliatory measures by the Raj, but it is not stated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what particular measures are adoptable. We forbade the emigration of indentured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Indians to Natal in 1911, and the Natal planters sent a delegate to India to beg for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reconsideration of that decision. That shows how hardly the planters were hit by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stoppage of that emigration, but I am afraid that it had little effect on South Africa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whole, and unfortunately it is not easy to find means whereby India can make its </w:t>
      </w:r>
      <w:r>
        <w:rPr>
          <w:rFonts w:ascii="Times" w:hAnsi="Times" w:eastAsia="Times"/>
          <w:b w:val="0"/>
          <w:i w:val="0"/>
          <w:color w:val="000000"/>
          <w:sz w:val="18"/>
        </w:rPr>
        <w:t>indignation felt by those holding the reins of Government in South Africa.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“Recently your compatriots in South Africa have taken matters into their own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hands, organising passive resistance to laws which they consider invidious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unjust, an opinion which we, who are watching their struggles from afar, cannot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share. They violated those laws with a full knowledge of the penalties involved,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are ready with all courage and patience to endure the penalties. In all this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the deep and burning sympathy of India and also of those who,  like myself,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without being Indians, sympathise with the people of this country, but the most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recent developments have taken a most serious turn. We have seen the widest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publicity given to allegations that passive resistance is dealt with by measures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not be tolerated for a moment in any country claiming to be civilised. These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allegations were met by a categorical denial by the responsible Government of South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Africa, though even the denial contains admissions which do not seem to me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indicate that the Government exercised a very wise discretion in some of the steps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adopted. That is the position for the moment. I feel that if the South African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desires to justify itself in the eyes of India and the world, the only course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open is to appoint a strong impartial committee, whereon Indian interests will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represented, to conduct the most searching inquiry, and you may rest assured that the </w:t>
      </w:r>
      <w:r>
        <w:rPr>
          <w:rFonts w:ascii="Times" w:hAnsi="Times" w:eastAsia="Times"/>
          <w:b w:val="0"/>
          <w:i w:val="0"/>
          <w:color w:val="000000"/>
          <w:sz w:val="18"/>
        </w:rPr>
        <w:t>Raj will not cease to urge these considerations on the Imperial Government.”</w:t>
      </w:r>
    </w:p>
    <w:p>
      <w:pPr>
        <w:autoSpaceDN w:val="0"/>
        <w:autoSpaceDE w:val="0"/>
        <w:widowControl/>
        <w:spacing w:line="240" w:lineRule="exact" w:before="18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18"/>
        </w:rPr>
        <w:t>3-12-1913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3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74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270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APPENDIX VII</w:t>
      </w:r>
    </w:p>
    <w:p>
      <w:pPr>
        <w:autoSpaceDN w:val="0"/>
        <w:autoSpaceDE w:val="0"/>
        <w:widowControl/>
        <w:spacing w:line="244" w:lineRule="exact" w:before="174" w:after="0"/>
        <w:ind w:left="12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>VICEROY’S TELEGRAM TO G. K. GOKHALE</w:t>
      </w:r>
    </w:p>
    <w:p>
      <w:pPr>
        <w:autoSpaceDN w:val="0"/>
        <w:autoSpaceDE w:val="0"/>
        <w:widowControl/>
        <w:spacing w:line="244" w:lineRule="exact" w:before="96" w:after="0"/>
        <w:ind w:left="0" w:right="110" w:firstLine="0"/>
        <w:jc w:val="right"/>
      </w:pPr>
      <w:r>
        <w:rPr>
          <w:rFonts w:ascii="Times" w:hAnsi="Times" w:eastAsia="Times"/>
          <w:b w:val="0"/>
          <w:i/>
          <w:color w:val="000000"/>
          <w:sz w:val="20"/>
        </w:rPr>
        <w:t>December 28, 1913</w:t>
      </w:r>
    </w:p>
    <w:p>
      <w:pPr>
        <w:autoSpaceDN w:val="0"/>
        <w:autoSpaceDE w:val="0"/>
        <w:widowControl/>
        <w:spacing w:line="240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18"/>
        </w:rPr>
        <w:t>H</w:t>
      </w:r>
      <w:r>
        <w:rPr>
          <w:rFonts w:ascii="Times" w:hAnsi="Times" w:eastAsia="Times"/>
          <w:b w:val="0"/>
          <w:i w:val="0"/>
          <w:color w:val="000000"/>
          <w:sz w:val="14"/>
        </w:rPr>
        <w:t>ON</w:t>
      </w:r>
      <w:r>
        <w:rPr>
          <w:rFonts w:ascii="Times" w:hAnsi="Times" w:eastAsia="Times"/>
          <w:b w:val="0"/>
          <w:i w:val="0"/>
          <w:color w:val="000000"/>
          <w:sz w:val="18"/>
        </w:rPr>
        <w:t>’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BLE </w:t>
      </w:r>
      <w:r>
        <w:rPr>
          <w:rFonts w:ascii="Times" w:hAnsi="Times" w:eastAsia="Times"/>
          <w:b w:val="0"/>
          <w:i w:val="0"/>
          <w:color w:val="000000"/>
          <w:sz w:val="18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. G</w:t>
      </w:r>
      <w:r>
        <w:rPr>
          <w:rFonts w:ascii="Times" w:hAnsi="Times" w:eastAsia="Times"/>
          <w:b w:val="0"/>
          <w:i w:val="0"/>
          <w:color w:val="000000"/>
          <w:sz w:val="14"/>
        </w:rPr>
        <w:t>OKHALE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>ERVINDIA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>OONA</w:t>
      </w:r>
    </w:p>
    <w:p>
      <w:pPr>
        <w:autoSpaceDN w:val="0"/>
        <w:tabs>
          <w:tab w:pos="430" w:val="left"/>
          <w:tab w:pos="1070" w:val="left"/>
          <w:tab w:pos="1530" w:val="left"/>
          <w:tab w:pos="2410" w:val="left"/>
          <w:tab w:pos="3110" w:val="left"/>
          <w:tab w:pos="3590" w:val="left"/>
          <w:tab w:pos="4430" w:val="left"/>
          <w:tab w:pos="5030" w:val="left"/>
          <w:tab w:pos="5550" w:val="left"/>
        </w:tabs>
        <w:autoSpaceDE w:val="0"/>
        <w:widowControl/>
        <w:spacing w:line="188" w:lineRule="exact" w:before="1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VIEW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PROMISE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GIVEN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BY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GANDHI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MY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GREATDESIRE </w:t>
      </w:r>
    </w:p>
    <w:p>
      <w:pPr>
        <w:autoSpaceDN w:val="0"/>
        <w:tabs>
          <w:tab w:pos="710" w:val="left"/>
          <w:tab w:pos="1770" w:val="left"/>
          <w:tab w:pos="2390" w:val="left"/>
          <w:tab w:pos="3630" w:val="left"/>
          <w:tab w:pos="5030" w:val="left"/>
          <w:tab w:pos="5790" w:val="left"/>
        </w:tabs>
        <w:autoSpaceDE w:val="0"/>
        <w:widowControl/>
        <w:spacing w:line="188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SECURE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PEACEFUL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SETTLEMENT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SIR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BENJAMIN</w:t>
      </w:r>
    </w:p>
    <w:p>
      <w:pPr>
        <w:autoSpaceDN w:val="0"/>
        <w:tabs>
          <w:tab w:pos="1130" w:val="left"/>
          <w:tab w:pos="1750" w:val="left"/>
          <w:tab w:pos="2470" w:val="left"/>
          <w:tab w:pos="3370" w:val="left"/>
          <w:tab w:pos="3850" w:val="left"/>
          <w:tab w:pos="4790" w:val="left"/>
          <w:tab w:pos="5330" w:val="left"/>
          <w:tab w:pos="5930" w:val="left"/>
        </w:tabs>
        <w:autoSpaceDE w:val="0"/>
        <w:widowControl/>
        <w:spacing w:line="188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ROBERTSON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WILL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LEAVE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BOMBAY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JANUARY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1ST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SHOULD</w:t>
      </w:r>
    </w:p>
    <w:p>
      <w:pPr>
        <w:autoSpaceDN w:val="0"/>
        <w:tabs>
          <w:tab w:pos="770" w:val="left"/>
          <w:tab w:pos="1150" w:val="left"/>
          <w:tab w:pos="1990" w:val="left"/>
          <w:tab w:pos="2670" w:val="left"/>
          <w:tab w:pos="3250" w:val="left"/>
          <w:tab w:pos="3690" w:val="left"/>
          <w:tab w:pos="4270" w:val="left"/>
          <w:tab w:pos="4850" w:val="left"/>
          <w:tab w:pos="5130" w:val="left"/>
          <w:tab w:pos="6030" w:val="left"/>
        </w:tabs>
        <w:autoSpaceDE w:val="0"/>
        <w:widowControl/>
        <w:spacing w:line="188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ARRIVE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DURBAN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11TH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12TH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STOP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ASKED</w:t>
      </w:r>
    </w:p>
    <w:p>
      <w:pPr>
        <w:autoSpaceDN w:val="0"/>
        <w:tabs>
          <w:tab w:pos="570" w:val="left"/>
          <w:tab w:pos="1710" w:val="left"/>
          <w:tab w:pos="2210" w:val="left"/>
          <w:tab w:pos="2950" w:val="left"/>
          <w:tab w:pos="3450" w:val="left"/>
          <w:tab w:pos="4630" w:val="left"/>
          <w:tab w:pos="5130" w:val="left"/>
          <w:tab w:pos="6130" w:val="left"/>
        </w:tabs>
        <w:autoSpaceDE w:val="0"/>
        <w:widowControl/>
        <w:spacing w:line="188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SECRETARY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STATE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ENDEAVOUR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ARRANGE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WITH</w:t>
      </w:r>
    </w:p>
    <w:p>
      <w:pPr>
        <w:autoSpaceDN w:val="0"/>
        <w:tabs>
          <w:tab w:pos="550" w:val="left"/>
          <w:tab w:pos="1270" w:val="left"/>
          <w:tab w:pos="2510" w:val="left"/>
          <w:tab w:pos="2910" w:val="left"/>
          <w:tab w:pos="3670" w:val="left"/>
          <w:tab w:pos="5050" w:val="left"/>
          <w:tab w:pos="5530" w:val="left"/>
          <w:tab w:pos="6090" w:val="left"/>
        </w:tabs>
        <w:autoSpaceDE w:val="0"/>
        <w:widowControl/>
        <w:spacing w:line="188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UNION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GOVERNMENT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SHORT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POSTPONEMENT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MEET-</w:t>
      </w:r>
    </w:p>
    <w:p>
      <w:pPr>
        <w:autoSpaceDN w:val="0"/>
        <w:tabs>
          <w:tab w:pos="530" w:val="left"/>
          <w:tab w:pos="990" w:val="left"/>
          <w:tab w:pos="1530" w:val="left"/>
          <w:tab w:pos="2690" w:val="left"/>
          <w:tab w:pos="3310" w:val="left"/>
          <w:tab w:pos="3630" w:val="left"/>
          <w:tab w:pos="4130" w:val="left"/>
          <w:tab w:pos="4710" w:val="left"/>
          <w:tab w:pos="5390" w:val="left"/>
          <w:tab w:pos="6310" w:val="left"/>
        </w:tabs>
        <w:autoSpaceDE w:val="0"/>
        <w:widowControl/>
        <w:spacing w:line="188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COMMISSION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STOP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AM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VERY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HOPEFUL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</w:p>
    <w:p>
      <w:pPr>
        <w:autoSpaceDN w:val="0"/>
        <w:tabs>
          <w:tab w:pos="530" w:val="left"/>
          <w:tab w:pos="1310" w:val="left"/>
          <w:tab w:pos="1750" w:val="left"/>
          <w:tab w:pos="2970" w:val="left"/>
          <w:tab w:pos="3790" w:val="left"/>
          <w:tab w:pos="4330" w:val="left"/>
          <w:tab w:pos="4810" w:val="left"/>
          <w:tab w:pos="5690" w:val="left"/>
          <w:tab w:pos="6150" w:val="left"/>
        </w:tabs>
        <w:autoSpaceDE w:val="0"/>
        <w:widowControl/>
        <w:spacing w:line="188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RESULT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ROBERTSON’S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MISSION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BUT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AM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ANXIOUS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LOSE</w:t>
      </w:r>
    </w:p>
    <w:p>
      <w:pPr>
        <w:autoSpaceDN w:val="0"/>
        <w:tabs>
          <w:tab w:pos="490" w:val="left"/>
          <w:tab w:pos="1730" w:val="left"/>
          <w:tab w:pos="2210" w:val="left"/>
          <w:tab w:pos="3210" w:val="left"/>
          <w:tab w:pos="3950" w:val="left"/>
          <w:tab w:pos="4590" w:val="left"/>
          <w:tab w:pos="5230" w:val="left"/>
          <w:tab w:pos="5950" w:val="left"/>
          <w:tab w:pos="6370" w:val="left"/>
        </w:tabs>
        <w:autoSpaceDE w:val="0"/>
        <w:widowControl/>
        <w:spacing w:line="188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NO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OPPORTUNITY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SECURING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PEACE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STOP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THINK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IT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IS</w:t>
      </w:r>
    </w:p>
    <w:p>
      <w:pPr>
        <w:autoSpaceDN w:val="0"/>
        <w:tabs>
          <w:tab w:pos="1030" w:val="left"/>
          <w:tab w:pos="1650" w:val="left"/>
          <w:tab w:pos="2210" w:val="left"/>
          <w:tab w:pos="3050" w:val="left"/>
          <w:tab w:pos="3870" w:val="left"/>
          <w:tab w:pos="4690" w:val="left"/>
          <w:tab w:pos="5330" w:val="left"/>
          <w:tab w:pos="5730" w:val="left"/>
          <w:tab w:pos="6190" w:val="left"/>
        </w:tabs>
        <w:autoSpaceDE w:val="0"/>
        <w:widowControl/>
        <w:spacing w:line="188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DESIRABLE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YOU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SHOULD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INFORM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GANDHI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IF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</w:p>
    <w:p>
      <w:pPr>
        <w:autoSpaceDN w:val="0"/>
        <w:tabs>
          <w:tab w:pos="590" w:val="left"/>
          <w:tab w:pos="1470" w:val="left"/>
          <w:tab w:pos="2610" w:val="left"/>
          <w:tab w:pos="3510" w:val="left"/>
          <w:tab w:pos="4690" w:val="left"/>
          <w:tab w:pos="5230" w:val="left"/>
          <w:tab w:pos="5950" w:val="left"/>
        </w:tabs>
        <w:autoSpaceDE w:val="0"/>
        <w:widowControl/>
        <w:spacing w:line="188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INDIANS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COMMENCE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PASSIVE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RESISTANCE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RESORT</w:t>
      </w:r>
    </w:p>
    <w:p>
      <w:pPr>
        <w:autoSpaceDN w:val="0"/>
        <w:tabs>
          <w:tab w:pos="530" w:val="left"/>
          <w:tab w:pos="1550" w:val="left"/>
          <w:tab w:pos="2750" w:val="left"/>
          <w:tab w:pos="3450" w:val="left"/>
          <w:tab w:pos="4750" w:val="left"/>
          <w:tab w:pos="5910" w:val="left"/>
        </w:tabs>
        <w:autoSpaceDE w:val="0"/>
        <w:widowControl/>
        <w:spacing w:line="188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VIOLENCE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ROBERTSON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WILL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IMMEDIATELY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DISSOCIATE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HIMSELF</w:t>
      </w:r>
    </w:p>
    <w:p>
      <w:pPr>
        <w:autoSpaceDN w:val="0"/>
        <w:tabs>
          <w:tab w:pos="690" w:val="left"/>
          <w:tab w:pos="1350" w:val="left"/>
          <w:tab w:pos="1970" w:val="left"/>
          <w:tab w:pos="2290" w:val="left"/>
          <w:tab w:pos="3010" w:val="left"/>
          <w:tab w:pos="3970" w:val="left"/>
          <w:tab w:pos="4810" w:val="left"/>
          <w:tab w:pos="5450" w:val="left"/>
        </w:tabs>
        <w:autoSpaceDE w:val="0"/>
        <w:widowControl/>
        <w:spacing w:line="188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FROM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THEM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STOP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TRUST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GANDHI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WILL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COMMUNICATE</w:t>
      </w:r>
    </w:p>
    <w:p>
      <w:pPr>
        <w:autoSpaceDN w:val="0"/>
        <w:autoSpaceDE w:val="0"/>
        <w:widowControl/>
        <w:spacing w:line="188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FREELY      WITH        ROBERTSON       ON      HIS       ARRIVAL.</w:t>
      </w:r>
    </w:p>
    <w:p>
      <w:pPr>
        <w:autoSpaceDN w:val="0"/>
        <w:autoSpaceDE w:val="0"/>
        <w:widowControl/>
        <w:spacing w:line="240" w:lineRule="exact" w:before="30" w:after="0"/>
        <w:ind w:left="0" w:right="1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>ICEROY</w:t>
      </w:r>
    </w:p>
    <w:p>
      <w:pPr>
        <w:autoSpaceDN w:val="0"/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National Archives of India, File NO. 45 Courtesy: Servants of India Society,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Poona</w:t>
      </w:r>
    </w:p>
    <w:p>
      <w:pPr>
        <w:autoSpaceDN w:val="0"/>
        <w:autoSpaceDE w:val="0"/>
        <w:widowControl/>
        <w:spacing w:line="266" w:lineRule="exact" w:before="300" w:after="0"/>
        <w:ind w:left="0" w:right="26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APPENDIX VIII</w:t>
      </w:r>
    </w:p>
    <w:p>
      <w:pPr>
        <w:autoSpaceDN w:val="0"/>
        <w:autoSpaceDE w:val="0"/>
        <w:widowControl/>
        <w:spacing w:line="244" w:lineRule="exact" w:before="174" w:after="0"/>
        <w:ind w:left="10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>(1) TELEGRAM FROM MINISTER OF INTERIOR</w:t>
      </w:r>
    </w:p>
    <w:p>
      <w:pPr>
        <w:autoSpaceDN w:val="0"/>
        <w:autoSpaceDE w:val="0"/>
        <w:widowControl/>
        <w:spacing w:line="240" w:lineRule="exact" w:before="96" w:after="260"/>
        <w:ind w:left="0" w:right="1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>RETORIA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sectPr>
          <w:pgSz w:w="9360" w:h="12960"/>
          <w:pgMar w:top="696" w:right="130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1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ANDHI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1 10, F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IELD </w:t>
      </w: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TREET </w:t>
      </w:r>
      <w:r>
        <w:rPr>
          <w:rFonts w:ascii="Times" w:hAnsi="Times" w:eastAsia="Times"/>
          <w:b w:val="0"/>
          <w:i w:val="0"/>
          <w:color w:val="000000"/>
          <w:sz w:val="18"/>
        </w:rPr>
        <w:t>D</w:t>
      </w:r>
      <w:r>
        <w:rPr>
          <w:rFonts w:ascii="Times" w:hAnsi="Times" w:eastAsia="Times"/>
          <w:b w:val="0"/>
          <w:i w:val="0"/>
          <w:color w:val="000000"/>
          <w:sz w:val="14"/>
        </w:rPr>
        <w:t>URBAN</w:t>
      </w:r>
    </w:p>
    <w:p>
      <w:pPr>
        <w:sectPr>
          <w:type w:val="continuous"/>
          <w:pgSz w:w="9360" w:h="12960"/>
          <w:pgMar w:top="696" w:right="1308" w:bottom="468" w:left="1440" w:header="720" w:footer="720" w:gutter="0"/>
          <w:cols w:num="2" w:equalWidth="0">
            <w:col w:w="3636" w:space="0"/>
            <w:col w:w="2976" w:space="0"/>
          </w:cols>
          <w:docGrid w:linePitch="360"/>
        </w:sectPr>
      </w:pPr>
    </w:p>
    <w:p>
      <w:pPr>
        <w:autoSpaceDN w:val="0"/>
        <w:autoSpaceDE w:val="0"/>
        <w:widowControl/>
        <w:spacing w:line="244" w:lineRule="exact" w:before="0" w:after="898"/>
        <w:ind w:left="0" w:right="120" w:firstLine="0"/>
        <w:jc w:val="right"/>
      </w:pPr>
      <w:r>
        <w:rPr>
          <w:rFonts w:ascii="Times" w:hAnsi="Times" w:eastAsia="Times"/>
          <w:b w:val="0"/>
          <w:i/>
          <w:color w:val="000000"/>
          <w:sz w:val="20"/>
        </w:rPr>
        <w:t>January 5, 1914</w:t>
      </w:r>
    </w:p>
    <w:p>
      <w:pPr>
        <w:sectPr>
          <w:type w:val="nextColumn"/>
          <w:pgSz w:w="9360" w:h="12960"/>
          <w:pgMar w:top="696" w:right="1308" w:bottom="468" w:left="1440" w:header="720" w:footer="720" w:gutter="0"/>
          <w:cols w:num="2" w:equalWidth="0">
            <w:col w:w="3636" w:space="0"/>
            <w:col w:w="2976" w:space="0"/>
          </w:cols>
          <w:docGrid w:linePitch="360"/>
        </w:sectPr>
      </w:pPr>
    </w:p>
    <w:p>
      <w:pPr>
        <w:autoSpaceDN w:val="0"/>
        <w:tabs>
          <w:tab w:pos="750" w:val="left"/>
          <w:tab w:pos="1550" w:val="left"/>
          <w:tab w:pos="2030" w:val="left"/>
          <w:tab w:pos="3050" w:val="left"/>
          <w:tab w:pos="3590" w:val="left"/>
          <w:tab w:pos="4350" w:val="left"/>
          <w:tab w:pos="5450" w:val="left"/>
          <w:tab w:pos="5970" w:val="left"/>
        </w:tabs>
        <w:autoSpaceDE w:val="0"/>
        <w:widowControl/>
        <w:spacing w:line="188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32366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DELAY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REPLYING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YOUR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TELEGRAM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29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DECEM-</w:t>
      </w:r>
    </w:p>
    <w:p>
      <w:pPr>
        <w:autoSpaceDN w:val="0"/>
        <w:tabs>
          <w:tab w:pos="590" w:val="left"/>
          <w:tab w:pos="1690" w:val="left"/>
          <w:tab w:pos="2270" w:val="left"/>
          <w:tab w:pos="2910" w:val="left"/>
          <w:tab w:pos="3510" w:val="left"/>
          <w:tab w:pos="4010" w:val="left"/>
          <w:tab w:pos="5530" w:val="left"/>
        </w:tabs>
        <w:autoSpaceDE w:val="0"/>
        <w:widowControl/>
        <w:spacing w:line="188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BER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REGRETTED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BUT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WAS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DUE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CONTRADICTORY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INFORMATION</w:t>
      </w:r>
    </w:p>
    <w:p>
      <w:pPr>
        <w:autoSpaceDN w:val="0"/>
        <w:tabs>
          <w:tab w:pos="810" w:val="left"/>
          <w:tab w:pos="1750" w:val="left"/>
          <w:tab w:pos="2490" w:val="left"/>
          <w:tab w:pos="3430" w:val="left"/>
          <w:tab w:pos="3950" w:val="left"/>
          <w:tab w:pos="4470" w:val="left"/>
          <w:tab w:pos="5410" w:val="left"/>
          <w:tab w:pos="5930" w:val="left"/>
        </w:tabs>
        <w:autoSpaceDE w:val="0"/>
        <w:widowControl/>
        <w:spacing w:line="188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WHICH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ARRIVED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FROM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DURBAN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REVIVAL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PASSIVE</w:t>
      </w:r>
    </w:p>
    <w:p>
      <w:pPr>
        <w:autoSpaceDN w:val="0"/>
        <w:tabs>
          <w:tab w:pos="1170" w:val="left"/>
          <w:tab w:pos="1790" w:val="left"/>
          <w:tab w:pos="2370" w:val="left"/>
          <w:tab w:pos="3870" w:val="left"/>
          <w:tab w:pos="4370" w:val="left"/>
          <w:tab w:pos="4790" w:val="left"/>
          <w:tab w:pos="5450" w:val="left"/>
          <w:tab w:pos="6310" w:val="left"/>
        </w:tabs>
        <w:autoSpaceDE w:val="0"/>
        <w:widowControl/>
        <w:spacing w:line="188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RESISTANCE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COMMENCEMENT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NEW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MARCH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</w:p>
    <w:p>
      <w:pPr>
        <w:autoSpaceDN w:val="0"/>
        <w:tabs>
          <w:tab w:pos="550" w:val="left"/>
          <w:tab w:pos="1730" w:val="left"/>
          <w:tab w:pos="2470" w:val="left"/>
          <w:tab w:pos="3730" w:val="left"/>
          <w:tab w:pos="4730" w:val="left"/>
          <w:tab w:pos="5310" w:val="left"/>
          <w:tab w:pos="6130" w:val="left"/>
        </w:tabs>
        <w:autoSpaceDE w:val="0"/>
        <w:widowControl/>
        <w:spacing w:line="188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TRANSVAAL.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LATER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INFORMATION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HOWEVER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SHOWN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THAT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14 : 26 DECEMBER, 1913 - 20 MAY, 1915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473</w:t>
      </w:r>
    </w:p>
    <w:p>
      <w:pPr>
        <w:sectPr>
          <w:type w:val="continuous"/>
          <w:pgSz w:w="9360" w:h="12960"/>
          <w:pgMar w:top="696" w:right="130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6"/>
        <w:ind w:left="0" w:right="0"/>
      </w:pPr>
    </w:p>
    <w:p>
      <w:pPr>
        <w:autoSpaceDN w:val="0"/>
        <w:tabs>
          <w:tab w:pos="550" w:val="left"/>
          <w:tab w:pos="1610" w:val="left"/>
          <w:tab w:pos="2070" w:val="left"/>
          <w:tab w:pos="2950" w:val="left"/>
          <w:tab w:pos="3750" w:val="left"/>
          <w:tab w:pos="4230" w:val="left"/>
          <w:tab w:pos="5090" w:val="left"/>
          <w:tab w:pos="5530" w:val="left"/>
          <w:tab w:pos="6290" w:val="left"/>
        </w:tabs>
        <w:autoSpaceDE w:val="0"/>
        <w:widowControl/>
        <w:spacing w:line="188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MOVEMENT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CERTAIN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BODIES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INDIANS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NATAL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ON</w:t>
      </w:r>
    </w:p>
    <w:p>
      <w:pPr>
        <w:autoSpaceDN w:val="0"/>
        <w:tabs>
          <w:tab w:pos="610" w:val="left"/>
          <w:tab w:pos="1330" w:val="left"/>
          <w:tab w:pos="2350" w:val="left"/>
          <w:tab w:pos="3030" w:val="left"/>
          <w:tab w:pos="4650" w:val="left"/>
          <w:tab w:pos="5370" w:val="left"/>
          <w:tab w:pos="6310" w:val="left"/>
        </w:tabs>
        <w:autoSpaceDE w:val="0"/>
        <w:widowControl/>
        <w:spacing w:line="188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FIRST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JANUARY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WAS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MISUNDERSTOOD.</w:t>
      </w:r>
      <w:r>
        <w:rPr>
          <w:rFonts w:ascii="Times" w:hAnsi="Times" w:eastAsia="Times"/>
          <w:b w:val="0"/>
          <w:i w:val="0"/>
          <w:color w:val="000000"/>
          <w:sz w:val="8"/>
        </w:rPr>
        <w:t xml:space="preserve">1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WITH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REGARD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</w:p>
    <w:p>
      <w:pPr>
        <w:autoSpaceDN w:val="0"/>
        <w:tabs>
          <w:tab w:pos="610" w:val="left"/>
          <w:tab w:pos="1750" w:val="left"/>
          <w:tab w:pos="2890" w:val="left"/>
          <w:tab w:pos="3370" w:val="left"/>
          <w:tab w:pos="4130" w:val="left"/>
          <w:tab w:pos="5230" w:val="left"/>
          <w:tab w:pos="5850" w:val="left"/>
        </w:tabs>
        <w:autoSpaceDE w:val="0"/>
        <w:widowControl/>
        <w:spacing w:line="188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PROPOSALS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CONTAINED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YOUR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TELEGRAM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MINISTER</w:t>
      </w:r>
    </w:p>
    <w:p>
      <w:pPr>
        <w:autoSpaceDN w:val="0"/>
        <w:tabs>
          <w:tab w:pos="870" w:val="left"/>
          <w:tab w:pos="1490" w:val="left"/>
          <w:tab w:pos="2010" w:val="left"/>
          <w:tab w:pos="2890" w:val="left"/>
          <w:tab w:pos="3430" w:val="left"/>
          <w:tab w:pos="4430" w:val="left"/>
          <w:tab w:pos="4870" w:val="left"/>
          <w:tab w:pos="5330" w:val="left"/>
          <w:tab w:pos="5690" w:val="left"/>
        </w:tabs>
        <w:autoSpaceDE w:val="0"/>
        <w:widowControl/>
        <w:spacing w:line="188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REGRETS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REQUEST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ADDITIONS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REDUCTION</w:t>
      </w:r>
    </w:p>
    <w:p>
      <w:pPr>
        <w:autoSpaceDN w:val="0"/>
        <w:tabs>
          <w:tab w:pos="490" w:val="left"/>
          <w:tab w:pos="1110" w:val="left"/>
          <w:tab w:pos="2370" w:val="left"/>
          <w:tab w:pos="2910" w:val="left"/>
          <w:tab w:pos="3530" w:val="left"/>
          <w:tab w:pos="4770" w:val="left"/>
          <w:tab w:pos="5710" w:val="left"/>
          <w:tab w:pos="6250" w:val="left"/>
        </w:tabs>
        <w:autoSpaceDE w:val="0"/>
        <w:widowControl/>
        <w:spacing w:line="188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MEMBERSHIP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COMMISSION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CANNOT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AC-</w:t>
      </w:r>
    </w:p>
    <w:p>
      <w:pPr>
        <w:autoSpaceDN w:val="0"/>
        <w:tabs>
          <w:tab w:pos="750" w:val="left"/>
          <w:tab w:pos="1210" w:val="left"/>
          <w:tab w:pos="1770" w:val="left"/>
          <w:tab w:pos="2330" w:val="left"/>
          <w:tab w:pos="3270" w:val="left"/>
          <w:tab w:pos="4230" w:val="left"/>
          <w:tab w:pos="5330" w:val="left"/>
          <w:tab w:pos="5770" w:val="left"/>
        </w:tabs>
        <w:autoSpaceDE w:val="0"/>
        <w:widowControl/>
        <w:spacing w:line="188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CEDED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REASONS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ALREADY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MENTIONED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MYLETTER </w:t>
      </w:r>
    </w:p>
    <w:p>
      <w:pPr>
        <w:autoSpaceDN w:val="0"/>
        <w:tabs>
          <w:tab w:pos="590" w:val="left"/>
          <w:tab w:pos="1250" w:val="left"/>
          <w:tab w:pos="1990" w:val="left"/>
          <w:tab w:pos="3210" w:val="left"/>
          <w:tab w:pos="3770" w:val="left"/>
          <w:tab w:pos="4550" w:val="left"/>
          <w:tab w:pos="5150" w:val="left"/>
          <w:tab w:pos="5830" w:val="left"/>
        </w:tabs>
        <w:autoSpaceDE w:val="0"/>
        <w:widowControl/>
        <w:spacing w:line="188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24TH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DECEMBER.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VIEW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ATTITUDE</w:t>
      </w:r>
    </w:p>
    <w:p>
      <w:pPr>
        <w:autoSpaceDN w:val="0"/>
        <w:tabs>
          <w:tab w:pos="610" w:val="left"/>
          <w:tab w:pos="1290" w:val="left"/>
          <w:tab w:pos="2050" w:val="left"/>
          <w:tab w:pos="2550" w:val="left"/>
          <w:tab w:pos="3010" w:val="left"/>
          <w:tab w:pos="3910" w:val="left"/>
          <w:tab w:pos="4410" w:val="left"/>
          <w:tab w:pos="4990" w:val="left"/>
          <w:tab w:pos="6310" w:val="left"/>
        </w:tabs>
        <w:autoSpaceDE w:val="0"/>
        <w:widowControl/>
        <w:spacing w:line="188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YOU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TAKEN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UP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REGARD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CONSTITUTION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</w:p>
    <w:p>
      <w:pPr>
        <w:autoSpaceDN w:val="0"/>
        <w:tabs>
          <w:tab w:pos="550" w:val="left"/>
          <w:tab w:pos="1730" w:val="left"/>
          <w:tab w:pos="2290" w:val="left"/>
          <w:tab w:pos="3230" w:val="left"/>
          <w:tab w:pos="3810" w:val="left"/>
          <w:tab w:pos="4390" w:val="left"/>
          <w:tab w:pos="5250" w:val="left"/>
          <w:tab w:pos="5670" w:val="left"/>
        </w:tabs>
        <w:autoSpaceDE w:val="0"/>
        <w:widowControl/>
        <w:spacing w:line="188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COMMISSION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MINISTER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DEEMED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IT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NECESSARY</w:t>
      </w:r>
    </w:p>
    <w:p>
      <w:pPr>
        <w:autoSpaceDN w:val="0"/>
        <w:tabs>
          <w:tab w:pos="650" w:val="left"/>
          <w:tab w:pos="1270" w:val="left"/>
          <w:tab w:pos="2590" w:val="left"/>
          <w:tab w:pos="3150" w:val="left"/>
          <w:tab w:pos="4230" w:val="left"/>
          <w:tab w:pos="5030" w:val="left"/>
          <w:tab w:pos="5930" w:val="left"/>
        </w:tabs>
        <w:autoSpaceDE w:val="0"/>
        <w:widowControl/>
        <w:spacing w:line="188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GOVERNMENT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CONSIDER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WHAT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ADVICE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SHOULD</w:t>
      </w:r>
    </w:p>
    <w:p>
      <w:pPr>
        <w:autoSpaceDN w:val="0"/>
        <w:tabs>
          <w:tab w:pos="530" w:val="left"/>
          <w:tab w:pos="1590" w:val="left"/>
          <w:tab w:pos="2110" w:val="left"/>
          <w:tab w:pos="2670" w:val="left"/>
          <w:tab w:pos="3910" w:val="left"/>
          <w:tab w:pos="4510" w:val="left"/>
          <w:tab w:pos="6310" w:val="left"/>
        </w:tabs>
        <w:autoSpaceDE w:val="0"/>
        <w:widowControl/>
        <w:spacing w:line="188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TENDERED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EXCELLENCY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GOVERNOR-GENERAL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AS</w:t>
      </w:r>
    </w:p>
    <w:p>
      <w:pPr>
        <w:autoSpaceDN w:val="0"/>
        <w:tabs>
          <w:tab w:pos="510" w:val="left"/>
          <w:tab w:pos="1090" w:val="left"/>
          <w:tab w:pos="2150" w:val="left"/>
          <w:tab w:pos="2650" w:val="left"/>
          <w:tab w:pos="3750" w:val="left"/>
          <w:tab w:pos="4250" w:val="left"/>
          <w:tab w:pos="5130" w:val="left"/>
          <w:tab w:pos="6190" w:val="left"/>
        </w:tabs>
        <w:autoSpaceDE w:val="0"/>
        <w:widowControl/>
        <w:spacing w:line="188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REMISSION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SENTENCES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PASSIVE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RESISTERS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</w:p>
    <w:p>
      <w:pPr>
        <w:autoSpaceDN w:val="0"/>
        <w:tabs>
          <w:tab w:pos="510" w:val="left"/>
          <w:tab w:pos="1710" w:val="left"/>
          <w:tab w:pos="2330" w:val="left"/>
          <w:tab w:pos="3270" w:val="left"/>
          <w:tab w:pos="3910" w:val="left"/>
          <w:tab w:pos="4690" w:val="left"/>
          <w:tab w:pos="5130" w:val="left"/>
          <w:tab w:pos="5650" w:val="left"/>
        </w:tabs>
        <w:autoSpaceDE w:val="0"/>
        <w:widowControl/>
        <w:spacing w:line="188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GOVERNMENT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CONFINED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THEIR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ACTION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RECOMMEN-</w:t>
      </w:r>
    </w:p>
    <w:p>
      <w:pPr>
        <w:autoSpaceDN w:val="0"/>
        <w:tabs>
          <w:tab w:pos="790" w:val="left"/>
          <w:tab w:pos="1450" w:val="left"/>
          <w:tab w:pos="1910" w:val="left"/>
          <w:tab w:pos="2430" w:val="left"/>
          <w:tab w:pos="3570" w:val="left"/>
          <w:tab w:pos="3970" w:val="left"/>
          <w:tab w:pos="4830" w:val="left"/>
          <w:tab w:pos="5290" w:val="left"/>
          <w:tab w:pos="5830" w:val="left"/>
        </w:tabs>
        <w:autoSpaceDE w:val="0"/>
        <w:widowControl/>
        <w:spacing w:line="188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DATION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MADE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BY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COMMISSION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RESPECT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LEADERS.</w:t>
      </w:r>
    </w:p>
    <w:p>
      <w:pPr>
        <w:autoSpaceDN w:val="0"/>
        <w:tabs>
          <w:tab w:pos="570" w:val="left"/>
          <w:tab w:pos="1430" w:val="left"/>
          <w:tab w:pos="2370" w:val="left"/>
          <w:tab w:pos="2870" w:val="left"/>
          <w:tab w:pos="3430" w:val="left"/>
          <w:tab w:pos="4350" w:val="left"/>
          <w:tab w:pos="5590" w:val="left"/>
          <w:tab w:pos="6090" w:val="left"/>
        </w:tabs>
        <w:autoSpaceDE w:val="0"/>
        <w:widowControl/>
        <w:spacing w:line="188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COURSE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ADOPTED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BY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LEADERS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IMMEDIATELY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THEIR</w:t>
      </w:r>
    </w:p>
    <w:p>
      <w:pPr>
        <w:autoSpaceDN w:val="0"/>
        <w:tabs>
          <w:tab w:pos="870" w:val="left"/>
          <w:tab w:pos="1410" w:val="left"/>
          <w:tab w:pos="1950" w:val="left"/>
          <w:tab w:pos="2570" w:val="left"/>
          <w:tab w:pos="3210" w:val="left"/>
          <w:tab w:pos="3670" w:val="left"/>
          <w:tab w:pos="4130" w:val="left"/>
          <w:tab w:pos="4990" w:val="left"/>
          <w:tab w:pos="5530" w:val="left"/>
        </w:tabs>
        <w:autoSpaceDE w:val="0"/>
        <w:widowControl/>
        <w:spacing w:line="188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RELEASE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BEEN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IMPRESS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GOVERNMENT</w:t>
      </w:r>
    </w:p>
    <w:p>
      <w:pPr>
        <w:autoSpaceDN w:val="0"/>
        <w:tabs>
          <w:tab w:pos="470" w:val="left"/>
          <w:tab w:pos="930" w:val="left"/>
          <w:tab w:pos="1470" w:val="left"/>
          <w:tab w:pos="2550" w:val="left"/>
          <w:tab w:pos="3430" w:val="left"/>
          <w:tab w:pos="4190" w:val="left"/>
          <w:tab w:pos="4650" w:val="left"/>
          <w:tab w:pos="5530" w:val="left"/>
          <w:tab w:pos="6230" w:val="left"/>
        </w:tabs>
        <w:autoSpaceDE w:val="0"/>
        <w:widowControl/>
        <w:spacing w:line="188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BENEFICIAL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RESULTS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LIKELY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FOLLOW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FROM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</w:p>
    <w:p>
      <w:pPr>
        <w:autoSpaceDN w:val="0"/>
        <w:tabs>
          <w:tab w:pos="970" w:val="left"/>
          <w:tab w:pos="1510" w:val="left"/>
          <w:tab w:pos="2130" w:val="left"/>
          <w:tab w:pos="3150" w:val="left"/>
          <w:tab w:pos="3690" w:val="left"/>
          <w:tab w:pos="4310" w:val="left"/>
          <w:tab w:pos="5230" w:val="left"/>
          <w:tab w:pos="6370" w:val="left"/>
        </w:tabs>
        <w:autoSpaceDE w:val="0"/>
        <w:widowControl/>
        <w:spacing w:line="188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RELEASE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BALANCE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PASSIVE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RESISTERS.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IF</w:t>
      </w:r>
    </w:p>
    <w:p>
      <w:pPr>
        <w:autoSpaceDN w:val="0"/>
        <w:tabs>
          <w:tab w:pos="570" w:val="left"/>
          <w:tab w:pos="1110" w:val="left"/>
          <w:tab w:pos="1730" w:val="left"/>
          <w:tab w:pos="2670" w:val="left"/>
          <w:tab w:pos="3110" w:val="left"/>
          <w:tab w:pos="3850" w:val="left"/>
          <w:tab w:pos="4370" w:val="left"/>
          <w:tab w:pos="5270" w:val="left"/>
          <w:tab w:pos="5710" w:val="left"/>
          <w:tab w:pos="6310" w:val="left"/>
        </w:tabs>
        <w:autoSpaceDE w:val="0"/>
        <w:widowControl/>
        <w:spacing w:line="188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YOU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STILL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DESIROUS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SEEING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MINISTER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WILL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BE</w:t>
      </w:r>
    </w:p>
    <w:p>
      <w:pPr>
        <w:autoSpaceDN w:val="0"/>
        <w:autoSpaceDE w:val="0"/>
        <w:widowControl/>
        <w:spacing w:line="188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PREPARED     TO     GRANT    YOU      AN      INTERVIEW    DURING       THIS         WEEK.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Colonial Office Records: 55l/53</w:t>
      </w:r>
    </w:p>
    <w:p>
      <w:pPr>
        <w:autoSpaceDN w:val="0"/>
        <w:autoSpaceDE w:val="0"/>
        <w:widowControl/>
        <w:spacing w:line="260" w:lineRule="exact" w:before="20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 (2) EXTRACT FROM GOVERNOR-GENERAL’S DESPATCH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</w:p>
    <w:p>
      <w:pPr>
        <w:autoSpaceDN w:val="0"/>
        <w:autoSpaceDE w:val="0"/>
        <w:widowControl/>
        <w:spacing w:line="240" w:lineRule="exact" w:before="96" w:after="0"/>
        <w:ind w:left="0" w:right="1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>RETORIA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44" w:lineRule="exact" w:before="20" w:after="0"/>
        <w:ind w:left="0" w:right="106" w:firstLine="0"/>
        <w:jc w:val="right"/>
      </w:pPr>
      <w:r>
        <w:rPr>
          <w:rFonts w:ascii="Times" w:hAnsi="Times" w:eastAsia="Times"/>
          <w:b w:val="0"/>
          <w:i/>
          <w:color w:val="000000"/>
          <w:sz w:val="20"/>
        </w:rPr>
        <w:t>December 31, 1913</w:t>
      </w:r>
    </w:p>
    <w:p>
      <w:pPr>
        <w:autoSpaceDN w:val="0"/>
        <w:autoSpaceDE w:val="0"/>
        <w:widowControl/>
        <w:spacing w:line="240" w:lineRule="exact" w:before="13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 will observe that Mr. Gandhi’s present attitude is less unreasonable than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that which he adopted in his public utterances immediately after his liberation.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General Smuts is still considering his reply to Mr. Gandhi’s latest proposals, and I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think it not improbable that he will agree to grant a personal interview as requested. I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doubt, however, whether Mr. Gandhi’s suggestions with regard to the constitution of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Commission will be found acceptable. The addition of two members, nominated</w:t>
      </w:r>
    </w:p>
    <w:p>
      <w:pPr>
        <w:autoSpaceDN w:val="0"/>
        <w:autoSpaceDE w:val="0"/>
        <w:widowControl/>
        <w:spacing w:line="320" w:lineRule="exact" w:before="3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referred to an erroneous report about the movement of a group of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Indians collected at Pinetown, near Durban, on January l, the date originally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announced by Gandhiji for the resumption of the march into the Transvaal. It later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transpired that the group acted in ignorance of Gandhiji’s declaration that Passive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Resistance would not be resumed on New Year Day.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formed part of a despatch forwarding to the Colonial Office copies of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correspondence between Gandhiji and the Minister of the Interior, and clippings from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various newspapers.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76" w:right="13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respectively by the Indian community and by the employers of Indian labour,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destroy the judicial character of the Commission, and this would probably entail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resignation of Sir William Solomon. The alternative proposal that the Commission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be converted into a single-member Commission, consisting only of Sir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William Solomon, is not open to the same objection, and neither Mr. Esselen nor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Colonel Wylie would probably show any disinclination to resign their membership.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would not, however, be easy for the Government so to reconstitute its own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Commission at Mr. Gandhi’s bidding without seeming to admit that the two members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whose elimination is asked for were in fact not wholly impartial. Possibly if General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Smuts and Mr. Gandhi meet, their combined ingenuity may succeed in discovering </w:t>
      </w:r>
      <w:r>
        <w:rPr>
          <w:rFonts w:ascii="Times" w:hAnsi="Times" w:eastAsia="Times"/>
          <w:b w:val="0"/>
          <w:i w:val="0"/>
          <w:color w:val="000000"/>
          <w:sz w:val="18"/>
        </w:rPr>
        <w:t>some way out of the difficulty.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On Monday last General Smuts told my Secretary in confidence that he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received a private letter from Sir William Solomon expressing regret at the bad use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Mr. Gandhi, Mr. Polak and Mr. Kallenbach had made of their liberty,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intimating that if the Commission were to be boycotted by the Indians, in whose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interests it had been appointed, it was unlikely that the enquiry could prove anything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one-sided. Sir William went on to say that he had accepted appointment, much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against his own personal inclinations, only from a sense of duty because it had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represented to him that by acting as Chairman he would have an opportunity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rendering a public service. As it now seemed likely that the Commission would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unable to do any useful work, he was inclined to doubt whether there was any reason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why he should continue to serve. General Smuts said that he proposed in his reply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point out the distinction between abstention by the Indians from giving evidence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renewal of passive resistance, strikes and lawlessness. If recourse were again had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disorder, the question whether the enquiry should be proceeded with might arise.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If, however, the Indians confined themselves simply to a policy of abstention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giving evidence, the Commission would still be able to hear official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other European witnesses upon the incidents of the strike and the allegations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ill-treatment, and to consider the general question of grievances from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documentary material which could be laid before it by the Government. It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desirable, moreover, that the official witness who was being sent by the Government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India should be afforded an opportunity of being heard. General Smuts seemed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hope that these arguments would induce Sir William Solomon to continue to serve.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evidently apprehensive lest Mr. Gandhi should be enabled to enhance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prestige by the personal triumph of breaking up a Government Commission of whose </w:t>
      </w:r>
      <w:r>
        <w:rPr>
          <w:rFonts w:ascii="Times" w:hAnsi="Times" w:eastAsia="Times"/>
          <w:b w:val="0"/>
          <w:i w:val="0"/>
          <w:color w:val="000000"/>
          <w:sz w:val="18"/>
        </w:rPr>
        <w:t>constitution he happened to disapprove.</w:t>
      </w:r>
    </w:p>
    <w:p>
      <w:pPr>
        <w:autoSpaceDN w:val="0"/>
        <w:autoSpaceDE w:val="0"/>
        <w:widowControl/>
        <w:spacing w:line="240" w:lineRule="exact" w:before="1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Colonial Office Records: 551/46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7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14 : 26 DECEMBER, 1913 - 20 MAY, 1915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475</w:t>
      </w:r>
    </w:p>
    <w:p>
      <w:pPr>
        <w:sectPr>
          <w:pgSz w:w="9360" w:h="12960"/>
          <w:pgMar w:top="55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2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IX</w:t>
      </w:r>
    </w:p>
    <w:p>
      <w:pPr>
        <w:autoSpaceDN w:val="0"/>
        <w:autoSpaceDE w:val="0"/>
        <w:widowControl/>
        <w:spacing w:line="244" w:lineRule="exact" w:before="17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>STATEMENT ISSUED BY G. K. GOKHALE</w:t>
      </w:r>
    </w:p>
    <w:p>
      <w:pPr>
        <w:autoSpaceDN w:val="0"/>
        <w:autoSpaceDE w:val="0"/>
        <w:widowControl/>
        <w:spacing w:line="266" w:lineRule="exact" w:before="7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</w:t>
      </w:r>
      <w:r>
        <w:rPr>
          <w:rFonts w:ascii="Times" w:hAnsi="Times" w:eastAsia="Times"/>
          <w:b w:val="0"/>
          <w:i/>
          <w:color w:val="000000"/>
          <w:sz w:val="20"/>
        </w:rPr>
        <w:t>December 31, 1913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</w:p>
    <w:p>
      <w:pPr>
        <w:autoSpaceDN w:val="0"/>
        <w:autoSpaceDE w:val="0"/>
        <w:widowControl/>
        <w:spacing w:line="260" w:lineRule="exact" w:before="11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view of the anxiety prevailing in the country as to the position of matters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South Africa and the inquiries that are being addressed to me on the subject, I think </w:t>
      </w:r>
      <w:r>
        <w:rPr>
          <w:rFonts w:ascii="Times" w:hAnsi="Times" w:eastAsia="Times"/>
          <w:b w:val="0"/>
          <w:i w:val="0"/>
          <w:color w:val="000000"/>
          <w:sz w:val="18"/>
        </w:rPr>
        <w:t>it necessary to publish the following statement: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On 18th December, I received at Calcutta a cablegram from the Natal Indian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Association stating that there was a strong feeling among Indians in South Africa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accept the Commission of inquiry appointed on account of two members out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three being known to be hostile to the community and asking for my advice as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what should be done. Mr. Gandhi and other passive resistance leaders were then in jail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there was at that time no indication of the lines on which the Commission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proposed to work. It was impossible for me in the circumstances to offer any definite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advice and after hurriedly consulting two distinguished friends in Calcutta, who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within easy reach, I cabled back to say that the course to be adopted should depend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strength of feeling of the community and the advice of friendly Europeans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South Africa; and I asked the Association to weigh carefully which course would do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greater harm to the cause, viz., abstention from offering evidence or participation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proceedings under protest, adding that I would cable again from Bombay after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consulting Sir Pherozeshah Mehta. I left Calcutta that same day and arrived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Bombay on the 20th, when I read in the papers a summary of Sir William Solomon’s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opening statement, as also news about the release of Mr. Gandhi and other passive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resistance leaders. As Reuter had stated that the released leaders had proceeded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Pretoria to see the Ministers, I naturally concluded that the Union Government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desirous of arriving at some understanding with the community and that Mr. Gandhi’s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reported visit to Pretoria was in connection with some negotiations that had already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been started. I immediately put myself into telegraphic communication with Mr.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 and during the last ten days numerous cables have passed between us. It is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possible to publish all these cables, but I think I may state that in the course of these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communications every effort was made to press on Mr. Gandhi the view which clearly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now gaining ground in this country, viz., that after Sir William Solomon’s speech,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release of the leaders and the recognition given to the Commission by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of India by the deputation of Sir Benjamin Robertson, it would be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tactical mistake to boycott the Commission as forgoing an important opportunity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secured after great difficulty to state the Indian case before the whole world and likely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alienate from the cause influential support both in this country and in England. Mr. </w:t>
      </w:r>
      <w:r>
        <w:rPr>
          <w:rFonts w:ascii="Times" w:hAnsi="Times" w:eastAsia="Times"/>
          <w:b w:val="0"/>
          <w:i w:val="0"/>
          <w:color w:val="000000"/>
          <w:sz w:val="18"/>
        </w:rPr>
        <w:t>Gandhi, however, finds himself unable to act on this view unless the Union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4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60" w:lineRule="exact" w:before="0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modify in some manner the constitution of the Commission and release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 passive resisters at present in jail, as he and the Indian community stand bound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solemn oath not to accept the Commission except on these terms. This is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situation at present. Meanwhile Sir Benjamin Robertson starts for South Africa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1st January. As it is necessary that the country should clearly understand Mr.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Gandhi’s position, I asked him to cable to me for publication a full statement of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position. This statement into which are incorporated some of his previous cables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follows: Mr. Gandhi says: We were discharged unconditionally on 18th instant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recommendation of the Commission. We were not told at the time of our release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why we were being released. It is not true that after release we went to Pretoria to see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Ministers. Knowing what we do of the feelings of Mr. Esselen and Col. Wylie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towards Indians, it is impossible for us not to feel strongly that the Commission has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been appointed to give us fair play, but it is a packed body intended to hoodwink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Government and the public both in England and in India. The Chairman’s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integrity and impartiality is undoubted, but Mr. Esselen and Col. Wylie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well-known and admitted generally to be amongst the strongest and most violent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opponents of Indians in South Africa. Mr. Esselen has emphatically declared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public platforms on many occasions extreme anti-Asiatic views, and he is 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intimately related politically to Union Ministers that he is regarded here practically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a non-official member of the Ministry. Only recently he expressed himself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privately most offensively about the Indians to a member of the Union Parliament,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named Mr. Meyler, who has publicly protested against his appointment. Col. Wylie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has been our bitterest opponent in Natal for more than twenty years. So far back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1896 he led a mob to demonstrate against the landing of Indians who had arrived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Durban in two vessels, advocated at a public meeting the sinking of the ships with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Indians on board and commending a remark made by another speaker that he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willingly put down one month’s pay for one shot at the Indians, asked how many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prepared to put down similarly a month’s pay on those terms. And he has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consistently been our enemy all these years. Moreover he is colonel of the defence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force whose acts are the subject of inquiry and ho is also legal adviser of many estate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owners and during present agitation he has openly said that the £3 tax ought not to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repealed. Commission is not merely judicial but also political, investigating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only facts as to ill-treatment, but also recommending policy for the future, and it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impossible that the Chairman will control the views of his colleagues in matters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policy. To appoint Messrs Esselen and Wylie to investigate our grievances and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stigmatize our protests against their appointment as an unwarranted reflection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impartiality is to add insult to injury. Almost entire South African Press admits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reasonableness of our suggestions as to additional members, and several influential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ministers of religion and other European friends are working to remove present </w:t>
      </w:r>
      <w:r>
        <w:rPr>
          <w:rFonts w:ascii="Times" w:hAnsi="Times" w:eastAsia="Times"/>
          <w:b w:val="0"/>
          <w:i w:val="0"/>
          <w:color w:val="000000"/>
          <w:sz w:val="18"/>
        </w:rPr>
        <w:t>deadlock and secure us fair play. We would be prepared to lead evidence before Sir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14 : 26 DECEMBER, 1913 - 20 MAY, 1915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477</w:t>
      </w:r>
    </w:p>
    <w:p>
      <w:pPr>
        <w:sectPr>
          <w:pgSz w:w="9360" w:h="12960"/>
          <w:pgMar w:top="55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6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William Solomon alone if it was a question merely of inquiring into charges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flogging, acts of military and other ill-treatment, but this inquiry includes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examination of grievances also. Before our release public meetings had been held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 Indian centres throughout South Africa protesting strongly against the personnel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Commission and urging the appointment of Mr. Schreiner and Judge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Rose-Innes to counterbalance Messrs Esselen and Wylie. Immediately on our release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soon as we took the situation in, we addressed a letter to the Ministry asking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these additions to the Commission. Objection has been taken to the form in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request was put forward by us, but we are confronted with a terrible crisis and it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easy always to weigh carefully niceties of form at such a juncture. Indian position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always has been to insist on the community being consulted at least informally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regarding matters vitally affecting it since it is voteless. In constituting present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Commission Indian sentiment not only was not consulted but was contemptuously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trampled on. During recent deadlock in connection with European railwaymen’s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grievances the men were permitted to choose their nominee by a referendum. We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merely ask for informal consultation. When we were released, we found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indignation of our countrymen was at white heat owing to floggings which they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seen with their own eyes, shooting which they believed to be unjustified, and other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acts of ill-treatment; and this indignation was further intensified by the harrowing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accounts of prison treatment which passive resisters, including ladies, who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released at this time on the expiry of their sentences, gave to the community. In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our experience of prison treatment in this country, never have we been treated before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such unparalleled cruelty. Insults by warders, frequent assaults by Zulu warders,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withholding of blankets and other necessary articles, food badly cooked by Zulus,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these necessitated a hunger-strike causing immense suffering. You have to know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these things, to understand the frame of mind in which the community met in public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meeting on Sunday 21st December to consider the position and resolve on future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action. l here was but one feeling at the meeting and that was that if we had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self-respect we must not accept the Commission unless it was modified in some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manner in favour of the Indians, and we must also ask for the release of all real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passive resister-prisoners, in which term we do not include persons rightly convicted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actual violence. And we all took a solemn oath in God’s name that unless these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conditions were complied with, we would resume our passive resistance. Now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oath we mean to keep whatever happens. In this struggle we are fighting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spiritual weapons, and it is not open to us to go back on our solemn declarations.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Moreover, in this matter it is not as though it is the leaders that are egging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community on. On the contrary, so determined is the community to keep the vow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it has solemnly taken that if any leaders ventured to advise the acceptance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Commission without any modification on the lines asked for, they would beyond </w:t>
      </w:r>
      <w:r>
        <w:rPr>
          <w:rFonts w:ascii="Times" w:hAnsi="Times" w:eastAsia="Times"/>
          <w:b w:val="0"/>
          <w:i w:val="0"/>
          <w:color w:val="000000"/>
          <w:sz w:val="18"/>
        </w:rPr>
        <w:t>all doubt be killed, and I must add justly so. I believe we are gaining ground. Several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influential Europeans, including some ministers of religion, recognizing the justice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our stand, are working to help us and we have not yet given up the hope that some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way may be found out of the difficulty. In all this crisis, I wish to say before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concluding, two things have greatly sustained and comforted us. One is the splendid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courage and staunch advocacy of our cause by His Excellency the Viceroy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other is the hearty support which India has sent us. We shall do nothing now till Sir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Benjamin Robertson arrives and we shall receive him with all honour and trust, both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because you tell us we shall find in him a strong friend and also because he has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appointed by the Viceroy to whom we feel so profoundly grateful. But unless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Commission is made in some way more acceptable to us, I do not see how renewal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passive resistance can be avoided. We know it will entail enormous suffering, assure </w:t>
      </w:r>
      <w:r>
        <w:rPr>
          <w:rFonts w:ascii="Times" w:hAnsi="Times" w:eastAsia="Times"/>
          <w:b w:val="0"/>
          <w:i w:val="0"/>
          <w:color w:val="000000"/>
          <w:sz w:val="18"/>
        </w:rPr>
        <w:t>you we do not desire it, but neither shall we shrink from it, if it must become.</w:t>
      </w:r>
    </w:p>
    <w:p>
      <w:pPr>
        <w:autoSpaceDN w:val="0"/>
        <w:autoSpaceDE w:val="0"/>
        <w:widowControl/>
        <w:spacing w:line="220" w:lineRule="exact" w:before="15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The Times of India, 1-1-1914.</w:t>
      </w:r>
    </w:p>
    <w:p>
      <w:pPr>
        <w:autoSpaceDN w:val="0"/>
        <w:autoSpaceDE w:val="0"/>
        <w:widowControl/>
        <w:spacing w:line="266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X</w:t>
      </w:r>
    </w:p>
    <w:p>
      <w:pPr>
        <w:autoSpaceDN w:val="0"/>
        <w:autoSpaceDE w:val="0"/>
        <w:widowControl/>
        <w:spacing w:line="244" w:lineRule="exact" w:before="17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>EXTRACT FROM GOVERNOR-GENERAL’S DESPATCH</w:t>
      </w:r>
    </w:p>
    <w:p>
      <w:pPr>
        <w:autoSpaceDN w:val="0"/>
        <w:autoSpaceDE w:val="0"/>
        <w:widowControl/>
        <w:spacing w:line="264" w:lineRule="exact" w:before="72" w:after="0"/>
        <w:ind w:left="5110" w:right="0" w:firstLine="62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>RETORIA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0"/>
        </w:rPr>
        <w:t>January 22, 1914</w:t>
      </w:r>
    </w:p>
    <w:p>
      <w:pPr>
        <w:autoSpaceDN w:val="0"/>
        <w:autoSpaceDE w:val="0"/>
        <w:widowControl/>
        <w:spacing w:line="260" w:lineRule="exact" w:before="3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Subsequently in the course of confidential conversation General Smuts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intimated to me that practically no difficulty would be presented by Mr. Gandhi’s two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administrative points, and very little by the point on the marriage question, if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sense of Mr. Gandhi’s proposal thereon had been correctly apprehended.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abolition of the £3 tax would be a much more formidable task, but he was disposed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think that it would in the end be found inevitable. In substance therefore Mr. Gandhi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could probably be met; on the question of  form, however, he did not see his way clear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compliance with Mr. Gandhi’s wishes. If in regard to policy he were to ignore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Commission appointed by the Government and to make a compact with Mr. Gandhi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after all that had occurred recently, he and his colleagues would be placed in a most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undignified and, he feared, even impossible position. At the same time, if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settlement which would be accepted by all parties as final was attainable, he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like to effect it without unnecessary delay by carrying the requisite legislation during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forthcoming Session. He doubted whether he would be able to carry such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legislation unless he were fortified by a recommendation of the Commission,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equally whether a recommendation would be obtainable in time if evidence were to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led on every Indian grievance which could conceivably be brought forward. From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point of view matters would not be advanced by the acceptance of Mr. Gandhi’s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second alternative, viz., the addition of Sir James Rose-Innes or Mr. Schreiner to the </w:t>
      </w:r>
      <w:r>
        <w:rPr>
          <w:rFonts w:ascii="Times" w:hAnsi="Times" w:eastAsia="Times"/>
          <w:b w:val="0"/>
          <w:i w:val="0"/>
          <w:color w:val="000000"/>
          <w:sz w:val="18"/>
        </w:rPr>
        <w:t>Commission, even if there were no serious objections to such a course on other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14 : 26 DECEMBER, 1913 - 20 MAY, 1915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479</w:t>
      </w:r>
    </w:p>
    <w:p>
      <w:pPr>
        <w:sectPr>
          <w:pgSz w:w="9360" w:h="12960"/>
          <w:pgMar w:top="556" w:right="140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4" w:lineRule="exact" w:before="0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grounds. He was in favour of limiting the enquiry of the Commission on questions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policy to the four points specified by Mr. Gandhi, if this could be done without </w:t>
      </w:r>
      <w:r>
        <w:rPr>
          <w:rFonts w:ascii="Times" w:hAnsi="Times" w:eastAsia="Times"/>
          <w:b w:val="0"/>
          <w:i w:val="0"/>
          <w:color w:val="000000"/>
          <w:sz w:val="18"/>
        </w:rPr>
        <w:t>making an overt bargain with him.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After further consideration and consultation of the Cabinet, General Smuts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signified his decision to Sir Benjamin Robertson for communication to Mr. Gandhi.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Its purport was that the Government could not see their way to alter either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composition or the terms of reference of the Commission, nor could they authorize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him to make a compact with Mr. Gandhi by giving in advance of the Commission’s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report the assurances for which he had asked. The Commission must go on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previously arranged, but it would be asked to submit its recommendations in regard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policy at a sufficiently early date to enable legislation to be introduced during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forthcoming Session. If Mr. Gandhi felt himself precluded by his vow from giving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evidence under these conditions, he was quite at liberty to abstain from participation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its proceedings; he need, however, feel no serious apprehensions as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probable nature of the Commission’s recommendations on his four points and as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Government’s intentions, but he should promise not to revive passive resistance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until the Commission had reported and the Government had been given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opportunity of taking action on the report. The Minister repeated that while he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 knowledge whatever of Colonel Wylie’s views he had some little time ago sounded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both the Chairman and Mr. Esselen and felt sure that their recommendations would be </w:t>
      </w:r>
      <w:r>
        <w:rPr>
          <w:rFonts w:ascii="Times" w:hAnsi="Times" w:eastAsia="Times"/>
          <w:b w:val="0"/>
          <w:i w:val="0"/>
          <w:color w:val="000000"/>
          <w:sz w:val="18"/>
        </w:rPr>
        <w:t>satisfactory to Mr. Gandhi.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result of the ensuing interviews and negotiations an understanding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is embodied in the enclosed correspondence of yesterday’s date, was finally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reached by the Minister and Mr. Gandhi. You will observe that, while Mr. Gandhi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receives no assurances, the Government expressed their desire for an early settlement.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and his friends will not appear before the Commission, but in recognition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opportunities of consultation which General Smuts had afforded by consenting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receive Mr. Gandhi, they offer to assist Sir Benjamin Robertson in the preparation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his evidence. Passive resistance is to be suspended pending the report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Commission and the introduction of legislation. The release of </w:t>
      </w:r>
      <w:r>
        <w:rPr>
          <w:rFonts w:ascii="Times" w:hAnsi="Times" w:eastAsia="Times"/>
          <w:b w:val="0"/>
          <w:i/>
          <w:color w:val="000000"/>
          <w:sz w:val="18"/>
        </w:rPr>
        <w:t>bona fide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passive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resisters now serving sentence is asked for, and the Minister explains that this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already been done by the Government. At his own suggestion, Mr. Gandhi and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friends will take no further action with regard to the allegations of ill-treatment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during the Indian strike. The Government while repudiating the allegations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emphatically as ever will also refrain from leading evidence upon them, but reserve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right to ask the Commission to investigate the shooting affrays at Esperanza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Mount Edgecombe. It will be noted that Mr. Gandhi has added to his previous four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points a fifth, asking for an assurance of just administration of the law and of due </w:t>
      </w:r>
      <w:r>
        <w:rPr>
          <w:rFonts w:ascii="Times" w:hAnsi="Times" w:eastAsia="Times"/>
          <w:b w:val="0"/>
          <w:i w:val="0"/>
          <w:color w:val="000000"/>
          <w:sz w:val="18"/>
        </w:rPr>
        <w:t>regard to vested rights. This appears to be innocuously vague and should not cause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any difficulty. He has also slightly modified his stipulation respecting the licence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 Natal Act 17 of 1895. He formerly asked that a standing licence should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substituted for the annual licence, but he now apparently contemplates that after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ex-indentured Indian has acquired domiciliary rights, in terms of the judgment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Subrayen case, by three years continuous residence after the expiration of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indentures, the licence should be dropped altogether. This is a point of detail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the Commission’s recommendation will doubtless carry weight with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Government. I may mention that yesterday afternoon, when Mr. Gandhi received Mr.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Gorges’ letter, he was much perturbed by the omission of any explicit recognition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motive which restrained him from pursuing the allegations of ill-treatment.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order to meet his difficulty, General Smuts caused the words which now form the third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sentence of the letter to be inserted. They were suggested by Mr. Gandhi himself,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is understood to be satisfied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to be leaving for Natal today.</w:t>
      </w:r>
    </w:p>
    <w:p>
      <w:pPr>
        <w:autoSpaceDN w:val="0"/>
        <w:autoSpaceDE w:val="0"/>
        <w:widowControl/>
        <w:spacing w:line="240" w:lineRule="exact" w:before="1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Colonial Office Record: 551/54</w:t>
      </w:r>
    </w:p>
    <w:p>
      <w:pPr>
        <w:autoSpaceDN w:val="0"/>
        <w:autoSpaceDE w:val="0"/>
        <w:widowControl/>
        <w:spacing w:line="266" w:lineRule="exact" w:before="30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XI</w:t>
      </w:r>
    </w:p>
    <w:p>
      <w:pPr>
        <w:autoSpaceDN w:val="0"/>
        <w:autoSpaceDE w:val="0"/>
        <w:widowControl/>
        <w:spacing w:line="244" w:lineRule="exact" w:before="17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>LETTER FROM MINISTER OF INTERIOR</w:t>
      </w:r>
    </w:p>
    <w:p>
      <w:pPr>
        <w:autoSpaceDN w:val="0"/>
        <w:autoSpaceDE w:val="0"/>
        <w:widowControl/>
        <w:spacing w:line="264" w:lineRule="exact" w:before="72" w:after="0"/>
        <w:ind w:left="5110" w:right="0" w:firstLine="62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>RETORIA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0"/>
        </w:rPr>
        <w:t>January 21, 1914</w:t>
      </w:r>
    </w:p>
    <w:p>
      <w:pPr>
        <w:autoSpaceDN w:val="0"/>
        <w:autoSpaceDE w:val="0"/>
        <w:widowControl/>
        <w:spacing w:line="188" w:lineRule="exact" w:before="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SIR,</w:t>
      </w:r>
    </w:p>
    <w:p>
      <w:pPr>
        <w:autoSpaceDN w:val="0"/>
        <w:autoSpaceDE w:val="0"/>
        <w:widowControl/>
        <w:spacing w:line="260" w:lineRule="exact" w:before="9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With reference to your letter of even date I am instructed by the Minister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Interior to reply that you are correct in your statement that it is not proposed to make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 alteration either in the personnel of, or the reference to, the Commission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appointed to enquire into the recent Indian Strike in Natal. The Minister regrets but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course understands that you are so far committed by your previous public declarations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regard to the Commission that you are precluded from appearing before it. He also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recognizes the motive which makes you unwilling to revive old sores by courting </w:t>
      </w:r>
      <w:r>
        <w:rPr>
          <w:rFonts w:ascii="Times" w:hAnsi="Times" w:eastAsia="Times"/>
          <w:b w:val="0"/>
          <w:i w:val="0"/>
          <w:color w:val="000000"/>
          <w:sz w:val="18"/>
        </w:rPr>
        <w:t>libel proceedings before another tribunal.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Government repudiates as strongly and emphatically as heretofore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charges of harsh or improper action against the Indian passive resisters and strikers.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as you and your friends have decided not to appear before the Commission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lead evidence in support of those allegations, it seems likely that there will be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charges for the Commission to investigate. The Government would regret the </w:t>
      </w:r>
      <w:r>
        <w:rPr>
          <w:rFonts w:ascii="Times" w:hAnsi="Times" w:eastAsia="Times"/>
          <w:b w:val="0"/>
          <w:i w:val="0"/>
          <w:color w:val="000000"/>
          <w:sz w:val="18"/>
        </w:rPr>
        <w:t>consequent absence of an opportunity to lead rebutting evidence in vindication of the</w:t>
      </w:r>
    </w:p>
    <w:p>
      <w:pPr>
        <w:autoSpaceDN w:val="0"/>
        <w:autoSpaceDE w:val="0"/>
        <w:widowControl/>
        <w:spacing w:line="220" w:lineRule="exact" w:before="42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has reference to the resolution of the deadlock in the final nego-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tiations described by Andrews;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footnote 2 to “Interview with General Smuts”, </w:t>
      </w:r>
      <w:r>
        <w:rPr>
          <w:rFonts w:ascii="Times" w:hAnsi="Times" w:eastAsia="Times"/>
          <w:b w:val="0"/>
          <w:i w:val="0"/>
          <w:color w:val="000000"/>
          <w:sz w:val="18"/>
        </w:rPr>
        <w:t>16-1-1914.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14 : 26 DECEMBER, 1913 - 20 MAY, 1915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481</w:t>
      </w:r>
    </w:p>
    <w:p>
      <w:pPr>
        <w:sectPr>
          <w:pgSz w:w="9360" w:h="12960"/>
          <w:pgMar w:top="556" w:right="140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conduct of its officers, but it feels that, unless it has a definite case to answer,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attempt to deal with the allegations  before the Commission could only result in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unprofitable waste of time. The  Government is anxious that any recommendations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the Commission  may make on the larger issue of Indian grievances should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received at a  sufficiently early date to enable proposals to be submitted to Parliament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during  the forthcoming Session. It is hoped that those proposals, if accepted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Parliament, would ensure a satisfactory and permanent settlement. The Government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considers that such a settlement of long standing disputes is too important to justify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 risk of endangering its achievement by delaying the  proceedings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Commission—already delayed through unforeseen circumstances—by an enquiry,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would now be necessarily one-sided, into  points of minor and secondary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moment relatively to the wider issues at stake.   If, therefore, the Indians decline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submit to the Commission any specific   charges in connection with the treatment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passive resisters and strikers during  the recent troubles, the Government will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think it necessary to take any  further action in refutation of the allegations against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its officers, but   it reserves its right to ask the Commission to investigate the </w:t>
      </w:r>
      <w:r>
        <w:rPr>
          <w:rFonts w:ascii="Times" w:hAnsi="Times" w:eastAsia="Times"/>
          <w:b w:val="0"/>
          <w:i w:val="0"/>
          <w:color w:val="000000"/>
          <w:sz w:val="18"/>
        </w:rPr>
        <w:t>occurrences which  resulted in loss of life at  Esperanza and Mount Edgecombe.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With reference to your prayer for the release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bona fide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passive resistance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strikers from ordinary or compound gaols, the Department of Justice had already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previous to the arrival of your letter taken steps for the release of the small balance of </w:t>
      </w:r>
      <w:r>
        <w:rPr>
          <w:rFonts w:ascii="Times" w:hAnsi="Times" w:eastAsia="Times"/>
          <w:b w:val="0"/>
          <w:i w:val="0"/>
          <w:color w:val="000000"/>
          <w:sz w:val="18"/>
        </w:rPr>
        <w:t>these prisoners kept in the gaols.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regard to the grievances which you have summarised at the end of your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letter, the Government will, as already stated, await the recommendations of the </w:t>
      </w:r>
      <w:r>
        <w:rPr>
          <w:rFonts w:ascii="Times" w:hAnsi="Times" w:eastAsia="Times"/>
          <w:b w:val="0"/>
          <w:i w:val="0"/>
          <w:color w:val="000000"/>
          <w:sz w:val="18"/>
        </w:rPr>
        <w:t>Commission before taking any action.</w:t>
      </w:r>
    </w:p>
    <w:p>
      <w:pPr>
        <w:autoSpaceDN w:val="0"/>
        <w:autoSpaceDE w:val="0"/>
        <w:widowControl/>
        <w:spacing w:line="220" w:lineRule="exact" w:before="78" w:after="0"/>
        <w:ind w:left="0" w:right="20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have the honour to be,</w:t>
      </w:r>
    </w:p>
    <w:p>
      <w:pPr>
        <w:autoSpaceDN w:val="0"/>
        <w:autoSpaceDE w:val="0"/>
        <w:widowControl/>
        <w:spacing w:line="220" w:lineRule="exact" w:before="80" w:after="0"/>
        <w:ind w:left="0" w:right="97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Sir,</w:t>
      </w:r>
    </w:p>
    <w:p>
      <w:pPr>
        <w:autoSpaceDN w:val="0"/>
        <w:tabs>
          <w:tab w:pos="4330" w:val="left"/>
          <w:tab w:pos="4550" w:val="left"/>
          <w:tab w:pos="48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Your obedient servant,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E. M. G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ORGES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ECRETARY FOR THE </w:t>
      </w:r>
      <w:r>
        <w:rPr>
          <w:rFonts w:ascii="Times" w:hAnsi="Times" w:eastAsia="Times"/>
          <w:b w:val="0"/>
          <w:i w:val="0"/>
          <w:color w:val="000000"/>
          <w:sz w:val="18"/>
        </w:rPr>
        <w:t>I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NTERIOR </w:t>
      </w:r>
      <w:r>
        <w:rPr>
          <w:rFonts w:ascii="Times" w:hAnsi="Times" w:eastAsia="Times"/>
          <w:b w:val="0"/>
          <w:i w:val="0"/>
          <w:color w:val="000000"/>
          <w:sz w:val="18"/>
        </w:rPr>
        <w:t>M. K. G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18"/>
        </w:rPr>
        <w:t>E</w:t>
      </w:r>
      <w:r>
        <w:rPr>
          <w:rFonts w:ascii="Times" w:hAnsi="Times" w:eastAsia="Times"/>
          <w:b w:val="0"/>
          <w:i w:val="0"/>
          <w:color w:val="000000"/>
          <w:sz w:val="14"/>
        </w:rPr>
        <w:t>SQ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>RETORIA</w:t>
      </w:r>
    </w:p>
    <w:p>
      <w:pPr>
        <w:autoSpaceDN w:val="0"/>
        <w:autoSpaceDE w:val="0"/>
        <w:widowControl/>
        <w:spacing w:line="240" w:lineRule="exact" w:before="1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original: S. N. 5926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74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XII</w:t>
      </w:r>
    </w:p>
    <w:p>
      <w:pPr>
        <w:autoSpaceDN w:val="0"/>
        <w:autoSpaceDE w:val="0"/>
        <w:widowControl/>
        <w:spacing w:line="260" w:lineRule="exact" w:before="15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>ANDREWS’ INTERVIEW WITH GOVERNOR-GENERAL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66" w:lineRule="exact" w:before="70" w:after="0"/>
        <w:ind w:left="5050" w:right="0" w:firstLine="62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[P</w:t>
      </w:r>
      <w:r>
        <w:rPr>
          <w:rFonts w:ascii="Times" w:hAnsi="Times" w:eastAsia="Times"/>
          <w:b w:val="0"/>
          <w:i w:val="0"/>
          <w:color w:val="000000"/>
          <w:sz w:val="14"/>
        </w:rPr>
        <w:t>RETORIA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0"/>
        </w:rPr>
        <w:t>January 13, 1914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</w:p>
    <w:p>
      <w:pPr>
        <w:autoSpaceDN w:val="0"/>
        <w:autoSpaceDE w:val="0"/>
        <w:widowControl/>
        <w:spacing w:line="260" w:lineRule="exact" w:before="11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saw Mr. Andrews quite privately on Tuesday and had a long talk with him.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impressed me favourably and appeared to have an exceptionally intimate acquaintance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the working of Mr. Gandhi’s mind. He said that Mr. Gandhi makes two crucial </w:t>
      </w:r>
      <w:r>
        <w:rPr>
          <w:rFonts w:ascii="Times" w:hAnsi="Times" w:eastAsia="Times"/>
          <w:b w:val="0"/>
          <w:i w:val="0"/>
          <w:color w:val="000000"/>
          <w:sz w:val="18"/>
        </w:rPr>
        <w:t>demands ( I ) the recognition of one wife as having a legal status, (2) the repeal of the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£3 tax. Importance was also attached but to a lesser degree to some agreement being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arrived at which restored the right of unrestricted admission into the Cape Province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enjoyed by South Africa-born Indians under the Cape Immigration Act. Mr. Andrews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assured me that Mr. Gandhi would make no claim whatever to equal franchise rights,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fully accepted the policy of exclusion of Asiatics from South Africa. According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Andrews, Mr. Gandhi is prepared to accept the Commission in so far as enquiry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into disturbances is concerned. If his political conditions are accepted, it would be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solution of the position and there would be no necessity for any further work by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Commission. If they were not accepted, a very difficult question would arise for Mr.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 had, with several compatriots, taken a vow not to recognize the Commission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unless he was met on his basic points. I said that personally I saw little difficulty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conceding what Mr. Andrews stated Mr. Gandhi required. But Ministers might not feel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able to give  unconditinal promises because the political situation might prevent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giving absolute  guarantees that the remedial Act could be passed. Mr. Andrews said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he feared Mr.  Gandhi’s vow would prove an insuperable obstacle. I suggested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Mr. Gandhi could  give evidence as regards the disturbances as he expresses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readiness to do this. He could  then by leave address the Court, state his conditions,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giving arguments and say that while  fully accepting the capacity and authority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Commission to decide on questions of  fact, he reserved to himself and his colleagues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absolute discretion to take their own  courses on matters of political principle,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concerning his own conscience. He hoped  that the Commission would arrive at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right judgment but that neither he nor his  colleagues could give further evidence. Mr.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Andrews said that this gave a ray of light.  Nothing could shake Mr. Gandhi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matters of conscience. The vow might still create  great difficulty. Mr. Gandhi’s life,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a former occasion, had been attempted in Johannesburg by two Pathans because,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after taking a vow, he had come to an agreement.  But he would do his best to induce </w:t>
      </w:r>
      <w:r>
        <w:rPr>
          <w:rFonts w:ascii="Times" w:hAnsi="Times" w:eastAsia="Times"/>
          <w:b w:val="0"/>
          <w:i w:val="0"/>
          <w:color w:val="000000"/>
          <w:sz w:val="18"/>
        </w:rPr>
        <w:t>Mr. Gandhi to take this course if the Government  assurances were not satisfactory.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an extract from Governor-General’s despatch dated January 14? 1914 </w:t>
      </w:r>
      <w:r>
        <w:rPr>
          <w:rFonts w:ascii="Times" w:hAnsi="Times" w:eastAsia="Times"/>
          <w:b w:val="0"/>
          <w:i w:val="0"/>
          <w:color w:val="000000"/>
          <w:sz w:val="18"/>
        </w:rPr>
        <w:t>to the Colonial Office.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14 : 26 DECEMBER, 1913 - 20 MAY, 1915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483</w:t>
      </w:r>
    </w:p>
    <w:p>
      <w:pPr>
        <w:sectPr>
          <w:pgSz w:w="9360" w:h="12960"/>
          <w:pgMar w:top="69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said further that, while Sir Benjamin Robertson was  an excellent official,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not understand the subtle and sensitive working of Mr.  Gandhi’s mind. I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given this information to General Smuts. How far Mr. Andrews  correctly interprets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Gandhi’s views I cannot say, but if he speaks with accurate  knowledge,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situation looks more hopeful. The Government, moreover, are in a better  position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take a generous view than at any previous time. Their firm and courageous  action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dealing with the strike firmly establishes their authority and reputation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various events had shaken. Mr. Gandhi’s action in holding his hand while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 were in difficulties has been much appreciated. If concessions are now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made to the  British Indians, no one can allege that they are made under coercion. l </w:t>
      </w:r>
      <w:r>
        <w:rPr>
          <w:rFonts w:ascii="Times" w:hAnsi="Times" w:eastAsia="Times"/>
          <w:b w:val="0"/>
          <w:i w:val="0"/>
          <w:color w:val="000000"/>
          <w:sz w:val="18"/>
        </w:rPr>
        <w:t>sincerely trust  therefore that the outcome may be satisfactory.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Colonial Office Records: 551/53</w:t>
      </w:r>
    </w:p>
    <w:p>
      <w:pPr>
        <w:autoSpaceDN w:val="0"/>
        <w:autoSpaceDE w:val="0"/>
        <w:widowControl/>
        <w:spacing w:line="266" w:lineRule="exact" w:before="30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XIII</w:t>
      </w:r>
    </w:p>
    <w:p>
      <w:pPr>
        <w:autoSpaceDN w:val="0"/>
        <w:autoSpaceDE w:val="0"/>
        <w:widowControl/>
        <w:spacing w:line="244" w:lineRule="exact" w:before="17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>EXETRACTS FROM SOLOMON COMMISSION REPORT</w:t>
      </w:r>
    </w:p>
    <w:p>
      <w:pPr>
        <w:autoSpaceDN w:val="0"/>
        <w:autoSpaceDE w:val="0"/>
        <w:widowControl/>
        <w:spacing w:line="260" w:lineRule="exact" w:before="11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 the Bill based upon the recommendations of the Commission may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published  very soon, we do not propose to give many extracts from the Report.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Moreover, the full  report is available at 9d. per copy in Cape Town. We give,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however, some of the salient  points from it. We have not found it possible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condense the exhaustive sketch of the  marriage and the £3 questions. We have,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therefore, been obliged to content ourselves  with merely giving the text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recommendations on these two points. The curious  must search the Report itself. The </w:t>
      </w:r>
      <w:r>
        <w:rPr>
          <w:rFonts w:ascii="Times" w:hAnsi="Times" w:eastAsia="Times"/>
          <w:b w:val="0"/>
          <w:i w:val="0"/>
          <w:color w:val="000000"/>
          <w:sz w:val="18"/>
        </w:rPr>
        <w:t>document occupies 38 foolscap pages from which we  take the following:</w:t>
      </w:r>
    </w:p>
    <w:p>
      <w:pPr>
        <w:autoSpaceDN w:val="0"/>
        <w:autoSpaceDE w:val="0"/>
        <w:widowControl/>
        <w:spacing w:line="266" w:lineRule="exact" w:before="1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 THE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OMMUNITY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BSTENTION</w:t>
      </w:r>
    </w:p>
    <w:p>
      <w:pPr>
        <w:autoSpaceDN w:val="0"/>
        <w:autoSpaceDE w:val="0"/>
        <w:widowControl/>
        <w:spacing w:line="260" w:lineRule="exact" w:before="1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Unfortunately the main object which the Commission had in view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commending the release of Messrs Gandhi, Polak and Kallenbach was, to a great </w:t>
      </w:r>
      <w:r>
        <w:rPr>
          <w:rFonts w:ascii="Times" w:hAnsi="Times" w:eastAsia="Times"/>
          <w:b w:val="0"/>
          <w:i w:val="0"/>
          <w:color w:val="000000"/>
          <w:sz w:val="18"/>
        </w:rPr>
        <w:t>extent, frustrated by the attitude taken up by these persons.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So far from assisting the Commission by placing before it the case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 community for the redress of alleged grievances and by collecting evidence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support of the serious allegations of acts of violence committed upon persons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sentenced to imprisonment in connection with the strike, the leaders decided,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various grounds which it is unnecessary to mention, entirely to ignore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Commission. The result was that not only was the Indian community not represented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counsel, but that, acting upon the advice given by Mr. Gandhi, no witnesses </w:t>
      </w:r>
      <w:r>
        <w:rPr>
          <w:rFonts w:ascii="Times" w:hAnsi="Times" w:eastAsia="Times"/>
          <w:b w:val="0"/>
          <w:i w:val="0"/>
          <w:color w:val="000000"/>
          <w:sz w:val="18"/>
        </w:rPr>
        <w:t>appeared to substantiate the charges of violence.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Fortunately, during the latter end of our sitting, a few Indians, chiefly from the </w:t>
      </w:r>
      <w:r>
        <w:rPr>
          <w:rFonts w:ascii="Times" w:hAnsi="Times" w:eastAsia="Times"/>
          <w:b w:val="0"/>
          <w:i w:val="0"/>
          <w:color w:val="000000"/>
          <w:sz w:val="18"/>
        </w:rPr>
        <w:t>Mahomedan section of that community, who represented the Natal Indian Congress,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did appear before us and gave evidence of considerable value and importance. At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later stage of the enquiry, when the Commission sat in Cape Town from the 23rd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27th February, several other Indians presented themselves who claimed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represent various societies, three of them having travelled from the Transvaal for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purpose. These persons were, we think, well advised to refuse to follow the advice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given by Mr. Gandhi to his fellow-countrymen to ignore the Commission.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appearing and giving evidence they were able to give us important information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certain subjects and, by doing so, they, in our opinion, rendered considerable service </w:t>
      </w:r>
      <w:r>
        <w:rPr>
          <w:rFonts w:ascii="Times" w:hAnsi="Times" w:eastAsia="Times"/>
          <w:b w:val="0"/>
          <w:i w:val="0"/>
          <w:color w:val="000000"/>
          <w:sz w:val="18"/>
        </w:rPr>
        <w:t>to the Indian community.</w:t>
      </w:r>
    </w:p>
    <w:p>
      <w:pPr>
        <w:autoSpaceDN w:val="0"/>
        <w:autoSpaceDE w:val="0"/>
        <w:widowControl/>
        <w:spacing w:line="266" w:lineRule="exact" w:before="1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 THE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AUSES OF THE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TRIKE</w:t>
      </w:r>
    </w:p>
    <w:p>
      <w:pPr>
        <w:autoSpaceDN w:val="0"/>
        <w:autoSpaceDE w:val="0"/>
        <w:widowControl/>
        <w:spacing w:line="260" w:lineRule="exact" w:before="1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documentary evidence as contained in the various Blue Books which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been placed at our disposal makes it clear that the strike was immediately due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dissatisfaction on the part of the leaders of the Indian community with the provisions </w:t>
      </w:r>
      <w:r>
        <w:rPr>
          <w:rFonts w:ascii="Times" w:hAnsi="Times" w:eastAsia="Times"/>
          <w:b w:val="0"/>
          <w:i w:val="0"/>
          <w:color w:val="000000"/>
          <w:sz w:val="18"/>
        </w:rPr>
        <w:t>of the Immigrants Regulation Act, 1913.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Being unable to obtain from the Minister what he considered to be satisfactory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assurances on these points, Mr. Gandhi deliberately decided to take the grave steps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immediately led to the strike and to the subsequent disturbances which are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subject of this enquiry. In his letter of the 28th September, which closed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correspondence between the Minister and himself, he informs the former that the step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he proposes to take “consists in actively, persistently and continually asking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those who are liable to pay the £3 tax to decline to do so and to suffer the penalties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non-payment, and, what is more important, in asking those who are now serving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 indentures and who will, therefore, be liable to pay the £3 tax on completion of </w:t>
      </w:r>
      <w:r>
        <w:rPr>
          <w:rFonts w:ascii="Times" w:hAnsi="Times" w:eastAsia="Times"/>
          <w:b w:val="0"/>
          <w:i w:val="0"/>
          <w:color w:val="000000"/>
          <w:sz w:val="18"/>
        </w:rPr>
        <w:t>the indentures, to strike work until the tax is withdrawn.”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This is the first occasion on which, in the course of the correspondence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already referred to mention was made of the £3 tax. It was a matter, however, 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there can be no doubt that many of the Indians felt very strongly, and it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been one of the chief subjects of discussion between the Union Government and Mr.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Gokhale when he visited South Africa in 1912. The feeling of the Indians on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subject  had been much aggravated by the statements made to them that the Union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 had promised Mr. Gokhale that a Bill would be introduced in the next </w:t>
      </w:r>
      <w:r>
        <w:rPr>
          <w:rFonts w:ascii="Times" w:hAnsi="Times" w:eastAsia="Times"/>
          <w:b w:val="0"/>
          <w:i w:val="0"/>
          <w:color w:val="000000"/>
          <w:sz w:val="18"/>
        </w:rPr>
        <w:t>session of  Parliament to repeal the tax.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When, therefore, no such Bill was introduced and when, in addition,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repudiated having made any promise to that effect, the result was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 was grave disappointment, on the part of the Indian community, especially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Natal. It is  impossible for us in this enquiry to enter into the controversy which has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arisen on the  subject of the promise alleged to have been made to Mr. Gokhale; it is </w:t>
      </w:r>
      <w:r>
        <w:rPr>
          <w:rFonts w:ascii="Times" w:hAnsi="Times" w:eastAsia="Times"/>
          <w:b w:val="0"/>
          <w:i w:val="0"/>
          <w:color w:val="000000"/>
          <w:sz w:val="18"/>
        </w:rPr>
        <w:t>sufficient for our  purpose to state that the Indians had been led to believe that such 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14 : 26 DECEMBER, 1913 - 20 MAY, 1915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485</w:t>
      </w:r>
    </w:p>
    <w:p>
      <w:pPr>
        <w:sectPr>
          <w:pgSz w:w="9360" w:h="12960"/>
          <w:pgMar w:top="55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promise had been  made, and that, on failure to introduce the expected legislation, </w:t>
      </w:r>
      <w:r>
        <w:rPr>
          <w:rFonts w:ascii="Times" w:hAnsi="Times" w:eastAsia="Times"/>
          <w:b w:val="0"/>
          <w:i w:val="0"/>
          <w:color w:val="000000"/>
          <w:sz w:val="18"/>
        </w:rPr>
        <w:t>there was considerable  feeling on their part against the Government.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were other matters affecting Indians which we were invited by certain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witnesses to investigate, but which, in our opinion, did not fall within the scope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our  reference. Our enquiry into alleged grievances is limited to those which in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way  contributed to the strike. We have no authority to investigate and to make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recommendations upon the general position of Indians in the Union, and the </w:t>
      </w:r>
      <w:r>
        <w:rPr>
          <w:rFonts w:ascii="Times" w:hAnsi="Times" w:eastAsia="Times"/>
          <w:b w:val="0"/>
          <w:i w:val="0"/>
          <w:color w:val="000000"/>
          <w:sz w:val="18"/>
        </w:rPr>
        <w:t>disabilities  under which they suffer.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was one other subject, however, upon which, though we at first felt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some  doubt as to whether it was within the terms of our reference, we ultimately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decided to  hear evidence. Complaints were made that the laws of the Union, more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especially the  Immigration and Licensing Acts, were being administered against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Indians in a harsh and  unsympathetic manner. That was one of the subjects specially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referred to in a letter from  Mr. Cachalia, the Chairman of the British Indian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Association, to the Secretary of the  Interior, dated 12th August, 1913, and published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Blue Book C.D. 7111, page 26, in  which he formally notifies the Government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 Indian Community proposes again to  have recourse to passive resistance,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in which he states that the struggle will be  continued so long as, amongst other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things, “a spirit of generosity and justice does not  pervade the administration of the </w:t>
      </w:r>
      <w:r>
        <w:rPr>
          <w:rFonts w:ascii="Times" w:hAnsi="Times" w:eastAsia="Times"/>
          <w:b w:val="0"/>
          <w:i w:val="0"/>
          <w:color w:val="000000"/>
          <w:sz w:val="18"/>
        </w:rPr>
        <w:t>existing laws referred to herein.”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same subject is referred to in other communications that took place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between  the Indian leaders and the Government, and in his letter of the 21st January,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1914, in  which Gandhi intimates to the Minister his intention not to take part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proceedings  before the Commission, he sums up the points on which relief is </w:t>
      </w:r>
      <w:r>
        <w:rPr>
          <w:rFonts w:ascii="Times" w:hAnsi="Times" w:eastAsia="Times"/>
          <w:b w:val="0"/>
          <w:i w:val="0"/>
          <w:color w:val="000000"/>
          <w:sz w:val="18"/>
        </w:rPr>
        <w:t>sought, as follows: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(1)  The Orange Free State question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(2)  The Cape Colony question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(3)  The Marriage question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(4)  Repeal of the £3 tax </w:t>
      </w:r>
    </w:p>
    <w:p>
      <w:pPr>
        <w:autoSpaceDN w:val="0"/>
        <w:tabs>
          <w:tab w:pos="910" w:val="left"/>
        </w:tabs>
        <w:autoSpaceDE w:val="0"/>
        <w:widowControl/>
        <w:spacing w:line="26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(5) An assurance that existing laws, especially affecting Indians, will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administered justly and with due regard to vested rights.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view of these circumstances, we came to the conclusion that we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justified in extending the scope of our enquiry so as to include an investigation into </w:t>
      </w:r>
      <w:r>
        <w:rPr>
          <w:rFonts w:ascii="Times" w:hAnsi="Times" w:eastAsia="Times"/>
          <w:b w:val="0"/>
          <w:i w:val="0"/>
          <w:color w:val="000000"/>
          <w:sz w:val="18"/>
        </w:rPr>
        <w:t>the subject of the administration of the Immigration and Licensing Laws.</w:t>
      </w:r>
    </w:p>
    <w:p>
      <w:pPr>
        <w:autoSpaceDN w:val="0"/>
        <w:autoSpaceDE w:val="0"/>
        <w:widowControl/>
        <w:spacing w:line="260" w:lineRule="exact" w:before="40" w:after="3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We feel bound, however, in view of the terms of reference, to limit our investi-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gation to the five subjects specified above, and to eliminate from our enquiry such </w:t>
      </w:r>
      <w:r>
        <w:rPr>
          <w:rFonts w:ascii="Times" w:hAnsi="Times" w:eastAsia="Times"/>
          <w:b w:val="0"/>
          <w:i w:val="0"/>
          <w:color w:val="000000"/>
          <w:sz w:val="18"/>
        </w:rPr>
        <w:t>questions as the following, which we were invited by various witnesses to consider: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3"/>
        <w:gridCol w:w="2173"/>
        <w:gridCol w:w="2173"/>
      </w:tblGrid>
      <w:tr>
        <w:trPr>
          <w:trHeight w:hRule="exact" w:val="440"/>
        </w:trPr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8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486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1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(a) </w:t>
            </w:r>
          </w:p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That the Transvaal Laws prohibiting Asiatics from becoming the</w:t>
            </w:r>
          </w:p>
        </w:tc>
      </w:tr>
      <w:tr>
        <w:trPr>
          <w:trHeight w:hRule="exact" w:val="422"/>
        </w:trPr>
        <w:tc>
          <w:tcPr>
            <w:tcW w:type="dxa" w:w="2173"/>
            <w:vMerge/>
            <w:tcBorders/>
          </w:tcPr>
          <w:p/>
        </w:tc>
        <w:tc>
          <w:tcPr>
            <w:tcW w:type="dxa" w:w="2173"/>
            <w:vMerge/>
            <w:tcBorders/>
          </w:tcPr>
          <w:p/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90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COLLECTED WORKS OF MAHATMA GANDHI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56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0" w:lineRule="exact" w:before="0" w:after="0"/>
        <w:ind w:left="11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owners of fixed property and from acquiring rights under the Gold Law </w:t>
      </w:r>
      <w:r>
        <w:rPr>
          <w:rFonts w:ascii="Times" w:hAnsi="Times" w:eastAsia="Times"/>
          <w:b w:val="0"/>
          <w:i w:val="0"/>
          <w:color w:val="000000"/>
          <w:sz w:val="18"/>
        </w:rPr>
        <w:t>should be repealed.</w:t>
      </w:r>
    </w:p>
    <w:p>
      <w:pPr>
        <w:autoSpaceDN w:val="0"/>
        <w:tabs>
          <w:tab w:pos="1190" w:val="left"/>
        </w:tabs>
        <w:autoSpaceDE w:val="0"/>
        <w:widowControl/>
        <w:spacing w:line="260" w:lineRule="exact" w:before="4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(b)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it should be illegal for the Government to insert in grants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leases of land in townships in the Transvaal a clause prohibiting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transfer or sub-letting of the land to Asiatics;</w:t>
      </w:r>
    </w:p>
    <w:p>
      <w:pPr>
        <w:autoSpaceDN w:val="0"/>
        <w:tabs>
          <w:tab w:pos="1190" w:val="left"/>
        </w:tabs>
        <w:autoSpaceDE w:val="0"/>
        <w:widowControl/>
        <w:spacing w:line="260" w:lineRule="exact" w:before="4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(c)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Such general questions as the alleged want of proper educational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facilities for the children of Asiatics; their inability to carry firearms,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to ride in trams in the Transvaal, etc.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None of these matters in our opinion had any effect in bringing about the </w:t>
      </w:r>
      <w:r>
        <w:rPr>
          <w:rFonts w:ascii="Times" w:hAnsi="Times" w:eastAsia="Times"/>
          <w:b w:val="0"/>
          <w:i w:val="0"/>
          <w:color w:val="000000"/>
          <w:sz w:val="18"/>
        </w:rPr>
        <w:t>strike, and most of them could only be dealt with by legislation and not by adminis-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trative action, so that we do not consider that they fall within the scope of our </w:t>
      </w:r>
      <w:r>
        <w:rPr>
          <w:rFonts w:ascii="Times" w:hAnsi="Times" w:eastAsia="Times"/>
          <w:b w:val="0"/>
          <w:i w:val="0"/>
          <w:color w:val="000000"/>
          <w:sz w:val="18"/>
        </w:rPr>
        <w:t>enquiry.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being so, we now proceed to discuss the five subjects set forth by Mr. </w:t>
      </w:r>
      <w:r>
        <w:rPr>
          <w:rFonts w:ascii="Times" w:hAnsi="Times" w:eastAsia="Times"/>
          <w:b w:val="0"/>
          <w:i w:val="0"/>
          <w:color w:val="000000"/>
          <w:sz w:val="18"/>
        </w:rPr>
        <w:t>Gandhi in his final letter of the 21st January, 1914.</w:t>
      </w:r>
    </w:p>
    <w:p>
      <w:pPr>
        <w:autoSpaceDN w:val="0"/>
        <w:autoSpaceDE w:val="0"/>
        <w:widowControl/>
        <w:spacing w:line="266" w:lineRule="exact" w:before="1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RANGE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TATE </w:t>
      </w:r>
      <w:r>
        <w:rPr>
          <w:rFonts w:ascii="Times" w:hAnsi="Times" w:eastAsia="Times"/>
          <w:b w:val="0"/>
          <w:i w:val="0"/>
          <w:color w:val="000000"/>
          <w:sz w:val="20"/>
        </w:rPr>
        <w:t>Q</w:t>
      </w:r>
      <w:r>
        <w:rPr>
          <w:rFonts w:ascii="Times" w:hAnsi="Times" w:eastAsia="Times"/>
          <w:b w:val="0"/>
          <w:i w:val="0"/>
          <w:color w:val="000000"/>
          <w:sz w:val="16"/>
        </w:rPr>
        <w:t>UESTION</w:t>
      </w:r>
    </w:p>
    <w:p>
      <w:pPr>
        <w:autoSpaceDN w:val="0"/>
        <w:autoSpaceDE w:val="0"/>
        <w:widowControl/>
        <w:spacing w:line="260" w:lineRule="exact" w:before="1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This has already been referred to, and, in view of the assurance given by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Minister on the subject, it is somewhat difficult to understand why it has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resuscitated. The only point that can be made regarding it is, that, inasmuch as under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Section 7 of the Act of 1913 educated Indians entering the Free State become subject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Section 8 of Chapter 33 of the Free State Law Book, which amongst other things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requires that a declaration shall be made before a Resident Magistrate, and inasmuch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it has been agreed by the Minister that no such declaration shall in future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required, it might be advisable to amend Section 7 of the Act so as to make this </w:t>
      </w:r>
      <w:r>
        <w:rPr>
          <w:rFonts w:ascii="Times" w:hAnsi="Times" w:eastAsia="Times"/>
          <w:b w:val="0"/>
          <w:i w:val="0"/>
          <w:color w:val="000000"/>
          <w:sz w:val="18"/>
        </w:rPr>
        <w:t>perfectly clear.</w:t>
      </w:r>
    </w:p>
    <w:p>
      <w:pPr>
        <w:autoSpaceDN w:val="0"/>
        <w:autoSpaceDE w:val="0"/>
        <w:widowControl/>
        <w:spacing w:line="266" w:lineRule="exact" w:before="1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APE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NTRY </w:t>
      </w:r>
      <w:r>
        <w:rPr>
          <w:rFonts w:ascii="Times" w:hAnsi="Times" w:eastAsia="Times"/>
          <w:b w:val="0"/>
          <w:i w:val="0"/>
          <w:color w:val="000000"/>
          <w:sz w:val="20"/>
        </w:rPr>
        <w:t>Q</w:t>
      </w:r>
      <w:r>
        <w:rPr>
          <w:rFonts w:ascii="Times" w:hAnsi="Times" w:eastAsia="Times"/>
          <w:b w:val="0"/>
          <w:i w:val="0"/>
          <w:color w:val="000000"/>
          <w:sz w:val="16"/>
        </w:rPr>
        <w:t>UESTION</w:t>
      </w:r>
    </w:p>
    <w:p>
      <w:pPr>
        <w:autoSpaceDN w:val="0"/>
        <w:autoSpaceDE w:val="0"/>
        <w:widowControl/>
        <w:spacing w:line="260" w:lineRule="exact" w:before="1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is clear that, if the provisional settlement of 1911 did in fact safeguard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existing rights of Indians, then in strict law there has been a breach of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agreement. Unfortunately the terms of this settlement are not set forth specifically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 formal document, but are to be gathered from two letters which passed between </w:t>
      </w:r>
      <w:r>
        <w:rPr>
          <w:rFonts w:ascii="Times" w:hAnsi="Times" w:eastAsia="Times"/>
          <w:b w:val="0"/>
          <w:i w:val="0"/>
          <w:color w:val="000000"/>
          <w:sz w:val="18"/>
        </w:rPr>
        <w:t>the Private Secretary to the Minister and Mr. Gandhi on the 23rd April, 1911.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has been pointed out that in the letter of the Private Secretary of the 22nd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April, there was no direct assurance that existing rights would be maintained,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is no doubt that Mr. Gandhi and the Indian community generally understood that </w:t>
      </w:r>
      <w:r>
        <w:rPr>
          <w:rFonts w:ascii="Times" w:hAnsi="Times" w:eastAsia="Times"/>
          <w:b w:val="0"/>
          <w:i w:val="0"/>
          <w:color w:val="000000"/>
          <w:sz w:val="18"/>
        </w:rPr>
        <w:t>this was one of the terms of the settlement. This appears from many letters subse-</w:t>
      </w:r>
      <w:r>
        <w:rPr>
          <w:rFonts w:ascii="Times" w:hAnsi="Times" w:eastAsia="Times"/>
          <w:b w:val="0"/>
          <w:i w:val="0"/>
          <w:color w:val="000000"/>
          <w:sz w:val="18"/>
        </w:rPr>
        <w:t>quently written by Mr. Gandhi to the Minister and specially from certain corres-</w:t>
      </w:r>
      <w:r>
        <w:rPr>
          <w:rFonts w:ascii="Times" w:hAnsi="Times" w:eastAsia="Times"/>
          <w:b w:val="0"/>
          <w:i w:val="0"/>
          <w:color w:val="000000"/>
          <w:sz w:val="18"/>
        </w:rPr>
        <w:t>pondence which took place between them in January and February, 1912, and subse-</w:t>
      </w:r>
      <w:r>
        <w:rPr>
          <w:rFonts w:ascii="Times" w:hAnsi="Times" w:eastAsia="Times"/>
          <w:b w:val="0"/>
          <w:i w:val="0"/>
          <w:color w:val="000000"/>
          <w:sz w:val="18"/>
        </w:rPr>
        <w:t>quently in July and August, 1913. For example, in Mr. Gandhi’s letter of the 24th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14 : 26 DECEMBER, 1913 - 20 MAY, 1915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487</w:t>
      </w:r>
    </w:p>
    <w:p>
      <w:pPr>
        <w:sectPr>
          <w:pgSz w:w="9360" w:h="12960"/>
          <w:pgMar w:top="55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August, 1913, he states specially that “the correspondence setting forth the provi-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sional settlement of 1911 protected all existing rights of the British Indians”.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Statements to the same effect are made in other letters, and never on any occasion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claim repudiated by the Minister. In fact, a perusal of the correspondence leaves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impression that this was common cause between the parties, and was never the </w:t>
      </w:r>
      <w:r>
        <w:rPr>
          <w:rFonts w:ascii="Times" w:hAnsi="Times" w:eastAsia="Times"/>
          <w:b w:val="0"/>
          <w:i w:val="0"/>
          <w:color w:val="000000"/>
          <w:sz w:val="18"/>
        </w:rPr>
        <w:t>subject of controversy.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Then, if that be so, it follows that by restricting the entry of Indians born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south Africa into the Cape Colony to those who can satisfy the educational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requirement of Act 30 of 1906, there has been a departure from the provisional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settlement of 1911. At the same time, it is clear from Mr. Gandhi’s own letters to the </w:t>
      </w:r>
      <w:r>
        <w:rPr>
          <w:rFonts w:ascii="Times" w:hAnsi="Times" w:eastAsia="Times"/>
          <w:b w:val="0"/>
          <w:i w:val="0"/>
          <w:color w:val="000000"/>
          <w:sz w:val="18"/>
        </w:rPr>
        <w:t>Minister that there is very little substance in this alleged grievance.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Looking at the whole subject from a practical point of view, we have come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conclusion that no good purpose could be gained by recommending that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shadowy grievance should be remedied by amending the Act of 1913, so as to restore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right of South Africa-born Indians to enter the Cape without undergoing the </w:t>
      </w:r>
      <w:r>
        <w:rPr>
          <w:rFonts w:ascii="Times" w:hAnsi="Times" w:eastAsia="Times"/>
          <w:b w:val="0"/>
          <w:i w:val="0"/>
          <w:color w:val="000000"/>
          <w:sz w:val="18"/>
        </w:rPr>
        <w:t>educational test therein provided.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Before leaving the subject we might refer to a point to which our attention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directed by Sir Benjamin Robertson. Section 4, (2) (a) of the Act of 1913 which deals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the educational requirements of the Cape and Natal Provinces, makes provision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those who were, </w:t>
      </w:r>
      <w:r>
        <w:rPr>
          <w:rFonts w:ascii="Times" w:hAnsi="Times" w:eastAsia="Times"/>
          <w:b w:val="0"/>
          <w:i/>
          <w:color w:val="000000"/>
          <w:sz w:val="18"/>
        </w:rPr>
        <w:t>at the commencement of the Act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lawfully entitled to reside in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Province. It was pointed out that the right conferred by that section would not strictly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avail any person who became lawfully entitled to reside in any Province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after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Act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came into force, as for example, a child born, after the commencement of the Act, of </w:t>
      </w:r>
      <w:r>
        <w:rPr>
          <w:rFonts w:ascii="Times" w:hAnsi="Times" w:eastAsia="Times"/>
          <w:b w:val="0"/>
          <w:i w:val="0"/>
          <w:color w:val="000000"/>
          <w:sz w:val="18"/>
        </w:rPr>
        <w:t>Indians domiciled in South Africa.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is indeed difficult to see what good purpose is served by the inclusion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Section of the words “at the commencement of the Act,” and they might very well be </w:t>
      </w:r>
      <w:r>
        <w:rPr>
          <w:rFonts w:ascii="Times" w:hAnsi="Times" w:eastAsia="Times"/>
          <w:b w:val="0"/>
          <w:i w:val="0"/>
          <w:color w:val="000000"/>
          <w:sz w:val="18"/>
        </w:rPr>
        <w:t>deleted.</w:t>
      </w:r>
    </w:p>
    <w:p>
      <w:pPr>
        <w:autoSpaceDN w:val="0"/>
        <w:autoSpaceDE w:val="0"/>
        <w:widowControl/>
        <w:spacing w:line="266" w:lineRule="exact" w:before="1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DMINISTRATION OF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XISTING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AWS</w:t>
      </w:r>
    </w:p>
    <w:p>
      <w:pPr>
        <w:autoSpaceDN w:val="0"/>
        <w:autoSpaceDE w:val="0"/>
        <w:widowControl/>
        <w:spacing w:line="260" w:lineRule="exact" w:before="1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We have now reached the fifth and last of the alleged grievances which have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formulated by Mr. Gandhi in his letter to the Minister of the 21st January, 1914,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in-which he requires “an assurance that the existing laws especially affecting Indians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will be administered justly and with due regard to vested rights.” The representations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have been made to us on this subject deal mainly with the Immigration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Licensing Acts, and, as already stated, we propose to confine ourselves to these </w:t>
      </w:r>
      <w:r>
        <w:rPr>
          <w:rFonts w:ascii="Times" w:hAnsi="Times" w:eastAsia="Times"/>
          <w:b w:val="0"/>
          <w:i w:val="0"/>
          <w:color w:val="000000"/>
          <w:sz w:val="18"/>
        </w:rPr>
        <w:t>subjects.</w:t>
      </w:r>
    </w:p>
    <w:p>
      <w:pPr>
        <w:autoSpaceDN w:val="0"/>
        <w:autoSpaceDE w:val="0"/>
        <w:widowControl/>
        <w:spacing w:line="266" w:lineRule="exact" w:before="1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MMIGRATION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CT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complaints against the administrative methods of the Immigration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Department were fairly numerous, chiefly in the Cape Colony. In respect of some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 we were not satisfied that they have been established and we do not propose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make any reference to such. There are others, however, in regard to which we are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opinion that grievances do exist and we propose to deal with these as shortly as </w:t>
      </w:r>
      <w:r>
        <w:rPr>
          <w:rFonts w:ascii="Times" w:hAnsi="Times" w:eastAsia="Times"/>
          <w:b w:val="0"/>
          <w:i w:val="0"/>
          <w:color w:val="000000"/>
          <w:sz w:val="18"/>
        </w:rPr>
        <w:t>possible.</w:t>
      </w:r>
    </w:p>
    <w:p>
      <w:pPr>
        <w:autoSpaceDN w:val="0"/>
        <w:autoSpaceDE w:val="0"/>
        <w:widowControl/>
        <w:spacing w:line="266" w:lineRule="exact" w:before="1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ICENSING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CTS</w:t>
      </w:r>
    </w:p>
    <w:p>
      <w:pPr>
        <w:autoSpaceDN w:val="0"/>
        <w:autoSpaceDE w:val="0"/>
        <w:widowControl/>
        <w:spacing w:line="260" w:lineRule="exact" w:before="1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Representations were made to the Commission regarding the administration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Acts with reference to the grant of licences to carry on trade or business in the </w:t>
      </w:r>
      <w:r>
        <w:rPr>
          <w:rFonts w:ascii="Times" w:hAnsi="Times" w:eastAsia="Times"/>
          <w:b w:val="0"/>
          <w:i w:val="0"/>
          <w:color w:val="000000"/>
          <w:sz w:val="18"/>
        </w:rPr>
        <w:t>Cape Colony and in Natal.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 do not, however, see our way to making any recommendations on this </w:t>
      </w:r>
      <w:r>
        <w:rPr>
          <w:rFonts w:ascii="Times" w:hAnsi="Times" w:eastAsia="Times"/>
          <w:b w:val="0"/>
          <w:i w:val="0"/>
          <w:color w:val="000000"/>
          <w:sz w:val="18"/>
        </w:rPr>
        <w:t>subject which are  likely to be of any use.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No evidence was laid before us as to the administration of the licensing laws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other towns of the Cape Colony or in the country districts, and we have, therefore, no </w:t>
      </w:r>
      <w:r>
        <w:rPr>
          <w:rFonts w:ascii="Times" w:hAnsi="Times" w:eastAsia="Times"/>
          <w:b w:val="0"/>
          <w:i w:val="0"/>
          <w:color w:val="000000"/>
          <w:sz w:val="18"/>
        </w:rPr>
        <w:t>observations to make on that subject.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regards Natal, the system is somewhat different from that which obtains in </w:t>
      </w:r>
      <w:r>
        <w:rPr>
          <w:rFonts w:ascii="Times" w:hAnsi="Times" w:eastAsia="Times"/>
          <w:b w:val="0"/>
          <w:i w:val="0"/>
          <w:color w:val="000000"/>
          <w:sz w:val="18"/>
        </w:rPr>
        <w:t>the Cape Colony.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evidence before us is to the effect that the Act is not so strictly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administered against Indians in the Natal boroughs as it is in Cape Town, but that it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becoming more and more difficult for Indians to obtain new licences except in those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quarters of the town which are inhabited almost exclusively by them, and which may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regarded as Asiatic reserves. In some other parts of the towns it is almost </w:t>
      </w:r>
      <w:r>
        <w:rPr>
          <w:rFonts w:ascii="Times" w:hAnsi="Times" w:eastAsia="Times"/>
          <w:b w:val="0"/>
          <w:i w:val="0"/>
          <w:color w:val="000000"/>
          <w:sz w:val="18"/>
        </w:rPr>
        <w:t>impossible now for Indians to obtain new licences.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 regards the rest of Natal outside of the boroughs and townships, there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one licensing officer who is a Government official, and from whose decision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appeal lies to the licensing board. His policy towards Indians is far more liberal than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of the licensing officers in the boroughs. In fact, he informs us that he makes no </w:t>
      </w:r>
      <w:r>
        <w:rPr>
          <w:rFonts w:ascii="Times" w:hAnsi="Times" w:eastAsia="Times"/>
          <w:b w:val="0"/>
          <w:i w:val="0"/>
          <w:color w:val="000000"/>
          <w:sz w:val="18"/>
        </w:rPr>
        <w:t>distinctions between Europeans and Indians.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 fact of some interest which was elicited from this witness is that, where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applications for new licences are made by Indians, more than 50 per cent of the </w:t>
      </w:r>
      <w:r>
        <w:rPr>
          <w:rFonts w:ascii="Times" w:hAnsi="Times" w:eastAsia="Times"/>
          <w:b w:val="0"/>
          <w:i w:val="0"/>
          <w:color w:val="000000"/>
          <w:sz w:val="18"/>
        </w:rPr>
        <w:t>objections come from other Indians.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We had no complaint regarding the grant of new licences from this licensing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officer, the complaints being directed entirely against the administration of the Act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boroughs and townships. We do not see our way, however, to make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recommendations on this subject. Nothing can be done which would be of any effect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except by legislation, and, for the reasons already given when dealing with the grant </w:t>
      </w:r>
      <w:r>
        <w:rPr>
          <w:rFonts w:ascii="Times" w:hAnsi="Times" w:eastAsia="Times"/>
          <w:b w:val="0"/>
          <w:i w:val="0"/>
          <w:color w:val="000000"/>
          <w:sz w:val="18"/>
        </w:rPr>
        <w:t>of licences in Cape Town, we are unable to suggest any amendment of the laws.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 have now dealt with all the grievances formulated by Mr. Gandhi in his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14 : 26 DECEMBER, 1913 - 20 MAY, 1915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489</w:t>
      </w:r>
    </w:p>
    <w:p>
      <w:pPr>
        <w:sectPr>
          <w:pgSz w:w="9360" w:h="12960"/>
          <w:pgMar w:top="55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letter to the Minister of the Interior, but before closing, we think that it is desirable </w:t>
      </w:r>
      <w:r>
        <w:rPr>
          <w:rFonts w:ascii="Times" w:hAnsi="Times" w:eastAsia="Times"/>
          <w:b w:val="0"/>
          <w:i w:val="0"/>
          <w:color w:val="000000"/>
          <w:sz w:val="18"/>
        </w:rPr>
        <w:t>to summarise the various recommendations that appear in different parts of the report.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Some of these recommendations will require legislation to give effect to them </w:t>
      </w:r>
      <w:r>
        <w:rPr>
          <w:rFonts w:ascii="Times" w:hAnsi="Times" w:eastAsia="Times"/>
          <w:b w:val="0"/>
          <w:i w:val="0"/>
          <w:color w:val="000000"/>
          <w:sz w:val="18"/>
        </w:rPr>
        <w:t>whilst others can be sufficiently dealt with by administrative action.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They are as follows: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(1) Section 5 (g) of the Immigration Regulation Act of 1913 should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amended so as to bring the law into conformity with the practice of the Immigration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Department, which is: “To admit one wife and minor children by her of an Indian now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entitled to reside in any Province, or who may in the future be permitted to enter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Union, irrespective of the fact that his marriage to such wife may have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solemnised according to tenets that recognise polygamy, or that she is one of several </w:t>
      </w:r>
      <w:r>
        <w:rPr>
          <w:rFonts w:ascii="Times" w:hAnsi="Times" w:eastAsia="Times"/>
          <w:b w:val="0"/>
          <w:i w:val="0"/>
          <w:color w:val="000000"/>
          <w:sz w:val="18"/>
        </w:rPr>
        <w:t>wives married abroad so long as she is his</w:t>
      </w:r>
      <w:r>
        <w:rPr>
          <w:rFonts w:ascii="Times" w:hAnsi="Times" w:eastAsia="Times"/>
          <w:b w:val="0"/>
          <w:i w:val="0"/>
          <w:color w:val="000000"/>
          <w:sz w:val="18"/>
        </w:rPr>
        <w:t>only wife in South Africa.”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(2) Instructions should be given to the Immigration Officer to open registers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each Province for the registration by Indians of, say, three or more years’ residence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South Africa, who have at present, or have had in the past, more than one wife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living with them in South Africa, of the names of such wives, who are to be free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travel to and from India with the minor children so long as the husband continues to </w:t>
      </w:r>
      <w:r>
        <w:rPr>
          <w:rFonts w:ascii="Times" w:hAnsi="Times" w:eastAsia="Times"/>
          <w:b w:val="0"/>
          <w:i w:val="0"/>
          <w:color w:val="000000"/>
          <w:sz w:val="18"/>
        </w:rPr>
        <w:t>reside in this country.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(3) There should be legislations on the lines of Act 16 of 1860 of the Cape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Colony making provision for the appointment of marriage officers from among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 priests of different denominations for the purpose of solemnising marriages in </w:t>
      </w:r>
      <w:r>
        <w:rPr>
          <w:rFonts w:ascii="Times" w:hAnsi="Times" w:eastAsia="Times"/>
          <w:b w:val="0"/>
          <w:i w:val="0"/>
          <w:color w:val="000000"/>
          <w:sz w:val="18"/>
        </w:rPr>
        <w:t>accordance with the respective religions of the parties.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(4) There should be legislation for the validation by registration of existing 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facto monogamous marriages, by which is understood the marriage of one man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one woman, under a system which recognizes the right of the husband to marry one or </w:t>
      </w:r>
      <w:r>
        <w:rPr>
          <w:rFonts w:ascii="Times" w:hAnsi="Times" w:eastAsia="Times"/>
          <w:b w:val="0"/>
          <w:i w:val="0"/>
          <w:color w:val="000000"/>
          <w:sz w:val="18"/>
        </w:rPr>
        <w:t>more other wives.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(5) Section 6 of Act 17 of 1895 of Natal which requires certain Indians to take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out year by year a pass or licence to remain in the Colony and which provides for the </w:t>
      </w:r>
      <w:r>
        <w:rPr>
          <w:rFonts w:ascii="Times" w:hAnsi="Times" w:eastAsia="Times"/>
          <w:b w:val="0"/>
          <w:i w:val="0"/>
          <w:color w:val="000000"/>
          <w:sz w:val="18"/>
        </w:rPr>
        <w:t>payment of £3 a year for such licence should be repealed.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(6) Conditions under which identification certificates under the Immigrants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Regulation Act of 1913 are issued should be amended so as to provide that such </w:t>
      </w:r>
      <w:r>
        <w:rPr>
          <w:rFonts w:ascii="Times" w:hAnsi="Times" w:eastAsia="Times"/>
          <w:b w:val="0"/>
          <w:i w:val="0"/>
          <w:color w:val="000000"/>
          <w:sz w:val="18"/>
        </w:rPr>
        <w:t>certificates shall remain in force for a period of three years instead of one year.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(7) An Interpreter should be attached to the office of the Immigration </w:t>
      </w:r>
      <w:r>
        <w:rPr>
          <w:rFonts w:ascii="Times" w:hAnsi="Times" w:eastAsia="Times"/>
          <w:b w:val="0"/>
          <w:i w:val="0"/>
          <w:color w:val="000000"/>
          <w:sz w:val="18"/>
        </w:rPr>
        <w:t>Department in Cape Town who should be a whole-time officer.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(8) Application forms for permits, certificates, etc., from the Immigration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Department should be filled in by the clerk in the office upon information supplied to </w:t>
      </w:r>
      <w:r>
        <w:rPr>
          <w:rFonts w:ascii="Times" w:hAnsi="Times" w:eastAsia="Times"/>
          <w:b w:val="0"/>
          <w:i w:val="0"/>
          <w:color w:val="000000"/>
          <w:sz w:val="18"/>
        </w:rPr>
        <w:t>him by the applicant, if the latter so desires.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(9) The practice at present existing in the Cape Town office of this Department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of taking in certain cases prints of all the fingers of both hands, instead of  the </w:t>
      </w:r>
      <w:r>
        <w:rPr>
          <w:rFonts w:ascii="Times" w:hAnsi="Times" w:eastAsia="Times"/>
          <w:b w:val="0"/>
          <w:i w:val="0"/>
          <w:color w:val="000000"/>
          <w:sz w:val="18"/>
        </w:rPr>
        <w:t>thumbs only, should be discontinued.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(10) The Resident Magistrate of a district in which there is no immigration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officer should have authority to issue temporary permits to Indians residing in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district who desire to travel from the Province in which they are living to another </w:t>
      </w:r>
      <w:r>
        <w:rPr>
          <w:rFonts w:ascii="Times" w:hAnsi="Times" w:eastAsia="Times"/>
          <w:b w:val="0"/>
          <w:i w:val="0"/>
          <w:color w:val="000000"/>
          <w:sz w:val="18"/>
        </w:rPr>
        <w:t>Province of the Union.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(11) The present fee of £1 for an identification certificate or tem-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porary permit should be materially reduced, and no charge should be made for any </w:t>
      </w:r>
      <w:r>
        <w:rPr>
          <w:rFonts w:ascii="Times" w:hAnsi="Times" w:eastAsia="Times"/>
          <w:b w:val="0"/>
          <w:i w:val="0"/>
          <w:color w:val="000000"/>
          <w:sz w:val="18"/>
        </w:rPr>
        <w:t>extension.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(12) The present practice of the immigration officer of one Province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communicating by telegraph with the immigration officer of another Province, when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 application is made by an Indian for a permit to travel from one Province to the </w:t>
      </w:r>
      <w:r>
        <w:rPr>
          <w:rFonts w:ascii="Times" w:hAnsi="Times" w:eastAsia="Times"/>
          <w:b w:val="0"/>
          <w:i w:val="0"/>
          <w:color w:val="000000"/>
          <w:sz w:val="18"/>
        </w:rPr>
        <w:t>other, should be discontinued.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(13) Domicile certificates which have been issued to Indians in Natal </w:t>
      </w:r>
      <w:r>
        <w:rPr>
          <w:rFonts w:ascii="Times" w:hAnsi="Times" w:eastAsia="Times"/>
          <w:b w:val="0"/>
          <w:i w:val="0"/>
          <w:color w:val="000000"/>
          <w:sz w:val="18"/>
        </w:rPr>
        <w:t>by the immigration officer of that Province, and which bear the thumb imp-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ression of the holder of the permit should be recognized as conclusive evidence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right of the holder to enter the Union as soon as his identity has been </w:t>
      </w:r>
      <w:r>
        <w:rPr>
          <w:rFonts w:ascii="Times" w:hAnsi="Times" w:eastAsia="Times"/>
          <w:b w:val="0"/>
          <w:i w:val="0"/>
          <w:color w:val="000000"/>
          <w:sz w:val="18"/>
        </w:rPr>
        <w:t>established.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(14) An arrangement should, if possible, be made with the Government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 for the holding of official inquiries by the magistrate or other Government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official in the case of women ant children proceeding from India to join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husbands and fathers in South Africa. If, on inquiry, the official is satisfied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woman and children are the wife and children of the man in South Africa whom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claim as husband or father, a certificate should be given by him to that effect,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such certificate should be treated by the immigration officer as conclusive evidence of </w:t>
      </w:r>
      <w:r>
        <w:rPr>
          <w:rFonts w:ascii="Times" w:hAnsi="Times" w:eastAsia="Times"/>
          <w:b w:val="0"/>
          <w:i w:val="0"/>
          <w:color w:val="000000"/>
          <w:sz w:val="18"/>
        </w:rPr>
        <w:t>the facts stated in it.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18"/>
        </w:rPr>
        <w:t>25-3-1914</w:t>
      </w:r>
    </w:p>
    <w:p>
      <w:pPr>
        <w:autoSpaceDN w:val="0"/>
        <w:autoSpaceDE w:val="0"/>
        <w:widowControl/>
        <w:spacing w:line="266" w:lineRule="exact" w:before="30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XIV</w:t>
      </w:r>
    </w:p>
    <w:p>
      <w:pPr>
        <w:autoSpaceDN w:val="0"/>
        <w:autoSpaceDE w:val="0"/>
        <w:widowControl/>
        <w:spacing w:line="286" w:lineRule="exact" w:before="11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>Letter to Hermann Kallenbach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70" w:lineRule="exact" w:before="110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Sunday 9.30, May 17, 1914</w:t>
      </w:r>
    </w:p>
    <w:p>
      <w:pPr>
        <w:autoSpaceDN w:val="0"/>
        <w:tabs>
          <w:tab w:pos="550" w:val="left"/>
        </w:tabs>
        <w:autoSpaceDE w:val="0"/>
        <w:widowControl/>
        <w:spacing w:line="262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MR. KALLENBACH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is very late now. I must go to bed early so that I can have no difficulty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getting up in time tomorrow morning. Father is a little better today but he will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still to be confined to bed for about 5 to 6 days. He is very weak. He speaks very </w:t>
      </w:r>
      <w:r>
        <w:rPr>
          <w:rFonts w:ascii="Times" w:hAnsi="Times" w:eastAsia="Times"/>
          <w:b w:val="0"/>
          <w:i w:val="0"/>
          <w:color w:val="000000"/>
          <w:sz w:val="18"/>
        </w:rPr>
        <w:t>slowly and not quite distinctly. He takes fruit juices and lemon drink now and then.</w:t>
      </w:r>
    </w:p>
    <w:p>
      <w:pPr>
        <w:autoSpaceDN w:val="0"/>
        <w:autoSpaceDE w:val="0"/>
        <w:widowControl/>
        <w:spacing w:line="240" w:lineRule="exact" w:before="2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“The New Bill and the Old”, 12-4-1913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14 : 26 DECEMBER, 1913 - 20 MAY, 1915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491</w:t>
      </w:r>
    </w:p>
    <w:p>
      <w:pPr>
        <w:sectPr>
          <w:pgSz w:w="9360" w:h="12960"/>
          <w:pgMar w:top="55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4" w:lineRule="exact" w:before="0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period of the fortnight was of a great commotion and hardly anybody in Phoenix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could give rest to one’s thought or mind. Jeki Behn is now away and father seems to </w:t>
      </w:r>
      <w:r>
        <w:rPr>
          <w:rFonts w:ascii="Times" w:hAnsi="Times" w:eastAsia="Times"/>
          <w:b w:val="0"/>
          <w:i w:val="0"/>
          <w:color w:val="000000"/>
          <w:sz w:val="18"/>
        </w:rPr>
        <w:t>have some feeling that a great burden is removed from his mind.</w:t>
      </w:r>
    </w:p>
    <w:p>
      <w:pPr>
        <w:autoSpaceDN w:val="0"/>
        <w:tabs>
          <w:tab w:pos="5250" w:val="left"/>
        </w:tabs>
        <w:autoSpaceDE w:val="0"/>
        <w:widowControl/>
        <w:spacing w:line="258" w:lineRule="exact" w:before="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With love from us all,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12" w:lineRule="exact" w:before="104" w:after="0"/>
        <w:ind w:left="0" w:right="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CHHAGANLAL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6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original: Gandhi-Kallenbach Correspondence. Courtesy: National </w:t>
      </w:r>
      <w:r>
        <w:rPr>
          <w:rFonts w:ascii="Times" w:hAnsi="Times" w:eastAsia="Times"/>
          <w:b w:val="0"/>
          <w:i w:val="0"/>
          <w:color w:val="000000"/>
          <w:sz w:val="18"/>
        </w:rPr>
        <w:t>Archives of India</w:t>
      </w:r>
    </w:p>
    <w:p>
      <w:pPr>
        <w:autoSpaceDN w:val="0"/>
        <w:autoSpaceDE w:val="0"/>
        <w:widowControl/>
        <w:spacing w:line="266" w:lineRule="exact" w:before="3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XV</w:t>
      </w:r>
    </w:p>
    <w:p>
      <w:pPr>
        <w:autoSpaceDN w:val="0"/>
        <w:autoSpaceDE w:val="0"/>
        <w:widowControl/>
        <w:spacing w:line="244" w:lineRule="exact" w:before="17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>EXTRACT FROM GOVERNOR-GENERAL’S DESPATCH</w:t>
      </w:r>
    </w:p>
    <w:p>
      <w:pPr>
        <w:autoSpaceDN w:val="0"/>
        <w:autoSpaceDE w:val="0"/>
        <w:widowControl/>
        <w:spacing w:line="264" w:lineRule="exact" w:before="72" w:after="0"/>
        <w:ind w:left="5450" w:right="0" w:firstLine="12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APE </w:t>
      </w: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4"/>
        </w:rPr>
        <w:t>OWN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0"/>
        </w:rPr>
        <w:t>June 5, 1914</w:t>
      </w:r>
    </w:p>
    <w:p>
      <w:pPr>
        <w:autoSpaceDN w:val="0"/>
        <w:autoSpaceDE w:val="0"/>
        <w:widowControl/>
        <w:spacing w:line="260" w:lineRule="exact" w:before="7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my despatch Secret of the 30th ultimo I had the honour to report that Mr.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 was about to have an interview with General Smuts for the purpose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discussing the points which he had raised upon the draft Indians’ Relief Bill, and upon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certain administrative questions. The interview took place on Saturday last.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understand that General Smuts suggested to Mr. Gandhi that, in view of the more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immediate urgency of the Bill, the points connected with it should be taken first,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administrative questions allowed to stand over for a short time until the Minister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have a little more leisure for their consideration. To this suggestion Mr.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 appears to have agreed. The result of the interview was that General Smuts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acceptedMr. Gandhi’s representations upon the three legislative points specified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third paragraph of my above-mentioned despatch, and gave instructions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necessary amendments to be made in the text of the Bill prior to its introduction in </w:t>
      </w:r>
      <w:r>
        <w:rPr>
          <w:rFonts w:ascii="Times" w:hAnsi="Times" w:eastAsia="Times"/>
          <w:b w:val="0"/>
          <w:i w:val="0"/>
          <w:color w:val="000000"/>
          <w:sz w:val="18"/>
        </w:rPr>
        <w:t>the House of Assembly.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2.  You will have learnt from my telegram of the 3rd instant that the Bill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introduced and read a first time on Tuesday last, and was set down for second reading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Monday the 8th instant. The variations from the original text have also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communicated to you by cablegram. Copies of the Bill as introduced accompany my </w:t>
      </w:r>
      <w:r>
        <w:rPr>
          <w:rFonts w:ascii="Times" w:hAnsi="Times" w:eastAsia="Times"/>
          <w:b w:val="0"/>
          <w:i w:val="0"/>
          <w:color w:val="000000"/>
          <w:sz w:val="18"/>
        </w:rPr>
        <w:t>despatch No. 362 of the 5th instant.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3.   Mr. Gandhi’s wishes have been met by the elimination from  2(1)(a) of the </w:t>
      </w:r>
      <w:r>
        <w:rPr>
          <w:rFonts w:ascii="Times" w:hAnsi="Times" w:eastAsia="Times"/>
          <w:b w:val="0"/>
          <w:i w:val="0"/>
          <w:color w:val="000000"/>
          <w:sz w:val="18"/>
        </w:rPr>
        <w:t>words “at the commencement of this Act”, and the substitution of the word “exists”</w:t>
      </w:r>
      <w:r>
        <w:rPr>
          <w:rFonts w:ascii="Times" w:hAnsi="Times" w:eastAsia="Times"/>
          <w:b w:val="0"/>
          <w:i w:val="0"/>
          <w:color w:val="000000"/>
          <w:sz w:val="18"/>
        </w:rPr>
        <w:t>for the word “existed”. The word “then” has been retained before the word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“recognized” but I am not aware whether this retention is deliberate or due to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oversight. I am enquiring into the point, but in any case it does not seem to be one to </w:t>
      </w:r>
      <w:r>
        <w:rPr>
          <w:rFonts w:ascii="Times" w:hAnsi="Times" w:eastAsia="Times"/>
          <w:b w:val="0"/>
          <w:i w:val="0"/>
          <w:color w:val="000000"/>
          <w:sz w:val="18"/>
        </w:rPr>
        <w:t>which importance need be attached. The paragraph in its present form restores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96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privileges in regard to the registration of Indian marriages which were provided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last type-written draft, as enclosed with my despatch Secret No. 4 of the 16th ultimo.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a further amendment of Clause 2(1), the words “Magistrate or” have been inserted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page 2, line 25 of the new print. Thereby all Magistrates will be enabled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register Indian marriages under Clause 2, irrespective of the circumstance whether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they also hold appointment as marriage officers. This meets Mr. Gandhi’s second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point. His third (relating to the admission of the children of a deceased woman who,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she lived, would have been eligible under Clause 3 for exemption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restriction) is met by the introduction of the words following the word “defined” on </w:t>
      </w:r>
      <w:r>
        <w:rPr>
          <w:rFonts w:ascii="Times" w:hAnsi="Times" w:eastAsia="Times"/>
          <w:b w:val="0"/>
          <w:i w:val="0"/>
          <w:color w:val="000000"/>
          <w:sz w:val="18"/>
        </w:rPr>
        <w:t>page 4, line 33 of the new print.</w:t>
      </w:r>
    </w:p>
    <w:p>
      <w:pPr>
        <w:autoSpaceDN w:val="0"/>
        <w:autoSpaceDE w:val="0"/>
        <w:widowControl/>
        <w:spacing w:line="260" w:lineRule="exact" w:before="40" w:after="0"/>
        <w:ind w:left="10" w:right="9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4.  I have reason to believe that General Smuts is anxious to complete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second reading stage as soon as possible. It is to be hoped, therefore, that the Bill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will not be crowded out by financial business on Monday. Considerable opposition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Natal members on both sides of the House is anticipated. Sir Thomas Smartt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other prominent Unionist members may be expected to give the Bill a helping hand.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are no indications at present as to the attitude which the Hertzogites and the </w:t>
      </w:r>
      <w:r>
        <w:rPr>
          <w:rFonts w:ascii="Times" w:hAnsi="Times" w:eastAsia="Times"/>
          <w:b w:val="0"/>
          <w:i w:val="0"/>
          <w:color w:val="000000"/>
          <w:sz w:val="18"/>
        </w:rPr>
        <w:t>Labour party are likely to adopt.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Colonial office Records: 55/58</w:t>
      </w:r>
    </w:p>
    <w:p>
      <w:pPr>
        <w:autoSpaceDN w:val="0"/>
        <w:autoSpaceDE w:val="0"/>
        <w:widowControl/>
        <w:spacing w:line="266" w:lineRule="exact" w:before="300" w:after="0"/>
        <w:ind w:left="0" w:right="26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APPENDIX XVI</w:t>
      </w:r>
    </w:p>
    <w:p>
      <w:pPr>
        <w:autoSpaceDN w:val="0"/>
        <w:autoSpaceDE w:val="0"/>
        <w:widowControl/>
        <w:spacing w:line="244" w:lineRule="exact" w:before="174" w:after="0"/>
        <w:ind w:left="0" w:right="1838" w:firstLine="0"/>
        <w:jc w:val="right"/>
      </w:pPr>
      <w:r>
        <w:rPr>
          <w:rFonts w:ascii="Times" w:hAnsi="Times" w:eastAsia="Times"/>
          <w:b w:val="0"/>
          <w:i/>
          <w:color w:val="000000"/>
          <w:sz w:val="20"/>
        </w:rPr>
        <w:t>THE INDIANS’ RELIEF ACT, 1914</w:t>
      </w:r>
    </w:p>
    <w:p>
      <w:pPr>
        <w:autoSpaceDN w:val="0"/>
        <w:autoSpaceDE w:val="0"/>
        <w:widowControl/>
        <w:spacing w:line="266" w:lineRule="exact" w:before="76" w:after="0"/>
        <w:ind w:left="0" w:right="24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CT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>. 22 OF 1914</w:t>
      </w:r>
    </w:p>
    <w:p>
      <w:pPr>
        <w:autoSpaceDN w:val="0"/>
        <w:autoSpaceDE w:val="0"/>
        <w:widowControl/>
        <w:spacing w:line="260" w:lineRule="exact" w:before="160" w:after="0"/>
        <w:ind w:left="144" w:right="288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AKE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ROVISION FOR THE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EDRESS OF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ERTAIN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RIEVANCES AND THE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EMOVAL OF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ERTAIN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ISABILITIES OF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AJESTY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UBJECTS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THE </w:t>
      </w: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NION AND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THER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ATTERS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NCIDENTAL THERETO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4" w:after="1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it Enacted by the King’s most Excellent Majesty, the Senate and the House </w:t>
      </w:r>
      <w:r>
        <w:rPr>
          <w:rFonts w:ascii="Times" w:hAnsi="Times" w:eastAsia="Times"/>
          <w:b w:val="0"/>
          <w:i w:val="0"/>
          <w:color w:val="000000"/>
          <w:sz w:val="18"/>
        </w:rPr>
        <w:t>of Assembly of the Union of South Africa, as follows: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317"/>
        <w:gridCol w:w="1317"/>
        <w:gridCol w:w="1317"/>
        <w:gridCol w:w="1317"/>
        <w:gridCol w:w="1317"/>
      </w:tblGrid>
      <w:tr>
        <w:trPr>
          <w:trHeight w:hRule="exact" w:val="260"/>
        </w:trPr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 xml:space="preserve">PPOINTMENT </w:t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 xml:space="preserve">OF 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 xml:space="preserve">ARRIAGE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 xml:space="preserve">FFICER 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 xml:space="preserve">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 xml:space="preserve">OLEMNIZE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 xml:space="preserve">ARRIAGES 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 xml:space="preserve">CCORDING </w:t>
            </w:r>
          </w:p>
        </w:tc>
      </w:tr>
    </w:tbl>
    <w:p>
      <w:pPr>
        <w:autoSpaceDN w:val="0"/>
        <w:autoSpaceDE w:val="0"/>
        <w:widowControl/>
        <w:spacing w:line="240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TO THE </w:t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ITES OF AN </w:t>
      </w:r>
      <w:r>
        <w:rPr>
          <w:rFonts w:ascii="Times" w:hAnsi="Times" w:eastAsia="Times"/>
          <w:b w:val="0"/>
          <w:i w:val="0"/>
          <w:color w:val="000000"/>
          <w:sz w:val="18"/>
        </w:rPr>
        <w:t>I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NDIAN </w:t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14"/>
        </w:rPr>
        <w:t>ELIGION</w:t>
      </w:r>
    </w:p>
    <w:p>
      <w:pPr>
        <w:autoSpaceDN w:val="0"/>
        <w:autoSpaceDE w:val="0"/>
        <w:widowControl/>
        <w:spacing w:line="260" w:lineRule="exact" w:before="40" w:after="0"/>
        <w:ind w:left="10" w:right="9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l.  (1)  The Minister of the Interior (hereinafter referred to as Minister) may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time to time appoint priests of any Indian religion to be marriage officers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authority to solemnize the marriages of Indians in accordance with the rites and </w:t>
      </w:r>
      <w:r>
        <w:rPr>
          <w:rFonts w:ascii="Times" w:hAnsi="Times" w:eastAsia="Times"/>
          <w:b w:val="0"/>
          <w:i w:val="0"/>
          <w:color w:val="000000"/>
          <w:sz w:val="18"/>
        </w:rPr>
        <w:t>formularies of such religion.</w:t>
      </w:r>
    </w:p>
    <w:p>
      <w:pPr>
        <w:autoSpaceDN w:val="0"/>
        <w:autoSpaceDE w:val="0"/>
        <w:widowControl/>
        <w:spacing w:line="260" w:lineRule="exact" w:before="40" w:after="0"/>
        <w:ind w:left="10" w:right="9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(2) A marriage between two Indians solemnized in accordance with such rites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formularies by a marriage officer so appointed shall be a valid and binding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marriage, and all the incidents shall follow therefrom which follow from any other </w:t>
      </w:r>
      <w:r>
        <w:rPr>
          <w:rFonts w:ascii="Times" w:hAnsi="Times" w:eastAsia="Times"/>
          <w:b w:val="0"/>
          <w:i w:val="0"/>
          <w:color w:val="000000"/>
          <w:sz w:val="18"/>
        </w:rPr>
        <w:t>union recognized in law as a valid and binding marriage.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14 : 26 DECEMBER, 1913 - 20 MAY, 1915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493</w:t>
      </w:r>
    </w:p>
    <w:p>
      <w:pPr>
        <w:sectPr>
          <w:pgSz w:w="9360" w:h="12960"/>
          <w:pgMar w:top="556" w:right="133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(3) A marriage officer appointed under this section shall be under the same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obligations of keeping registers and entering therein particulars of marriages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solemnized by him as are imposed upon marriage officers appointed under any other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law in force in the Province in which those marriages are solemnized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provisions of any such law as to the custody and inspection of registers,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obtaining of copies thereof, the evidence of certified copies thereof, the loss,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destruction or falsification of or injury to such registers or such certified copies shall </w:t>
      </w:r>
      <w:r>
        <w:rPr>
          <w:rFonts w:ascii="Times" w:hAnsi="Times" w:eastAsia="Times"/>
          <w:b w:val="0"/>
          <w:i w:val="0"/>
          <w:color w:val="000000"/>
          <w:sz w:val="18"/>
        </w:rPr>
        <w:t>be deemed to be incorporated in this section.</w:t>
      </w:r>
    </w:p>
    <w:p>
      <w:pPr>
        <w:autoSpaceDN w:val="0"/>
        <w:autoSpaceDE w:val="0"/>
        <w:widowControl/>
        <w:spacing w:line="240" w:lineRule="exact" w:before="10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ALIDATION BY </w:t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EGISTRATION OF </w:t>
      </w:r>
      <w:r>
        <w:rPr>
          <w:rFonts w:ascii="Times" w:hAnsi="Times" w:eastAsia="Times"/>
          <w:b w:val="0"/>
          <w:i w:val="0"/>
          <w:color w:val="000000"/>
          <w:sz w:val="18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ARRIAGES </w:t>
      </w:r>
      <w:r>
        <w:rPr>
          <w:rFonts w:ascii="Times" w:hAnsi="Times" w:eastAsia="Times"/>
          <w:b w:val="0"/>
          <w:i w:val="0"/>
          <w:color w:val="000000"/>
          <w:sz w:val="18"/>
        </w:rPr>
        <w:t>W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HICH IN </w:t>
      </w:r>
      <w:r>
        <w:rPr>
          <w:rFonts w:ascii="Times" w:hAnsi="Times" w:eastAsia="Times"/>
          <w:b w:val="0"/>
          <w:i w:val="0"/>
          <w:color w:val="000000"/>
          <w:sz w:val="18"/>
        </w:rPr>
        <w:t>F</w:t>
      </w:r>
      <w:r>
        <w:rPr>
          <w:rFonts w:ascii="Times" w:hAnsi="Times" w:eastAsia="Times"/>
          <w:b w:val="0"/>
          <w:i w:val="0"/>
          <w:color w:val="000000"/>
          <w:sz w:val="14"/>
        </w:rPr>
        <w:t>ACT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 RE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 ONOGAMOUS</w:t>
      </w:r>
    </w:p>
    <w:p>
      <w:pPr>
        <w:autoSpaceDN w:val="0"/>
        <w:autoSpaceDE w:val="0"/>
        <w:widowControl/>
        <w:spacing w:line="260" w:lineRule="exact" w:before="120" w:after="0"/>
        <w:ind w:left="1110" w:right="28" w:hanging="5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2.         (1)  If any Indian male and Indian female upon a joint application to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magistrate or marriage officer (whether appointed under this Act or </w:t>
      </w:r>
      <w:r>
        <w:rPr>
          <w:rFonts w:ascii="Times" w:hAnsi="Times" w:eastAsia="Times"/>
          <w:b w:val="0"/>
          <w:i w:val="0"/>
          <w:color w:val="000000"/>
          <w:sz w:val="18"/>
        </w:rPr>
        <w:t>under any other law) satisfy such officer:</w:t>
      </w:r>
    </w:p>
    <w:p>
      <w:pPr>
        <w:autoSpaceDN w:val="0"/>
        <w:tabs>
          <w:tab w:pos="1110" w:val="left"/>
        </w:tabs>
        <w:autoSpaceDE w:val="0"/>
        <w:widowControl/>
        <w:spacing w:line="26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(a)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there exists between them a union recognised as a marriage under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tenets of an Indian religion which they profess; and</w:t>
      </w:r>
    </w:p>
    <w:p>
      <w:pPr>
        <w:autoSpaceDN w:val="0"/>
        <w:tabs>
          <w:tab w:pos="1110" w:val="left"/>
        </w:tabs>
        <w:autoSpaceDE w:val="0"/>
        <w:widowControl/>
        <w:spacing w:line="26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(b)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there does not exist between either of them and any other person a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union so recognised as a marriage or any union recognized in law as a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marriage; and</w:t>
      </w:r>
    </w:p>
    <w:p>
      <w:pPr>
        <w:autoSpaceDN w:val="0"/>
        <w:tabs>
          <w:tab w:pos="1110" w:val="left"/>
        </w:tabs>
        <w:autoSpaceDE w:val="0"/>
        <w:widowControl/>
        <w:spacing w:line="26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(c)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each of them is desirous that the union should be regarded as a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valid and binding marriage in law,</w:t>
      </w:r>
    </w:p>
    <w:p>
      <w:pPr>
        <w:autoSpaceDN w:val="0"/>
        <w:autoSpaceDE w:val="0"/>
        <w:widowControl/>
        <w:spacing w:line="260" w:lineRule="exact" w:before="120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such officer shall, upon being furnished with particulars as to the full name, reside-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nce,   place of birth, and age of each party and such further particulars as are prescribed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regulations made under this section, register such union in manner so prescribed,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a marriage between those parties. Notwithstanding that by the tenets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religion which the parties profess polygamous unions are approved or recognised,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said union shall, by the fact of registration, become, as from the date when it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contracted, a valid and binding marriage between the parties, and all the incidents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shall follow therefrom which follow from any other union recognised in law as a valid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binding marriage, and the marriage shall be deemed to have taken place at the </w:t>
      </w:r>
      <w:r>
        <w:rPr>
          <w:rFonts w:ascii="Times" w:hAnsi="Times" w:eastAsia="Times"/>
          <w:b w:val="0"/>
          <w:i w:val="0"/>
          <w:color w:val="000000"/>
          <w:sz w:val="18"/>
        </w:rPr>
        <w:t>place where the union was, prior to the registration, contracted.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(2) The Minister may make regulations as to the manner in which applications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shall be made under this section, the keeping of registers for the purposes thereof,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the particulars to be entered in those registers. The provisions of the marriage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laws in force in the Province in which such unions are registered as marriages, so far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those laws relate to the custody and inspection of registers, the obtaining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copies thereof or extracts thereform, the evidence of certified copies thereof, the loss,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destruction or falsification of or injury to those registers certified copies or extracts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shall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mutatis mutandis </w:t>
      </w:r>
      <w:r>
        <w:rPr>
          <w:rFonts w:ascii="Times" w:hAnsi="Times" w:eastAsia="Times"/>
          <w:b w:val="0"/>
          <w:i w:val="0"/>
          <w:color w:val="000000"/>
          <w:sz w:val="18"/>
        </w:rPr>
        <w:t>apply to registers kept under this section.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MENDMENT AND </w:t>
      </w:r>
      <w:r>
        <w:rPr>
          <w:rFonts w:ascii="Times" w:hAnsi="Times" w:eastAsia="Times"/>
          <w:b w:val="0"/>
          <w:i w:val="0"/>
          <w:color w:val="000000"/>
          <w:sz w:val="18"/>
        </w:rPr>
        <w:t>I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NTERPRETATION OF </w:t>
      </w: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ECTION </w:t>
      </w:r>
      <w:r>
        <w:rPr>
          <w:rFonts w:ascii="Times" w:hAnsi="Times" w:eastAsia="Times"/>
          <w:b w:val="0"/>
          <w:i w:val="0"/>
          <w:color w:val="000000"/>
          <w:sz w:val="18"/>
        </w:rPr>
        <w:t>F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IVE </w:t>
      </w:r>
      <w:r>
        <w:rPr>
          <w:rFonts w:ascii="Times" w:hAnsi="Times" w:eastAsia="Times"/>
          <w:b w:val="0"/>
          <w:i w:val="0"/>
          <w:color w:val="000000"/>
          <w:sz w:val="18"/>
        </w:rPr>
        <w:t>(</w:t>
      </w: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.) 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OF </w:t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CT </w:t>
      </w:r>
      <w:r>
        <w:rPr>
          <w:rFonts w:ascii="Times" w:hAnsi="Times" w:eastAsia="Times"/>
          <w:b w:val="0"/>
          <w:i w:val="0"/>
          <w:color w:val="000000"/>
          <w:sz w:val="18"/>
        </w:rPr>
        <w:t>N</w:t>
      </w:r>
      <w:r>
        <w:rPr>
          <w:rFonts w:ascii="Times" w:hAnsi="Times" w:eastAsia="Times"/>
          <w:b w:val="0"/>
          <w:i w:val="0"/>
          <w:color w:val="000000"/>
          <w:sz w:val="14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18"/>
        </w:rPr>
        <w:t>22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 OF </w:t>
      </w:r>
      <w:r>
        <w:rPr>
          <w:rFonts w:ascii="Times" w:hAnsi="Times" w:eastAsia="Times"/>
          <w:b w:val="0"/>
          <w:i w:val="0"/>
          <w:color w:val="000000"/>
          <w:sz w:val="18"/>
        </w:rPr>
        <w:t>1913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3. (1) From paragraph (g) of Section </w:t>
      </w:r>
      <w:r>
        <w:rPr>
          <w:rFonts w:ascii="Times" w:hAnsi="Times" w:eastAsia="Times"/>
          <w:b w:val="0"/>
          <w:i/>
          <w:color w:val="000000"/>
          <w:sz w:val="18"/>
        </w:rPr>
        <w:t>five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the Immigrants Regulation Act,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1913, (Act No. 22 of 1913), the following words shall be deleted, that is to say, the </w:t>
      </w:r>
      <w:r>
        <w:rPr>
          <w:rFonts w:ascii="Times" w:hAnsi="Times" w:eastAsia="Times"/>
          <w:b w:val="0"/>
          <w:i w:val="0"/>
          <w:color w:val="000000"/>
          <w:sz w:val="18"/>
        </w:rPr>
        <w:t>words—</w:t>
      </w:r>
    </w:p>
    <w:p>
      <w:pPr>
        <w:autoSpaceDN w:val="0"/>
        <w:autoSpaceDE w:val="0"/>
        <w:widowControl/>
        <w:spacing w:line="260" w:lineRule="exact" w:before="40" w:after="0"/>
        <w:ind w:left="9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“Including the wife or child of a lawful and monogamous marriage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duly celebrated according to the rites of any religious faith outside the </w:t>
      </w:r>
      <w:r>
        <w:rPr>
          <w:rFonts w:ascii="Times" w:hAnsi="Times" w:eastAsia="Times"/>
          <w:b w:val="0"/>
          <w:i w:val="0"/>
          <w:color w:val="000000"/>
          <w:sz w:val="18"/>
        </w:rPr>
        <w:t>Union—”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(2) In the interpretation of that paragraph, as hereby amended—</w:t>
      </w:r>
    </w:p>
    <w:p>
      <w:pPr>
        <w:autoSpaceDN w:val="0"/>
        <w:autoSpaceDE w:val="0"/>
        <w:widowControl/>
        <w:spacing w:line="260" w:lineRule="exact" w:before="40" w:after="0"/>
        <w:ind w:left="9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“The wife” shall include any one woman between whom and the exempted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person mentioned therein there exists a union recognized as a marriage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 the tenets of an Indian religion, notwithstanding that by those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tenets the union of that exempted person with other women at the same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time would also be recognized as a marriage: Provided that no woman </w:t>
      </w:r>
      <w:r>
        <w:rPr>
          <w:rFonts w:ascii="Times" w:hAnsi="Times" w:eastAsia="Times"/>
          <w:b w:val="0"/>
          <w:i w:val="0"/>
          <w:color w:val="000000"/>
          <w:sz w:val="18"/>
        </w:rPr>
        <w:t>shall be deemed to be the wife of such exempted person—</w:t>
      </w:r>
    </w:p>
    <w:p>
      <w:pPr>
        <w:autoSpaceDN w:val="0"/>
        <w:tabs>
          <w:tab w:pos="910" w:val="left"/>
        </w:tabs>
        <w:autoSpaceDE w:val="0"/>
        <w:widowControl/>
        <w:spacing w:line="26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(a)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If such a union exists between him and any other woman who resides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any Province; or</w:t>
      </w:r>
    </w:p>
    <w:p>
      <w:pPr>
        <w:autoSpaceDN w:val="0"/>
        <w:tabs>
          <w:tab w:pos="910" w:val="left"/>
        </w:tabs>
        <w:autoSpaceDE w:val="0"/>
        <w:widowControl/>
        <w:spacing w:line="26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(b)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If such exempted person has in any Province offspring by any other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woman who is still living;</w:t>
      </w:r>
    </w:p>
    <w:p>
      <w:pPr>
        <w:autoSpaceDN w:val="0"/>
        <w:autoSpaceDE w:val="0"/>
        <w:widowControl/>
        <w:spacing w:line="260" w:lineRule="exact" w:before="40" w:after="0"/>
        <w:ind w:left="55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“The child under the age of sixteen” shall mean a child who is the offspring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exempted person and the wife as herein defined, or the child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exempted person and a deceased woman who, if she had been alive, could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been recognized as the wife (as herein defined) or whose union with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exempted person could have been registered as a marriage under Section </w:t>
      </w:r>
      <w:r>
        <w:rPr>
          <w:rFonts w:ascii="Times" w:hAnsi="Times" w:eastAsia="Times"/>
          <w:b w:val="0"/>
          <w:i/>
          <w:color w:val="000000"/>
          <w:sz w:val="18"/>
        </w:rPr>
        <w:t>two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</w:t>
      </w:r>
      <w:r>
        <w:rPr>
          <w:rFonts w:ascii="Times" w:hAnsi="Times" w:eastAsia="Times"/>
          <w:b w:val="0"/>
          <w:i w:val="0"/>
          <w:color w:val="000000"/>
          <w:sz w:val="18"/>
        </w:rPr>
        <w:t>this Act.</w:t>
      </w:r>
    </w:p>
    <w:p>
      <w:pPr>
        <w:autoSpaceDN w:val="0"/>
        <w:autoSpaceDE w:val="0"/>
        <w:widowControl/>
        <w:spacing w:line="260" w:lineRule="exact" w:before="8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AVING OF </w:t>
      </w:r>
      <w:r>
        <w:rPr>
          <w:rFonts w:ascii="Times" w:hAnsi="Times" w:eastAsia="Times"/>
          <w:b w:val="0"/>
          <w:i w:val="0"/>
          <w:color w:val="000000"/>
          <w:sz w:val="18"/>
        </w:rPr>
        <w:t>E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XISTING </w:t>
      </w:r>
      <w:r>
        <w:rPr>
          <w:rFonts w:ascii="Times" w:hAnsi="Times" w:eastAsia="Times"/>
          <w:b w:val="0"/>
          <w:i w:val="0"/>
          <w:color w:val="000000"/>
          <w:sz w:val="18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ROVISIONS OF </w:t>
      </w:r>
      <w:r>
        <w:rPr>
          <w:rFonts w:ascii="Times" w:hAnsi="Times" w:eastAsia="Times"/>
          <w:b w:val="0"/>
          <w:i w:val="0"/>
          <w:color w:val="000000"/>
          <w:sz w:val="18"/>
        </w:rPr>
        <w:t>I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NDIAN </w:t>
      </w:r>
      <w:r>
        <w:rPr>
          <w:rFonts w:ascii="Times" w:hAnsi="Times" w:eastAsia="Times"/>
          <w:b w:val="0"/>
          <w:i w:val="0"/>
          <w:color w:val="000000"/>
          <w:sz w:val="18"/>
        </w:rPr>
        <w:t>I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MMIGRATION </w:t>
      </w:r>
      <w:r>
        <w:rPr>
          <w:rFonts w:ascii="Times" w:hAnsi="Times" w:eastAsia="Times"/>
          <w:b w:val="0"/>
          <w:i w:val="0"/>
          <w:color w:val="000000"/>
          <w:sz w:val="18"/>
        </w:rPr>
        <w:t>L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AWS OF </w:t>
      </w:r>
      <w:r>
        <w:rPr>
          <w:rFonts w:ascii="Times" w:hAnsi="Times" w:eastAsia="Times"/>
          <w:b w:val="0"/>
          <w:i w:val="0"/>
          <w:color w:val="000000"/>
          <w:sz w:val="18"/>
        </w:rPr>
        <w:t>N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ATAL AS TO </w:t>
      </w:r>
      <w:r>
        <w:rPr>
          <w:rFonts w:ascii="Times" w:hAnsi="Times" w:eastAsia="Times"/>
          <w:b w:val="0"/>
          <w:i w:val="0"/>
          <w:color w:val="000000"/>
          <w:sz w:val="18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>ARRIAGES</w:t>
      </w:r>
    </w:p>
    <w:p>
      <w:pPr>
        <w:autoSpaceDN w:val="0"/>
        <w:autoSpaceDE w:val="0"/>
        <w:widowControl/>
        <w:spacing w:line="260" w:lineRule="exact" w:before="1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4. Nothing in the preceding sections in this Act shall be construed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repealing or in any manner modifying the provisions of Sections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sixty-five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eighty-nine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inclusive of the Indian Immigration Law, 1891, of Natal (Law No. 25 of </w:t>
      </w:r>
      <w:r>
        <w:rPr>
          <w:rFonts w:ascii="Times" w:hAnsi="Times" w:eastAsia="Times"/>
          <w:b w:val="0"/>
          <w:i w:val="0"/>
          <w:color w:val="000000"/>
          <w:sz w:val="18"/>
        </w:rPr>
        <w:t>1891) or Act No. 2 of 1907 of Natal.</w:t>
      </w:r>
    </w:p>
    <w:p>
      <w:pPr>
        <w:autoSpaceDN w:val="0"/>
        <w:autoSpaceDE w:val="0"/>
        <w:widowControl/>
        <w:spacing w:line="240" w:lineRule="exact" w:before="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MENDMENT OF </w:t>
      </w: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ECTION </w:t>
      </w: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HREE OF </w:t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CT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17 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OF </w:t>
      </w:r>
      <w:r>
        <w:rPr>
          <w:rFonts w:ascii="Times" w:hAnsi="Times" w:eastAsia="Times"/>
          <w:b w:val="0"/>
          <w:i w:val="0"/>
          <w:color w:val="000000"/>
          <w:sz w:val="18"/>
        </w:rPr>
        <w:t>1895 (N</w:t>
      </w:r>
      <w:r>
        <w:rPr>
          <w:rFonts w:ascii="Times" w:hAnsi="Times" w:eastAsia="Times"/>
          <w:b w:val="0"/>
          <w:i w:val="0"/>
          <w:color w:val="000000"/>
          <w:sz w:val="14"/>
        </w:rPr>
        <w:t>ATAL</w:t>
      </w:r>
      <w:r>
        <w:rPr>
          <w:rFonts w:ascii="Times" w:hAnsi="Times" w:eastAsia="Times"/>
          <w:b w:val="0"/>
          <w:i w:val="0"/>
          <w:color w:val="000000"/>
          <w:sz w:val="18"/>
        </w:rPr>
        <w:t>)</w:t>
      </w:r>
    </w:p>
    <w:p>
      <w:pPr>
        <w:autoSpaceDN w:val="0"/>
        <w:autoSpaceDE w:val="0"/>
        <w:widowControl/>
        <w:spacing w:line="260" w:lineRule="exact" w:before="12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5. Section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three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Indian Immigration Amendment Act, 1895 (Natal)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hereby amended by addition to the end of that section of the words “if he applies </w:t>
      </w:r>
      <w:r>
        <w:rPr>
          <w:rFonts w:ascii="Times" w:hAnsi="Times" w:eastAsia="Times"/>
          <w:b w:val="0"/>
          <w:i w:val="0"/>
          <w:color w:val="000000"/>
          <w:sz w:val="18"/>
        </w:rPr>
        <w:t>therefor within twelve months after such expiry”.</w:t>
      </w:r>
    </w:p>
    <w:p>
      <w:pPr>
        <w:autoSpaceDN w:val="0"/>
        <w:autoSpaceDE w:val="0"/>
        <w:widowControl/>
        <w:spacing w:line="240" w:lineRule="exact" w:before="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OWERS TO </w:t>
      </w: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RANT </w:t>
      </w:r>
      <w:r>
        <w:rPr>
          <w:rFonts w:ascii="Times" w:hAnsi="Times" w:eastAsia="Times"/>
          <w:b w:val="0"/>
          <w:i w:val="0"/>
          <w:color w:val="000000"/>
          <w:sz w:val="18"/>
        </w:rPr>
        <w:t>F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REE </w:t>
      </w:r>
      <w:r>
        <w:rPr>
          <w:rFonts w:ascii="Times" w:hAnsi="Times" w:eastAsia="Times"/>
          <w:b w:val="0"/>
          <w:i w:val="0"/>
          <w:color w:val="000000"/>
          <w:sz w:val="18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ASSAGE TO </w:t>
      </w:r>
      <w:r>
        <w:rPr>
          <w:rFonts w:ascii="Times" w:hAnsi="Times" w:eastAsia="Times"/>
          <w:b w:val="0"/>
          <w:i w:val="0"/>
          <w:color w:val="000000"/>
          <w:sz w:val="18"/>
        </w:rPr>
        <w:t>I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NDIA AT </w:t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EQUEST OF  </w:t>
      </w:r>
      <w:r>
        <w:rPr>
          <w:rFonts w:ascii="Times" w:hAnsi="Times" w:eastAsia="Times"/>
          <w:b w:val="0"/>
          <w:i w:val="0"/>
          <w:color w:val="000000"/>
          <w:sz w:val="18"/>
        </w:rPr>
        <w:t>I</w:t>
      </w:r>
      <w:r>
        <w:rPr>
          <w:rFonts w:ascii="Times" w:hAnsi="Times" w:eastAsia="Times"/>
          <w:b w:val="0"/>
          <w:i w:val="0"/>
          <w:color w:val="000000"/>
          <w:sz w:val="14"/>
        </w:rPr>
        <w:t>NDIANS</w:t>
      </w:r>
    </w:p>
    <w:p>
      <w:pPr>
        <w:autoSpaceDN w:val="0"/>
        <w:autoSpaceDE w:val="0"/>
        <w:widowControl/>
        <w:spacing w:line="260" w:lineRule="exact" w:before="12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6. The Minister may in his discretion cause to be provided out of moneys </w:t>
      </w:r>
      <w:r>
        <w:rPr>
          <w:rFonts w:ascii="Times" w:hAnsi="Times" w:eastAsia="Times"/>
          <w:b w:val="0"/>
          <w:i w:val="0"/>
          <w:color w:val="000000"/>
          <w:sz w:val="18"/>
        </w:rPr>
        <w:t>appropriated by Parliament for the purpose a free passage from any port in the Union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14 : 26 DECEMBER, 1913 - 20 MAY, 1915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495</w:t>
      </w:r>
    </w:p>
    <w:p>
      <w:pPr>
        <w:sectPr>
          <w:pgSz w:w="9360" w:h="12960"/>
          <w:pgMar w:top="55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to any port in India (with or without free conveyance by rail to such first mentioned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port) for any Indian (other than an Indian who is or may become entitled under Law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No. 25 of 1891—Natal—or any amendment thereof to such free passage) who makes a </w:t>
      </w:r>
      <w:r>
        <w:rPr>
          <w:rFonts w:ascii="Times" w:hAnsi="Times" w:eastAsia="Times"/>
          <w:b w:val="0"/>
          <w:i w:val="0"/>
          <w:color w:val="000000"/>
          <w:sz w:val="18"/>
        </w:rPr>
        <w:t>written request for such free passage and—</w:t>
      </w:r>
    </w:p>
    <w:p>
      <w:pPr>
        <w:autoSpaceDN w:val="0"/>
        <w:tabs>
          <w:tab w:pos="1090" w:val="left"/>
        </w:tabs>
        <w:autoSpaceDE w:val="0"/>
        <w:widowControl/>
        <w:spacing w:line="26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(a)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Signs as a condition of the grant of such request a statement that 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abandons on behalf of himself and his wife and all minor children (if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any) all rights possessed by him or them to enter or reside in any part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Union together with all rights incidental to his or their domicile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therein; and</w:t>
      </w:r>
    </w:p>
    <w:p>
      <w:pPr>
        <w:autoSpaceDN w:val="0"/>
        <w:tabs>
          <w:tab w:pos="1090" w:val="left"/>
        </w:tabs>
        <w:autoSpaceDE w:val="0"/>
        <w:widowControl/>
        <w:spacing w:line="26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(b)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Furnishes to an officer designated by the Minister such means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identification of such Indian and his wife and minor children (if any) 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Minister may prescribe.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 condition so signed shall be conclusive evidence that such Indian and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wife and minor children (if any) have abandoned his or their rights to enter and reside </w:t>
      </w:r>
      <w:r>
        <w:rPr>
          <w:rFonts w:ascii="Times" w:hAnsi="Times" w:eastAsia="Times"/>
          <w:b w:val="0"/>
          <w:i w:val="0"/>
          <w:color w:val="000000"/>
          <w:sz w:val="18"/>
        </w:rPr>
        <w:t>in the Union and any rights incidental to his or their domicile therein.</w:t>
      </w:r>
    </w:p>
    <w:p>
      <w:pPr>
        <w:autoSpaceDN w:val="0"/>
        <w:autoSpaceDE w:val="0"/>
        <w:widowControl/>
        <w:spacing w:line="240" w:lineRule="exact" w:before="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VIDENCE OF </w:t>
      </w:r>
      <w:r>
        <w:rPr>
          <w:rFonts w:ascii="Times" w:hAnsi="Times" w:eastAsia="Times"/>
          <w:b w:val="0"/>
          <w:i w:val="0"/>
          <w:color w:val="000000"/>
          <w:sz w:val="18"/>
        </w:rPr>
        <w:t>F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ORMER </w:t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ESIDENCE OR </w:t>
      </w:r>
      <w:r>
        <w:rPr>
          <w:rFonts w:ascii="Times" w:hAnsi="Times" w:eastAsia="Times"/>
          <w:b w:val="0"/>
          <w:i w:val="0"/>
          <w:color w:val="000000"/>
          <w:sz w:val="18"/>
        </w:rPr>
        <w:t>D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OMICILE IN </w:t>
      </w:r>
      <w:r>
        <w:rPr>
          <w:rFonts w:ascii="Times" w:hAnsi="Times" w:eastAsia="Times"/>
          <w:b w:val="0"/>
          <w:i w:val="0"/>
          <w:color w:val="000000"/>
          <w:sz w:val="18"/>
        </w:rPr>
        <w:t>N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ATAL OF </w:t>
      </w:r>
      <w:r>
        <w:rPr>
          <w:rFonts w:ascii="Times" w:hAnsi="Times" w:eastAsia="Times"/>
          <w:b w:val="0"/>
          <w:i w:val="0"/>
          <w:color w:val="000000"/>
          <w:sz w:val="18"/>
        </w:rPr>
        <w:t>I</w:t>
      </w:r>
      <w:r>
        <w:rPr>
          <w:rFonts w:ascii="Times" w:hAnsi="Times" w:eastAsia="Times"/>
          <w:b w:val="0"/>
          <w:i w:val="0"/>
          <w:color w:val="000000"/>
          <w:sz w:val="14"/>
        </w:rPr>
        <w:t>NDIANS</w:t>
      </w:r>
    </w:p>
    <w:p>
      <w:pPr>
        <w:autoSpaceDN w:val="0"/>
        <w:autoSpaceDE w:val="0"/>
        <w:widowControl/>
        <w:spacing w:line="26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7. If in the administration of any law any question arises as to whether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 who produces a certificate of former residence or domicile in Natal is identical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the Indian who was lawfully entitled to obtain that certificate, then if the thumb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impressions placed on that certificate when it was issued by the immigration officer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 identical with the thumb impression of the Indian who produces it, the certificates </w:t>
      </w:r>
      <w:r>
        <w:rPr>
          <w:rFonts w:ascii="Times" w:hAnsi="Times" w:eastAsia="Times"/>
          <w:b w:val="0"/>
          <w:i w:val="0"/>
          <w:color w:val="000000"/>
          <w:sz w:val="18"/>
        </w:rPr>
        <w:t>shall be conclusive evidence of such Indian’s former residence or domicile in Natal.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EPEAL OF </w:t>
      </w:r>
      <w:r>
        <w:rPr>
          <w:rFonts w:ascii="Times" w:hAnsi="Times" w:eastAsia="Times"/>
          <w:b w:val="0"/>
          <w:i w:val="0"/>
          <w:color w:val="000000"/>
          <w:sz w:val="18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ROVISIONS OF </w:t>
      </w:r>
      <w:r>
        <w:rPr>
          <w:rFonts w:ascii="Times" w:hAnsi="Times" w:eastAsia="Times"/>
          <w:b w:val="0"/>
          <w:i w:val="0"/>
          <w:color w:val="000000"/>
          <w:sz w:val="18"/>
        </w:rPr>
        <w:t>L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AWS </w:t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ELATING TO </w:t>
      </w:r>
      <w:r>
        <w:rPr>
          <w:rFonts w:ascii="Times" w:hAnsi="Times" w:eastAsia="Times"/>
          <w:b w:val="0"/>
          <w:i w:val="0"/>
          <w:color w:val="000000"/>
          <w:sz w:val="18"/>
        </w:rPr>
        <w:t>Y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EARLY </w:t>
      </w:r>
      <w:r>
        <w:rPr>
          <w:rFonts w:ascii="Times" w:hAnsi="Times" w:eastAsia="Times"/>
          <w:b w:val="0"/>
          <w:i w:val="0"/>
          <w:color w:val="000000"/>
          <w:sz w:val="18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ASSES OR </w:t>
      </w:r>
      <w:r>
        <w:rPr>
          <w:rFonts w:ascii="Times" w:hAnsi="Times" w:eastAsia="Times"/>
          <w:b w:val="0"/>
          <w:i w:val="0"/>
          <w:color w:val="000000"/>
          <w:sz w:val="18"/>
        </w:rPr>
        <w:t>L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ICENCES OF </w:t>
      </w:r>
      <w:r>
        <w:rPr>
          <w:rFonts w:ascii="Times" w:hAnsi="Times" w:eastAsia="Times"/>
          <w:b w:val="0"/>
          <w:i w:val="0"/>
          <w:color w:val="000000"/>
          <w:sz w:val="14"/>
        </w:rPr>
        <w:t>EX</w:t>
      </w:r>
      <w:r>
        <w:rPr>
          <w:rFonts w:ascii="Times" w:hAnsi="Times" w:eastAsia="Times"/>
          <w:b w:val="0"/>
          <w:i w:val="0"/>
          <w:color w:val="000000"/>
          <w:sz w:val="18"/>
        </w:rPr>
        <w:t>-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INDENTURED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 NDIANS</w:t>
      </w:r>
    </w:p>
    <w:p>
      <w:pPr>
        <w:autoSpaceDN w:val="0"/>
        <w:autoSpaceDE w:val="0"/>
        <w:widowControl/>
        <w:spacing w:line="26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8. The laws specified in the Schedule to this Act are hereby repealed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extent set out in the fourth column of that Schedule, and those provisions of those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laws which are hereby repealed shall, in so far as they have been extended to Zululand, </w:t>
      </w:r>
      <w:r>
        <w:rPr>
          <w:rFonts w:ascii="Times" w:hAnsi="Times" w:eastAsia="Times"/>
          <w:b w:val="0"/>
          <w:i w:val="0"/>
          <w:color w:val="000000"/>
          <w:sz w:val="18"/>
        </w:rPr>
        <w:t>cease to be in force therein.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No proceedings shall be taken to recover any moneys which may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become due from any Indian prior to the commencement of this Act under the </w:t>
      </w:r>
      <w:r>
        <w:rPr>
          <w:rFonts w:ascii="Times" w:hAnsi="Times" w:eastAsia="Times"/>
          <w:b w:val="0"/>
          <w:i w:val="0"/>
          <w:color w:val="000000"/>
          <w:sz w:val="18"/>
        </w:rPr>
        <w:t>provisions  so repealed.</w:t>
      </w:r>
    </w:p>
    <w:p>
      <w:pPr>
        <w:autoSpaceDN w:val="0"/>
        <w:autoSpaceDE w:val="0"/>
        <w:widowControl/>
        <w:spacing w:line="240" w:lineRule="exact" w:before="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HORT </w:t>
      </w: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4"/>
        </w:rPr>
        <w:t>ITLE</w:t>
      </w:r>
    </w:p>
    <w:p>
      <w:pPr>
        <w:autoSpaceDN w:val="0"/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9. This Act may be cited for all purposes as the Indians’ Relief Act, 1914.</w:t>
      </w:r>
    </w:p>
    <w:p>
      <w:pPr>
        <w:autoSpaceDN w:val="0"/>
        <w:autoSpaceDE w:val="0"/>
        <w:widowControl/>
        <w:spacing w:line="240" w:lineRule="exact" w:before="1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Colonial office Records: Cd. 7644/14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74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XVII</w:t>
      </w:r>
    </w:p>
    <w:p>
      <w:pPr>
        <w:autoSpaceDN w:val="0"/>
        <w:autoSpaceDE w:val="0"/>
        <w:widowControl/>
        <w:spacing w:line="244" w:lineRule="exact" w:before="17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>LETTER FROM E. M. GORGES</w:t>
      </w:r>
    </w:p>
    <w:p>
      <w:pPr>
        <w:autoSpaceDN w:val="0"/>
        <w:autoSpaceDE w:val="0"/>
        <w:widowControl/>
        <w:spacing w:line="264" w:lineRule="exact" w:before="72" w:after="0"/>
        <w:ind w:left="5350" w:right="0" w:firstLine="22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APE </w:t>
      </w: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4"/>
        </w:rPr>
        <w:t>OWN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0"/>
        </w:rPr>
        <w:t>June 30, 1914</w:t>
      </w:r>
    </w:p>
    <w:p>
      <w:pPr>
        <w:autoSpaceDN w:val="0"/>
        <w:autoSpaceDE w:val="0"/>
        <w:widowControl/>
        <w:spacing w:line="188" w:lineRule="exact" w:before="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DEAR MR. GANDHI,</w:t>
      </w:r>
    </w:p>
    <w:p>
      <w:pPr>
        <w:autoSpaceDN w:val="0"/>
        <w:autoSpaceDE w:val="0"/>
        <w:widowControl/>
        <w:spacing w:line="260" w:lineRule="exact" w:before="13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Adverting to the discussions you have lately had with General Smuts 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subject of the position of the Indian community in the Union, at the first of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expressed yourself as satisfied with the provisions of the Indians’ Relief Bill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accepted it as a definite settlement of the points, which required legislative action,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issue between that community and the Government; and at the second of which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submitted for the consideration of the Government a list of other matters requiring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administrative action, over and above those specifically dealt with in that Bill; I am </w:t>
      </w:r>
      <w:r>
        <w:rPr>
          <w:rFonts w:ascii="Times" w:hAnsi="Times" w:eastAsia="Times"/>
          <w:b w:val="0"/>
          <w:i w:val="0"/>
          <w:color w:val="000000"/>
          <w:sz w:val="18"/>
        </w:rPr>
        <w:t>desired by General Smuts to state with reference to those matters that:</w:t>
      </w:r>
    </w:p>
    <w:p>
      <w:pPr>
        <w:autoSpaceDN w:val="0"/>
        <w:tabs>
          <w:tab w:pos="1110" w:val="left"/>
        </w:tabs>
        <w:autoSpaceDE w:val="0"/>
        <w:widowControl/>
        <w:spacing w:line="26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(1)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sees no difficulty in arranging that the Protector of Indian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Immigrants in Natal will in future issue to every Indian, who is subject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 provisions of Natal Act 17 of 1895, on completion of his period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indenture, or re-indenture, a certificate of discharge, free of charge,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similar in form to that issued under the provisions of Section 106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Natal Law No. 25 of 1891.</w:t>
      </w:r>
    </w:p>
    <w:p>
      <w:pPr>
        <w:autoSpaceDN w:val="0"/>
        <w:tabs>
          <w:tab w:pos="1110" w:val="left"/>
        </w:tabs>
        <w:autoSpaceDE w:val="0"/>
        <w:widowControl/>
        <w:spacing w:line="26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the question of allowing existing plural wives and the children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such wives to join their husbands (or fathers) in South Africa, no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difficulty will be raised by the Government if, on enquiry, it is found,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as you stated, that the number is a very limited one.</w:t>
      </w:r>
    </w:p>
    <w:p>
      <w:pPr>
        <w:autoSpaceDN w:val="0"/>
        <w:tabs>
          <w:tab w:pos="1110" w:val="left"/>
        </w:tabs>
        <w:autoSpaceDE w:val="0"/>
        <w:widowControl/>
        <w:spacing w:line="26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administering the provisions of Section (4) (1) (a) of the Union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Immigrants’ Regulation Act, No. 22 of 1913, the practice hitherto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existing at the Cape will be continued in respect of South Africa-born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Indians who seek to enter the Cape Province, so long as the movement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such persons to that Province assumes no greater dimensions than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has been the case in the past; the Government, however, reserve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right, as soon as the number of such entrants sensibly increase,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apply the provisions of the Immigration Act.</w:t>
      </w:r>
    </w:p>
    <w:p>
      <w:pPr>
        <w:autoSpaceDN w:val="0"/>
        <w:tabs>
          <w:tab w:pos="1110" w:val="left"/>
        </w:tabs>
        <w:autoSpaceDE w:val="0"/>
        <w:widowControl/>
        <w:spacing w:line="26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(4)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case of the “specially exempted educated entrants into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Union” (i.e., the limited number who will be allowed by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to enter the Union each year for some purpose connected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the general welfare of the Indian community), the declarations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be made by such persons will not be required at Provincial borders, as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14 : 26 DECEMBER, 1913 - 20 MAY, 1915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497</w:t>
      </w:r>
    </w:p>
    <w:p>
      <w:pPr>
        <w:sectPr>
          <w:pgSz w:w="9360" w:h="12960"/>
          <w:pgMar w:top="69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0" w:lineRule="exact" w:before="0" w:after="0"/>
        <w:ind w:left="1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general declarations which are made in terms of Section 19 of the </w:t>
      </w:r>
      <w:r>
        <w:rPr>
          <w:rFonts w:ascii="Times" w:hAnsi="Times" w:eastAsia="Times"/>
          <w:b w:val="0"/>
          <w:i w:val="0"/>
          <w:color w:val="000000"/>
          <w:sz w:val="18"/>
        </w:rPr>
        <w:t>Immigrants’ Regulation Act at the port of entry are sufficient.</w:t>
      </w:r>
    </w:p>
    <w:p>
      <w:pPr>
        <w:autoSpaceDN w:val="0"/>
        <w:tabs>
          <w:tab w:pos="1110" w:val="left"/>
        </w:tabs>
        <w:autoSpaceDE w:val="0"/>
        <w:widowControl/>
        <w:spacing w:line="26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(5)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Those Indians who have been admitted within the last three years,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either to the Cape province or Natal, after passing the education tests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imposed by the Immigration Laws which were in force therein prior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coming into effect of Act 22 of 1913, but who, by reason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wording of Section 20 thereof, are not yet regarded as being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“domiciled” in the sense in which that term is defined in the Section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question, shall, in the event of their absenting themselves temporarily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Province in which they are lawfully resident, be treated, 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their return, as if the term “domicile” as so defined did apply to them.</w:t>
      </w:r>
    </w:p>
    <w:p>
      <w:pPr>
        <w:autoSpaceDN w:val="0"/>
        <w:tabs>
          <w:tab w:pos="1110" w:val="left"/>
        </w:tabs>
        <w:autoSpaceDE w:val="0"/>
        <w:widowControl/>
        <w:spacing w:line="26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(6)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will submit to the Minister of Justice the cases of those persons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who have in the past been convicted of “</w:t>
      </w:r>
      <w:r>
        <w:rPr>
          <w:rFonts w:ascii="Times" w:hAnsi="Times" w:eastAsia="Times"/>
          <w:b w:val="0"/>
          <w:i/>
          <w:color w:val="000000"/>
          <w:sz w:val="18"/>
        </w:rPr>
        <w:t>bona fide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passive resistance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offences” (a term which is mutually understood) and that he anticipates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 objection on Mr. De Wet’s part to the suggestion that convictions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such offences will not be used by the Government against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persons in the future.</w:t>
      </w:r>
    </w:p>
    <w:p>
      <w:pPr>
        <w:autoSpaceDN w:val="0"/>
        <w:tabs>
          <w:tab w:pos="1110" w:val="left"/>
        </w:tabs>
        <w:autoSpaceDE w:val="0"/>
        <w:widowControl/>
        <w:spacing w:line="26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(7)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document will be issued to every “specially exempted educated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entrant” who is passed by the Immigration Officers under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instructions of the Minister issued under Section 25 of Act No. 22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1913,</w:t>
      </w:r>
    </w:p>
    <w:p>
      <w:pPr>
        <w:autoSpaceDN w:val="0"/>
        <w:tabs>
          <w:tab w:pos="1110" w:val="left"/>
        </w:tabs>
        <w:autoSpaceDE w:val="0"/>
        <w:widowControl/>
        <w:spacing w:line="26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(8)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 the recommendations of the Indian Grievances Commission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enumerated at the conclusion of their Report, which remain over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above the points dealt with in the Indians’ Relief Bill, will be adopted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by the Government;</w:t>
      </w:r>
    </w:p>
    <w:p>
      <w:pPr>
        <w:autoSpaceDN w:val="0"/>
        <w:autoSpaceDE w:val="0"/>
        <w:widowControl/>
        <w:spacing w:line="260" w:lineRule="exact" w:before="80" w:after="0"/>
        <w:ind w:left="10" w:right="46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and subject to the stipulation contained in the last paragraph of this letter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necessary further action in regard to those matters will be issued without </w:t>
      </w:r>
      <w:r>
        <w:rPr>
          <w:rFonts w:ascii="Times" w:hAnsi="Times" w:eastAsia="Times"/>
          <w:b w:val="0"/>
          <w:i w:val="0"/>
          <w:color w:val="000000"/>
          <w:sz w:val="18"/>
        </w:rPr>
        <w:t>delay.</w:t>
      </w:r>
    </w:p>
    <w:p>
      <w:pPr>
        <w:autoSpaceDN w:val="0"/>
        <w:autoSpaceDE w:val="0"/>
        <w:widowControl/>
        <w:spacing w:line="260" w:lineRule="exact" w:before="80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With regard to the administration of existing laws, the Minister desires me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say that it always has been and will continue to be the desire of the Government to see </w:t>
      </w:r>
      <w:r>
        <w:rPr>
          <w:rFonts w:ascii="Times" w:hAnsi="Times" w:eastAsia="Times"/>
          <w:b w:val="0"/>
          <w:i w:val="0"/>
          <w:color w:val="000000"/>
          <w:sz w:val="18"/>
        </w:rPr>
        <w:t>that they are administered in a just manner and with due regard to vested rights.</w:t>
      </w:r>
    </w:p>
    <w:p>
      <w:pPr>
        <w:autoSpaceDN w:val="0"/>
        <w:autoSpaceDE w:val="0"/>
        <w:widowControl/>
        <w:spacing w:line="26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conclusion, General Smuts desires me to say that it is, of course,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understood, and he wishes no doubts on the subject to remain, that the placing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Indians’ Relief Bill on the Statute Book of the Union, coupled with the fulfilment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assurances he is giving in this letter in regard to the other matters referred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herein, touched upon at the recent interviews, will constitute a complete and final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settlementof the controversy which has unfortunately existed for so long, and will be 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38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unreservedly  accepted as such by the Indian community.</w:t>
      </w:r>
    </w:p>
    <w:p>
      <w:pPr>
        <w:autoSpaceDN w:val="0"/>
        <w:autoSpaceDE w:val="0"/>
        <w:widowControl/>
        <w:spacing w:line="260" w:lineRule="exact" w:before="78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I am, etc.,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E. M. G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ORGES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M. K. G</w:t>
      </w:r>
      <w:r>
        <w:rPr>
          <w:rFonts w:ascii="Times" w:hAnsi="Times" w:eastAsia="Times"/>
          <w:b w:val="0"/>
          <w:i w:val="0"/>
          <w:color w:val="000000"/>
          <w:sz w:val="14"/>
        </w:rPr>
        <w:t>ANDHI</w:t>
      </w:r>
      <w:r>
        <w:rPr>
          <w:rFonts w:ascii="Times" w:hAnsi="Times" w:eastAsia="Times"/>
          <w:b w:val="0"/>
          <w:i w:val="0"/>
          <w:color w:val="000000"/>
          <w:sz w:val="18"/>
        </w:rPr>
        <w:t>, E</w:t>
      </w:r>
      <w:r>
        <w:rPr>
          <w:rFonts w:ascii="Times" w:hAnsi="Times" w:eastAsia="Times"/>
          <w:b w:val="0"/>
          <w:i w:val="0"/>
          <w:color w:val="000000"/>
          <w:sz w:val="14"/>
        </w:rPr>
        <w:t>SQ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APE </w:t>
      </w: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4"/>
        </w:rPr>
        <w:t>OWN</w:t>
      </w:r>
    </w:p>
    <w:p>
      <w:pPr>
        <w:autoSpaceDN w:val="0"/>
        <w:autoSpaceDE w:val="0"/>
        <w:widowControl/>
        <w:spacing w:line="240" w:lineRule="exact" w:before="1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Colonial Office Records: 551/58</w:t>
      </w:r>
    </w:p>
    <w:p>
      <w:pPr>
        <w:autoSpaceDN w:val="0"/>
        <w:autoSpaceDE w:val="0"/>
        <w:widowControl/>
        <w:spacing w:line="266" w:lineRule="exact" w:before="30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XVIII</w:t>
      </w:r>
    </w:p>
    <w:p>
      <w:pPr>
        <w:autoSpaceDN w:val="0"/>
        <w:autoSpaceDE w:val="0"/>
        <w:widowControl/>
        <w:spacing w:line="244" w:lineRule="exact" w:before="17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>(1) GOVERNOR-GENERAL’S DESPATCH TO COLONIAL OFFICE</w:t>
      </w:r>
    </w:p>
    <w:p>
      <w:pPr>
        <w:autoSpaceDN w:val="0"/>
        <w:autoSpaceDE w:val="0"/>
        <w:widowControl/>
        <w:spacing w:line="264" w:lineRule="exact" w:before="72" w:after="0"/>
        <w:ind w:left="5470" w:right="0" w:firstLine="10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APE </w:t>
      </w: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4"/>
        </w:rPr>
        <w:t>OWN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0"/>
        </w:rPr>
        <w:t>July 4, 1914</w:t>
      </w:r>
    </w:p>
    <w:p>
      <w:pPr>
        <w:autoSpaceDN w:val="0"/>
        <w:autoSpaceDE w:val="0"/>
        <w:widowControl/>
        <w:spacing w:line="188" w:lineRule="exact" w:before="1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SIR,</w:t>
      </w:r>
    </w:p>
    <w:p>
      <w:pPr>
        <w:autoSpaceDN w:val="0"/>
        <w:autoSpaceDE w:val="0"/>
        <w:widowControl/>
        <w:spacing w:line="260" w:lineRule="exact" w:before="13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The agreement reached between General Smuts and Mr. Gandhi upon outstan-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ding administrative points, as reported to you by telegraph on the 1st instant, is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welcome sequel to the enactment of the Indians’ Relief Bill, and presages, I trust,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respite from those Indians’ troubles which have formed the subject of constant </w:t>
      </w:r>
      <w:r>
        <w:rPr>
          <w:rFonts w:ascii="Times" w:hAnsi="Times" w:eastAsia="Times"/>
          <w:b w:val="0"/>
          <w:i w:val="0"/>
          <w:color w:val="000000"/>
          <w:sz w:val="18"/>
        </w:rPr>
        <w:t>correspondence during practically the whole of my residence in this country.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2.  I enclose herewith copies of the two letters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which were summarised in my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telegram. The concessions promised by the Minister display a spirit of generosity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statesmanship. All Mr. Gandhi’s stipulations which were recorded in my Secret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Despatch of the 30th May have been met, although in regard to the preservation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vested rights in the administration of existing laws and particularly of the Transvaal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Gold Law, the general assurance given towards the end of Mr. Gorges’ letter is less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precise and categorical than Mr. Gandhi desired. This point, I believe, was found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most difficult of adjustment. On Sunday last General Smuts said that on the previous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day he had received Mr. Gandhi in an interview lasting a couple of hours, and that,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apart from the question of the administration of the Gold Law, an agreement was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sight. Upon the Gold Law, however, Mr. Gandhi’s demands involved an extension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rather than a confirmation of vested rights as understood by the Minister, and he did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think it would be possible to give the specific assurance for which he was asked.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Being anxious for a settlement, he was still considering what could be done, but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doubted that he would be able to go as far as Mr. Gandhi wished. The further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negotiations were conducted by Mr. Gorges, and in the end Mr. Gandhi, either in a </w:t>
      </w:r>
      <w:r>
        <w:rPr>
          <w:rFonts w:ascii="Times" w:hAnsi="Times" w:eastAsia="Times"/>
          <w:b w:val="0"/>
          <w:i w:val="0"/>
          <w:color w:val="000000"/>
          <w:sz w:val="18"/>
        </w:rPr>
        <w:t>mood of sweet reasonableness or from reluctanceto jeopardize what he had obtained</w:t>
      </w:r>
    </w:p>
    <w:p>
      <w:pPr>
        <w:autoSpaceDN w:val="0"/>
        <w:autoSpaceDE w:val="0"/>
        <w:widowControl/>
        <w:spacing w:line="220" w:lineRule="exact" w:before="22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is to E. M. Gorges’ letter to Gandhiji of June 30, 1914, 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preceding appendix, and Gandhiji’s reply thereto of the same date (“Letter to E. M. </w:t>
      </w:r>
      <w:r>
        <w:rPr>
          <w:rFonts w:ascii="Times" w:hAnsi="Times" w:eastAsia="Times"/>
          <w:b w:val="0"/>
          <w:i w:val="0"/>
          <w:color w:val="000000"/>
          <w:sz w:val="18"/>
        </w:rPr>
        <w:t>Gorges”, 30-6-1914).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14 : 26 DECEMBER, 1913 - 20 MAY, 1915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499</w:t>
      </w:r>
    </w:p>
    <w:p>
      <w:pPr>
        <w:sectPr>
          <w:pgSz w:w="9360" w:h="12960"/>
          <w:pgMar w:top="55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for the sake of the unobtainable, signified his willingness to accept the formula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was offered and to close the bargain. Letters were exchanged and 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following morning, the 1st instant, Mr. Gandhi left Cape Town for Durban. My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Secretary, who happened to meet him before his departure, did not observe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marked change in his appearance as the result of his recent fast. In the course of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brief conversation he spoke with great modesty of his own share in the settlement </w:t>
      </w:r>
      <w:r>
        <w:rPr>
          <w:rFonts w:ascii="Times" w:hAnsi="Times" w:eastAsia="Times"/>
          <w:b w:val="0"/>
          <w:i w:val="0"/>
          <w:color w:val="000000"/>
          <w:sz w:val="18"/>
        </w:rPr>
        <w:t>and with generosity of the help which had been given by others.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3.   Mr. Gandhi presumably will publish the attached correspondence shortly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after the end of the session. It is not likely to enhance the popularity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in Nationalist circles, and even in some other quarters, especially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Natal, it may be expected to have a dubious reception. In these circumstances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publicity before Parlia-ment has risen might prove very inconvenient. I need not lay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stress on the courage with which General Smuts has disregarded the prejudices of a </w:t>
      </w:r>
      <w:r>
        <w:rPr>
          <w:rFonts w:ascii="Times" w:hAnsi="Times" w:eastAsia="Times"/>
          <w:b w:val="0"/>
          <w:i w:val="0"/>
          <w:color w:val="000000"/>
          <w:sz w:val="18"/>
        </w:rPr>
        <w:t>large section of his party.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4.   The assurance given on the first point specified in Mr. Gorges’ letter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go far to allay the apprehensions which have been aroused in Natal as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effect of the removal of the £3 licence. These misconceptions are responsible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foolish telegrams from Durban, which have been communicated to you under cover of </w:t>
      </w:r>
      <w:r>
        <w:rPr>
          <w:rFonts w:ascii="Times" w:hAnsi="Times" w:eastAsia="Times"/>
          <w:b w:val="0"/>
          <w:i w:val="0"/>
          <w:color w:val="000000"/>
          <w:sz w:val="18"/>
        </w:rPr>
        <w:t>my Despatches No. 467 and No. 468 of the 2nd instant, asking that the Bill should be</w:t>
      </w:r>
      <w:r>
        <w:rPr>
          <w:rFonts w:ascii="Times" w:hAnsi="Times" w:eastAsia="Times"/>
          <w:b w:val="0"/>
          <w:i w:val="0"/>
          <w:color w:val="000000"/>
          <w:sz w:val="18"/>
        </w:rPr>
        <w:t>“vetoed”. The sender of one of them, Mr. K. K. Pillay, who describes himself 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“Chairman of the £3 tax Committee”, is said  to be a person of no importance. I am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told that it is very doubtful whether Mr. M. C. Coovadia, from whom the other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emanates, has any considerable following even among the members of the Natal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 Congress. Information has reached me that at a recent so-called “mass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meeting” which he summoned the attendance only numbered some thirty Indians.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accuracy of this statement I cannot, however, vouch. There is some force in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criticism of Section 7 of the Act as redrafted. The point had not been overlooked.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saw the new clause for the first time when it appeared among the amendments on the </w:t>
      </w:r>
      <w:r>
        <w:rPr>
          <w:rFonts w:ascii="Times" w:hAnsi="Times" w:eastAsia="Times"/>
          <w:b w:val="0"/>
          <w:i w:val="0"/>
          <w:color w:val="000000"/>
          <w:sz w:val="18"/>
        </w:rPr>
        <w:t>Order paper. I at once caused enquiry to be made why the Commission’s re-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commendation had been varied so that proof might be required not only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identity of the Indian producing a certificate of domicile, but also of the grantee’s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lawful title to its issue. I was advised that in some cases such certificates had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obtained by fraud and that the Government did not think it right that these should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protected. I should have preferred the original clause, but as the contention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was not in itself unreasonable, and as Mr. Gandhi took no exception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amendment, I did not feel called upon to cause embarrassment by insisting on 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relatively trivial a detail. In other respects Mr. Coovadia’s telegram is futile. It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conceivable, though there is no evidence, that this agitation may have been </w:t>
      </w:r>
      <w:r>
        <w:rPr>
          <w:rFonts w:ascii="Times" w:hAnsi="Times" w:eastAsia="Times"/>
          <w:b w:val="0"/>
          <w:i w:val="0"/>
          <w:color w:val="000000"/>
          <w:sz w:val="18"/>
        </w:rPr>
        <w:t>encouraged by a few Euro- peans in Natal who were perhaps not averse from allowing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Indian suspicion and credulity to be stimulated into a belief that, in the absence of 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£3 licence, reindenture was the only safeguard against compulsory repatriation. Mr.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Gandhi’s  influence may, upon his return to Natal, be expected to supply the </w:t>
      </w:r>
      <w:r>
        <w:rPr>
          <w:rFonts w:ascii="Times" w:hAnsi="Times" w:eastAsia="Times"/>
          <w:b w:val="0"/>
          <w:i w:val="0"/>
          <w:color w:val="000000"/>
          <w:sz w:val="18"/>
        </w:rPr>
        <w:t>necessary corrective.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5.  On the second point in Mr. Gorges’ letter, the concession is more generous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even than  the Commission’s recommendation in so far as the requirement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plural wives  affected shall previously at some time have lived in South Africa has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been omitted. That  the privilege was only to be granted if the number of potential </w:t>
      </w:r>
      <w:r>
        <w:rPr>
          <w:rFonts w:ascii="Times" w:hAnsi="Times" w:eastAsia="Times"/>
          <w:b w:val="0"/>
          <w:i w:val="0"/>
          <w:color w:val="000000"/>
          <w:sz w:val="18"/>
        </w:rPr>
        <w:t>beneficiaries was found to  be small has been common ground throughout.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6.  On the third point Mr. Gandhi receives the desired administrative assurance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regard to  the question of the “Cape entry”. On the fourth point his difficulty about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Orange Free  State declaration is met. The matter dealt with in the fifth point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hitherto, so far as I  am aware, been raised. It is disposed of in an eminently fair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reasonable manner. On  the sixth point a conciliatory and favourable answer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given to Mr. Gandhi’s plea that past  convictions for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“bona fide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passive resistance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offences” should not in future be brought up  against the persons so convicted.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seventh point regulates satisfactorily a detail of  procedure in connection with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admission of “specially exempted entrants”. In the eighth  point the pledge given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General Smuts in the House of Assembly as to the adoption of all  the administrative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recommendations summarised at the end of the Commission’s report is  explicitly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reiterated. No surprise can be felt at the addition of a stipulation that the  fulfilment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 these assurances in conjunction with the legislative action which has been  taken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subject to the understanding that the settlement will be accepted as complete and </w:t>
      </w:r>
      <w:r>
        <w:rPr>
          <w:rFonts w:ascii="Times" w:hAnsi="Times" w:eastAsia="Times"/>
          <w:b w:val="0"/>
          <w:i w:val="0"/>
          <w:color w:val="000000"/>
          <w:sz w:val="18"/>
        </w:rPr>
        <w:t>final by the Indian community.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7.   Mr. Gandhi in his reply says unequivocally that the passage of the Bill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 correspondence bring the passive resistance struggle to a final close and 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end of his  letter he expresses his conviction that, if the generous spirit recently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displayed by the  Government continues to be applied, as promised,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administration of existing laws, the  Indian community in the Union will be able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enjoy some measure of peace and will  never be a source of trouble to the Government.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Further than this Mr. Gandhi could hardly  be expected to go, and General Smuts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probably have been glad if the letter had been  confined to these two statements.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indication that other points stand over for  adjustment at some future date is, however,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tactfully worded, and Mr. Gandhi may have  felt its inclusion to be necessary both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justice to himself and as a means of preventing any  immediate clamour for further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concessions. General Smuts, when the letter was submitted  to him, is understood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described it as a remarkable feat of diplomacy and ingenuity;  he does not appear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have regarded it as a serious departure from the terms of settlement,  but I have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yet had an opportunity of sounding him personally on the point. 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14 : 26 DECEMBER, 1913 - 20 MAY, 1915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501</w:t>
      </w:r>
    </w:p>
    <w:p>
      <w:pPr>
        <w:sectPr>
          <w:pgSz w:w="9360" w:h="12960"/>
          <w:pgMar w:top="55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8.  I enclose two newspaper extracts. The first reports the proceedings at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congratulatory function held in Mr. Gandhi’s honour on Saturday last. The speeches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delivered by Senator Marshall Campbell, Mr. Meyler, and Mr. Gandhi will be read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interest. The second records a grumble by a Muhammdan Society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Johannesburg. Their grievance presumably is that the Act fails to give recognition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polygamy, and that grievance, I fear, will, for the present at any rate, have to remain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unredressed. The legislation of Mauritius, to which a Muhammadan deputation invited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attention of General Smuts, is considered by the Department of the Interior,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whose view I agree, to be rather less liberal, in this respect than the marriage </w:t>
      </w:r>
      <w:r>
        <w:rPr>
          <w:rFonts w:ascii="Times" w:hAnsi="Times" w:eastAsia="Times"/>
          <w:b w:val="0"/>
          <w:i w:val="0"/>
          <w:color w:val="000000"/>
          <w:sz w:val="18"/>
        </w:rPr>
        <w:t>provisions of the Indians Relief Act as passed by the Union Parliament.</w:t>
      </w:r>
    </w:p>
    <w:p>
      <w:pPr>
        <w:autoSpaceDN w:val="0"/>
        <w:tabs>
          <w:tab w:pos="5290" w:val="left"/>
        </w:tabs>
        <w:autoSpaceDE w:val="0"/>
        <w:widowControl/>
        <w:spacing w:line="262" w:lineRule="exact" w:before="36" w:after="0"/>
        <w:ind w:left="497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I have, etc.,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14"/>
        </w:rPr>
        <w:t>OVERNOR</w:t>
      </w:r>
      <w:r>
        <w:rPr>
          <w:rFonts w:ascii="Times" w:hAnsi="Times" w:eastAsia="Times"/>
          <w:b w:val="0"/>
          <w:i w:val="0"/>
          <w:color w:val="000000"/>
          <w:sz w:val="18"/>
        </w:rPr>
        <w:t>-G</w:t>
      </w:r>
      <w:r>
        <w:rPr>
          <w:rFonts w:ascii="Times" w:hAnsi="Times" w:eastAsia="Times"/>
          <w:b w:val="0"/>
          <w:i w:val="0"/>
          <w:color w:val="000000"/>
          <w:sz w:val="14"/>
        </w:rPr>
        <w:t>ENERAL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Colonial Office Records: 551/58</w:t>
      </w:r>
    </w:p>
    <w:p>
      <w:pPr>
        <w:autoSpaceDN w:val="0"/>
        <w:autoSpaceDE w:val="0"/>
        <w:widowControl/>
        <w:spacing w:line="244" w:lineRule="exact" w:before="22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>(2) GOVERNOR-GENERAL’S DESPATACH TO COLONIAL OFFICE</w:t>
      </w:r>
    </w:p>
    <w:p>
      <w:pPr>
        <w:autoSpaceDN w:val="0"/>
        <w:autoSpaceDE w:val="0"/>
        <w:widowControl/>
        <w:spacing w:line="264" w:lineRule="exact" w:before="72" w:after="0"/>
        <w:ind w:left="5370" w:right="0" w:firstLine="20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APE </w:t>
      </w: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4"/>
        </w:rPr>
        <w:t>OWN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0"/>
        </w:rPr>
        <w:t>July 10, 1914</w:t>
      </w:r>
    </w:p>
    <w:p>
      <w:pPr>
        <w:autoSpaceDN w:val="0"/>
        <w:autoSpaceDE w:val="0"/>
        <w:widowControl/>
        <w:spacing w:line="188" w:lineRule="exact" w:before="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SIR,</w:t>
      </w:r>
    </w:p>
    <w:p>
      <w:pPr>
        <w:autoSpaceDN w:val="0"/>
        <w:autoSpaceDE w:val="0"/>
        <w:widowControl/>
        <w:spacing w:line="260" w:lineRule="exact" w:before="5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have the honour to transmit to you herewith a copy of correspondence,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published in the Press, between the Department of the Interior and Mr. Gandhi upon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certain administrative questions which had stood over for adjustment pending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enactment of the Indians’ Relief Bill. The Act which has now been placed on the </w:t>
      </w:r>
      <w:r>
        <w:rPr>
          <w:rFonts w:ascii="Times" w:hAnsi="Times" w:eastAsia="Times"/>
          <w:b w:val="0"/>
          <w:i w:val="0"/>
          <w:color w:val="000000"/>
          <w:sz w:val="18"/>
        </w:rPr>
        <w:t>Statute Book gives effect to those recommendations of the Indian Enquiry Commis-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sion which necessitated legislation. The remaining recommendations were such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could be dealt with departmentally. In regard to them the necessary action is promised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enclosed correspondence and this promise is supplemented by assurances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acceptable to Mr. Gandhi upon the other points which he had specified as essential to </w:t>
      </w:r>
      <w:r>
        <w:rPr>
          <w:rFonts w:ascii="Times" w:hAnsi="Times" w:eastAsia="Times"/>
          <w:b w:val="0"/>
          <w:i w:val="0"/>
          <w:color w:val="000000"/>
          <w:sz w:val="18"/>
        </w:rPr>
        <w:t>the attainment of a satisfactory settlement.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2.   Mr. Gandhi’s statement that this correspondence, coupled with the passage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Bill, finally closes the passive resistance struggle which began nearly eight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years ago will be noted with much gratification. I am glad indeed in relinquishing my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office here to know that the Indian troubles of South Africa which have occasioned 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much anxiety not only to the Government and people of this country but also to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Majesty’s Government and the Government of India may now be expected to subside.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my judgment the Ministers and Parliament of the Union a well as Sir William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Solomon and his fellow Commissioners have performed a great Imperial service by </w:t>
      </w:r>
      <w:r>
        <w:rPr>
          <w:rFonts w:ascii="Times" w:hAnsi="Times" w:eastAsia="Times"/>
          <w:b w:val="0"/>
          <w:i w:val="0"/>
          <w:color w:val="000000"/>
          <w:sz w:val="18"/>
        </w:rPr>
        <w:t>their several contributions to the present settlement.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3.  It will be observed that while Mr. Gandhi accepts the agreement so far as he </w:t>
      </w:r>
      <w:r>
        <w:rPr>
          <w:rFonts w:ascii="Times" w:hAnsi="Times" w:eastAsia="Times"/>
          <w:b w:val="0"/>
          <w:i w:val="0"/>
          <w:color w:val="000000"/>
          <w:sz w:val="18"/>
        </w:rPr>
        <w:t>personally is concerned, he mentions in his letter a few other points which, in his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opinion, remain to be dealt with at some future date. He does not, however,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foreshadow a revival of agitation, and I cannot believe that any considerable portion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 Indian community will be so ill-advised as to make the concessions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been  afforded to them a new starting point for further demands. Some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apprehensions in this  respect seem to have been felt by the writer of a leading article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Cape Argus,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which I attach a copy, but it is to be hoped that the Indians,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after obtaining so much,  will not commit the folly of displaying impatience because </w:t>
      </w:r>
      <w:r>
        <w:rPr>
          <w:rFonts w:ascii="Times" w:hAnsi="Times" w:eastAsia="Times"/>
          <w:b w:val="0"/>
          <w:i w:val="0"/>
          <w:color w:val="000000"/>
          <w:sz w:val="18"/>
        </w:rPr>
        <w:t>they have not obtained even  more.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4.   The further Press extracts which are enclosed will be read with interest.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first reproduces the text of two telegrams despatched from Johannesburg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 Mr. Gokhale in England and to some addressee at Bombay, respectively.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former is  signed by Mr. Cachalia, whose ultimatum to the Government, it will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remembered,  formed the prelude of the Natal Strike and its concomitant movements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towards the end of  last year; the latter is signed by Messrs Cachalia, Gandhi,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Kallenbach, and Polak. In both  the words “final settlement” are used, and both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conceived in a spirit and couched in  language to which the most querulous critic could </w:t>
      </w:r>
      <w:r>
        <w:rPr>
          <w:rFonts w:ascii="Times" w:hAnsi="Times" w:eastAsia="Times"/>
          <w:b w:val="0"/>
          <w:i w:val="0"/>
          <w:color w:val="000000"/>
          <w:sz w:val="18"/>
        </w:rPr>
        <w:t>take no exception.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second extract reports Mr. Gandhi’s arrival at Durban and the adoption of a </w:t>
      </w:r>
      <w:r>
        <w:rPr>
          <w:rFonts w:ascii="Times" w:hAnsi="Times" w:eastAsia="Times"/>
          <w:b w:val="0"/>
          <w:i w:val="0"/>
          <w:color w:val="000000"/>
          <w:sz w:val="18"/>
        </w:rPr>
        <w:t>Resolution by the Natal Indian Association approving of his action.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third summarises a farewell speech delivered by Mr. Gandhi at a reception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given in the Town Hall of Durban under the presidency of the Mayor, on the 8th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instant.  You will observe that he expresses gratitude to the Union Government,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acknowledges the  help received from other quarters, and in speaking of the </w:t>
      </w:r>
      <w:r>
        <w:rPr>
          <w:rFonts w:ascii="Times" w:hAnsi="Times" w:eastAsia="Times"/>
          <w:b w:val="0"/>
          <w:i w:val="0"/>
          <w:color w:val="000000"/>
          <w:sz w:val="18"/>
        </w:rPr>
        <w:t>settlement appears to attach no  qualifications to them.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circumstance that he proposes to leave South Africa next week may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perhaps  be taken as implying that he regards his labours in this country as having </w:t>
      </w:r>
      <w:r>
        <w:rPr>
          <w:rFonts w:ascii="Times" w:hAnsi="Times" w:eastAsia="Times"/>
          <w:b w:val="0"/>
          <w:i w:val="0"/>
          <w:color w:val="000000"/>
          <w:sz w:val="18"/>
        </w:rPr>
        <w:t>been brought to  an honourable conclusion.</w:t>
      </w:r>
    </w:p>
    <w:p>
      <w:pPr>
        <w:autoSpaceDN w:val="0"/>
        <w:tabs>
          <w:tab w:pos="5290" w:val="left"/>
        </w:tabs>
        <w:autoSpaceDE w:val="0"/>
        <w:widowControl/>
        <w:spacing w:line="262" w:lineRule="exact" w:before="36" w:after="0"/>
        <w:ind w:left="497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I have, etc.,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14"/>
        </w:rPr>
        <w:t>OVERNOR</w:t>
      </w:r>
      <w:r>
        <w:rPr>
          <w:rFonts w:ascii="Times" w:hAnsi="Times" w:eastAsia="Times"/>
          <w:b w:val="0"/>
          <w:i w:val="0"/>
          <w:color w:val="000000"/>
          <w:sz w:val="18"/>
        </w:rPr>
        <w:t>-G</w:t>
      </w:r>
      <w:r>
        <w:rPr>
          <w:rFonts w:ascii="Times" w:hAnsi="Times" w:eastAsia="Times"/>
          <w:b w:val="0"/>
          <w:i w:val="0"/>
          <w:color w:val="000000"/>
          <w:sz w:val="14"/>
        </w:rPr>
        <w:t>ENERAL</w:t>
      </w:r>
    </w:p>
    <w:p>
      <w:pPr>
        <w:autoSpaceDN w:val="0"/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Colonial office Records: 55l/58</w:t>
      </w:r>
    </w:p>
    <w:p>
      <w:pPr>
        <w:autoSpaceDN w:val="0"/>
        <w:autoSpaceDE w:val="0"/>
        <w:widowControl/>
        <w:spacing w:line="266" w:lineRule="exact" w:before="20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XIX</w:t>
      </w:r>
    </w:p>
    <w:p>
      <w:pPr>
        <w:autoSpaceDN w:val="0"/>
        <w:autoSpaceDE w:val="0"/>
        <w:widowControl/>
        <w:spacing w:line="244" w:lineRule="exact" w:before="17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>THE STRUGGLE AND WHAT IT HAS MEANT</w:t>
      </w:r>
    </w:p>
    <w:p>
      <w:pPr>
        <w:autoSpaceDN w:val="0"/>
        <w:autoSpaceDE w:val="0"/>
        <w:widowControl/>
        <w:spacing w:line="266" w:lineRule="exact" w:before="11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(B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 THE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DITOR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How oft by God’s will, hath a small host vanquished a large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host, and  God is with the patiently persevering.—</w:t>
      </w:r>
      <w:r>
        <w:rPr>
          <w:rFonts w:ascii="Times" w:hAnsi="Times" w:eastAsia="Times"/>
          <w:b w:val="0"/>
          <w:i/>
          <w:color w:val="000000"/>
          <w:sz w:val="18"/>
        </w:rPr>
        <w:t>Quran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Think ye to enter  Paradise, when no such things have come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14 : 26 DECEMBER, 1913 - 20 MAY, 1915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503</w:t>
      </w:r>
    </w:p>
    <w:p>
      <w:pPr>
        <w:sectPr>
          <w:pgSz w:w="9360" w:h="12960"/>
          <w:pgMar w:top="556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upon you, as on those who  flourished before you?—Ills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troubles tried them.—</w:t>
      </w:r>
      <w:r>
        <w:rPr>
          <w:rFonts w:ascii="Times" w:hAnsi="Times" w:eastAsia="Times"/>
          <w:b w:val="0"/>
          <w:i/>
          <w:color w:val="000000"/>
          <w:sz w:val="18"/>
        </w:rPr>
        <w:t>Quran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To survey, within a limited space, the origins and incidents of a movement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has  occupied eight years of the history of South African Indians is a   task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impossible of satisfactory fulfilment. The present sketch will, therefore, be but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hasty outline, with here and there an indicator emphasising a noteworthy occurrence </w:t>
      </w:r>
      <w:r>
        <w:rPr>
          <w:rFonts w:ascii="Times" w:hAnsi="Times" w:eastAsia="Times"/>
          <w:b w:val="0"/>
          <w:i w:val="0"/>
          <w:color w:val="000000"/>
          <w:sz w:val="18"/>
        </w:rPr>
        <w:t>or a fundamental outline.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origins of the Passive Resistance Struggle are to be sought, not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agitation of 1906, but in that which commenced, in one of its phases,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Transvaal, in 1885, and, in another, in Natal, in 1894. The old Republican Law 3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1885, whilst imposing various burdens upon Asiatics residing in the country,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required that such of them as entered for purposes of trade should be registered at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fixed fee, and that, “for sanitary purposes”, they should reside in Locations specially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set apart for them. To a large extent, both requirements proved a dead letter, but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great deal of friction with the British Government was engendered, resulting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Imperial intervention at the time of the War, when resident Indians, as British </w:t>
      </w:r>
      <w:r>
        <w:rPr>
          <w:rFonts w:ascii="Times" w:hAnsi="Times" w:eastAsia="Times"/>
          <w:b w:val="0"/>
          <w:i w:val="0"/>
          <w:color w:val="000000"/>
          <w:sz w:val="18"/>
        </w:rPr>
        <w:t>subjects, were promised complete redress of their grievances.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Natal, a British Colony, the position had been complicated by the grave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prejudice aroused by the presence of large numbers of Indian labourers brought 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instance of the European Colonists  under indenture, and an agitation had arisen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exclusion of free Asiatic immigration and the disfranchisement of all Asiatics.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became a question whether this was to be accomplished by specifically racial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legislation or by general enactment differentially administered. The conflict of views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represented by these two methods raged for some time, but at last, thanks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statesmanship of Mr. Chamberlain, in 1897, the second method was adopted,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famous “Natal Act” passed, imposing an educational and not a racial test. From then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onwards, in Natal, racial legislation was a thing of the past, and hence the first signs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renewed trouble arose in the Transvaal, where the principle of statutory equality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not been accepted, owing to a different political conception of the status of </w:t>
      </w:r>
      <w:r>
        <w:rPr>
          <w:rFonts w:ascii="Times" w:hAnsi="Times" w:eastAsia="Times"/>
          <w:b w:val="0"/>
          <w:i w:val="0"/>
          <w:color w:val="000000"/>
          <w:sz w:val="18"/>
        </w:rPr>
        <w:t>Coloured people.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re-settlement that took place after the War, it was hoped that the burdens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be removed from the shoulders of the British Indian community, but Indians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dismayed to find the Imperial authorities endeavouring vigorously to enforce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obnoxious legislation against which they had strongly protested in pre-War days,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policy that was later weakly defended by Lord Selborne. Immigration of Indians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severely restricted by the Peace Preservation Ordinance. Registration of practically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 adult male Indians, under Law 3 of 1885, was urged by Lord Milner, and was </w:t>
      </w:r>
      <w:r>
        <w:rPr>
          <w:rFonts w:ascii="Times" w:hAnsi="Times" w:eastAsia="Times"/>
          <w:b w:val="0"/>
          <w:i w:val="0"/>
          <w:color w:val="000000"/>
          <w:sz w:val="18"/>
        </w:rPr>
        <w:t>subsequently agreed to by the Indian leaders as a purely voluntary act, on Lord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4" w:lineRule="exact" w:before="0" w:after="0"/>
        <w:ind w:left="10" w:right="44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Milner’s definite promise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that this registration would be regarded as complete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final, and that the certificates issued would constitute a permanent right of residence </w:t>
      </w:r>
      <w:r>
        <w:rPr>
          <w:rFonts w:ascii="Times" w:hAnsi="Times" w:eastAsia="Times"/>
          <w:b w:val="0"/>
          <w:i w:val="0"/>
          <w:color w:val="000000"/>
          <w:sz w:val="18"/>
        </w:rPr>
        <w:t>to the holders and a right to come and go at will.</w:t>
      </w:r>
    </w:p>
    <w:p>
      <w:pPr>
        <w:autoSpaceDN w:val="0"/>
        <w:autoSpaceDE w:val="0"/>
        <w:widowControl/>
        <w:spacing w:line="24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Meanwhile, Law 3 of 1885 was being enforced so as to compel all Indians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reside  and trade in Locations, and the pre-War controversy was revived, resulting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 appeal to  the Supreme Court, which reversed the old Republican High Court’s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decision, and held that  Indians were free to trade anywhere they pleased, and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non-residence in a Location  was not punishable at law. This decision was a severe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rebuff to the anti-Indian element in  the European population that had its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representatives even in the Government, which  endeavoured to legislate to overcome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effect of the Supreme Court decision—without  result, however, owing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intervention of the then Secretary of State for the Colonies,  the late Mr. Lyttelton.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the general public, by ingeniously manipulated statistics, were  led to believe in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huge influx of unauthorised Asiatics into the Transvaal, to which some  colour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lent by the dispersal of the Indian residents of the Johannesburg Indian  Location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throughout the Colony, after it was burnt down at the time of the plague outbreak 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1904, and meetings all over the Transvaal were held with the object of closing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door  against all Asiatic immigration, and compelling Indians to trade and reside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exclusively in  Locations. In an atmosphere of prejudice and terror thus created, it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impossible  effectively to protest one’s innocence, and the request of the Indian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community for an  open and impartial inquiry, whether by Royal Commission or </w:t>
      </w:r>
      <w:r>
        <w:rPr>
          <w:rFonts w:ascii="Times" w:hAnsi="Times" w:eastAsia="Times"/>
          <w:b w:val="0"/>
          <w:i w:val="0"/>
          <w:color w:val="000000"/>
          <w:sz w:val="18"/>
        </w:rPr>
        <w:t>otherwise, fell on deaf ears;  so that when a draft ordinance was published in 1906 to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“amend” Law 3 of 1885, requiring  compulsory re-registration of the entire Indian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community, men, women, and children, it  was vociferously welcomed by the whole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European population, whilst it fell amongst the  Indian victims-to-be like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bombshell. The basic assumption, on the part of the authorities,  for its necessity lay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unquenchable belief in wholesale Indian immigration of an  unlawful character,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which, in their opinion, resident Indians could not but be a party. So  far as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general public was concerned, the measure was hailed as the first instalment of 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scheme designed to drive Indians out of the Colony altogether, and Europeans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neighbouring Colonies and territories eagerly looked on, as they had looked on,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1903, at  Lord Milner’s abortive effort to compel Indian trade and residence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Locations, so that  they might take advantage of the results of the new policy to </w:t>
      </w:r>
      <w:r>
        <w:rPr>
          <w:rFonts w:ascii="Times" w:hAnsi="Times" w:eastAsia="Times"/>
          <w:b w:val="0"/>
          <w:i w:val="0"/>
          <w:color w:val="000000"/>
          <w:sz w:val="18"/>
        </w:rPr>
        <w:t>relieve themselves of their  own Asiatic “incubus”.</w:t>
      </w:r>
    </w:p>
    <w:p>
      <w:pPr>
        <w:autoSpaceDN w:val="0"/>
        <w:autoSpaceDE w:val="0"/>
        <w:widowControl/>
        <w:spacing w:line="24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Appalled by the magnitude of the disaster that threatened the community,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  leaders hastened to take steps to avoid it, if possible. They sought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interview with the  responsible member of the Government, but succeeded only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getting women excluded  from the operation of the measure, and, as a last resort,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 mass meeting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was held  at the moment that the legislative Council was</w:t>
      </w:r>
    </w:p>
    <w:p>
      <w:pPr>
        <w:autoSpaceDN w:val="0"/>
        <w:autoSpaceDE w:val="0"/>
        <w:widowControl/>
        <w:spacing w:line="240" w:lineRule="exact" w:before="2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 Vide “</w:t>
      </w:r>
      <w:r>
        <w:rPr>
          <w:rFonts w:ascii="Times" w:hAnsi="Times" w:eastAsia="Times"/>
          <w:b w:val="0"/>
          <w:i w:val="0"/>
          <w:color w:val="000000"/>
          <w:sz w:val="18"/>
        </w:rPr>
        <w:t>The British Indian Association and Lord Milner”, 11-6-1903.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“The Mass Meeting”, 11-11-1906 &amp; “Johannesburg Letter”, </w:t>
      </w:r>
      <w:r>
        <w:rPr>
          <w:rFonts w:ascii="Times" w:hAnsi="Times" w:eastAsia="Times"/>
          <w:b w:val="0"/>
          <w:i w:val="0"/>
          <w:color w:val="000000"/>
          <w:sz w:val="18"/>
        </w:rPr>
        <w:t>22-9-1906.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14 : 26 DECEMBER, 1913 - 20 MAY, 1915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505</w:t>
      </w:r>
    </w:p>
    <w:p>
      <w:pPr>
        <w:sectPr>
          <w:pgSz w:w="9360" w:h="12960"/>
          <w:pgMar w:top="556" w:right="139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tabs>
          <w:tab w:pos="2370" w:val="left"/>
          <w:tab w:pos="387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debating the clauses of the draft ordinance. Whilst the Council’s debate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perfunctory and prearranged performance, the whole  business being concluded in less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than a couple of hours, the crowded Empire Theatre rang with impassioned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denunciations of the Government’s policy, which belied the solemn undertaking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Lord Milner in every important respect, assumed the guilt of the Indian community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unheard and without proof, and adumbrated their virtual expulsion from the Colony,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and, eventually, from South Africa. So fierce was the indignation aroused that, when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famous Fourth Resolution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was put, committing all present, and those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represented, to go to gaol, if the measure should become law, until such time as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be repealed or disallowed, the whole vast audience of three thousand persons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rose as one man, and shouted a solemn “Amen,” when the oath of Passive Resistance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administered. Simultaneously, however, and as a last effort to avoid a terrible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conflict, a deputation to England was arranged for.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delegates proceeded there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interview the Imperial authorities and arouse public opinion, and their efforts resulted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suspension of the Royal Assent to the measure owing to the imminence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inauguration of self-government in the Transvaal, and in the formation of the famous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South Africa British Indian Committee, with Sir Mancherji Bhownaggree as its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Executive Chairman, Mr. L. W. Ritch as its Secretary, and, subsequently, Lord </w:t>
      </w:r>
      <w:r>
        <w:rPr>
          <w:rFonts w:ascii="Times" w:hAnsi="Times" w:eastAsia="Times"/>
          <w:b w:val="0"/>
          <w:i w:val="0"/>
          <w:color w:val="000000"/>
          <w:sz w:val="18"/>
        </w:rPr>
        <w:t>Ampthill as its President.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disallowance of the measure was, however, merely a temporary respite,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for, taking umbrage at what was thought to be an impertinent intrusion on the part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Imperial Government in the affairs of a practically self-governing British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Colony, the European section of the population angrily demanded the immediate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re-enactment of the ordinance, and almost the first action of the new Parliament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rush it through all its stages in a single session of a unanimous House,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entirely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ignoring Indian opinion and Indian protests, for, as Indians were not directly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represented in Parliament, nobody appeared to consider it necessary to take their </w:t>
      </w:r>
      <w:r>
        <w:rPr>
          <w:rFonts w:ascii="Times" w:hAnsi="Times" w:eastAsia="Times"/>
          <w:b w:val="0"/>
          <w:i w:val="0"/>
          <w:color w:val="000000"/>
          <w:sz w:val="18"/>
        </w:rPr>
        <w:t>feelings into consideration.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Still anxious to avoid a struggle that had appeared to be inevitable, the Indian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leaders had urged the Government and Parliament not to proceed with the Bill, but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accept a voluntary effort of re-registration in a manner that might be mutually agreed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upon, in which they proffered all possible assistance. But they were distrusted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ignored, and all the tragic possibilities of a prolonged conflict were forced upon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 community. In July 1907, the new Act came into force, and registration under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officially commenced, in compartments, the registration officers travelling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town to town throughout the Colony. Their efforts to induce registration were wholly </w:t>
      </w:r>
      <w:r>
        <w:rPr>
          <w:rFonts w:ascii="Times" w:hAnsi="Times" w:eastAsia="Times"/>
          <w:b w:val="0"/>
          <w:i w:val="0"/>
          <w:color w:val="000000"/>
          <w:sz w:val="18"/>
        </w:rPr>
        <w:t>unsuccessful, and an extension of the advertised time for registration was given by</w:t>
      </w:r>
    </w:p>
    <w:p>
      <w:pPr>
        <w:autoSpaceDN w:val="0"/>
        <w:autoSpaceDE w:val="0"/>
        <w:widowControl/>
        <w:spacing w:line="220" w:lineRule="exact" w:before="460" w:after="0"/>
        <w:ind w:left="432" w:right="2736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“The Mass Meeting”, 11-11-1906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in October-December, 1906.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“Cable to Secretary of State for the Colonies”, 6-4-1907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6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Government, as a last opportunity to comply with the law. But 95 per cent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 community remained true to its oath. Meanwhile, a further effort had been made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avoid an extension of the trouble, and a petition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signed by some 3,000 Indians,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been addressed to the Government, imploring them to realise the depth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suffering into which it was threatened to plunge the Indian community, who once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more offered voluntary re-registration if the Act was suspended. The petition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rejected contemptuously, and, at the end of the year, several of the leaders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arrested, ordered to leave the Colony, and, upon their refusal to do so, imprisoned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various periods. This process was repeated, until some hundreds of all classes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lodged in gaol, and the Government, realising that their efforts to crush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communtiy had failed, opened up negotiations through the agency of Mr. Albert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Cartwright, then Editor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Transvaal Leader,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the result that, almost 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moment that H. H. the Aga Khan was presiding over a huge public meeting of protest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Bombay, a compromise was signed, whereby it was agreed to suspend passive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resistance, to proceed with voluntary re-registration for a period of three months,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during which the operation of the law was to be suspended, and, as the Indian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signatories clearly understood, to repeal the hated Act if the re-registration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satisfactorily completed. In the meantime, the situation had been complicated by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passing of an Immigration Act that, operating jointly with the Asiatic Law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Amendment Act, absolutely prohibited all Asiatic immigration, no matter how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cultured the immigrant might be. Thus, at a stroke, the policy of non-racial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legislation, that had been so strongly advocated by Mr. Chamberlain, was destroyed.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community, however, realised that, with the repeal of the Asiatic Act, the racial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taint would disappear, and all efforts were, accordingly, concentrated upon that.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commencement of voluntary re-registration was signalised by a murderous attack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upon Mr. Gandhi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by a misguided countryman, and, for the moment, everything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confusion. But a special appeal to the community was made and, with confidence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restored and the promise of repeal, re-registration was duly completed by the middle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May, and Lord Selborne himself bore testimony to its satisfactoriness. Then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were called upon to perform their part of the compromise, but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promise of repeal was repudiated, and immediately the Indian community was thrown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into a turmoil. The Government offered to repeal the Act provided that certain classes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Indians were treated as prohibited immigrants, and the racial bar remained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Immigration Law. Naturally, these terms were indignantly rejected,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community prepared for a revival of Passive Resistance. Mr. Sorabji Shapurji,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educated Parsee from Natal, was Imprisoned as a protest against the racial bar. The </w:t>
      </w:r>
      <w:r>
        <w:rPr>
          <w:rFonts w:ascii="Times" w:hAnsi="Times" w:eastAsia="Times"/>
          <w:b w:val="0"/>
          <w:i w:val="0"/>
          <w:color w:val="000000"/>
          <w:sz w:val="18"/>
        </w:rPr>
        <w:t>Natal Indian leaders entered the Transvaal, in order to cooperate with their brethren</w:t>
      </w:r>
    </w:p>
    <w:p>
      <w:pPr>
        <w:autoSpaceDN w:val="0"/>
        <w:autoSpaceDE w:val="0"/>
        <w:widowControl/>
        <w:spacing w:line="220" w:lineRule="exact" w:before="380" w:after="0"/>
        <w:ind w:left="550" w:right="216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Colonial Secretary”, 1-11-1907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“My Reward”, 22-2-1908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14 : 26 DECEMBER, 1913 - 20 MAY, 1915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507</w:t>
      </w:r>
    </w:p>
    <w:p>
      <w:pPr>
        <w:sectPr>
          <w:pgSz w:w="9360" w:h="12960"/>
          <w:pgMar w:top="556" w:right="139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there, and were arrested as prohibited immigrants and ordered to leave the Colony.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 a mass meeting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held in Johannesburg, at which they were present, hundreds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certificates of voluntary registration were publicly burnt, and a challenge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wholesale imprisonment was thrown out to the Government, who took alarm 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situation, and a conference of leading members of the Government and Opposition,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of representatives of the Indian and Chinese communities, together with Mr.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Albert Cartwright, as mediator, was held at Pretoria. The conference proved abortive,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however, for though they were prepared to waive the other points upon which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previously insisted, the Government proved adamant on the two main issues.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definitely refused either to repeal the Asiatic Act or to remove the racial bar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Immigration Law. An amending Bill was passed through both Houses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Parliament, validating voluntary registration, and improving the Indian position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certain respects, but it being, in the main, unsatisfactory for the reasons given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above, it was not recognized by the Passive Resisters, who resumed the struggle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energy. The new measure, however, strengthened the hands of the Government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giving them powers of deportation, which, however, were at first neutralised by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deporting Passive Resisters across the Natal border, whence they returned as fast as </w:t>
      </w:r>
      <w:r>
        <w:rPr>
          <w:rFonts w:ascii="Times" w:hAnsi="Times" w:eastAsia="Times"/>
          <w:b w:val="0"/>
          <w:i w:val="0"/>
          <w:color w:val="000000"/>
          <w:sz w:val="18"/>
        </w:rPr>
        <w:t>they were deported.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Into the many details and ramifications of the struggle at this stage it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unnecessary now to enter; suffice it to recall the Delagoa Bay incidents, when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Portuguese Government acted as the catspaw of the Transvaal, in preventing the entry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into the Transvaal of returning Indians lawfully resident there,  the various test-cases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brought in the Supreme Court against the Government, some of which were lost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some won, the voluntary insolvency of Mr. A. M. Cachalia, the Chairman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British Indian Association, who preferred to keep his oath and preserve his honour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sordid joy of money-making, the imprisonment of Indians of all classes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hundreds, the appeals to India, where protest meetings were held in different parts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country, the financial help of Natal, the arousing of enthusiasm amongst Indians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 over the country, the activity of Lord Ampthill’s Committee in London, and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British Press, the bitter controversies that raged in the Transvaal papers, the latent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sympathy of not a few Transvaal Europeans, culminating in the formation of Mr.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Hos- ken’s Committee that rendered such splendid and patriotic service in a number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ways, the public letter to </w:t>
      </w:r>
      <w:r>
        <w:rPr>
          <w:rFonts w:ascii="Times" w:hAnsi="Times" w:eastAsia="Times"/>
          <w:b w:val="0"/>
          <w:i/>
          <w:color w:val="000000"/>
          <w:sz w:val="18"/>
        </w:rPr>
        <w:t>The Times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the refusal of the Royal Assent to anti Indian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measures passed by the Legislatures of Natal and Southern Rhodesia, the Indian mass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meetings in Johannesburg and all over South Africa, the weakening of some sections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Indian community and the strengthening of others, the amazing revelation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Tamil strength and fortitude, the energetic labours of the Indian women, the ruin and </w:t>
      </w:r>
      <w:r>
        <w:rPr>
          <w:rFonts w:ascii="Times" w:hAnsi="Times" w:eastAsia="Times"/>
          <w:b w:val="0"/>
          <w:i w:val="0"/>
          <w:color w:val="000000"/>
          <w:sz w:val="18"/>
        </w:rPr>
        <w:t>desolation of businesses and homes, the cruel gaol hardships whose purpose was to</w:t>
      </w:r>
    </w:p>
    <w:p>
      <w:pPr>
        <w:autoSpaceDN w:val="0"/>
        <w:autoSpaceDE w:val="0"/>
        <w:widowControl/>
        <w:spacing w:line="240" w:lineRule="exact" w:before="2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“Speech at Mass Meeting”, 16-8-1908 &amp; 23-8-1908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crush the spirit of the Passive Resisters, the magnificent courage of those who sought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imprisonment again and again, the glorious religious spirit that was developed as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struggle moved on from phase to phase, the hopes and fears, the firm faith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leaders in ultimate success—all these constitute a pageant of incidents and emotions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gave greatness to the Passive Resistance movement, and that bestowed upon its </w:t>
      </w:r>
      <w:r>
        <w:rPr>
          <w:rFonts w:ascii="Times" w:hAnsi="Times" w:eastAsia="Times"/>
          <w:b w:val="0"/>
          <w:i w:val="0"/>
          <w:color w:val="000000"/>
          <w:sz w:val="18"/>
        </w:rPr>
        <w:t>most distinguishing characteristics.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New life was given to the movement in the middle of 1909, when two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deputationswere authorised to proceed to England and India respectively, to cultivate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public opinion there and to seek assistance. As the delegates were on the point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leaving, the majority of them were arrested and imprisoned as passive resisters,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doubtless with the intention of preventing the departure of the remainder. But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community insisted that the deputations should go. In England, interest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question was strongly revived, and, as Transvaal Ministers were there at the time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connection with the Draft Act of Union, the Imperial authorities strove to effect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settlement; but General Smuts proved obdurate, and flatly declined to remove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statutory racial bar and substitute for it general legislation, though it was clear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Asiatic Act was doomed. The deputation, which had been led by Mr. Gandhi,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therefore returned to South Africa, having accomplished only a part of what it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hoped to achieve, but having arranged for a body of volunteers who undertook to </w:t>
      </w:r>
      <w:r>
        <w:rPr>
          <w:rFonts w:ascii="Times" w:hAnsi="Times" w:eastAsia="Times"/>
          <w:b w:val="0"/>
          <w:i w:val="0"/>
          <w:color w:val="000000"/>
          <w:sz w:val="18"/>
        </w:rPr>
        <w:t>collect funds and keep the subject before the public.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deputation to India, heralded by the tragic death of Nagappen shortly after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release from prison, was of a different character. Mr. Polak, who was the sole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remaining delegate, placed himself unreservedly in the hands of the Hon. Mr.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Gokhale, whose Servants of India Society arranged for meetings to be held in every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part of the country, from Bombay to Rangoon, from Madras to Lahore. Tremendous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enthusiasm was aroused, Indian patriotic pride in the sufferers in South Africa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awakened, and funds were energetically collected following the example of Mr. Ratan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J. Tata, some £10,000 being contributed for the maintenance of the struggle, ruling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princes sending generous subscriptions. All sections of the people united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demanding the intervention of the Imperial Government, and at the historic session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Imperial Council at Calcutta, the Government of India announced its acceptance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Mr. Gokhale’s resolution, unanimously supported, to take powers to prohibit the </w:t>
      </w:r>
      <w:r>
        <w:rPr>
          <w:rFonts w:ascii="Times" w:hAnsi="Times" w:eastAsia="Times"/>
          <w:b w:val="0"/>
          <w:i w:val="0"/>
          <w:color w:val="000000"/>
          <w:sz w:val="18"/>
        </w:rPr>
        <w:t>further recruitment of indentured labour in India for Natal. After a thirteen months’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campaign, India had been educated on the South African Indian question to a degree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aroused the attention and anxiety of the Home authorities, and when angry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protests came from every part of the country against the Transvaal Government’s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action in deporting to India large numbers of Passive Resisters (many of them born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South Africa), with the object of breaking up the movement, the Imperial </w:t>
      </w:r>
      <w:r>
        <w:rPr>
          <w:rFonts w:ascii="Times" w:hAnsi="Times" w:eastAsia="Times"/>
          <w:b w:val="0"/>
          <w:i w:val="0"/>
          <w:color w:val="000000"/>
          <w:sz w:val="18"/>
        </w:rPr>
        <w:t>Government, upon the urgent representations of the Government of India,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14 : 26 DECEMBER, 1913 - 20 MAY, 1915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509</w:t>
      </w:r>
    </w:p>
    <w:p>
      <w:pPr>
        <w:sectPr>
          <w:pgSz w:w="9360" w:h="12960"/>
          <w:pgMar w:top="55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successfully implored the Transvaal—and, subsequently, the Union—Administration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cease to deport. The deportees subsequently returned to South Africa, but with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loss of Narayansamy, who died at Delagoa Bay after having been unlawfully denied a </w:t>
      </w:r>
      <w:r>
        <w:rPr>
          <w:rFonts w:ascii="Times" w:hAnsi="Times" w:eastAsia="Times"/>
          <w:b w:val="0"/>
          <w:i w:val="0"/>
          <w:color w:val="000000"/>
          <w:sz w:val="18"/>
        </w:rPr>
        <w:t>landing anywhere in British territory.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Meanwhile, the four South African Colonies had become Provinces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Union of South Africa, and the Imperial Government, convinced at last of the justice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Indian cause, and taking advantage of the possibilities of the new situation,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addressed to the Union Government the memorable despatch of October 7, 1910,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they powerfully recommended the repeal of Act 2 of 1907, the removal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racial bar, and the substitution for the latter of the Indian suggestion of non-racial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legislation modified by administrative differentiation, effectively limiting future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 immigration to a minimum number annually of highly educated men, whose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services would be required for the higher needs of the Indian community. To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dispatch was appended the condition that nothing that was done to Settle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Transvaal controversy at the expense of the Indians residing in the Coast Provinces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be satisfactory to the Imperial Government. The Union Ministers responded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friendly manner, the struggle became less acute, and ultimately, in 1911, a Union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Immigration Bill was published, purporting to settle the controversy that had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raging for so long. The new measure, however, obviously did not serve its purpose,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for, whilst repealing the Asiatic Act of 1907, saving the rights of minors that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been declared by the Appellate Division of the Supreme Court in the Chotabhai case,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Bill did not remove the racial bar, but rather extended it throughout the Union,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reason of the Orange Free State entry question, and it took away other rights not only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Transvaal Indians, but from those resident in the Coast Provinces. A unanimous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outcry arose from them, negotiations were re-opened, and the suggestion was thrown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out by the Passive Resistance leaders that the Bill should be replaced by one limited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 Transvaal alone, which, however, was not adopted. Eventually it was found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impossible to pass the Bill, and a provisional settlement was arranged, whereby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Indians undertook to suspend Passive Resistance, whilst the Government promised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introduce satisfactory legislation in the 1912 session of Parliament, meanwhile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administering the law as though it had already been altered, and specially exempting,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terms of an earlier understanding, a limited number of educated entrants into the </w:t>
      </w:r>
      <w:r>
        <w:rPr>
          <w:rFonts w:ascii="Times" w:hAnsi="Times" w:eastAsia="Times"/>
          <w:b w:val="0"/>
          <w:i w:val="0"/>
          <w:color w:val="000000"/>
          <w:sz w:val="18"/>
        </w:rPr>
        <w:t>Transvaal.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Taking advantage of the full, and of the better feeling aroused at the time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King’s Coronation in India, a further mission was sent there, in order to maintain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public interest and to place before the Government the points upon which the Indian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community insisted. The measure of 1912, however, met with no better fate than its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predecessor, and the provisional agreement was extended for another year. It was then </w:t>
      </w:r>
      <w:r>
        <w:rPr>
          <w:rFonts w:ascii="Times" w:hAnsi="Times" w:eastAsia="Times"/>
          <w:b w:val="0"/>
          <w:i w:val="0"/>
          <w:color w:val="000000"/>
          <w:sz w:val="18"/>
        </w:rPr>
        <w:t>that preparations were made throughout South Africa to welcome the Hon. Mr.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Gokhale, whose tour in the subcontinent is still fresh in the minds of all.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succeeded, as no one else had yet done, in raising the discussion of the Indian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problem to the Imperial plane, and won the admiration even of his opponents for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moderation and statesmanship. It was during this visit that Indians later alleged,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authority, that a promise of repeal of the iniquitous £3 tax was made by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Government,  in view of the fact that, for over a year, further indentured immigration </w:t>
      </w:r>
      <w:r>
        <w:rPr>
          <w:rFonts w:ascii="Times" w:hAnsi="Times" w:eastAsia="Times"/>
          <w:b w:val="0"/>
          <w:i w:val="0"/>
          <w:color w:val="000000"/>
          <w:sz w:val="18"/>
        </w:rPr>
        <w:t>from India had been prohibited by the Indian Government.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When the 1913 Bill, however, was introduced into Parliament, and the Indian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leaders observed the spirit in which the Indian question was dealt with by the Union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Ministers, grave fears were aroused that a situation, which had already become still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further complicated by the position created by the Searle judgment, invalidating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practically every Indian marriage, would once more develop into a catastrophe.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were warned that the marriage question must be settled if peace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desired, and that the racial bar must be finally removed from the measure.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Amendments were introduced and accepted by the Government, purporting to settle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marriage controversy on the basis of the recognition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de facto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monogamous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marriages, but, even as passed, the Bill failed to satisfy the demands of the Passive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Resisters, whilst the £3 tax remained unrepealed. A final attempt was made by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 leaders to avoid a revival of the struggle, and negotiations were once more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opened with the Government, so as to obtain a promise of remedial legislation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next session of Parliament. They were, however, interrupted by the European strike,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during the heat of which Mr. Gandhi, as spokesman of the Passive Resisters,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undertook to refrain from pressing the Indian case for the moment. Meanwhile,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mission had proceeded to England to co-operate with the Hon. Mr. Gokhale, at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urgent invitation, in order to bring home to the imperial Government and the British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public the extreme gravity of the situation, and the certainty of the extension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demands of Passive Resisters unless a settlement of the points in dispute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promptly arrived at. All these representations, however, failed to conciliate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Union Government, which proved obdurate, and a final warning was sent to them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stating that unless assurances of the introduction of legislative and administrative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measures, in the following session, were given to recognize in law the validity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de </w:t>
      </w:r>
      <w:r>
        <w:rPr>
          <w:rFonts w:ascii="Times" w:hAnsi="Times" w:eastAsia="Times"/>
          <w:b w:val="0"/>
          <w:i/>
          <w:color w:val="000000"/>
          <w:sz w:val="18"/>
        </w:rPr>
        <w:t>facto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monogamous marriages to remove the racial bar, as regards the Free State,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restore the right of entry into the Cape Colony to South Africa-born Indians,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repeal the £3 tax, and to administer justly and with due regard to vested interests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existing legislation operating harshly against Indians, Passive Resistance would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immediately revived. The warning was ignored, and the struggle was resumed in all its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bitterness and on a much wider scale than before. Its incidents are too fresh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public mind to need more than a brief mention—the campaign of the Indian women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whose marriages had been dishonoured by a fresh decision of the Supreme Court, at </w:t>
      </w:r>
      <w:r>
        <w:rPr>
          <w:rFonts w:ascii="Times" w:hAnsi="Times" w:eastAsia="Times"/>
          <w:b w:val="0"/>
          <w:i w:val="0"/>
          <w:color w:val="000000"/>
          <w:sz w:val="18"/>
        </w:rPr>
        <w:t>the instigation of the Government, the awakening of the free and indentured labourers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14 : 26 DECEMBER, 1913 - 20 MAY, 1915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511</w:t>
      </w:r>
    </w:p>
    <w:p>
      <w:pPr>
        <w:sectPr>
          <w:pgSz w:w="9360" w:h="12960"/>
          <w:pgMar w:top="556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60" w:lineRule="exact" w:before="0" w:after="0"/>
        <w:ind w:left="10" w:right="9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all over Natal, the tremendous strikes, the wonderful and historic strikers’ march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protest into the Transvaal, the horrible scenes enacted later in the effort to crush the </w:t>
      </w:r>
      <w:r>
        <w:rPr>
          <w:rFonts w:ascii="Times" w:hAnsi="Times" w:eastAsia="Times"/>
          <w:b w:val="0"/>
          <w:i w:val="0"/>
          <w:color w:val="000000"/>
          <w:sz w:val="18"/>
        </w:rPr>
        <w:t>strikers and compel them to resume work, the arrest and imprisonment of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principal leaders and of  hundreds—almost thousands—of the rank and file,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enormous Indian mass meetings held in Durban, Johannesburg, and other parts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Union, the fierce and passionate indignation aroused in India, the large sums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money poured into South Africa from all   parts of the Motherland, Lord Hardinge’s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famous speech at Madras, in which he placed himself at   the head of Indian public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opinion, and his demand for a Commission of Inquiry, the energetic efforts   of Lord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Ampthill’s Committee, the hurried intervention of the Imperial authorities,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appointment over the heads of the Indian community of a Commission whose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personnel could not satisfy the   Indians, the discharge of the leaders whose advice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ignore the Commission was almost entirely   accepted, the arrival of Messrs Andrews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Pearson and their wonderful work of reconciliation,  the deaths of Hurbatsingh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Valliamma, the strained position relieved only by the interruption of   the second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European strike, when Mr. Gandhi once more undertook not to hamper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  whilst they had their hands full with the fresh difficulty, and, when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been dealt with, the   entirely new spirit of friendliness, trust, and co-operation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was found to have been created by   the moderation of the great Indian leader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loving influence spread around him by Mr.   Andrews as he proceeded with his </w:t>
      </w:r>
      <w:r>
        <w:rPr>
          <w:rFonts w:ascii="Times" w:hAnsi="Times" w:eastAsia="Times"/>
          <w:b w:val="0"/>
          <w:i w:val="0"/>
          <w:color w:val="000000"/>
          <w:sz w:val="18"/>
        </w:rPr>
        <w:t>great Imperial mission.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All these things are of recent history, as are the favourable recommendations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  Commission on practically every point referred to it and out of which Passive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Resistance had arisen,   the adoption of the Commission’s Report in its entirety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Government, the introduction and   passing into law of the Indians’ Relief Act,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after lengthy and remarkable debates in both Houses of the Legislature,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correspondence between Mr. Gandhi and General Smuts, in which the latter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undertook, on behalf of the Government, to carry through the administrative reforms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were not covered by the new Act, and the Indian protagonist of Passive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Resistance formally announced the   conclusion of the struggle and set forth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points upon which Indians would sooner or later have to be satisfied before they could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acquire complete equality of civil status—and the final scenes of   departure, enacted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throughout the country, wherein the deaths and sufferings of the Indian martyrs,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Nagappen, Narayansamy, Hurbatsingh, and Valliamma, were justified and sanctified </w:t>
      </w:r>
      <w:r>
        <w:rPr>
          <w:rFonts w:ascii="Times" w:hAnsi="Times" w:eastAsia="Times"/>
          <w:b w:val="0"/>
          <w:i w:val="0"/>
          <w:color w:val="000000"/>
          <w:sz w:val="18"/>
        </w:rPr>
        <w:t>to the   world.</w:t>
      </w:r>
    </w:p>
    <w:p>
      <w:pPr>
        <w:autoSpaceDN w:val="0"/>
        <w:autoSpaceDE w:val="0"/>
        <w:widowControl/>
        <w:spacing w:line="260" w:lineRule="exact" w:before="40" w:after="0"/>
        <w:ind w:left="10" w:right="9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is significant that, as Passive Resistance became stronger and purer,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succeeded more   and more in bringing together the best representatives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European and Indian sections of the   population. With each new phase came new </w:t>
      </w:r>
      <w:r>
        <w:rPr>
          <w:rFonts w:ascii="Times" w:hAnsi="Times" w:eastAsia="Times"/>
          <w:b w:val="0"/>
          <w:i w:val="0"/>
          <w:color w:val="000000"/>
          <w:sz w:val="18"/>
        </w:rPr>
        <w:t>triumphs and new friends. Whilst every material gain   has been but the restoration of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34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6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that which was taken away, each gain of principle has been the   concession of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had been denied. The struggle commenced with a protest against the   universal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distrust and contempt for the Indian community. That distrust and contempt have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exchanged for trust and respect. It commenced with the complete ignoring of Indian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sentiment.   Gradually that policy, too, was altered, save that it revived acutely when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Commission was appointed over the heads of those mainly interested in its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findings. To-day, however, the leaders  are  consulted in matters vitally affecting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welfare of the Indian community, and Passive  Resistance  has given for these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disfranchised ones far more than the vote could have won, and in a shorter time.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movement commenced with a demand for the repeal of the Transvaal Act 2 of 1907.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Act was repealed and its threatened extension to other parts of South Africa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completely prevented. At the beginning, racial legislation against Indians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threatened, so as to drive them from the Colony. The Settlement has removed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possibility of racial legislation against Indians throughout the Empire. The system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indentured immigration from India, that had been regarded almost as a permanent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feature of South African economics, has been ended. The hated £3 tax has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repealed and its attendant misery and insult destroyed. Vested rights, that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tending everywhere to disappear, are to be maintained and protected. The bulk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 marriages, that had never previously received the sanction of South African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law, are henceforth to be fully recognized in law. But above and beyond all this is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new spirit of conciliation that has resulted from the hardships, the sufferings,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sacrifices of the Passive Resisters. The flag of legal racial equality has been kept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flying, and it is now recognized that Indians have rights and aspirations and ideals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cannot be ignored. The struggle has more than proved the immense superiority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right over might, of soul-force over brute-force, of love and reason over hate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passion. India has been raised in the scale of nations, her children in South Africa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been ennobled, and the way is now open to them to develop their capacities in </w:t>
      </w:r>
      <w:r>
        <w:rPr>
          <w:rFonts w:ascii="Times" w:hAnsi="Times" w:eastAsia="Times"/>
          <w:b w:val="0"/>
          <w:i w:val="0"/>
          <w:color w:val="000000"/>
          <w:sz w:val="18"/>
        </w:rPr>
        <w:t>peace and concord, and thus contribute their quota to the building up of this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great new </w:t>
      </w:r>
      <w:r>
        <w:rPr>
          <w:rFonts w:ascii="Times" w:hAnsi="Times" w:eastAsia="Times"/>
          <w:b w:val="0"/>
          <w:i w:val="0"/>
          <w:color w:val="000000"/>
          <w:sz w:val="18"/>
        </w:rPr>
        <w:t>nation that is arising in the South African sub-continent.</w:t>
      </w:r>
    </w:p>
    <w:p>
      <w:pPr>
        <w:autoSpaceDN w:val="0"/>
        <w:autoSpaceDE w:val="0"/>
        <w:widowControl/>
        <w:spacing w:line="220" w:lineRule="exact" w:before="15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Golden Number, Indian Opinion, 1914</w:t>
      </w:r>
    </w:p>
    <w:p>
      <w:pPr>
        <w:autoSpaceDN w:val="0"/>
        <w:autoSpaceDE w:val="0"/>
        <w:widowControl/>
        <w:spacing w:line="266" w:lineRule="exact" w:before="302" w:after="0"/>
        <w:ind w:left="0" w:right="26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APPENDIX XX</w:t>
      </w:r>
    </w:p>
    <w:p>
      <w:pPr>
        <w:autoSpaceDN w:val="0"/>
        <w:autoSpaceDE w:val="0"/>
        <w:widowControl/>
        <w:spacing w:line="244" w:lineRule="exact" w:before="174" w:after="0"/>
        <w:ind w:left="0" w:right="2044" w:firstLine="0"/>
        <w:jc w:val="right"/>
      </w:pPr>
      <w:r>
        <w:rPr>
          <w:rFonts w:ascii="Times" w:hAnsi="Times" w:eastAsia="Times"/>
          <w:b w:val="0"/>
          <w:i/>
          <w:color w:val="000000"/>
          <w:sz w:val="20"/>
        </w:rPr>
        <w:t>LETTER FROM C. ROBERTS</w:t>
      </w:r>
    </w:p>
    <w:p>
      <w:pPr>
        <w:autoSpaceDN w:val="0"/>
        <w:autoSpaceDE w:val="0"/>
        <w:widowControl/>
        <w:spacing w:line="266" w:lineRule="exact" w:before="7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[After 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August 14, </w:t>
      </w:r>
      <w:r>
        <w:rPr>
          <w:rFonts w:ascii="Times" w:hAnsi="Times" w:eastAsia="Times"/>
          <w:b w:val="0"/>
          <w:i w:val="0"/>
          <w:color w:val="000000"/>
          <w:sz w:val="20"/>
        </w:rPr>
        <w:t>1914]</w:t>
      </w:r>
    </w:p>
    <w:p>
      <w:pPr>
        <w:autoSpaceDN w:val="0"/>
        <w:autoSpaceDE w:val="0"/>
        <w:widowControl/>
        <w:spacing w:line="188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DEAR MR. GANDHI,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5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Lord Crewe desires me to thank you for your letter of the 14th, and to express </w:t>
      </w:r>
      <w:r>
        <w:rPr>
          <w:rFonts w:ascii="Times" w:hAnsi="Times" w:eastAsia="Times"/>
          <w:b w:val="0"/>
          <w:i w:val="0"/>
          <w:color w:val="000000"/>
          <w:sz w:val="18"/>
        </w:rPr>
        <w:t>his warm recognition of your loyal offer of services.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His Lordship desires to accept the offer in the spirit in which it has been made,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14 : 26 DECEMBER, 1913 - 20 MAY, 1915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513</w:t>
      </w:r>
    </w:p>
    <w:p>
      <w:pPr>
        <w:sectPr>
          <w:pgSz w:w="9360" w:h="12960"/>
          <w:pgMar w:top="556" w:right="133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and he has given his earnest consideration to the manner in which the services of the </w:t>
      </w:r>
      <w:r>
        <w:rPr>
          <w:rFonts w:ascii="Times" w:hAnsi="Times" w:eastAsia="Times"/>
          <w:b w:val="0"/>
          <w:i w:val="0"/>
          <w:color w:val="000000"/>
          <w:sz w:val="18"/>
        </w:rPr>
        <w:t>Indian community can be utilised to the best interest of the Empire.</w:t>
      </w:r>
    </w:p>
    <w:p>
      <w:pPr>
        <w:autoSpaceDN w:val="0"/>
        <w:autoSpaceDE w:val="0"/>
        <w:widowControl/>
        <w:spacing w:line="24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is disposed to think that it would not be advisable for Indian student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volunteer for military duties. If they enlist in the force which Lord Kitchener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now raising, they may not be able to leave it for three years’ time. His Lordship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very averse to encouraging them without the sanction of their parents to take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step which would so seriously interrupt the purpose for which they came to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country, and which might prejudice their whole future. Neither  is it possible to advise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 to join the Territorial Force, as the establishment is now  complete, and a long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waiting list is already in existence, so that at the present it is  impossible to secure </w:t>
      </w:r>
      <w:r>
        <w:rPr>
          <w:rFonts w:ascii="Times" w:hAnsi="Times" w:eastAsia="Times"/>
          <w:b w:val="0"/>
          <w:i w:val="0"/>
          <w:color w:val="000000"/>
          <w:sz w:val="18"/>
        </w:rPr>
        <w:t>enrolment in that force.</w:t>
      </w:r>
    </w:p>
    <w:p>
      <w:pPr>
        <w:autoSpaceDN w:val="0"/>
        <w:autoSpaceDE w:val="0"/>
        <w:widowControl/>
        <w:spacing w:line="24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is, however, another sphere of public duty not less important for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this  country we are in the habit of depending very largely upon voluntary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assistance, and this  consists in rendering aid to the sick and wounded. The number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these in the present war  may, unhappily, be large, and if that should prove to be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case, the military hospitals and  military staff may have difficulty in coping with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demands made upon them. It will,  therefore, be necessary to create temporary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voluntary organisations to meet this  emergency. This duty is already being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undertaken by a very large number of Englishmen  and women in the voluntary aid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detachments of the British Red Cross Society, and it is to  work of this kind that Lord </w:t>
      </w:r>
      <w:r>
        <w:rPr>
          <w:rFonts w:ascii="Times" w:hAnsi="Times" w:eastAsia="Times"/>
          <w:b w:val="0"/>
          <w:i w:val="0"/>
          <w:color w:val="000000"/>
          <w:sz w:val="18"/>
        </w:rPr>
        <w:t>Crewe would direct your attention.</w:t>
      </w:r>
    </w:p>
    <w:p>
      <w:pPr>
        <w:autoSpaceDN w:val="0"/>
        <w:autoSpaceDE w:val="0"/>
        <w:widowControl/>
        <w:spacing w:line="24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His Lordship suggests that a committee should be formed among the Indian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residents and visitors in London, and that they should undertake to get up an Indian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voluntary aid contingent. It is understood that Mr. James Cantlie, who has taken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active  part in the organisation of the voluntary aid detachments of the Red Cross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Society, has  offered to train and drill an Indian voluntary aid contingent if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sufficient number of  persons are prepared to undergo a course of instruction. Lord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Crewe notices that several  of the signatories to your letter are qualified medical men,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if they will co-operate with  Mr. Cantlie, there is reason to hope that the Indian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voluntary aid contingent would become  one of the most efficient detachments in the </w:t>
      </w:r>
      <w:r>
        <w:rPr>
          <w:rFonts w:ascii="Times" w:hAnsi="Times" w:eastAsia="Times"/>
          <w:b w:val="0"/>
          <w:i w:val="0"/>
          <w:color w:val="000000"/>
          <w:sz w:val="18"/>
        </w:rPr>
        <w:t>kingdom.</w:t>
      </w:r>
    </w:p>
    <w:p>
      <w:pPr>
        <w:autoSpaceDN w:val="0"/>
        <w:autoSpaceDE w:val="0"/>
        <w:widowControl/>
        <w:spacing w:line="24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is, of course, quite impossible at the present moment to guarantee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services of the Indian voluntary aid contingent will be utilised in any given direction.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If the  number of sick and wounded should, fortunately, not be large, the ordinary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military and  charitable hospitals will be able to deal with them. But the prevalent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feeling in this country,  which, as your letter shows, is shared by Indians, is that we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ought all to prepare ourselves  to render efficient service to the empire should the </w:t>
      </w:r>
      <w:r>
        <w:rPr>
          <w:rFonts w:ascii="Times" w:hAnsi="Times" w:eastAsia="Times"/>
          <w:b w:val="0"/>
          <w:i w:val="0"/>
          <w:color w:val="000000"/>
          <w:sz w:val="18"/>
        </w:rPr>
        <w:t>necessity arise.</w:t>
      </w:r>
    </w:p>
    <w:p>
      <w:pPr>
        <w:autoSpaceDN w:val="0"/>
        <w:autoSpaceDE w:val="0"/>
        <w:widowControl/>
        <w:spacing w:line="220" w:lineRule="exact" w:before="78" w:after="0"/>
        <w:ind w:left="0" w:right="21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truly,</w:t>
      </w:r>
    </w:p>
    <w:p>
      <w:pPr>
        <w:autoSpaceDN w:val="0"/>
        <w:autoSpaceDE w:val="0"/>
        <w:widowControl/>
        <w:spacing w:line="240" w:lineRule="exact" w:before="22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HARLES </w:t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14"/>
        </w:rPr>
        <w:t>OBERTS</w:t>
      </w:r>
    </w:p>
    <w:p>
      <w:pPr>
        <w:autoSpaceDN w:val="0"/>
        <w:autoSpaceDE w:val="0"/>
        <w:widowControl/>
        <w:spacing w:line="220" w:lineRule="exact" w:before="5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Indian Opinion, 16-9-1914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sectPr w:rsidR="00FC693F" w:rsidRPr="0006063C" w:rsidSect="00034616">
      <w:pgSz w:w="9360" w:h="12960"/>
      <w:pgMar w:top="544" w:right="1404" w:bottom="468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