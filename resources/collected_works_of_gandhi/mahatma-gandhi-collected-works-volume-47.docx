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1.CARDING OR ARCHERY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pinjan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disagreeable in our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figurative language, it is a term implying censure.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keeps  on pointlessly repeating the same thing, we say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doing pinjan. This usage of the word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that we do not like the word 'pinjanshastra'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'pinjanvidya'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new form of the tool used in carding,which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"Bardoli Bow", is made of a bow-shaped bamboo, and looks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bow too. Hence I have made bold to use a word which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in the terminology of the Kshatriyas, i.e., 'dhanurvidya'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word ‘pinjanshastra’. I apologize to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for doing this. If other lovers of the language also get enraged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taking such liberties with a word with such an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usage, I beg their forgiveness too.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feel, however, that at a time when our language is developing,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new ideas are being brought into it, new discoveries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when the scope for courage, etc., is being enlarged,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accommodating in the usage of those words.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not unfamiliar with the liberties I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words for many years. I have given a new definition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Kshatriya. The latter is not a person who knows how to kill others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one who acquires the art of sacrificing his own life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live. A Kshatriya is one who has well mastered the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never retreating in the battle between gods and demons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in this world. A Kshatriya is one who is the very embodiment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compassion. What knowledge of archery should such a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possess?  While reflecting on this problem, just as a carpenter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thinks of a babul tree, is it any wonder if my mind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towarding carding?  If we learn the craft of carding, if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acquire mastery over it, they would by daily devoting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it, serve hundreds of thousands of women.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 science of spinning repeatedly declare that, if carding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done, if the strands in a sliver are separated and</w:t>
      </w:r>
    </w:p>
    <w:p>
      <w:pPr>
        <w:autoSpaceDN w:val="0"/>
        <w:autoSpaceDE w:val="0"/>
        <w:widowControl/>
        <w:spacing w:line="220" w:lineRule="exact" w:before="2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Science of carding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of carding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of archery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symmetrically arranged, the resulting yarn will easily be good,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fine. If someone makes slivers free of charge,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berendering great service to those of our women who do not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are not likely to do so. And if this is done, it will go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towards helping make khadi cheap. The activity of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at snail's pace. The same is not true of carding or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now call ‘dhanurvidya’. Moreover, this vidya presupposes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spiritual strength. Let anyone who wishes, have a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carder's chest. Every carder's chest is something that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envious. It is round, expanded and beautiful. The muscles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arms too are likewise well developed. If one carder is earnest,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surely serve at least twenty women because he cards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[of cotton] in ten hours. This amount of cotton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required by twenty women working ten hours, who spin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ten to twelve counts. From this it is clear that anyone who acquires </w:t>
      </w:r>
      <w:r>
        <w:rPr>
          <w:rFonts w:ascii="Times" w:hAnsi="Times" w:eastAsia="Times"/>
          <w:b w:val="0"/>
          <w:i w:val="0"/>
          <w:color w:val="000000"/>
          <w:sz w:val="22"/>
        </w:rPr>
        <w:t>this skill can find work to his satisfaction.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activity of spinning has been carried 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trade from ancient times, and has been able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trades. Today a carder demands and gets thirty rupees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In the beginning the Ashram had engaged a carder on 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seventy rupees a month. Even an ordinary carder can make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day today. One has to have a book in order to acquire easily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such a beautiful form of archery.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Maganlal Gandhi’s book entitled “The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Weaving”. However, that contains only the basic principles.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vidya has taken great strides since then.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a proper place to this great science, which is a prop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sustainer of millions of men and women. It has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examinations to be held and is realizing and increasing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day by day. Hence the necessity has been felt for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textbook on this subject. In order to see to it that the text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one, a questionnaire has been issued by the Principal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mastered the art. The questions go into minute detail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a fair amount of space and as only a particular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would be interested in it, I do not publish them here.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this subject should write to the Principal, </w:t>
      </w:r>
      <w:r>
        <w:rPr>
          <w:rFonts w:ascii="Times" w:hAnsi="Times" w:eastAsia="Times"/>
          <w:b w:val="0"/>
          <w:i w:val="0"/>
          <w:color w:val="000000"/>
          <w:sz w:val="22"/>
        </w:rPr>
        <w:t>Gujarat Vidypith, Ahmedabad, and obtain a copy of the question-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naire. His office will find it convenient if the words ‘Regarding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dhanurvidya’ are written on the left-hand side of the address.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it is necessary to add that the term has been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Vidyapith. I have coined it for the very first time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alone am responsible for its use. Kakasaheb 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can reject it. The reader who does not like this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may suggest any other sonorous word instead. A carder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known as a tanti. Since a tanti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principal factor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the term ‘tantvidya’ or ‘tantshastra’ may also be employed. </w:t>
      </w:r>
      <w:r>
        <w:rPr>
          <w:rFonts w:ascii="Times" w:hAnsi="Times" w:eastAsia="Times"/>
          <w:b w:val="0"/>
          <w:i w:val="0"/>
          <w:color w:val="000000"/>
          <w:sz w:val="22"/>
        </w:rPr>
        <w:t>But I must admit that I like the word ‘dhanurvidya’.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MY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IRALAL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CHEME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experienced persons have independently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defect in Shri Hiralal’s scheme published in Young India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new type of spinning-wheel. Since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thought to this scheme also find this and other defects in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below one letter from among the many that I have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Shri Hiralal and others interested in innovations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this. Even if Shri Hiralal’s scheme is regarded as faulty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useless, his efforts will still be dear to me. Such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necessary. Although the farmer’s heirs did not discover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the golden egg mentioned in his will, they got by digging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untainted wealth in the form of a golden harvest which proved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valuable than the golden egg and the heirs learned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body labour.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thread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Hiralal had suggested the use of a hollow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spindle. The correspondent contended that it would result in untwisting the yarn, and </w:t>
      </w:r>
      <w:r>
        <w:rPr>
          <w:rFonts w:ascii="Times" w:hAnsi="Times" w:eastAsia="Times"/>
          <w:b w:val="0"/>
          <w:i w:val="0"/>
          <w:color w:val="000000"/>
          <w:sz w:val="18"/>
        </w:rPr>
        <w:t>making it weak and fragile.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FIT FOR ALL TO READ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Navajivan Prakashan mandir has just published Shri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Desai’s “History of Bardoli Satyagraha”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Shri Mahadev Desai, it is indeed authoritative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can rest assured about the authenticity of each event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At a time when the fragrance of a gigantic satyagraha has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and people are eagerly looking forward to the coming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desires to secure swaraj should know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satyagraha is, what its limits are, how Bardoli,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Bardoli employed it, what kind of triumph they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thereby, what fine after-effects flowed from it and how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they have been. Hence this history is very opportune.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make a detailed study of it. Considering its subject-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it is neither too long nor too short and it occupies 389 demy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octavo pages. It contains six illustrations the most useful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giving a map of Bardoli, showing all its principal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committee had visited 47 villages, which are indicated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numbers. Other useful details are also given.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illustrations, that of a women’s meeting attracts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This history has been priced at only twelve annas.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will get a copy of this book, read it carefully, reflect upon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derive some inspiration from it regarding the kind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in their turn be able to make at the altar of swaraj.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1-9-1929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4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Bardoli Satyagrahano Itihas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footnote advising those ordering the book by post to send </w:t>
      </w:r>
      <w:r>
        <w:rPr>
          <w:rFonts w:ascii="Times" w:hAnsi="Times" w:eastAsia="Times"/>
          <w:b w:val="0"/>
          <w:i w:val="0"/>
          <w:color w:val="000000"/>
          <w:sz w:val="18"/>
        </w:rPr>
        <w:t>three annas extra for postage.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SCHEME OF SELF-RELIANCE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did publish Shri Shivabhai’s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three articles contradicting it. The last one is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Jethalal. It is not easy to oppose him because he writes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adheres firmly to his views. His rejoinder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runs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lovers of khadi who have made a study of its science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reply carefully. If those who do not know this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arithmetic behind it, they will find it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enjoymable. Having said this, I may add that I cannot deviate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basic statement. I still feel that, in the widespread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 principle that those who spin should also weave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That certainly is not the ideal situation. At the very basis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lies lack of faith in human beings. As weaving is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 activity, it cannot be carried on in every house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do so, one would run counter to the previling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division of labour. Man is as independent as he is dependent.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so in order that he may be able to preserve his humility.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visualized as a totally independent being, he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animal and if, in turn, he ceaes to be that, he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will be unable to achieve a sense of unity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living beings.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that, if all those who spin do not weave,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turn out good yarn. This amounts to maligning the human race.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textile mills which only produce yarn can make fine yarn,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persons who merely spin on the spinning-wheel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likewise?  Love will make them spin fine yarn. The reader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 it is a different matter that, in order to have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spinning, it is necessary to have a knowledge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There should certainly be no need for every spinner to weave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order to improve the quality of the yarn spun by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increasingly convinced day by day of the need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anindpendent effort to improve the quality of yarn. The spinner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“If Spinners also Weave?”, 18-8-1929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18-8-1929.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Taking into account the cost of cotton and wages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ginning, carding and spinning, the correspondent had shown that khadi produced thus </w:t>
      </w:r>
      <w:r>
        <w:rPr>
          <w:rFonts w:ascii="Times" w:hAnsi="Times" w:eastAsia="Times"/>
          <w:b w:val="0"/>
          <w:i w:val="0"/>
          <w:color w:val="000000"/>
          <w:sz w:val="18"/>
        </w:rPr>
        <w:t>would cost nearly three rupees a yard of 10 count yarn and 30 inches width.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stands to gain by such improvement. Let us take full advantage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bring about an improvement in the quality of yarn. We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be able to make innumerable women take to weaving. Even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we have been able, with some effort, to make the women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 better yarn. The improvement that has taken place in yarn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course of the last seven years is a hopeful sign.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there are hundreds of thousands of expert weavers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and it is our duty to make use of their skill. They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 a section of the people. We have yet to win them over with ove.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still to convince them that in the reform of their trade lies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welfare of the country. And it is through such mutual trust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dependence alone that we are going to march ahead.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question of competing with cloth made in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mills…whether foreign or Indian…as a temporary and futile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farmers store their own cotton, carry on all the activities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spinning in their own homes, they will certainly get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made by paying the proper wage to the weaver and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cloth. The economics of khadi is unique. It has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economics of textile mills is soulless. Hence the two difer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kind. Just as the waters of the ocean and those of the Ganges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qualitatively different cannot be compared to each other,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comparison between cloth produced in textile mills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hand-made cloth produced in villages.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 one should interpret my article to imply that,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 is well-to-do and has a large family,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weaving into his house; he certainly should do so.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is on keeping the activity of spinning separate;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suffocating it by combining it with weaving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slackening the pace of the widespread use of the spinning-wheel.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propaganda for the spinning-wheel,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and demonstrate the limits of weaving. Whereas crores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only lakhs have to weave; while spinning will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a subsidiary occupation, weaving will always remain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one. On the revival of spinning depends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consequently, the oral upliftment of crores of people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the activity successful, it is necessary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in all sections of society such as weavers,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Spinning is an activity  which awakens religious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and purifies  the soul.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ABBAS TYABJI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BHUR-R-R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check is being duly acknowledged. What does it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others think of it so long as your conscience and your doctor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dare not go far from home?  But you must soon be a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of seventeen and not an old mare of seventy.</w:t>
      </w:r>
    </w:p>
    <w:p>
      <w:pPr>
        <w:autoSpaceDN w:val="0"/>
        <w:autoSpaceDE w:val="0"/>
        <w:widowControl/>
        <w:spacing w:line="220" w:lineRule="exact" w:before="4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HURRR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tell Raihana your message when she comes.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RAMPRASAD VYAS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RAMPRASAD,</w:t>
      </w:r>
    </w:p>
    <w:p>
      <w:pPr>
        <w:autoSpaceDN w:val="0"/>
        <w:autoSpaceDE w:val="0"/>
        <w:widowControl/>
        <w:spacing w:line="270" w:lineRule="exact" w:before="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Herewith the acknowledgment. Both the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are good. That relating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wider in scope.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others may do, you cannot offer a bribe. I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entering in the accounts such expenditure as is </w:t>
      </w:r>
      <w:r>
        <w:rPr>
          <w:rFonts w:ascii="Times" w:hAnsi="Times" w:eastAsia="Times"/>
          <w:b w:val="0"/>
          <w:i w:val="0"/>
          <w:color w:val="000000"/>
          <w:sz w:val="22"/>
        </w:rPr>
        <w:t>incurred purely in connection with the business.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those with large families is not 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raises many other questions. It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compared to the great misfortune of India’s slavery.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32577/145</w:t>
      </w:r>
    </w:p>
    <w:p>
      <w:pPr>
        <w:autoSpaceDN w:val="0"/>
        <w:autoSpaceDE w:val="0"/>
        <w:widowControl/>
        <w:spacing w:line="220" w:lineRule="exact" w:before="6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 used between Gandhiji and the addressee.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8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SAM HIGGINBOTTOM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frank and free letter does my soul good.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nothing less from you. My rule always is never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strangers about anything said or done by them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>verifying facts through them whenever they are within reach.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girl she is the most difficult problem we have.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our best men and women is given to her. We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no corporal punishment regarding her,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is often great. But we have not lost hope. I have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the method for over 20 years with growing confidence.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does not apply to infants though even in their case,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is rare.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think the quotation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Hebrews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irrelevant?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copy God Who is infallible in His judgments and Who creates if He </w:t>
      </w:r>
      <w:r>
        <w:rPr>
          <w:rFonts w:ascii="Times" w:hAnsi="Times" w:eastAsia="Times"/>
          <w:b w:val="0"/>
          <w:i w:val="0"/>
          <w:color w:val="000000"/>
          <w:sz w:val="22"/>
        </w:rPr>
        <w:t>also destroys?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IGGINBOTTOM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THAKORESAHEB OF GONDAL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MEHERBAN THAKORESAHEB,</w:t>
      </w:r>
    </w:p>
    <w:p>
      <w:pPr>
        <w:autoSpaceDN w:val="0"/>
        <w:autoSpaceDE w:val="0"/>
        <w:widowControl/>
        <w:spacing w:line="260" w:lineRule="exact" w:before="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Chandulal that after many years you have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prisoners. I congratulate you on that. I feel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more becoming if you had released them without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apology.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Saints have sung that the adornment of a king lies </w:t>
      </w:r>
      <w:r>
        <w:rPr>
          <w:rFonts w:ascii="Times" w:hAnsi="Times" w:eastAsia="Times"/>
          <w:b w:val="0"/>
          <w:i w:val="0"/>
          <w:color w:val="000000"/>
          <w:sz w:val="22"/>
        </w:rPr>
        <w:t>not in forcing his subjects into submission but in forgiving them.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like your efforts towards bringing out an encyclo-</w:t>
      </w:r>
      <w:r>
        <w:rPr>
          <w:rFonts w:ascii="Times" w:hAnsi="Times" w:eastAsia="Times"/>
          <w:b w:val="0"/>
          <w:i w:val="0"/>
          <w:color w:val="000000"/>
          <w:sz w:val="22"/>
        </w:rPr>
        <w:t>paedia. But I must confess that I was greatly pained by what I heard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Chhaganlal Joshi”, 17-6-1929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from trusted friends. I tried to seek a meeting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I had heard, but I failed and received a negative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myself a friend of the native States, and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on the look-out for rulers whose rule may,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at least, approximate to the ideal of Ramarajya. When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ruler I feel happy; when I do not, I am distressed.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quality in you, and so when I was studying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also were studying there I had tried to meet you. I had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on you even when I met you in Gondal. I still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is faultless or will become so, and that you yourself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and remain free of any stigma.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well-wisher,</w:t>
      </w:r>
    </w:p>
    <w:p>
      <w:pPr>
        <w:autoSpaceDN w:val="0"/>
        <w:autoSpaceDE w:val="0"/>
        <w:widowControl/>
        <w:spacing w:line="240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32577/146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BEHRAMJI KHAMBHATTA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BHAMBHATTA,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expect to reach Revashankerbhai’s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 the afternoon of the 7th. I shall get down at Dadar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train reaching there and then go to Vile Parle. From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Bombay at 2 p.m. The programme you have drawn up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It would be good if you can begin at 5.30 and still better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o’clock. Being forbidden by doctors to speak much, I shall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minutes only. Can you not manage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an hour and a half?  Of course I do not wish to put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inconvenience. You need not do anything else for me. Arrange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me to the place. If you wish, you may see me at Dadar.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6595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TELEGRAM TO THAKURDAS BHARGAVA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OPINION      EIGHTEEN      YEARS       GIRLS        TWENTY-FIVE       BOYS.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1929</w:t>
      </w:r>
    </w:p>
    <w:p>
      <w:pPr>
        <w:autoSpaceDN w:val="0"/>
        <w:autoSpaceDE w:val="0"/>
        <w:widowControl/>
        <w:spacing w:line="260" w:lineRule="exact" w:before="56" w:after="58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6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DANGER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NURSING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EFFICIENT.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FOOD</w:t>
            </w:r>
          </w:p>
        </w:tc>
      </w:tr>
      <w:tr>
        <w:trPr>
          <w:trHeight w:hRule="exact" w:val="26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JUICE.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INFORMED.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TOUR</w:t>
            </w:r>
          </w:p>
        </w:tc>
      </w:tr>
      <w:tr>
        <w:trPr>
          <w:trHeight w:hRule="exact" w:val="2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APPEAL TO TEMPLE TRUSTEES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Sjt. Jamnalalji in his capacity as Hon. Secretary,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committee of the Indian National Congress,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following forcible appeal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trustees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Hindu temples: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probably aware that the Indian National Congress has appointed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separate Committee this year for making special efforts for the removal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The work has obviously to be done through the Hindus,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resolution is explicit on the point. In these days of terrific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September 2, which read: “Sarda Bill fixing </w:t>
      </w:r>
      <w:r>
        <w:rPr>
          <w:rFonts w:ascii="Times" w:hAnsi="Times" w:eastAsia="Times"/>
          <w:b w:val="0"/>
          <w:i w:val="0"/>
          <w:color w:val="000000"/>
          <w:sz w:val="18"/>
        </w:rPr>
        <w:t>fourteen for girls. Wire your opinion minimum marriage age for girls and boys.”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  </w:t>
      </w:r>
      <w:r>
        <w:rPr>
          <w:rFonts w:ascii="Times" w:hAnsi="Times" w:eastAsia="Times"/>
          <w:b w:val="0"/>
          <w:i w:val="0"/>
          <w:color w:val="000000"/>
          <w:sz w:val="18"/>
        </w:rPr>
        <w:t>Taramati, addressee’s wife, had fallen ill.</w:t>
      </w:r>
    </w:p>
    <w:p>
      <w:pPr>
        <w:autoSpaceDN w:val="0"/>
        <w:autoSpaceDE w:val="0"/>
        <w:widowControl/>
        <w:spacing w:line="240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article on his forthcoming U. P. tour,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“Forthcoming 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P. Tour”, 5-9-1929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 material science while the world is shrinking fast,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constantly to be weighed in the scale of nations as a single indivisible unit,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an evil within the fold of a community apart from its inherent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injsutice becomes a nuisance to its neighbours and a reproach to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it is only appropriate, you will agree, that the premier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such as the Congress should interest itself in it, and help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concerned to achieve its speedy elimination. . . 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barest justice requires us to let them draw from the village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 water, to let their children have the same benefit of learning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R’s at the village school as our own, and to fling open for them the temples of </w:t>
      </w:r>
      <w:r>
        <w:rPr>
          <w:rFonts w:ascii="Times" w:hAnsi="Times" w:eastAsia="Times"/>
          <w:b w:val="0"/>
          <w:i w:val="0"/>
          <w:color w:val="000000"/>
          <w:sz w:val="18"/>
        </w:rPr>
        <w:t>God that we open to the rest of the Hindus. . . 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thankful if you will let me know what action you propose </w:t>
      </w:r>
      <w:r>
        <w:rPr>
          <w:rFonts w:ascii="Times" w:hAnsi="Times" w:eastAsia="Times"/>
          <w:b w:val="0"/>
          <w:i w:val="0"/>
          <w:color w:val="000000"/>
          <w:sz w:val="18"/>
        </w:rPr>
        <w:t>taking in response to my appeal to you.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appeal will not fall on deaf ears. Wardha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the way. In this connection it is pleasurable to note what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writes. He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late there has set in a healthy tide of thoughtful and sympathetic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  this  question among class Hindus throughout Maharashtra.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opening of the temple at Elichpur  has added further stimulation.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or three more temples have been thrown open to untouchables quietly.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Bhopatkar, as President of the local Asprishyata Nivarak Mandal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through the Kesari a reasoned appeal to all the trusteees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in Maharashtra, inviting them to throw open the temples under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to untouchables. He has also issued a special appeal to the trustees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famous Parvati Temple of Poona built by the Peshwas. It is managed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trusteees who are known to be public-spirited. This appeal has been 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reinforced by Rao Bahadur Prof. Sahasrabuddhe of Poona. The Rao Bahadur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a passionate appeal to the local Mahasabha, Youth League, 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Sabha, Students’ Brotherhood, the pundits and all the general public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the hands of the trustees by publicly supporting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>emphatically and unequivocally.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Hindu public will support these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calling meetings and otherwise. Perhaps the most effective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organize local meetings in places where there are important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deputations to the trustees. After all they are not owners,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the public, and if the public demand freedom of entry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‘untouchables’ into a particular temple, the trustees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carry out their desire irrespective of their own opinions.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CONGRESS ORGANIZATION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reports that out of 172 possible District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only 27 have been sending reports of work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foreign-cloth boycott movement inaugurated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which is really the most important part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sense that it affects the whole nation and it is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everyone can take part.  It is moreover a programme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working cannot but produce a tremendous impression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ourselves and the rulers. Sjt. Jairamdas further states that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reminders fail to bring even acknowledgements. Some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have ignored his appeals altogether. Thus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from seven provinces, viz., Delhi, C.P. Hindustani, Burma,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Andhra, Ajmer and North Western Frontier. Out of a total of </w:t>
      </w:r>
      <w:r>
        <w:rPr>
          <w:rFonts w:ascii="Times" w:hAnsi="Times" w:eastAsia="Times"/>
          <w:b w:val="0"/>
          <w:i w:val="0"/>
          <w:color w:val="000000"/>
          <w:sz w:val="22"/>
        </w:rPr>
        <w:t>2,230 reports bespoken only 86 have been received, i.e., 4 per cent!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districts are distributed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Berar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Punjab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Utkal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Kerala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[3]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Tamil Nad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P. Marathi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Karnataka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</w:tr>
      <w:tr>
        <w:trPr>
          <w:trHeight w:hRule="exact" w:val="30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1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than 250 districts in British India. Thus 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two-thirds of the total number of districts are covered nominally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organization. This is not a bright outlook.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one organization that appeals to the nation. It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which, if efficiently worked, can without doubt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 nation. But it cannot do so if its component parts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respond with the quickest dispatch to instructions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or if it does not cover every district and taluk, let alone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Foreign-cloth boycott is a matter largely of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two opinions about its desirability and even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ablest secretary will fail, if those who have to be organized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 or indifferent. It is time for responsible workers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to ponder over the painful facts narrated by me, and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an evil which  is so easily avoidable. The Secretaries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and Taluk Committees should know that failure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headquarters brings them under the disciplinary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the A.I.C.C. meeting at Bomaby.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prefer to have only 16 swift-moving, co-operating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169 indifferent, irresponsive and irresponsible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 real committees can show some work. The 169 inactive, </w:t>
      </w:r>
      <w:r>
        <w:rPr>
          <w:rFonts w:ascii="Times" w:hAnsi="Times" w:eastAsia="Times"/>
          <w:b w:val="0"/>
          <w:i w:val="0"/>
          <w:color w:val="000000"/>
          <w:sz w:val="22"/>
        </w:rPr>
        <w:t>sleeping committees can only be a dead weight. What shall we be?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autoSpaceDE w:val="0"/>
        <w:widowControl/>
        <w:spacing w:line="292" w:lineRule="exact" w:before="5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FORTHCOMING U.P. TOUR</w:t>
      </w:r>
    </w:p>
    <w:p>
      <w:pPr>
        <w:autoSpaceDN w:val="0"/>
        <w:autoSpaceDE w:val="0"/>
        <w:widowControl/>
        <w:spacing w:line="26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organization have asked me for instructions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tour in the United Provinces. I had thought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about the Andhra 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suffice, but I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then written escaped the attention of workers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as they were not then directly concerned.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then to the U.P. tour, organizers will please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just risen from a sick bed to which I was driven by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premature trustfulness. Medical and other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reconciled themselves to the tour on my promise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as much rest as possible during the day,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long speeches or from undertaking much other exertion.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organizers will beware of multiplying functions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long speeches from me. Nor must I be called upon to walk </w:t>
      </w:r>
      <w:r>
        <w:rPr>
          <w:rFonts w:ascii="Times" w:hAnsi="Times" w:eastAsia="Times"/>
          <w:b w:val="0"/>
          <w:i w:val="0"/>
          <w:color w:val="000000"/>
          <w:sz w:val="22"/>
        </w:rPr>
        <w:t>or mount huge platforms.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apart from medical instructions consequent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convalescence, from the strict business point of view…and this tour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purely a business and businesslike tour…it is necessary to save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expense.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horror of touching-the-feet devotion.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as a mark of affection, it may easily be degrading.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interferes with free and easy movement, and I have been hurt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nails of the devotees cutting into the flesh. The performance has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more than fifteen minutes to pass through a crowd to a platform </w:t>
      </w:r>
      <w:r>
        <w:rPr>
          <w:rFonts w:ascii="Times" w:hAnsi="Times" w:eastAsia="Times"/>
          <w:b w:val="0"/>
          <w:i w:val="0"/>
          <w:color w:val="000000"/>
          <w:sz w:val="22"/>
        </w:rPr>
        <w:t>only a few yards from the farthest end.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“Forthcoming Andhra Tour”, 7-3-1929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 is comparatively a costly affair,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unskilfully constructed, a dangerous contrivance. 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take my motor to the centre of the meeting and use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this proved a most effective and expeditious method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Reception Committees should on no account cut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for the purpose of defraying decoration or feeding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separate collection where required. All decoration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avoided. Even where some decoration is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foreign cloth, foreign paper and the like shold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excluded.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 at the meetings should be avoided. This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some leading men going to the meetings in advance,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coaching the audience to observe silence, not to press, not to shout,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smoke, not to attempt to advance towards me for touching the </w:t>
      </w:r>
      <w:r>
        <w:rPr>
          <w:rFonts w:ascii="Times" w:hAnsi="Times" w:eastAsia="Times"/>
          <w:b w:val="0"/>
          <w:i w:val="0"/>
          <w:color w:val="000000"/>
          <w:sz w:val="22"/>
        </w:rPr>
        <w:t>feet etc.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economy should be observed about housing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 me and my company. The companions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plainest fare, no spices, no sweets. Local fruit if obtainable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Expensive fruit must not be ordered from Bomaby, Calcutta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carry a supply of dried fruit with me, and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for it to be locally replenished wherever obtainable. Lemons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necessary article of food. Unfortunately for me,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revert to goat’s milk. It will be therefore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for me about 4 lb. of goat’s milk, and where possible,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goat’s milk, in whose manufacture no other curds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for fermentation. A few drops of lemon added to boiled and </w:t>
      </w:r>
      <w:r>
        <w:rPr>
          <w:rFonts w:ascii="Times" w:hAnsi="Times" w:eastAsia="Times"/>
          <w:b w:val="0"/>
          <w:i w:val="0"/>
          <w:color w:val="000000"/>
          <w:sz w:val="22"/>
        </w:rPr>
        <w:t>cooled goat’s milk curdles it in twelve hours.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lodgings should be so selected as to afford me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privacy. We carry enough cloth to make our own beddings.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this direction is supplied, it should be entirely of khadi.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hhas been a torture to me at times to be placed in luxuriously fitted </w:t>
      </w:r>
      <w:r>
        <w:rPr>
          <w:rFonts w:ascii="Times" w:hAnsi="Times" w:eastAsia="Times"/>
          <w:b w:val="0"/>
          <w:i w:val="0"/>
          <w:color w:val="000000"/>
          <w:sz w:val="22"/>
        </w:rPr>
        <w:t>rooms where everything is foreign, cloth included.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not commence before 7 a.m. and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hours. In every case it should stop at 10 a.m.,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reocmmence before 5.30 p.m. and should not go beyond 8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10 to 3, I should have the whole time to myself for rest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 and other work. Between 3 and 4, I should spin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Workers’ meetings I hold to  be necessary in every place, big </w:t>
      </w:r>
      <w:r>
        <w:rPr>
          <w:rFonts w:ascii="Times" w:hAnsi="Times" w:eastAsia="Times"/>
          <w:b w:val="0"/>
          <w:i w:val="0"/>
          <w:color w:val="000000"/>
          <w:sz w:val="22"/>
        </w:rPr>
        <w:t>or small.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Spectacular functions should be strictly avoided, except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meant to serve an educational purpose.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should remember that this is a khadi tour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All-India Spinners’ Association. It is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organization run on business lines for the sole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message of the wheel to the homes of the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villges of this vast country. On its successful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the relief of the growing and grinding economic distress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semi-starved millions. I want every pie I can get for this work.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in the chest of the A.I.S.A. means a day’s drink or a day’s </w:t>
      </w:r>
      <w:r>
        <w:rPr>
          <w:rFonts w:ascii="Times" w:hAnsi="Times" w:eastAsia="Times"/>
          <w:b w:val="0"/>
          <w:i w:val="0"/>
          <w:color w:val="000000"/>
          <w:sz w:val="22"/>
        </w:rPr>
        <w:t>drink cigar or a day’s sweets bringing diseases in their train.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collected from the populace should on no account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diverted for any other purpose. The measses give trustingly.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safest way to use their donations is for the propagation of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so used return to their kind charged with double interest.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collections, all should take part irrespective of party or status. </w:t>
      </w:r>
      <w:r>
        <w:rPr>
          <w:rFonts w:ascii="Times" w:hAnsi="Times" w:eastAsia="Times"/>
          <w:b w:val="0"/>
          <w:i w:val="0"/>
          <w:color w:val="000000"/>
          <w:sz w:val="22"/>
        </w:rPr>
        <w:t>Even judges have paid me for khadi.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do other Congress work also. I want to learn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in the organization of the Congress. The addresses where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should therefore be full of information: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 The population with its component parts in the area </w:t>
      </w:r>
      <w:r>
        <w:rPr>
          <w:rFonts w:ascii="Times" w:hAnsi="Times" w:eastAsia="Times"/>
          <w:b w:val="0"/>
          <w:i w:val="0"/>
          <w:color w:val="000000"/>
          <w:sz w:val="22"/>
        </w:rPr>
        <w:t>covered by the address;</w:t>
      </w:r>
    </w:p>
    <w:p>
      <w:pPr>
        <w:autoSpaceDN w:val="0"/>
        <w:autoSpaceDE w:val="0"/>
        <w:widowControl/>
        <w:spacing w:line="294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 national schools with attendance;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0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number of wheels and looms working, monthly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yarn and khadi in quantity and value;</w:t>
      </w:r>
    </w:p>
    <w:p>
      <w:pPr>
        <w:autoSpaceDN w:val="0"/>
        <w:autoSpaceDE w:val="0"/>
        <w:widowControl/>
        <w:spacing w:line="294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 monthly sale locally and outside of khadi produced;</w:t>
      </w:r>
    </w:p>
    <w:p>
      <w:pPr>
        <w:autoSpaceDN w:val="0"/>
        <w:autoSpaceDE w:val="0"/>
        <w:widowControl/>
        <w:spacing w:line="294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 number of self-spinners;</w:t>
      </w:r>
    </w:p>
    <w:p>
      <w:pPr>
        <w:autoSpaceDN w:val="0"/>
        <w:autoSpaceDE w:val="0"/>
        <w:widowControl/>
        <w:spacing w:line="294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(f)  number of volunteers and the nature of their work;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number of members, men and women,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denominations;</w:t>
      </w:r>
    </w:p>
    <w:p>
      <w:pPr>
        <w:autoSpaceDN w:val="0"/>
        <w:autoSpaceDE w:val="0"/>
        <w:widowControl/>
        <w:spacing w:line="294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(h) state of Congress finance;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quantity of work done for boycott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>liquor and untouchability, and state of Hindu-Muslim relations.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sample of the information I should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me. I should like a map drawn to scale of each taluk </w:t>
      </w:r>
      <w:r>
        <w:rPr>
          <w:rFonts w:ascii="Times" w:hAnsi="Times" w:eastAsia="Times"/>
          <w:b w:val="0"/>
          <w:i w:val="0"/>
          <w:color w:val="000000"/>
          <w:sz w:val="22"/>
        </w:rPr>
        <w:t>visited with the villages shown where Congress activity is carried 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cow welfare and pure milk 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me the information about the condition of the cattle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respetive areas.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should of course love to see students, not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to meet them so as to enter into their hearts and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sorrows and difficulties. Women’s meetings I always expect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with their jewellery and well-spun yarn.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FFLICTED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 refuses to move to record the tale of Sind’s woe.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day, I follow the harrowing accounts in the daily Press,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our helplessness. But we may not therefore sit idle.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received will relieve some distress. We have simply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we can. The widows’s mite coming from a pure heart goes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faster than millions given grudgingly. All the contributions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spent through the very careful and tried agency of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>Narayandas Malkani. Let the donors not delay their contributions.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NSULT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insulting and impossible (for a self-respecting man)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imposed by the Union government on the Ali 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their contemplated visit to South Africa demonstrate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truth of the proverb: “The leopard cannot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spots.” One had thought that after the friendly agreement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historic round table conference, after the wonderful work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Hon’ble Sastri in South Africa, the insult offered to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through them to the nation by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impossible. In view of the undertaking voluntarily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the Union Government could have felt sure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deliver political speeches. With reference to notabilities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is to assume correct contrictions. And even when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there is any doubt about such conduct, the convention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safety through diplomatic and courteous channels.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in this very case the Union Government,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the restrictions to the Ali Brothers, could have secured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through the Government of India…in so far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legitimate. In no case could they exact pecuniary security or impose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time-limit as the Union Government have sought to do.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hoped that the government of India will see that this palpable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is righted, the restrictions wholly withdrawn and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proceed to South Africa without hurting their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undue restrictions, direct or indirect, tacit or implied.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ITERATURE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much faith in the efficacy of cheap literature,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pure it may be, when it is pitted against dirty literature.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contact of pure conduct. But on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is better than nothing and that the spread of pure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harm even where it fails to do good, I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of Sjt. Mahavirprasad Poddar and his band of purist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publishing good, pure, healthy literature. These publications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cheap, very handy and all in Hindi. It consists of abridgments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Young India and other publications, Eastern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European. Much consists of khadi literature. I recommend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 in all khadi bhandars. Full information may be had from </w:t>
      </w:r>
      <w:r>
        <w:rPr>
          <w:rFonts w:ascii="Times" w:hAnsi="Times" w:eastAsia="Times"/>
          <w:b w:val="0"/>
          <w:i w:val="0"/>
          <w:color w:val="000000"/>
          <w:sz w:val="22"/>
        </w:rPr>
        <w:t>Shuddha Khadi Bhandar, 132 Harrison Road, Calcutta.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UPPLEMENT</w:t>
      </w:r>
    </w:p>
    <w:p>
      <w:pPr>
        <w:autoSpaceDN w:val="0"/>
        <w:tabs>
          <w:tab w:pos="550" w:val="left"/>
          <w:tab w:pos="2650" w:val="left"/>
          <w:tab w:pos="3370" w:val="left"/>
          <w:tab w:pos="5670" w:val="left"/>
          <w:tab w:pos="56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nearly promised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the plan that Sjt. Hiralal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his specification. He has now very kindly supplied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block and letter press. The reader will see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this issue. It is perhaps only proper that I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three Gujarati correspondents have independently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raised idential objections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Sjt. Hiralal’s conception,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which they hold to be radical and fatal to its success.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one of the letters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Shortly, the objection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hollow spindle will not wind the yarn if it is to work at both 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twist received at one end will be undone at the other end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a layman can describe a technical objection. I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Sjt. Hiralal’s notice, and suggested to him that he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his theory into practice, and have a model made of his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at it regularly, till he can make the next announcement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well-reasoned specification, but of a complete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constructed according to his specification.</w:t>
      </w:r>
    </w:p>
    <w:p>
      <w:pPr>
        <w:autoSpaceDN w:val="0"/>
        <w:autoSpaceDE w:val="0"/>
        <w:widowControl/>
        <w:spacing w:line="22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“Towards a  Proper Wheel”, 22-8-1929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Note” sub-title Shri Hiralal’s Scheme”, 1-9-1929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“hand.”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the labour spent by Sjt. Hiralal Shah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He has endeavoured to stimulate and provoke the inventive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faculty of khadi lovers. Whether he can now follow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specification with concrete action or not, it is for others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of their conception where Sjt. Hiralal has left it. The plan </w:t>
      </w:r>
      <w:r>
        <w:rPr>
          <w:rFonts w:ascii="Times" w:hAnsi="Times" w:eastAsia="Times"/>
          <w:b w:val="0"/>
          <w:i w:val="0"/>
          <w:color w:val="000000"/>
          <w:sz w:val="22"/>
        </w:rPr>
        <w:t>nowpresented to the reader should help him in that direction.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INDIAN CULTURE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touring in U.P. in 1924 a peasant called out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Ayodhya and threw a sheet of paper in my car. I picked 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and found that he had written on it many precious quatrains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couplets from Tulsidas’s Ramacharitamanasa. This made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enhanced my reverence for Indian culture. I preserved this </w:t>
      </w:r>
      <w:r>
        <w:rPr>
          <w:rFonts w:ascii="Times" w:hAnsi="Times" w:eastAsia="Times"/>
          <w:b w:val="0"/>
          <w:i w:val="0"/>
          <w:color w:val="000000"/>
          <w:sz w:val="22"/>
        </w:rPr>
        <w:t>sheet in my file hoping to publish it some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take it up every week and put it aside. For, at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it, I was not writing anything for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would be so useful for 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Part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written on it was published in both the Gujarati and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in 1927.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days I am regularly writing something every week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as my tour of U.P. is to begin shortly,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below the remaining part: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out the words of praise. This peasant brother has a </w:t>
      </w:r>
      <w:r>
        <w:rPr>
          <w:rFonts w:ascii="Times" w:hAnsi="Times" w:eastAsia="Times"/>
          <w:b w:val="0"/>
          <w:i w:val="0"/>
          <w:color w:val="000000"/>
          <w:sz w:val="22"/>
        </w:rPr>
        <w:t>neat hand and he has formed his letters with care.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Historians have testified that nowhere in the world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as civilized as in India. This sheet of paper is proof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has played a leading part in the preservation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Without the awakening influence of Ramacharitamanasa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Tulsidas, the life of the peasants would become dull and dry.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say how it happened but it is unquestionably true that the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force in Tulsidas’s language is not found in other writers.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Ramacharitamanasa is a storehouse of gems of thought.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couplets and quatrains give us some idea of its value. I firmly believe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 Culture”  sub-title Gift from a Peasant”, 8-9-1927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peasant writer did not have to put in much effort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selection of quotations. He has supplied them from his repertory.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 not despair as to our morality, when we hear from a </w:t>
      </w:r>
      <w:r>
        <w:rPr>
          <w:rFonts w:ascii="Times" w:hAnsi="Times" w:eastAsia="Times"/>
          <w:b w:val="0"/>
          <w:i w:val="0"/>
          <w:color w:val="000000"/>
          <w:sz w:val="22"/>
        </w:rPr>
        <w:t>peasant’s mouth saying like, “Can an adulterer find salvation?”,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“Can a kingdom  stand without a knowledge of statecraft?”, “Is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 vice to match backbiting or any virtue to match compassion?”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these days that the peasants are living in darkness,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 tamas is predominant and that it must move 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rajas. First of all I do not believe that tamas, rajas and sattva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such watertight compartments. I feel that everyone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 all the three gunas in some measure or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only of degree. I firmly believe that in our country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tamas which rules supreme but sattva. This sheet of paper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this. If this had been an exception, it would not have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proof of the predominance of sattva in India. But when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of peasants know by heart the quatrains and couplets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and that they also understand them, then we can say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certainty that people who have such ideas have a sattvik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and that these quatrains and couplets are a proof of it.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NOTE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September 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Lest I forget, I shall note down just now: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Whatever the pressure of work, do not entrust any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work to the new person.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Giving Bhagawanji account work just now will mean his fall </w:t>
      </w:r>
      <w:r>
        <w:rPr>
          <w:rFonts w:ascii="Times" w:hAnsi="Times" w:eastAsia="Times"/>
          <w:b w:val="0"/>
          <w:i w:val="0"/>
          <w:color w:val="000000"/>
          <w:sz w:val="22"/>
        </w:rPr>
        <w:t>and 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Be firm and do what you think best about Jaisukhlal.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>, ‘Uttarakanda’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this was written sometime in September or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addressee left the Ashram for Lahore.  Evidently, the note was written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addressee and Gandhiji were at the Ashram.  On September 6, prior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U.P. tour, Gandhiji left the Ashram for Bombay from where he went to Bhopal and </w:t>
      </w:r>
      <w:r>
        <w:rPr>
          <w:rFonts w:ascii="Times" w:hAnsi="Times" w:eastAsia="Times"/>
          <w:b w:val="0"/>
          <w:i w:val="0"/>
          <w:color w:val="000000"/>
          <w:sz w:val="18"/>
        </w:rPr>
        <w:t>Agra.  This may be read after “Indian Culture”, 5-9-1929.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 I will have a talk with Kasumba and explain the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her.  I have had one with Umiya.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I have refused to agree  to his appointment as an agent.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to his appointment as a secretary, but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the two.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Have a talk with me about the cow-protection work.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works hard, but there is discontent below the surface.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pacified the people, but that is not right.  If we want the dairy to shine,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will have to exercise restraint over his outside activities.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he will never get trained up and you may be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so far will come to nothing. What would happen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Somabhai went to every place as an observer? Apply his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the dairy.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Somabhai looks after farming and acquits himself well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he also exercises restraint on himself; that is why the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safe in his hands.  Parnerkar flies in the air and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>dairy is not safe in his hands and no justice is done to students.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176-7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G.V.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what I should say to you. You have many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to, and there must be several mendicants like me waiting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door. However, as compared to the other, the fee-paying, clients,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beggars have either a prior right or none at all. This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Deed relating to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Karyalaya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you, and it has now got to be registered without delay.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know what will happen when. Before anything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and all others concerned must [take this step and]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incurring humiliation. Please, therefore, have done with the job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week's time. As two years have already passed, it may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some changes. Please consider this.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DR. GOPICHAND BHARGAVA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Sjt. Shankarlal Banker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What I have said in my previous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abides. Unless, therefore, there is a clear official declaration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should have a predominant [say] in the technique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and the choice of goods to be admitted, I am afraid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cannot undertake any work or be represented.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profits if any from this Exhibition may all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Committee. It is not the profits that worry me.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much less,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32577/149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CHHAGANLAL JOSHI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few lines in the midst of much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by a number of people.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Sharma will arrive there on Monday. I shall enclose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with this if I can find it. He is an expert on the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uncooked grain. He has even written several books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eat such grain, and Lakshmidas, should have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If, after that, he wishes to come to Agra, he may do so.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if he wishes, he can stay there for two and a half months.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him. I feel sorry that he will be coming from such a long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Exhibition at Lahore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 exhibition held at the Congress session at Madras in December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Congress” sub-title Irresponsibility.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 exhibition at the Congress session held at Calcutta in December 1928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8-9-1929; also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and his visit will be fruitless. I had written to him and told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he could come, if he wished.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was alarmed to read about the mistakes in our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You know my faith in Narandas in this matter.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his full help for this work and be guided by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too, knows this job well. There should be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>moment's delay about this nor any slackness.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water in the well must have been cleaned.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Think and decide soon whether the house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>Bhansali should be used for women's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What happened about Zaverbhai's wife?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—7</w:t>
      </w:r>
      <w:r>
        <w:rPr>
          <w:rFonts w:ascii="Times" w:hAnsi="Times" w:eastAsia="Times"/>
          <w:b w:val="0"/>
          <w:i w:val="0"/>
          <w:color w:val="000000"/>
          <w:sz w:val="18"/>
        </w:rPr>
        <w:t>: Shri Chhaganlal Joshine, pp. 122-3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DR. HIRALAL SHARMA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at the Ashram on Monday to find me away.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But I am glad you have come. Please discuss the food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were trying unfired food. You can stay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at the Ashram. And if you will follow me you can come to Agra.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there till 20th. We can discuss my failure. I should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 experiment if I get proper guidance. Thanks,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book. The two principal volumes I have brought with me.</w:t>
      </w:r>
    </w:p>
    <w:p>
      <w:pPr>
        <w:autoSpaceDN w:val="0"/>
        <w:autoSpaceDE w:val="0"/>
        <w:widowControl/>
        <w:spacing w:line="22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5429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NOTE ON DISPUTE BETWEEN MILL-OWNERS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approximately more than 55,000 labourers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textile mills of Ahmedabad. In 1923, the mills were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happy position in which they were in 1920-21; mill-owners,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cut the workers' wages by 15-1/2 per cent. This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made through the medium of the panch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between the mill-owners and the workers.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a prolonged strike in which they were not successful.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eight months or so, the labourers have been demanding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cut should be restored. Finally, this issue was entrusted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panch, which includes Sheth Mangaldas Girdhardas and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to say that we could not reach unanimity about our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have raised the objection that the cut made in 1923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effected with the consent of both the parties. It was also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cut was introduced through the panch and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whateverway the cut might have been effected, the workers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to ask for its annulment. Moreover, the owners maintain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condition of the mills does not permit this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wages which the workers get at present are in excess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against this, the labourers say that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no verdict was given by the panch in 1923;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labourers had not accepted the wage-cut willingly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their inability to prolong the strike;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whatever the facts of the case, the wages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1923 were barely sifficient to meet their needs.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to bear greater loss because of the cut.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evidence presented before the panch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all the three points put forward by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>are valid. I am of opinion that in matters regarding wages, etc.,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note, intended for submission to an umpire, was on the fresh issue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Labour Union viz., that the cut in the workers’ wages effected in 1923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Gordhanbhai I. Patel”, 8-8-1929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given at any particular time do not hold good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whenever such cases are put forward by the workers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mill-owners, the panch is bound to examine the pros and cons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give its verdict.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official publications were presented before the panch.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1. Report on an Inquiry into the Wages and Hours of Labour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Cotton Mill Industry, 1923</w:t>
      </w:r>
    </w:p>
    <w:p>
      <w:pPr>
        <w:autoSpaceDN w:val="0"/>
        <w:autoSpaceDE w:val="0"/>
        <w:widowControl/>
        <w:spacing w:line="27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2. Report on an Inquiry into Working-class Family Budgets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Ahmedabad, 1923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average wage of an Ahmedabad mill-worker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Rs. 27-7-0 and, provided he is not absent even for a single day, it </w:t>
      </w:r>
      <w:r>
        <w:rPr>
          <w:rFonts w:ascii="Times" w:hAnsi="Times" w:eastAsia="Times"/>
          <w:b w:val="0"/>
          <w:i w:val="0"/>
          <w:color w:val="000000"/>
          <w:sz w:val="22"/>
        </w:rPr>
        <w:t>can go up to Rs. 33-7-6 (vide the first publication, pp. 11-2).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expenditure presented from the side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>indicate that the monthly expenditure of a family amounts to Rs.49-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13-6 (see Appendix A). These figures relate to a Hindu family.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a Muslim family is even more. Hence,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do suffer a loss. The expenditure figure accepted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publication mentioned above is Rs. 39-5-8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37).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discrepancy is that, as proved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document, it does not take into account item No. 22 (interest) and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 (social expenses), and the figures for item No. 8 (milk) and No.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(fuel) are lower. In my opinion, this expense is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The amount which has to be paid by way of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unavoidable and partly avoidable. Interest which has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grocery which is bought on credit as the wages are 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unavoidable, whereas the expense on liquor and such things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by borrowing money can be avoided. Hence the interest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actually paid is not taken into account, but rather that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paid. Social expenses are also inevitable. Labourers,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anyone else, may starve but will see to it that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of his family and caste are met. Hence, even after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was said on the side of the mill-owners, I find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reduce the figures of expenditure presented by the labourers.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various classes of textile workers deserve to be noted: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 Those numbering 13,482 who earn  wage of Rs. 30 to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Rs. 40.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working in the weaving department mainly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>this class. It is made up exclusively of men…there are no women in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 Those numbering 32,828 who earn a wage of Rs. 6 to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Rs. 30.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includes people working in the following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 industry: carding, blow-room, frame, spinning, reeling, binding,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engineering, etc. Besides men, women as well as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>employed in these sections. Their numbers are as folows: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Men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17,381</w:t>
      </w:r>
    </w:p>
    <w:p>
      <w:pPr>
        <w:autoSpaceDN w:val="0"/>
        <w:tabs>
          <w:tab w:pos="49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Women workers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6,602</w:t>
      </w:r>
    </w:p>
    <w:p>
      <w:pPr>
        <w:autoSpaceDN w:val="0"/>
        <w:tabs>
          <w:tab w:pos="49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Children (from 14 to 18 years of age)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2,263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Children (who work for half a day and</w:t>
      </w:r>
    </w:p>
    <w:p>
      <w:pPr>
        <w:autoSpaceDN w:val="0"/>
        <w:autoSpaceDE w:val="0"/>
        <w:widowControl/>
        <w:spacing w:line="294" w:lineRule="exact" w:before="6" w:after="0"/>
        <w:ind w:left="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14 years of age)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The figures given in b (2) include the 1,976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employed in the winding department. Their income, unlike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working in other sections, does not add up to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men working in this section.)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indicate that even in class (b), there remains a </w:t>
      </w:r>
      <w:r>
        <w:rPr>
          <w:rFonts w:ascii="Times" w:hAnsi="Times" w:eastAsia="Times"/>
          <w:b w:val="0"/>
          <w:i w:val="0"/>
          <w:color w:val="000000"/>
          <w:sz w:val="22"/>
        </w:rPr>
        <w:t>large section in which, as in class (a), only men are employed.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wage-earning class in section (b) earns only around Rs. 33.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testified by the second publication mentioned above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table </w:t>
      </w:r>
      <w:r>
        <w:rPr>
          <w:rFonts w:ascii="Times" w:hAnsi="Times" w:eastAsia="Times"/>
          <w:b w:val="0"/>
          <w:i w:val="0"/>
          <w:color w:val="000000"/>
          <w:sz w:val="22"/>
        </w:rPr>
        <w:t>1, p.11).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families of workers belonging to class (a) do not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2,300 labourers whose income exceeds Rs. 40.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there are 1,670 jobbers, 1,651 clerks, 1,171 watchmen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 There had, however, been no cut in their wages in 1923.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These figures have been extracted from publication No.1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detailed information has been given regarding all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the textile mills of Ahmedabad in August 1923.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number in that year has been shown as 52,038 but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has been an increase in this number.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publication No. 2, the average income of all labourers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has been calculated as Rs. 44-8-0. In publication No.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amount has been given as Rs. 33-7-6. In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working in places other than textile mills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Also it does not include income earned outside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But it does give the average income of all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textile mills. In publication No. 2, the income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sources and the entire labour force have been taken into account but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distinction in No. 2 is that the inquiry is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872 families, whereas in No. 1, the wages of all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textile mills have been taken into account. In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>No. 2, the inquiry covers the following wage-earners:</w:t>
      </w:r>
    </w:p>
    <w:p>
      <w:pPr>
        <w:autoSpaceDN w:val="0"/>
        <w:autoSpaceDE w:val="0"/>
        <w:widowControl/>
        <w:spacing w:line="266" w:lineRule="exact" w:before="168" w:after="2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NCOMEWISE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UMBER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AMILIES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7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UMBER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ERCENTAGE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NCOME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ROUP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AMILIES</w:t>
            </w:r>
          </w:p>
        </w:tc>
        <w:tc>
          <w:tcPr>
            <w:tcW w:type="dxa" w:w="217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 Rs. 20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17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1.15</w:t>
            </w:r>
          </w:p>
        </w:tc>
      </w:tr>
      <w:tr>
        <w:trPr>
          <w:trHeight w:hRule="exact" w:val="34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Between Rs.20 and Rs. 30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146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16.74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Rs.30 and Rs. 40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20.87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Rs.40 and Rs. 50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25.23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Rs.50 and Rs. 60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157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18.01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Rs.60 and Rs. 70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73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8.37</w:t>
            </w:r>
          </w:p>
        </w:tc>
      </w:tr>
      <w:tr>
        <w:trPr>
          <w:trHeight w:hRule="exact" w:val="3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Rs.70 and Rs. 80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5.16</w:t>
            </w:r>
          </w:p>
        </w:tc>
      </w:tr>
      <w:tr>
        <w:trPr>
          <w:trHeight w:hRule="exact" w:val="360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Rs.80 and Rs. 90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3.67</w:t>
            </w:r>
          </w:p>
        </w:tc>
      </w:tr>
      <w:tr>
        <w:trPr>
          <w:trHeight w:hRule="exact" w:val="396"/>
        </w:trPr>
        <w:tc>
          <w:tcPr>
            <w:tcW w:type="dxa" w:w="217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872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100(p.c.)</w:t>
            </w:r>
          </w:p>
        </w:tc>
      </w:tr>
    </w:tbl>
    <w:p>
      <w:pPr>
        <w:autoSpaceDN w:val="0"/>
        <w:autoSpaceDE w:val="0"/>
        <w:widowControl/>
        <w:spacing w:line="26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income of 527 families is over Rs. 40.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as indicated by me above, the larger part of the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who are demanding the withdrawal of the cut has an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Rs. 40 and of this too the majority has an income of under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30. Hence any kind of inquiry proves that the majority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>earn less than they spend.</w:t>
      </w:r>
    </w:p>
    <w:p>
      <w:pPr>
        <w:autoSpaceDN w:val="0"/>
        <w:autoSpaceDE w:val="0"/>
        <w:widowControl/>
        <w:spacing w:line="260" w:lineRule="exact" w:before="1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argument advanced by the mill-owners is that even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running at a loss. I regard the evidence given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rather weak. It is possible that a few mills are running at a loss;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majority of them would not incur losses. If the shareholders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a smaller dividend or if the percentage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depreciation were not deducted before declaring the dividend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taken to the Reserve Fund,  I would not place these as </w:t>
      </w:r>
      <w:r>
        <w:rPr>
          <w:rFonts w:ascii="Times" w:hAnsi="Times" w:eastAsia="Times"/>
          <w:b w:val="0"/>
          <w:i w:val="0"/>
          <w:color w:val="000000"/>
          <w:sz w:val="22"/>
        </w:rPr>
        <w:t>losses as against the wages of labourers.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mention one point here. Labour had put forward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support of its demand. I have already discussed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second was that mills were at  present making such profits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withdraw the wage-cut. Labour, on its part,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this and on this the panch has given a unanimous verdict.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opinion that the other point has been proved by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understanding between my colleague and myself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put before the panch should be sent by both these parties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Sarpanch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write out my verdict first; after seeing it my colleague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out 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after seeing the latter, I should offer my </w:t>
      </w:r>
      <w:r>
        <w:rPr>
          <w:rFonts w:ascii="Times" w:hAnsi="Times" w:eastAsia="Times"/>
          <w:b w:val="0"/>
          <w:i w:val="0"/>
          <w:color w:val="000000"/>
          <w:sz w:val="22"/>
        </w:rPr>
        <w:t>comments.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Sarpanch wishes to consult the panch, they should meet at </w:t>
      </w:r>
      <w:r>
        <w:rPr>
          <w:rFonts w:ascii="Times" w:hAnsi="Times" w:eastAsia="Times"/>
          <w:b w:val="0"/>
          <w:i w:val="0"/>
          <w:color w:val="000000"/>
          <w:sz w:val="22"/>
        </w:rPr>
        <w:t>a time and place convenient to all three.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Sarpanch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feels that any further proof is necessary, he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to ask for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papers which have already been presented,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wish to present any more facts relating to the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Sarpanch, they can do so after showing it to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since unrest is spreading among the labouerers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delay in the decision, the Sarpanch is requested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his decision as early as possible.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tour the U.P. till the 24th of November,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Sarpanch wants to ask me anything, he should write to me careof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whence the letter will be forwarded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am and I shall send the Sarpanch whatever replies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after consulting my colleague.</w:t>
      </w:r>
    </w:p>
    <w:p>
      <w:pPr>
        <w:autoSpaceDN w:val="0"/>
        <w:autoSpaceDE w:val="0"/>
        <w:widowControl/>
        <w:spacing w:line="266" w:lineRule="exact" w:before="16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14974</w:t>
      </w:r>
    </w:p>
    <w:p>
      <w:pPr>
        <w:autoSpaceDN w:val="0"/>
        <w:autoSpaceDE w:val="0"/>
        <w:widowControl/>
        <w:spacing w:line="220" w:lineRule="exact" w:before="23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“Arbitrators Award”14-8-1929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Umpire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note by Sheth Mangaldas,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S.N. 14975.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“IF SPINNERS ALSO WEAVE?”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one or two similar articles. I have published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felt that it was the best. The others deal with the same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but the treatment is not so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Shivabhai’s calculations appear to be effective.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overlook this and understand the underlying principle.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it has been the case that, whereas the results calculated by 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conjectures are correct, the arguments or figures adduced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thereof are either weak or incorrect. What I feel basically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spinners can never become weavers on a large scale. </w:t>
      </w:r>
      <w:r>
        <w:rPr>
          <w:rFonts w:ascii="Times" w:hAnsi="Times" w:eastAsia="Times"/>
          <w:b w:val="0"/>
          <w:i w:val="0"/>
          <w:color w:val="000000"/>
          <w:sz w:val="22"/>
        </w:rPr>
        <w:t>Hence, it cannot become an indivisible part of the scheme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reliance, and no attempt should be made to do so. The other pole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should be voluntarily accepted dependence on others.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case, it is futile to cite the examples of Bijolia and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both those places were of an unusual nature.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circumstances, it is the case that everyone has moments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when he must spin and get the yarn spun by him woven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village. Not only is there no objection here to spinners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weave, but rather it is our duty to provide facilities for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However, there is no need to carry on any propaganda for this.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put this in another way. If a brahmachari who lives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a widow who has no means of support gins, cards, spins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weaves, that will be regarded as doing business at a loss.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by weaving alone earn six to eight times as much as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spins; and, he or she should indeed do so or find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independent occupation. However, where there is a large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can become a weaver. It is my idea that we should enlarge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 of our members. Our ideal is not a Robinson Crusoe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a desolate island, but a family which extends over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In order to reach it, it is but a natural step forward to turn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into a single family. Man is a social animal. His country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planet…the world. In it everyone will carry on an all-pervasive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What extends over the family will be done by the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applies, in its turn, to the town and the country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this will be done not with a view to destroying one another,</w:t>
      </w:r>
    </w:p>
    <w:p>
      <w:pPr>
        <w:autoSpaceDN w:val="0"/>
        <w:autoSpaceDE w:val="0"/>
        <w:widowControl/>
        <w:spacing w:line="220" w:lineRule="exact" w:before="348" w:after="0"/>
        <w:ind w:left="73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by Sitaram Purushottam Patwardhan is not translated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“Scheme of Self-Reliance”, 1-9-1929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to sustain one another. In my view, the spinning-wheel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thing, while the loom is confined to either the family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The cooking-fire and the spinning-wheel are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but the same cannot be said of the loom. It can be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this involves an economic disadvantage.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basically harmful on economic grounds is also certainly harmful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point of view. Untainted wealth can never be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MESSAGE TO KATHIAWAR YOUTH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Youths, listen to everyone, but decide your own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action; do not be carried away by speeches. Concentrate on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quiet. Your speech being your work, you will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heard after you have rendered substantial service to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8-9-1929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MY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RATH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fury that Nature has let loose on Sind is indescribable.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it stuns me and it reveals the might of Nature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and our littleness on the other. But man’s dharma is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everything else. When he is under its influence, he is led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utmost, aware of his own limitations. We sympathize with 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family, if we can. We get some satisfaction by sharing our food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is hungry. Our humanity consists in giving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still not feeing satisfied about it. To give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 noble human quality and there is no room for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is one’s inborn quality. A Gujarati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notconsider himself different from a Sindhi when patriotic fervour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air. Just as family members though having different names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themselves different, so also we are all one though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different States. That is why we should share each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under the presidentship of Jawaharlal Nehru and attended by 1,400 </w:t>
      </w:r>
      <w:r>
        <w:rPr>
          <w:rFonts w:ascii="Times" w:hAnsi="Times" w:eastAsia="Times"/>
          <w:b w:val="0"/>
          <w:i w:val="0"/>
          <w:color w:val="000000"/>
          <w:sz w:val="18"/>
        </w:rPr>
        <w:t>delegates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sorrow. Gujarat has the ability to give much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properly. All those who feel sorry for Sind should donate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generously. They should send their names if they sincerely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there. All the money will be sent to Professor Malkaniji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shouldered the responsibility of this work. Sardar Vallabhabhai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sent Rs. 15,000 out of Gujarat Flood Relief Fund.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is Rs. 15,000 when the disaster is much greater than Gujarat’s?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5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reader writes: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AJNA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fact based on actual experience that violence is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lighting a fire. The Shastras have not said that the yajnas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involve violence. However, they regarded as innocent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practised in the course of a yajna, just as we salve or cheat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conscience by regarding as innocent a diet of vegetables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are aware that it involves 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past had sacrificed animals,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belief that at that time, the need for such sacrifice was felt;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today there is no need for doing so; it is a savage and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regard such acts of offering animals as sacrifices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religious in this age, but as irreligious acts, and hence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 stopped for good. That the concept of yajna in the Gita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altruistic implication may be construed from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and following that verse and from the central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of the Gita. Hence the meaning of yajna approved by the Gita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act which is performed solely for the sake of service or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altruistic standpoint. And here a narrow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term has been wished or done to any living creature.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PURIFICATION</w:t>
      </w:r>
    </w:p>
    <w:p>
      <w:pPr>
        <w:autoSpaceDN w:val="0"/>
        <w:tabs>
          <w:tab w:pos="550" w:val="left"/>
          <w:tab w:pos="2370" w:val="left"/>
          <w:tab w:pos="3310" w:val="left"/>
          <w:tab w:pos="4310" w:val="left"/>
          <w:tab w:pos="4830" w:val="left"/>
          <w:tab w:pos="5570" w:val="left"/>
          <w:tab w:pos="6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parts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yajna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purificationbegun in 1920 is still going on unperceived. A fresh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is the purification that is going on among our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A weaver, Ramji Gopal, has handed me a letter.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53 persons from 13 towns in Kathiawar who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pledge to give up liquor and such other things. All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drinking; some have given up smoking and opium, and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have given up even meat. Shri Ramji has given me their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20" w:lineRule="exact" w:before="20" w:after="0"/>
        <w:ind w:left="73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Ascetics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after they had kept their pledge for a year.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activity is going on at many places. And its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is that there is no artificiality in it or in other words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compulsion in it, and also that it is not being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do not belong to that society, but rather volunatrily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thrown up by that very society. I offer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invisible, silent workers. Let them accept my best wishes and let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widespread emulation of these persons.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ULSAR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Chhotubhai Shah writes from Bulsar: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necessary reforms will be carried out now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further 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REBIRTH OF THE SPINNING-WHEEL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some hesitation in publishing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Balkrishna, who understand the structure of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some extent know how to construct them, feel that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is such that it cannot be remedied. I also keep receiving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testify to the basic defect. Then again,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I felt it was proper to publish the above letter,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publishing the original scheme holds good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Whether his scheme succeeds or fails, Shri Hiralal’s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praiseworthy. His own faith in the scheme is equally praiseworthy.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Hedoes not believe that it is perfect. All that he wishes to say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type of powerful spinning-wheel is a possibility and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at a very low cost, and he has put before the public, in as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addressee had written that the rains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delayed the work of digging wells and putting up roofs for the Bhangis of Bulsar. He </w:t>
      </w:r>
      <w:r>
        <w:rPr>
          <w:rFonts w:ascii="Times" w:hAnsi="Times" w:eastAsia="Times"/>
          <w:b w:val="0"/>
          <w:i w:val="0"/>
          <w:color w:val="000000"/>
          <w:sz w:val="18"/>
        </w:rPr>
        <w:t>promised to relieve them of their debts.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by Hiralal Amritlal Shah is not translated here. It described an </w:t>
      </w:r>
      <w:r>
        <w:rPr>
          <w:rFonts w:ascii="Times" w:hAnsi="Times" w:eastAsia="Times"/>
          <w:b w:val="0"/>
          <w:i w:val="0"/>
          <w:color w:val="000000"/>
          <w:sz w:val="18"/>
        </w:rPr>
        <w:t>improved type of spinning-wheel devised by him.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contended that if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subjected to twisting at a later stage, as in the case of the hollow spindle, it </w:t>
      </w:r>
      <w:r>
        <w:rPr>
          <w:rFonts w:ascii="Times" w:hAnsi="Times" w:eastAsia="Times"/>
          <w:b w:val="0"/>
          <w:i w:val="0"/>
          <w:color w:val="000000"/>
          <w:sz w:val="18"/>
        </w:rPr>
        <w:t>became weak.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Note” sub-title Shri Hiralal’s Scheme, 1-9-1929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a manner as he could, whatever ideas occurred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I now wish to make a suggestion to Shri Hiralal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innovators like him. They should not merely discuss the merits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demerits of their schemes, but those like Shri Hiralal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as a possibility should have spinning-wheels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designs and, after testing them, put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public. I regard it as futile waste of time and energy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a scheme which can be readily tested by putting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Shri Hiralal claims that the basic defect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does not exist. I hope this is the case and if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can be easily proved. And the greatest achievement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who has an unflinching faith. Hence my advice to Shri Hiralal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rather than enter into controversies in newspapers, etc.,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some time every day to putting his scheme into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diagram accompanying Shri Hiralal’s scheme and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are being published as a supplement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GANGABEHN VAIDYA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a heavy responsibility. But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God, everything will surely be all right. Withdraw your 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resignation. Regard both respect and disrespect alike.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the smallest thing; if you have an orderly mind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forget nothing at all.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8728. Courtesy: Gangabehn Vaidya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 in a few minutes. I am keeping good health.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yesterday. Kishorelal keeps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 He had a litle fever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Surendra that I met Nathji. He will come there in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to meet Marathe.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get some news about Gopalrao today in Bhopal.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probability is slight.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5430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September 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Sushila may certainly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to. I shall arrange to keep everything ready for her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if she so desires. I am dictating this letter at Bhopal.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taking it down and I am spinning at the wheel.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It is already evening. My silence period is about to begin.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others accompanying me are Kusumbehn and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will remain with us at least till we leave this place. The scenery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here is very pleasant. Sanchi, the place known for Buddhist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near here. We shall visit it on Tuesday. The lake here also is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India. The surrounding scenery is beautiful and stretches </w:t>
      </w:r>
      <w:r>
        <w:rPr>
          <w:rFonts w:ascii="Times" w:hAnsi="Times" w:eastAsia="Times"/>
          <w:b w:val="0"/>
          <w:i w:val="0"/>
          <w:color w:val="000000"/>
          <w:sz w:val="22"/>
        </w:rPr>
        <w:t>some six or seven miles.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me a question regarding the continuation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Opinion. It is useless for me to write anything 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 You may do there whatever seems possible. If you finally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Chhanganlal Joshi”, 7-9-1929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close it down, you should certainly consult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there before doing so. Take the advice of Umar Sheth also.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should have raised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with a member of the Marwari community. I think I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that, if the proposal for Sushila had not been received,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decided to betroth you to a Bengali girl. What I had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prepared to go so far as to approve of marriage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outside one’s community…though of course there is no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such a marriage. But it has been my considered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inter-provincial marriages are a very good thing.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would have nothing to say against us for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vaccinated as long as we remain in a given place while the epidemic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rages there. However, why should I involve either of you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botheration? Do what your conscience tells you and what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capacity. You need not now be guided by me on this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course for you is to read the literature on the subject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your own views independently, and then action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people get vaccinated. Only a few like me do not.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will have her delivery shortly. She is at Lakhtar.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why Ramdas does not write. I have written to him. As for Nimu, </w:t>
      </w:r>
      <w:r>
        <w:rPr>
          <w:rFonts w:ascii="Times" w:hAnsi="Times" w:eastAsia="Times"/>
          <w:b w:val="0"/>
          <w:i w:val="0"/>
          <w:color w:val="000000"/>
          <w:sz w:val="22"/>
        </w:rPr>
        <w:t>she is lazy.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gone to Almora as Mathuradas’s wife has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he would have seen me at Agra the day after tomorrow.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reached Bhopal today. I kept thinking on the way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Taramati. You will have received my letter. Devdas will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too. And Taramati will have been freed from anxiety.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and if Devdas can be relieved, please relieve him.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Taramati’s illness has not caused you worry.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fine. You will get more news from my letter to Devdas.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APPEAL TO MILL-WORKERS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9, 1929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and Sheth Mangaldas to whom the question of restoration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cut in the wages was referred with a view to arbitration by the labour Union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Mill-owners’ association have now announced that owing to difference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betwen them, the question will be referred to an umpire for final decision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have selected as umpire Dewan Bahadur Krishnalal Mohanlal Zaveri, retired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judge, Bomaby High Court. Mahatma Gandhi has issued an appeal to the workmen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patience and preserve peace. He says that he is aware that there is some </w:t>
      </w:r>
      <w:r>
        <w:rPr>
          <w:rFonts w:ascii="Times" w:hAnsi="Times" w:eastAsia="Times"/>
          <w:b w:val="0"/>
          <w:i w:val="0"/>
          <w:color w:val="000000"/>
          <w:sz w:val="18"/>
        </w:rPr>
        <w:t>restlessness among them owing to the delay in the announcement of the arbitrators’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He assures them that he will try to obtain the decision of the umpire as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possible. He will do what he can for them during his tour in the United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>and get information regarding their welfare.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Bomaby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SECRETARY, A.I.S.A.</w:t>
      </w:r>
    </w:p>
    <w:p>
      <w:pPr>
        <w:autoSpaceDN w:val="0"/>
        <w:autoSpaceDE w:val="0"/>
        <w:widowControl/>
        <w:spacing w:line="284" w:lineRule="exact" w:before="148" w:after="0"/>
        <w:ind w:left="475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HAISHRI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Shri Jivanlal in Bombay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at Amreli. Its substance is that if there is a deficit of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1,200/- in the next year’s budget he will provide the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up. If the deficit is larger, Shri Jivanlal will make it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tune of Rs. 2,000/- every year. There is in Amreli a sum of Rs. 5,000/-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Associated Press from Ahmedabad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him as loan for khadi work and while the Ckarkha Sangh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khadi work in Amreli and the nearby villages, he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sum remain with them without charging any interest. If,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discontinues the work it should pay back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to Shri Jivanlal.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32577/148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pile of other mail sent by you.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Jagjivandas. I think it best to send him your letter. Truth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bitter like poison in the beginning, but in the end it proves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as amrit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not, therefore, feel worried.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wrong habit of saying nice things to one another,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indugle in self-depreciation less often now.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to the thought that the man of faith always succeeds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very thoughts in the yajna of duty. Self-examination is good,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are limits to the utility of self-depreciation.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become perfect in making the bread on which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so many. The person in charge of the job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changed.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the changes you have made in regard to keeping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We should become perfect in this sphere too.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secretary should have a thousand eyes and a thousand hands.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be attentive to the smallest detail.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told you about Perrins of Jamshedpur. Sitting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he used to be in contact with all departments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telephone, get reports from them day and night and give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he wanted to give. This was vigilance of a demoniac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We do not go to the length of installing a telephone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should be greater even than that of Perrins.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attitude really develops in us, though occupied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daily work we would be enjoying infinite peace and also would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Nectar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worn out in body. The inert machine wears out through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shines the brighter through the exercise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and seems to grow ever new, and, therefore, the body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habitation also seems ever fresh. I have written about the ideal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myself am far away from that state, and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little right to write about it.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5431; also 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Joshine, pp. 124-5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of course a little anxious on your account,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you do not at present seem to be quite yourself.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and never worry. That is what you need.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simply because you cannot fulfill the high expectations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of you. It is my duty to have such expectations, but a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daughter can only do his or her best. If they try to do more,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break down or become quite unnatural in behaviour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would be wasted. Take care of your health. The climate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 is excellent. The natural scenery also is beautiful.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Agra the day after tomorrow. Perhaps Jamnalalji will part </w:t>
      </w:r>
      <w:r>
        <w:rPr>
          <w:rFonts w:ascii="Times" w:hAnsi="Times" w:eastAsia="Times"/>
          <w:b w:val="0"/>
          <w:i w:val="0"/>
          <w:color w:val="000000"/>
          <w:sz w:val="22"/>
        </w:rPr>
        <w:t>company with us here.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9265; also C.W. 512.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suffering, and still more, your love.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 your devotion to duty. Never have any doubt that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following the path you are doing that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self-purification, enjoy peace and do service to the country. If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learnt something from your stay at the Ashram,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not to leave it so that you may bring credit to yourself,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and to me.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10213; also C.W. 6661.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to do the work for 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Young India and have little time.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excuse me if I am brief and be as pleased as if this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letter. Though I am here, think of me as in your midst.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one in heart, help one another and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and to the Mandir.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CHHAGANLAL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enclosed letter to Raghunath. Hope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have stopped worrying over Prabhudas. I would like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stop being possessive over him. All the youngmen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you, are your sons. And you do get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you are able to render there. Your son is now self-reliant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to worry about him. Therefore your worries are </w:t>
      </w:r>
      <w:r>
        <w:rPr>
          <w:rFonts w:ascii="Times" w:hAnsi="Times" w:eastAsia="Times"/>
          <w:b w:val="0"/>
          <w:i w:val="0"/>
          <w:color w:val="000000"/>
          <w:sz w:val="22"/>
        </w:rPr>
        <w:t>meaningless.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look after your health. Please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spices in the food for those who arrive there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Raghunath has asked a subtle question but you will see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mentioned in the last para; he left Bhopal for Agra </w:t>
      </w:r>
      <w:r>
        <w:rPr>
          <w:rFonts w:ascii="Times" w:hAnsi="Times" w:eastAsia="Times"/>
          <w:b w:val="0"/>
          <w:i w:val="0"/>
          <w:color w:val="000000"/>
          <w:sz w:val="18"/>
        </w:rPr>
        <w:t>on September 10, 1929 and visited the Sanchi Stupa the same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him. He has not written anything about spices.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is about rice,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etc. Recently I have </w:t>
      </w:r>
      <w:r>
        <w:rPr>
          <w:rFonts w:ascii="Times" w:hAnsi="Times" w:eastAsia="Times"/>
          <w:b w:val="0"/>
          <w:i w:val="0"/>
          <w:color w:val="000000"/>
          <w:sz w:val="22"/>
        </w:rPr>
        <w:t>persuaded many to give up rice.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here is good and cool. This too, is like a sanatorium.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scenic beauty too. Sanchi’s sculpture is nearby.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there tomorrow. We leave the place tomorrow night and reach </w:t>
      </w:r>
      <w:r>
        <w:rPr>
          <w:rFonts w:ascii="Times" w:hAnsi="Times" w:eastAsia="Times"/>
          <w:b w:val="0"/>
          <w:i w:val="0"/>
          <w:color w:val="000000"/>
          <w:sz w:val="22"/>
        </w:rPr>
        <w:t>Agra on the 11th.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is with me. Jamnabehn too has come.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A LETTER</w:t>
      </w:r>
    </w:p>
    <w:p>
      <w:pPr>
        <w:autoSpaceDN w:val="0"/>
        <w:autoSpaceDE w:val="0"/>
        <w:widowControl/>
        <w:spacing w:line="24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On Tour</w:t>
      </w:r>
    </w:p>
    <w:p>
      <w:pPr>
        <w:autoSpaceDN w:val="0"/>
        <w:autoSpaceDE w:val="0"/>
        <w:widowControl/>
        <w:spacing w:line="266" w:lineRule="exact" w:before="25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A.I.C.C.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EWETT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the information which at last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secure from the Utkal Provincial Congress Committee.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151, 1929.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Sanskrit verse which says that a man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music is like an animal unless he is a yogi. Even a </w:t>
      </w:r>
      <w:r>
        <w:rPr>
          <w:rFonts w:ascii="Times" w:hAnsi="Times" w:eastAsia="Times"/>
          <w:b w:val="0"/>
          <w:i/>
          <w:color w:val="000000"/>
          <w:sz w:val="22"/>
        </w:rPr>
        <w:t>yogi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music. His music emanates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veena </w:t>
      </w:r>
      <w:r>
        <w:rPr>
          <w:rFonts w:ascii="Times" w:hAnsi="Times" w:eastAsia="Times"/>
          <w:b w:val="0"/>
          <w:i w:val="0"/>
          <w:color w:val="000000"/>
          <w:sz w:val="22"/>
        </w:rPr>
        <w:t>of his heart,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is why we are not able to hear it.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yogi </w:t>
      </w:r>
      <w:r>
        <w:rPr>
          <w:rFonts w:ascii="Times" w:hAnsi="Times" w:eastAsia="Times"/>
          <w:b w:val="0"/>
          <w:i w:val="0"/>
          <w:color w:val="000000"/>
          <w:sz w:val="22"/>
        </w:rPr>
        <w:t>worships God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heart. We worship Him vocally and hear with our ears others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worshipping Him. Doing so we may learn to hear the music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continually going on in our hearts.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A NOTE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1929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time has come for us to save ourselves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of the handwritten monthly. He who is convinced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is going to develop only through action will write only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to action. This is worth pondering by us who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Udyog Mandir.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 N. 32578/2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mail sent yesterday. I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include the letter to Bhansali.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remembered about it late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at 11 when retiring to bed and immediately rushed Pyarelal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to post it after affixing a late fee stamp. It was duly posted.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got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the amount received from New York in the Relief Fund.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returned from a visit to Sanchi. I have not yet seen the post. I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 if there is anything important.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attend the prayers? Is anyone enthusiastic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memory?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171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has been placed between the letters of October 19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October 21, 1929.  From the reference to Gandhiji’s visit to Sanchi, however,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evident that the letter was written on September 10, 1929.  This may be read after “A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9-9-1929.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traceable.  The source, however, in a footnote here quotes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to Bhansali dated October 20, 1929, which is included in Vol. XLII in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chronological order.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SPEECH AT PUBLIC MEETING, BHOPAL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1929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when yielding to the loving insistence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Ansari I accepted the invitation to visit Bhopal,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to find here the same regal splendour, the same wasteful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blaze of luxury as one comes across in our other present-day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States. But to my agreeable surprise, I found His Highness living in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‘palace’ which could be called as such only by courtesy, and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would not stand comparison even with the lovely palatial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Dr. Ansari who was after all medical adviser to His </w:t>
      </w:r>
      <w:r>
        <w:rPr>
          <w:rFonts w:ascii="Times" w:hAnsi="Times" w:eastAsia="Times"/>
          <w:b w:val="0"/>
          <w:i w:val="0"/>
          <w:color w:val="000000"/>
          <w:sz w:val="22"/>
        </w:rPr>
        <w:t>Highness....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reiterated his belief that the existence of the Indian Princes’ rule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no way inconsistent with the evolution of true democracy. He was therefore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enemy of Indian States, and he entertained every hope of their reaching his ideal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democratic swaraj which he often interpreted as Ramarajya. Using the word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‘Ramarajya’ in a Mussalman state and for an audience which had a very large number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Mussalmans in it, he immediately said: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warn my Mussalman friends against misunderstanding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use of the word ‘Ramarajya’. By ‘Ramarajya’ I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Raj. I mean by ‘Ramarajya’ Divine Raj, the Kigdom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Rama and Rahim are one and the same deity. I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god but the one god of Truth and righteousness.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of my imagination ever lived or not on this earth,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Ramarajya is undoubtedly one of true democracy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meanest citizen could be sure of swift justice without an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costly procedure. Even the dog is described by the poet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justice under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Ramarajya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alluding to his belief in Hindu-Muslim unity he recalled his friendship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late Hakim Saheb Ajmal Khan and asked for contributions to the Ajmal Jamia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college and in so doing mentioned the heroic sacrifice of Dr. Zakir Husain and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colleagues who had reduced their honorariums to what might be termed a starvation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point. He asked the Hindus to give up untouchability if they would save Hinduism,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 reminded both Hindus and Mussalmans, that if they would identify themselves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poorest in the land they were bound to exclude from their wardrobes all</w:t>
      </w:r>
    </w:p>
    <w:p>
      <w:pPr>
        <w:autoSpaceDN w:val="0"/>
        <w:autoSpaceDE w:val="0"/>
        <w:widowControl/>
        <w:spacing w:line="220" w:lineRule="exact" w:before="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U.P. Tour.”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Bhopal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 and take to khadi and encourage the spread of the spinning-wheel.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response to his appeal for contributions for the Ajmal Jamia fund, a committee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formed at once to make house-to-house collections.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see that things have gone well there.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as steadfastly as you can and God will see you through.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Explain to others also the importance of the morning prayer; teach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the benefit of body labour, and insist on doing some labour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yourself. With gentleness and firmness you will succeed in everything.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in the least. There is no cause at all for worry.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studied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conditions should be the same.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mind only one’s duty, why worry? Wherever we go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ourselves as useful as we can. Practise writing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something written in English to me here. Translate it.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it back after getting it corrected. This is also a way of learning.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steadily improving.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0" w:val="left"/>
                <w:tab w:pos="2750" w:val="left"/>
              </w:tabs>
              <w:autoSpaceDE w:val="0"/>
              <w:widowControl/>
              <w:spacing w:line="260" w:lineRule="exact" w:before="534" w:after="0"/>
              <w:ind w:left="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Below is part of my programme. The rest afterwards.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Agra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Mainpuri, etc.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Kanauj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Kanpur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15-16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Unav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Nawabganj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Lucknow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Faizabad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Akbarpur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Banaras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or the Gujarati: G.N. 3355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tour programme supplied at the end of the letter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RESOLUTION ON AJMAL JAMIA FUND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is necessary to maintain the Jamia Millia, Delhi,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the late Hakim Ajmal Khan Saheb, this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Ajmal Jamia Fund hereby resolves that out of the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collected a sum of Rs. 1000/- be retained with the treasurer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be transferred to the Jamia to constitute a reserve fund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investments and meeting the deficit between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and expenditure and in future all sums received be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to the Jamia for the same purpose.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sums received prior to the date and not passed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Treasurer shal be accounted to him and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authorizes the Treasurer to legalize the expenditure of that money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Jamia authorities under the sanction of the President.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be authorized to appoint a duly certified auditor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auditing of the accounts of the Fund.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15580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copy of the letter I have written to Jagjivandas.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letters which were posted yesterday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Bhopal. Prabhavati arrived here yesterday. Sharma too has come.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indeed. We are not likely to learn much even from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him that he may go home from here. Devedas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Whenever you write to me, give me news about Bhansali. </w:t>
      </w:r>
      <w:r>
        <w:rPr>
          <w:rFonts w:ascii="Times" w:hAnsi="Times" w:eastAsia="Times"/>
          <w:b w:val="0"/>
          <w:i w:val="0"/>
          <w:color w:val="000000"/>
          <w:sz w:val="22"/>
        </w:rPr>
        <w:t>Gopalrao must have recovered, and come back to the Mandir.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Gandhiji dated December 11, 1929, Dr. Zakir Husain wrote: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 to enclose herewith copy for your file of the resolution passed by the trustees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Ajmal Jamia Fund on the 11th September, 1929, at Bhopal.”  The source contains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Gandhiji, Zakir Hussain, Dr. M.A. Ansari and Jamnalal Bajaj as </w:t>
      </w:r>
      <w:r>
        <w:rPr>
          <w:rFonts w:ascii="Times" w:hAnsi="Times" w:eastAsia="Times"/>
          <w:b w:val="0"/>
          <w:i w:val="0"/>
          <w:color w:val="000000"/>
          <w:sz w:val="18"/>
        </w:rPr>
        <w:t>signatories.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was done about my suggestion to shift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work centre to the house occupied by Bhansali.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that it is already fixed that Dr. Mehta will come in October.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make our arrangements soon.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about Zaverbhai’s wife?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5432; also 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Joshine, pp. 125-6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JAGJIVANDAS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September 11, 1929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JAGJIVANDAS,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Bhai Chhaganlal Joshi’s letter on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at Lathi. You will see that his criticism is severe; if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founded, he deserves to be thanked for it. If his criticism does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in any way, you should not get angry, considering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proceeded from a pure motive. If the criticism is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acknowledge the great mistake you have made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think many times before shouldering such a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Bhai Chhaganlal’s letter that an effort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obtain money for the expenditure already incurred.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remains to be done, get necessary help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>source and finish it. Please return Chhaganlal’s letter.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15422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A LETTER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Surajbhan advising him that if they,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wife, wish to live a life free of lust they must avoid being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And if they are disturbed by passion even when they meet </w:t>
      </w:r>
      <w:r>
        <w:rPr>
          <w:rFonts w:ascii="Times" w:hAnsi="Times" w:eastAsia="Times"/>
          <w:b w:val="0"/>
          <w:i w:val="0"/>
          <w:color w:val="000000"/>
          <w:sz w:val="22"/>
        </w:rPr>
        <w:t>publicly they must stop accepting personal services form each 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in Agra. If in an adverse situation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preserve our calm while fighting against the situation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love the person responsible for it, we shall then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the situation. Do not ever lose heart.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A LETTER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rather buy pure swadeshi than buy </w:t>
      </w:r>
      <w:r>
        <w:rPr>
          <w:rFonts w:ascii="Times" w:hAnsi="Times" w:eastAsia="Times"/>
          <w:b w:val="0"/>
          <w:i w:val="0"/>
          <w:color w:val="000000"/>
          <w:sz w:val="22"/>
        </w:rPr>
        <w:t>from a firm that combines foreign and indigenous.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difficult for me to distinguish between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firm and one with mixed stock. I would venture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only after examining the particulars of each case.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course in such matters is for each person to follow his own judgment.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SPEECH AT PUBLIC MEETING, AGRA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36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7"/>
        <w:gridCol w:w="2177"/>
        <w:gridCol w:w="2177"/>
      </w:tblGrid>
      <w:tr>
        <w:trPr>
          <w:trHeight w:hRule="exact" w:val="28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Gandhiji whilst thanking them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their collection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the admirable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restraint which they had shown in presenting all their addresses at a single function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declined to accept their plea in the Agra citizens’ address that hard times justified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limited size of their purse.</w:t>
      </w:r>
    </w:p>
    <w:p>
      <w:pPr>
        <w:autoSpaceDN w:val="0"/>
        <w:autoSpaceDE w:val="0"/>
        <w:widowControl/>
        <w:spacing w:line="260" w:lineRule="exact" w:before="5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moneyed citizens of Agra could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bigger if they had wished. Hard times cannot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them, for it is a notorious fact that famine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opportunities for profiteering to the middlemen class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slow to take advantage. Hard times instead of putting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on your generosity ought to serve as a stimulant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because khadi work for which the various purses are being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the activity par excellence which is calculated to alleviate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caused by famine conditions.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asked the audience to give substantially to the volunteers as soon as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approached them. He had made it clear in his Andhra speeches that he did not want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addresses framed, for he had no place to keep them and every rupee spent in framing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meant the loss of one woman’s subsistence for 16 days. He said he meant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disrespect if he wanted to auction them. He had done so before and one address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 fetched Rs. 10,000.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5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here to redeclare my faith in the potency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You have all got to prepare for January 1930 from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has already laid down the conditions by fulfilling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in its opinion, swaraj by non-violent means can be attained.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triple constructive programme, viz., the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khadi, the suppression of the drink and drug evil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untouchability by the Hindus. And since all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effectively done through a proper Congress organization,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of the Congress by the enrolment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is a necessity. Let me warn you solemnly that if we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U.P. Tour.”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Congress Committee, District Board, Municipal  Board and Agra </w:t>
      </w:r>
      <w:r>
        <w:rPr>
          <w:rFonts w:ascii="Times" w:hAnsi="Times" w:eastAsia="Times"/>
          <w:b w:val="0"/>
          <w:i w:val="0"/>
          <w:color w:val="000000"/>
          <w:sz w:val="18"/>
        </w:rPr>
        <w:t>Youth League.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Joint collection of Rs. 8,000 out of which Rs. 4,000 represented Agra </w:t>
      </w:r>
      <w:r>
        <w:rPr>
          <w:rFonts w:ascii="Times" w:hAnsi="Times" w:eastAsia="Times"/>
          <w:b w:val="0"/>
          <w:i w:val="0"/>
          <w:color w:val="000000"/>
          <w:sz w:val="18"/>
        </w:rPr>
        <w:t>citizens’ purse.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, 15-9-1929.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now, swaraj or independence is not going to drop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by a mere declaration by the Congress in December. 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say, that unless in the mean time we shall have forged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sanction to back our declaration which we want to make,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refuse to accept by the midnight of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31, 1929 the national demand, our declaration will remain a dead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we shall be unable to do anything effective during 1930.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MY LIMITATIONS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grief and great hesitation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a meeting of the A.I.C.C. being called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electing the president for the forthcoming session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sending me urgent wires and writing to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 crisis, to reconsider my decision and avoid the convening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A.I.C.C. meeting. I have been reluctantly obliged to disappoint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only consolation I can give them is that their grief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cannot be greater than mine. I believe in waiting on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I have no light from within. Confidence does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lively sense of what must be regarded as my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the council programme. I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colleges. I have still less in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justice where when justice is obtained it is found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dear, and where it is almost unobtainable when the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as between the ruling race and the subject race on a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have no faith in spectacular demonstrations. Whilst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for labour and its progressive welfare, I do not believe in its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for a mere political end. I believe in unadulterated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do not believe in the possibility of India (whatever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might have attained) attaining swaraj in terms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violent means. I believe that unity between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Parsis, Jews, Christians and others is essential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I believe the removal of untouchability to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our purpose. Indeed I have no desire to obtain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was possible, at the sacrifice of a single legitimate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minority. I do not believe the Mussalman to be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enemy of the Hindu nor the Englishman of the Indian. I want for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compassing my end the co-operation of both the Mussalman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My non-co-operation though it is part of my creed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prelude to co-operation. My non-co-operation is with methods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systems, never with men. I may not harbour ill will even agains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Dyer. I regard ill will as beneath the dignity of man.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have no difficulty, if he had been patient with me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bearing with me for saying that I am no enemy of capital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I believe the one to be consistent with the highest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attainable by labour and the other with the highest status attainable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Need I repeat my growing faith in the life-giving 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khadi?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among Congressmen there can only be a microscopic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going with me in this long recital of credos. With most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 of the credos must be a veritable stumbling block.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wonder, if I feel that as president of the Congress I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man in a square hole? The president of the Congress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not one commanding respect from a safe distance, but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in every fibre of his being the sum total of what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stands for. I dare not submit myself for that test.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if I am allowed to work in detachment,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limitations I can render useful service to the nation.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the members of the A.I.C.C. and those who can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not to press me to accept an office for which I seem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ill-fitted. They will recognize that it is not want of will,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capacity, that deters me. An incapable president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useless.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FOUR FUNCTIONS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day’s stay in Bombay on my way to Bhopal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interesting functions to attend to. The first was the opening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block in connection with the national school in Vile Parle.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to which several young men have dedicated their lives.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pride of the men and women of Bombay to support it. </w:t>
      </w:r>
      <w:r>
        <w:rPr>
          <w:rFonts w:ascii="Times" w:hAnsi="Times" w:eastAsia="Times"/>
          <w:b w:val="0"/>
          <w:i w:val="0"/>
          <w:color w:val="000000"/>
          <w:sz w:val="22"/>
        </w:rPr>
        <w:t>An ill-equipped national school is any day preferable to the best-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school run under the aegis of an anti-national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humble, dilapidated hut is any day preferable to a palatial </w:t>
      </w:r>
      <w:r>
        <w:rPr>
          <w:rFonts w:ascii="Times" w:hAnsi="Times" w:eastAsia="Times"/>
          <w:b w:val="0"/>
          <w:i w:val="0"/>
          <w:color w:val="000000"/>
          <w:sz w:val="22"/>
        </w:rPr>
        <w:t>jail with all creature comforts anticipated. The distinguishing feature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varieties is, that in the national school the first lesson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is loyalty to one’s country without limitations,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even this indispensable thing is subject to loyalty to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>rule.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function was the laying of the foundation stone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which is to serve as a nucleus for the service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 a creation of the energy and devotion of Sjt. Karsandas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Chitalia of the Servants of India Society. He has set himself apart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service of the woman’s cause. Though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erection of the building is premature till he has found a steady,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selfless, sober, tired woman who would devote herself to the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girls at least who would follow her, I have yielded to his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devotion, and not only laid the foundation but devoted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 of the purse of nearly Rs. 25,000 presented to me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through his and Shrimati Jaiji Petit’s labours. True service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rendered by raising of stout hearts than buildings. Brick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mortar have no power to attract true hearts. But they come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needed by true and stout hearts. At any rate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hope that this building will fulfil the noble aspirations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Karasandas Chitalia. I know that he would not have been happy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function took place at Vanita Vishram for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blind. I must again make the confession as in the case of Karsandas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Chitalia, that it was not the demonstrable strength of the cause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devotion of Sjt. H. D. Chhatrapati, and Sjt. B. Khambhatta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induced me to preside at the function.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blind brother of Sjt. H. D. Chhatrapati, i.e.,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Nilkanthrai Chhatrapati. But being wholly immersed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 who are worse than the physically blind,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take any active interst in the latter. It required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magnetic touch of these two friends to draw me. there is at Tardeo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Home for the Blind. It was for this institution that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called. How happy that Home is the curious and philanthropically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reader must find out for himself or herself. The conductors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scrutiny, but they also invite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to furnish the Home with funds,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(b) to send the blind they can get hold of, and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to induce Municipalities and the like to do likewise.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stated that there are 15,00,000 of totally blind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that nearly 70 per cent of these are curable if 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They state also that the number of partially blind is 2 times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that of the totally blind. Sjt. Chhatrapati also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but painful fact, that the blind beggars in Bomaby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4 to 5 rupees daily and that the money mostly went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conductors whom the blind beggars employed.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therfore instead of our charity being blind, as it undoubtedly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cases, it became enlightened, and if then we refused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the beggars but took the trouble of sending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or homes designed for them and helped the homes,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nation’s money and in the bargain make the blind fit for </w:t>
      </w:r>
      <w:r>
        <w:rPr>
          <w:rFonts w:ascii="Times" w:hAnsi="Times" w:eastAsia="Times"/>
          <w:b w:val="0"/>
          <w:i w:val="0"/>
          <w:color w:val="000000"/>
          <w:sz w:val="22"/>
        </w:rPr>
        <w:t>earning their livelihood as they can be made without much difficulty.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function was a visit to the new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commodious abode of the A.I.S.A. Khadi Bhandar at 396, Kalbadevi.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its seven years’ existence it has sold nineteen lakhs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khadi. It employs today 31 salesmen, 18 tailors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varying but large mumber of washermen, dyers and printers.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 it pays yearly over Rs. 15,000, for washing over Rs. 9,500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dyeing, etc., Rs. 8,800. Khadi is stocked today in 1,660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items. The slow yet marvellous evolution that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during the short period of its revival is stimulating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A visit only should be enough to convert the sceptic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go there with an open mind.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A TRUE HERO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Jamnalalji has just told me of the heroic death of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worker. He was working in Larkhana and was known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sacrifice. The reader knows that cholera has broken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parts of Sind, including Larkhana. Sjt. Lahori…for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this worker…was at that time working there. He sent away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himself he would not move in spite of the expostulations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friends. The goddess of cholaer being no respector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Lahori also in her trap, and he is now gone leaving Larkhana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those who knew him wailing after him. For him here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above there is nothing but shouts of ‘Well done, Lahori!’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my condolences to the bereaved family. To them I tender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as also to the people of Larkhana for having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such a noble example of unadulterated heroism. To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young women of India in general and Sind in particular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example of Lahori for emulation. Let us learn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 of death in the face of calamity, and let us also learn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sacrifice which actuated Lahori to hold fast on to the post of duty.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ENYA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from Kenya is to be congratulated on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stand about the fundamentals, not that justice will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that account. The Kenya Europeans have so entrenched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to dictate terms to the authorities in Downing Street.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therefore can only be expected if they could develop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resistance or we in India could assert ourselves.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overseas could show resistance or not or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could clothe them with protection or not,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surrender the principle of equality. The franchise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all and there should be equal property rights.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DLENESS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the criticism that spinning brings a poor return,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 said at the opening of the Khadi Exhibition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Tamilnad Conference at Vidyaranyam: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offer spinning as a nationwide remedy for present conditions.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relief may be insignificant, but it is certain and immediate, and does not base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efficacy on depopulation or expropriation. If anyone is able not merely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decry and ridicule but to discover a better remedy and organizes a better,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supplementary occupation for the masses, spinning may be withdrawn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of it.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Destructive criticism without any positive contribution tends but to kill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spirit of human effort. Khadi puts the spirit of industry in place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deadly darkness of idleness. ... We all want our millions to earn not merely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anna more but one rupee more per working day. ... but until the rupee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let no one despise the extra anna. ...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12-9-1929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COMMUNICATIONS WITH SPIRITS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have been inquiring whether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from the spirits of the dead, and whether I do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believe in the possibility of, and if yes, approve of,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communications. The latest inquirer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 I have had the occasion to know a bit of the Indian Spiritualist Society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Bombay. ... Recently a boy was drowned in the Tilak tank, Deccan Gymkhana,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Poona, and the parents of the boy have sought communication with his spirit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this Society. I am informed the boy-spirit has spoken to them. In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Subhadra or Life after Death Mr. V.D. Rishi, the organizer of the I.S.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Society; writes that during his experiences at the seance the spirit of his wife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also other spirits have communicated to him that they take much pleasure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feel a sort of relief to talk to their relatives and friends on this earth.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thanked him often and often for the good he has done to them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of the science of spirit communication. Mr. Rishi believes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scientists have not done proper justice to this branch of science . . . to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exactly what is life after death.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 . Could you not … for the benefit of so many who are seeking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might yet seek intercourse with the spirits as also for my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 …very kindly express your views (publicly if you so please) on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matter, advancing some convincing arguments against what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mentioned above . . . 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answers must be categorical. I never receive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from the spirits of the dead. I have no evidence warranting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disbelief in the possibility of such communications. But I do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the practice of holding or attempting to hold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communications. They are often deceptive and are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The practice is harmful both to the medium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spirits, assuming the possibility of such communications. It attracts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ties to the earth the spirit so invoked, whereas its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detach itself from the earth and rise higher. A spirit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purer because it is disembodied. It takes with it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frailties to which it was liable when on earth. Information or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given by it need not be true or sound. That the spirit likes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communications with those on earth is no matter for pleasure. On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should be weaned from such unlawful attachment.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the harm done to the spirits.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medium, it is a matter of positive knowledge with me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those within my experience have been deranged or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brained and disabled for practical work whilst they were holding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they were holding such communications. I can recall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mine who having held such communication had benefited in </w:t>
      </w:r>
      <w:r>
        <w:rPr>
          <w:rFonts w:ascii="Times" w:hAnsi="Times" w:eastAsia="Times"/>
          <w:b w:val="0"/>
          <w:i w:val="0"/>
          <w:color w:val="000000"/>
          <w:sz w:val="22"/>
        </w:rPr>
        <w:t>any 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DISTRESS IN SIND —AN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6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calamitous year for Sind . . . . Sind is a dry tract and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rainfall is hardly 5". But the total rainfall this year varies between 25"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50". All this has fallen within a period of less than 3 weeks . . . Not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has escaped the disaster. . . . The central parts of Sind have suffered </w:t>
      </w:r>
      <w:r>
        <w:rPr>
          <w:rFonts w:ascii="Times" w:hAnsi="Times" w:eastAsia="Times"/>
          <w:b w:val="0"/>
          <w:i w:val="0"/>
          <w:color w:val="000000"/>
          <w:sz w:val="18"/>
        </w:rPr>
        <w:t>most.</w:t>
      </w:r>
    </w:p>
    <w:p>
      <w:pPr>
        <w:autoSpaceDN w:val="0"/>
        <w:autoSpaceDE w:val="0"/>
        <w:widowControl/>
        <w:spacing w:line="260" w:lineRule="exact" w:before="1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 . A few days back it rose to 73" . . . . The Punjab rivers are in full flood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This tremendous volume of water is expected to reach Sind within 24 hours </w:t>
      </w:r>
      <w:r>
        <w:rPr>
          <w:rFonts w:ascii="Times" w:hAnsi="Times" w:eastAsia="Times"/>
          <w:b w:val="0"/>
          <w:i w:val="0"/>
          <w:color w:val="000000"/>
          <w:sz w:val="18"/>
        </w:rPr>
        <w:t>. . . Government has . . .kept special trains ready for an emergency . . . .</w:t>
      </w:r>
    </w:p>
    <w:p>
      <w:pPr>
        <w:autoSpaceDN w:val="0"/>
        <w:autoSpaceDE w:val="0"/>
        <w:widowControl/>
        <w:spacing w:line="240" w:lineRule="exact" w:before="100" w:after="4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People's Flood Relief Committee, which did some useful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floods of 1927, has been revived. It started with a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 of Rs. 10,000 from the Gujarat Provincial Congress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since collected a sum of about Rs. 15,000 in Sind. But misfortunes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single, and rains, pests and pestilence have disorganized the trade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and Hyderabad. The zamindars are unable to pay because of the losses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crops, and the merchants are hard hit by cholera in Upper Sind and floods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Punjab. We are therefore obliged to appeal for funds outside our province.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noble response from Bombay during the floods of 1927,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People's flood Relief Committee received nearly 2 lakhs of rupees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Central Relief Fund. The distress is much more acute now, and my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is confident that its appeal for funds will not be made in vain.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29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3-9-1929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YDERABAD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90" w:val="left"/>
              </w:tabs>
              <w:autoSpaceDE w:val="0"/>
              <w:widowControl/>
              <w:spacing w:line="260" w:lineRule="exact" w:before="66" w:after="0"/>
              <w:ind w:left="1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N. 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ALKANI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ECRETARY</w:t>
            </w:r>
          </w:p>
        </w:tc>
      </w:tr>
    </w:tbl>
    <w:p>
      <w:pPr>
        <w:autoSpaceDN w:val="0"/>
        <w:autoSpaceDE w:val="0"/>
        <w:widowControl/>
        <w:spacing w:line="24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received early last week, and was written, as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notice, on 3rd instant. At the time of its publication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the final fate will have been decided. Whatever the fate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 distress depicted in the appeal cannot be lessened.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wills it, the further calamity feared might have been avoided.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case the appeal ought to find a generous response.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SELF-INTEREST V. SUPREME GOOD</w:t>
      </w:r>
    </w:p>
    <w:p>
      <w:pPr>
        <w:autoSpaceDN w:val="0"/>
        <w:autoSpaceDE w:val="0"/>
        <w:widowControl/>
        <w:spacing w:line="294" w:lineRule="exact" w:before="2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Mahavir Prasad Poddar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970" w:val="left"/>
          <w:tab w:pos="51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if the profit motive in introduced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khadi, it can never become popular. It has been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Sangha that the administrative expenses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sale of khadi should not be more than 6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cost. If the expenses are more, they should not be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buyers, rather we should beg for donations to make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is that if possible the expenses should be less than 6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The ideal thing would be for us not to charge more than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production up to weaving, etc. If it is found necessary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can be charged on the sales. When khadi becomes as popular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it will begin to sell among the millions and then the profit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more than 3 per cent. Secondly, we should also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peasant of our country following what has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self-reliance system in khadi will be able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have enough khadi woven for their needs.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more khadi they will sell it themselves. Whether this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ever comes or not, the idea of making money by sale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shunned. Khadi is certainly a powerful means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for the poor. But it cannot be a means of making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industrious person has a right to a livelihood. But no 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amass wealth. To be sure, amassing wealth is theft.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more money than he needs for his living whether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 others of their living. Artha, i.e., good, is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kinds…swartha or individual good and paramartha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latter is what one should seek; it is not opposed to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good which is opposed to dharma should be shunned. </w:t>
      </w:r>
      <w:r>
        <w:rPr>
          <w:rFonts w:ascii="Times" w:hAnsi="Times" w:eastAsia="Times"/>
          <w:b w:val="0"/>
          <w:i w:val="0"/>
          <w:color w:val="000000"/>
          <w:sz w:val="22"/>
        </w:rPr>
        <w:t>Khadi shastra is the shastra of paramartha and therefore it is true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dealt with the question of profits in Khadi.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supreme good; here it means higher good or altruism as a means to </w:t>
      </w:r>
      <w:r>
        <w:rPr>
          <w:rFonts w:ascii="Times" w:hAnsi="Times" w:eastAsia="Times"/>
          <w:b w:val="0"/>
          <w:i w:val="0"/>
          <w:color w:val="000000"/>
          <w:sz w:val="18"/>
        </w:rPr>
        <w:t>the supreme good.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economics. No one should therefore charge excessive price for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burden khadi with the cost of other activities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aninjustice to khadi. Khadi today is in need of help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activities. To burden khadi with the cost of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is like killing a buffalo for shoes.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EVIL CUSTOMS IN U.P.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1929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my tour of the United Provinces is about to start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and well-educated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get the chance I shall certainly study these questions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It is indeed a pity if, as the correspondent states,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U.P. are more keen on marraige than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and a lot of money is wasted on the marriage ceremonies.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need in this matter to compare U.P.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province. What does it matter if such evil customs are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 U.P. than in other provinces? It is the duty of every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try and do away with evil customs as such. It is improper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religion to entangle students in the web of marriage.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us that one who does not observe brahmacharya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does not have the right to enter life as a householder.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one who cannot run a household should not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matrimony. The grihasthaashram is not meant for indulgence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the senses. A householder can have intercourse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wife with proper restraints if he desires an issue.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own sake has been condemned not only in Hinduism but in all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that a great number of students in U.P. are married,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discovered the cause of an unhappy experience of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throughout India is a special duty of U.P.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teaching Hindi in the South I had hoped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young men of good character, capable of sacrifice and well </w:t>
      </w:r>
      <w:r>
        <w:rPr>
          <w:rFonts w:ascii="Times" w:hAnsi="Times" w:eastAsia="Times"/>
          <w:b w:val="0"/>
          <w:i w:val="0"/>
          <w:color w:val="000000"/>
          <w:sz w:val="22"/>
        </w:rPr>
        <w:t>versed in the national language would be coming forward for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marriages, the extravagant ceremonies and the custom of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readers will be sorry to know that U.P. was not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this work. Due to the scarcity of workers, the work of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 in other provinces, such as Bengal, Sind, Utkal,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had not progressed much. The reason for this is not lack of funds </w:t>
      </w:r>
      <w:r>
        <w:rPr>
          <w:rFonts w:ascii="Times" w:hAnsi="Times" w:eastAsia="Times"/>
          <w:b w:val="0"/>
          <w:i w:val="0"/>
          <w:color w:val="000000"/>
          <w:sz w:val="22"/>
        </w:rPr>
        <w:t>but lack of good workers.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extravagant expenditure incurred during marriage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regret. Everywhere those who have money spend lavishly,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make a show of their wealth, and misled the poor.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also the students should pledge themselves not to let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spend too much money on weddings. I have met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written the letter. He reminds me of Jamnalalji’s example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put the same before the students and their parents.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his daughter Kamala’s wedding Jamnalalji spent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Rs.500. He gave no community dinner. He just invited a few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bless the couple. The ceremony was limited to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rites. There was absolutely no ostentation. Both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bridegroom wore simple khadi dresses. It is the duty of every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curb his vanity on such occasions and save the society from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 about the purdah. I have already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about this evil custom. It causes harm in every way.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experience that instead of protecting the women, the </w:t>
      </w:r>
      <w:r>
        <w:rPr>
          <w:rFonts w:ascii="Times" w:hAnsi="Times" w:eastAsia="Times"/>
          <w:b w:val="0"/>
          <w:i w:val="0"/>
          <w:color w:val="000000"/>
          <w:sz w:val="22"/>
        </w:rPr>
        <w:t>purdah causes them great mental and physical harm.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about the landlords? I do not think anyone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 reads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since I believe that our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impels us towards nobility I hope the landlords will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samurai of Japan and living a life of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dedication, work for public welfare. But this is a mere hope.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realized by my simply mentioning it in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9th I got today, the 12th. Counting the days,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should have got it yesterday. The fact that I got it on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what generally happens with the letters written to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happening also with letters written to me in Agra,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letters are not carried to Ahmedabad on the day 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posted. Send someone to the Post Office and inquire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delay in the arrival of the letters means that, though we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time, they remain unattended to for twenty-four hours or are </w:t>
      </w:r>
      <w:r>
        <w:rPr>
          <w:rFonts w:ascii="Times" w:hAnsi="Times" w:eastAsia="Times"/>
          <w:b w:val="0"/>
          <w:i w:val="0"/>
          <w:color w:val="000000"/>
          <w:sz w:val="22"/>
        </w:rPr>
        <w:t>held up somewhere between Sabarmati and Ahmedabad.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Surajbehn's case is somewhat difficult. You must of course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the doctor. If she wishes to leave, let her. I am writing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her. Please hand it over to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work becomes more systematic, the burden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lighter. My experience is that one feels the burden not of work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A person with a well-ordered mind knows easily how much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and takes up a task within the limits of his capacity, but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eyes of others it seems much heavier than it is.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4533; also 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Joshine, pp.126-7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DISCUSSION WITH WORKERS, AGRA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from Agra and the districts who were over 31 in number, met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his residence in an informal gathering...”It is so late in the day and we have so few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trained workers for khadi work; what can we do?”they bitterly complained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 Gandhiji, as he proceeded to lay bare his grief to them sharply retorted: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U.P. Tour II”.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fault? By the sheer strength of its size and numbers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can dictate terms to the whole of India. What is then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helplessness which I see before me? A Kripalani from Sind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come and create in your midst a splended field for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about you is the spectre of starvation and want. Look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dying on all sides without anyone to give them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cremation. You have an unlimited opporutnity for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if only you knew how to use it. If you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for starvation lies in khadi, you will not mind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or whether you are few. You will forge ahead with your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fulness of faith without flagging or looking back. In things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it is the quality of work that tells in the long run.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reciting his South African experiences he proceeded: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have the workers, but I make you a sporting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place all my present companions at your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carding and spinning. I shall shift for myself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if you think that you need them for teaching you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carding....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we send all our best workers into khadi work,”they objected, “it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either mean a complete paralysis of our political activity, or if with the khadi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carry on their political activity, the latter will jeopardize the former, as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event of their arrest their khadi work would come to a standstill and the public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lose confidence in the movement.”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shows that you have not yet learnt the A.B.C.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soldier's art. A soldier never worries as to what shall happen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after him, but thinks only of the immediate duty in front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Garibaldi never thought about his crops, when he left his farm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in response to the call of duty. General Smuts never paused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tothink of his splendid practice at the bar or of his still more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when he joined the fight. Botha had a flock of 40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sheep. They did not worry him when he plunged into the life-and-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struggle. Neither of these great generals doubted that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was seized by the enemy, as in fact it was, it would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and was bound to be ultimately restored to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descendants when the fighting was over. Even so ought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 khadi workers. As for the public viewing with distrust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whose conductors were liable to be marched off to jail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cause, what is likely to happen is just the reverse. When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is sufficiently roused, far from condemning the jail-going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it would be the shirker who would find it morally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outside the jail.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question asked by the workers was as to how they could utilize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services of their womenfolk for the movement. “By freeing them from the incubus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purdah,”replied Gandhiji and proceeded to describe vividly how the backward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the women in the U.P. was due to her subjection by man and how she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respond the moment her disabilities in this respect were removed.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BRIJKRISHNA CHANDIWALA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has been no letter from you so far? How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keeping? Who are the persons staying at Vijapur these days?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everything. Since the above was written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SPEECH TO STUDENTS, AGRA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beginning his address Gandhiji asked such students as were already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married to raise their hands....A similar query about the number of khadi-wearers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elicited the fact that hardly a dozen from that vast audience wore khadi....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to hear this confession of incapacity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your scholarship, all your study of Shakespeare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Wordsworth would be vain if at the same time you do not build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and attain mastery over your thoughts and actions.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attained self-mastery and learnt to control your passions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utter notes of despair. You cannot give your hearts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students of Agra College and St. John’s college at Neston Hall, Agra </w:t>
      </w:r>
      <w:r>
        <w:rPr>
          <w:rFonts w:ascii="Times" w:hAnsi="Times" w:eastAsia="Times"/>
          <w:b w:val="0"/>
          <w:i w:val="0"/>
          <w:color w:val="000000"/>
          <w:sz w:val="18"/>
        </w:rPr>
        <w:t>College. This appeared under the title “The U.P.Tour”.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students of one of the colleges had confessed, in their address, their </w:t>
      </w:r>
      <w:r>
        <w:rPr>
          <w:rFonts w:ascii="Times" w:hAnsi="Times" w:eastAsia="Times"/>
          <w:b w:val="0"/>
          <w:i w:val="0"/>
          <w:color w:val="000000"/>
          <w:sz w:val="18"/>
        </w:rPr>
        <w:t>inability to put into practice Gandhiji’s ideals although they believed in them.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 poverty of action. To give one's heart is to give all.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with, have hearts to give. And this you can do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them.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it instead that we find today? The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today get married, not under compulsion from the parents,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but out of their own insistent desire. During student days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not to dissipate energy but to conserve it. I observe that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 of you are married; If your will make the best of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job, you will in spite of your marraige put a severe restraint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lead whilst you are prosecuting your studies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brahmacharya. And you will find that at the end of your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the better for that restraint, physically, mentally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Do not by any means consider that I am presenting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is utterly impossible of execution. The cult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though they may be married, are exercising perfect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themselves, is increasing with much profit to themselves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benefit of mankind. To those who are unmarried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resist temptation. After all we are a slave nation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asunder the fetters that keep us in that condition. Surely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should realize the sinfulness of bringing slave children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Many young men from various colleges, not excluding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write to me pathetic letters asking me to tell them how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their mental weakness. I have suggested to them the age-old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prescription. They will no longer feel helpless if they will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God through all their weakness. The same friend that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marriage evil also complained to me that students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involving their parents in extravagant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ceremonies. Surely, marriage, you ought to know,is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 and ought not to carry any expenditure with it.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money will not curb the desire to spend it on feasting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revelry, the poor people will want to copy them and incur debts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You will, if you are brave, rise in revolt against any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when you are ready to be married.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to the subject of khadi Gandhiji said he was not ashamed to be called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khadi-mad, and those who invited him to address them must be prepared to listen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message of madness. As he was coming over he was shown from a distance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hostels which they were occupying. They looked like palaces to him. If the students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not selfish they would wish every son and daughter of India to live even as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living. But they knew full well that such a thing was impossible of fulfilment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a generation yet to come, in a country which was known to have atleast ten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crores of its population going without a full meal per day. If they believed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which they could verify for themselves, if they explored the village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of India, they would one and all identify themselves somewhat with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starving countrymen by adopting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LETTER TO ALLEN MELTON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message to the Christians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humility instead of arrogating to themselves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absolute truth.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 know of bringing about better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between different peoples is to treat all as of ourselves.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ALLEN MELTON, ESQ.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PRESIDENT, WORLD FELLOWSHIP COUNCIL, DALLAS, TEXAS</w:t>
      </w:r>
    </w:p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15239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A. K. BHAGWAT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full letter. If unfired food requires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that you suggest it is surely worse than cooked food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nobody can guarantee absolute prevention of contamination.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hitherto understood was that uncooked food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contaminated so rapidly as cooked food. However I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hints that you have given me. They would be serviceable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 I may make.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A. K. B</w:t>
      </w:r>
      <w:r>
        <w:rPr>
          <w:rFonts w:ascii="Times" w:hAnsi="Times" w:eastAsia="Times"/>
          <w:b w:val="0"/>
          <w:i w:val="0"/>
          <w:color w:val="000000"/>
          <w:sz w:val="16"/>
        </w:rPr>
        <w:t>HAGWAT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RATINIDHI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15522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July 30, 1928, asking for a “heart-felt message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who call themselves Christians”, and to offer “suggestions to bring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better understanding between people of foreign birth and those who are natives”.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BALKRISHNA SHUKLA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notion of the date of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Unao nor do I know that Unao is included in the programme.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correspond with the Secretary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BALKRISHNA SHUKLA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CHAIRMAN, DISTRICT BOARD, UNAO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15525.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A. A. PAUL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after such a long time. I see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 progress. I am afraid that I have not been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thing I thought I might be able to give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ELLOWSHIPS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>AITRI</w:t>
      </w:r>
      <w:r>
        <w:rPr>
          <w:rFonts w:ascii="Times" w:hAnsi="Times" w:eastAsia="Times"/>
          <w:b w:val="0"/>
          <w:i w:val="0"/>
          <w:color w:val="000000"/>
          <w:sz w:val="20"/>
        </w:rPr>
        <w:t>”, 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MADRAS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KEDAR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were certainly right in bringing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Higginbottom’s statement to my notice. Nothing now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T. R. SANJIVI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 instant. Also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Kalpaka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you know I rarely mention any books in the columns of </w:t>
      </w:r>
      <w:r>
        <w:rPr>
          <w:rFonts w:ascii="Times" w:hAnsi="Times" w:eastAsia="Times"/>
          <w:b w:val="0"/>
          <w:i w:val="0"/>
          <w:color w:val="000000"/>
          <w:sz w:val="22"/>
        </w:rPr>
        <w:t>Young India except those dealing with the things I am working for.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R. S</w:t>
      </w:r>
      <w:r>
        <w:rPr>
          <w:rFonts w:ascii="Times" w:hAnsi="Times" w:eastAsia="Times"/>
          <w:b w:val="0"/>
          <w:i w:val="0"/>
          <w:color w:val="000000"/>
          <w:sz w:val="16"/>
        </w:rPr>
        <w:t>ANJIVI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ULTURE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INNEVELY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15535</w:t>
      </w:r>
    </w:p>
    <w:p>
      <w:pPr>
        <w:autoSpaceDN w:val="0"/>
        <w:autoSpaceDE w:val="0"/>
        <w:widowControl/>
        <w:spacing w:line="24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monthly published by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JAGANNATH AGGARWAL</w:t>
      </w:r>
    </w:p>
    <w:p>
      <w:pPr>
        <w:autoSpaceDN w:val="0"/>
        <w:autoSpaceDE w:val="0"/>
        <w:widowControl/>
        <w:spacing w:line="266" w:lineRule="exact" w:before="2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see me on thursday next at 3 p.m.</w:t>
      </w:r>
    </w:p>
    <w:p>
      <w:pPr>
        <w:autoSpaceDN w:val="0"/>
        <w:autoSpaceDE w:val="0"/>
        <w:widowControl/>
        <w:spacing w:line="220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AGANNATH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GGARWAL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R. K.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AGRAON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15539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SECRETARY, G.I.P. RAILWAY UNION</w:t>
      </w:r>
    </w:p>
    <w:p>
      <w:pPr>
        <w:autoSpaceDN w:val="0"/>
        <w:autoSpaceDE w:val="0"/>
        <w:widowControl/>
        <w:spacing w:line="294" w:lineRule="exact" w:before="2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66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G.I.P.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address. It was impossible for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during my brief sojourn at Bhopal. I suggest your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method of writing to the Central Union and asking its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</w:t>
      </w:r>
    </w:p>
    <w:p>
      <w:pPr>
        <w:autoSpaceDN w:val="0"/>
        <w:autoSpaceDE w:val="0"/>
        <w:widowControl/>
        <w:spacing w:line="22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NIRANJAN PATNAIK</w:t>
      </w:r>
    </w:p>
    <w:p>
      <w:pPr>
        <w:autoSpaceDN w:val="0"/>
        <w:autoSpaceDE w:val="0"/>
        <w:widowControl/>
        <w:spacing w:line="266" w:lineRule="exact" w:before="4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NIRANJAN BABU,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now recall the exact words I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know is that I had nothing unflattering to say about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mention to him. My advice for future guidance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repeat the words of another person without having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by him when those words are likely to be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adverse criticism of any person who is not present at such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</w:p>
    <w:p>
      <w:pPr>
        <w:autoSpaceDN w:val="0"/>
        <w:autoSpaceDE w:val="0"/>
        <w:widowControl/>
        <w:spacing w:line="220" w:lineRule="exact" w:before="2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08" w:after="0"/>
        <w:ind w:left="0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ERHANPORE</w:t>
      </w:r>
      <w:r>
        <w:rPr>
          <w:rFonts w:ascii="Times" w:hAnsi="Times" w:eastAsia="Times"/>
          <w:b w:val="0"/>
          <w:i w:val="0"/>
          <w:color w:val="000000"/>
          <w:sz w:val="20"/>
        </w:rPr>
        <w:t>, B.N.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(DIST. GANJAM)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15553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SATIS CHANDRA MUKHERJEE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a letter from you after your telegram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so far. But I have heard today from Rajendra Babu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Krishandas has not received my letter which I wrote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receipt of his. Fortunately Pyarelal kept a copy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therefore send it to you as I have no other address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for Krishnadas. Rajendra Babu also says that Ram Binod has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 but I had a telegram from him yesterday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my letter. Your telegram I may mention was,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blunders at the receiving station, almost indecipherable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gather the meaning.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Jawaharlal has left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shorthand assistance of which I am taking advantage and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body a little more rest which I am supposed to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Agra for seven days before proceeding further. Not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now anything wrong with me except weakness.</w:t>
      </w:r>
    </w:p>
    <w:p>
      <w:pPr>
        <w:autoSpaceDN w:val="0"/>
        <w:autoSpaceDE w:val="0"/>
        <w:widowControl/>
        <w:spacing w:line="22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UKHERJEE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DARBHANGA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15554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CHHAGANLAL JOSHI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dictate a reply to your letter yesterday, for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at 3 o’clock to go to a village 25 miles away.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like the one over the exhibition will arise frequently.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bear them in patience, you will become seasoned. Do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and, so long as you have not lost heart, do not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captainship. When you lose self-confidence, do not hesitate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Always bear in mind the distinction between the mind’s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or unsteadiness and its impurity. Against the latter,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force yourself to employ non-co-operation;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remain with us for ever. Even the greatest sages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overcome them; who are we, then? Bhai Madhavlal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about this case. Since he has requested a personal reply,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sealed the cover and enclosed it with this. But I hope that he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all. Even if he does not, I have nothing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You should go on working patiently as circumstances require.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God above to protect us and to shape the result; why then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worry?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Karsandas about Surajbehn.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 and convey to me the impression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form. I have sent to him your earlier letter and also Gangabehn’s.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as friends to inform Karsandas about the result of our </w:t>
      </w:r>
      <w:r>
        <w:rPr>
          <w:rFonts w:ascii="Times" w:hAnsi="Times" w:eastAsia="Times"/>
          <w:b w:val="0"/>
          <w:i w:val="0"/>
          <w:color w:val="000000"/>
          <w:sz w:val="22"/>
        </w:rPr>
        <w:t>test of Surajbehn.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carried out the measures which I had suggested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up the goshala? Is there any change in the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after the cleaning of the well? Do they now make the bread of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quality?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arrived yesterday. I have sent a wire today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Chhotelal should be sent here. When he arrives, I will send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It seems advisable for the present to put both of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Uttamchand’s place. The difficulty from that side will then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much change on krishnadas’s face, and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>Chhotelal’s health is not at all good.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Mahadevprasad had written some criticism about the goshala;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Surendra. We should think over it. Introduce immediately as </w:t>
      </w:r>
      <w:r>
        <w:rPr>
          <w:rFonts w:ascii="Times" w:hAnsi="Times" w:eastAsia="Times"/>
          <w:b w:val="0"/>
          <w:i w:val="0"/>
          <w:color w:val="000000"/>
          <w:sz w:val="22"/>
        </w:rPr>
        <w:t>many reforms as possible.</w:t>
      </w:r>
    </w:p>
    <w:p>
      <w:pPr>
        <w:autoSpaceDN w:val="0"/>
        <w:autoSpaceDE w:val="0"/>
        <w:widowControl/>
        <w:spacing w:line="220" w:lineRule="exact" w:before="2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5434; also Bapuna Patro—7: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Joshine, pp. 127-8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NARANDAS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prosper in the new year which you are entering.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firmness of mind increase and your spirit of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stronger.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women in the women’s ward keep attending a day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come when they will pay attention.  We may try to impart to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we can and remain content with the 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to Bhansali from time to time, as you suggest.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for someone to go to Rajkot, do remember Santok’s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seems to have neglected his eczema.  It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cure.  That it has developed into a boil is a sign of utter </w:t>
      </w:r>
      <w:r>
        <w:rPr>
          <w:rFonts w:ascii="Times" w:hAnsi="Times" w:eastAsia="Times"/>
          <w:b w:val="0"/>
          <w:i w:val="0"/>
          <w:color w:val="000000"/>
          <w:sz w:val="22"/>
        </w:rPr>
        <w:t>carelessness.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Purushottam’s weight these days?  Has the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clear?  Has the constipation disappeared?  What food does he </w:t>
      </w:r>
      <w:r>
        <w:rPr>
          <w:rFonts w:ascii="Times" w:hAnsi="Times" w:eastAsia="Times"/>
          <w:b w:val="0"/>
          <w:i w:val="0"/>
          <w:color w:val="000000"/>
          <w:sz w:val="22"/>
        </w:rPr>
        <w:t>eat?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sends her blessings.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—9: Shri 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pp. 54-5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give up all hopes of our Muslim sisters. If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 whenever occasion arises, some at least will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can be done with love.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expenditure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managed in the same way as in the Ashram. That is the only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So long as a public worker has any money of his own,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ethical for him to take a single pie from a philanthropic fund.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32578|12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A LETTER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 satisfactory reply to your letter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I must know many more details. But some points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clarified. A wrong should never be concealed. If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lapse, it should be immediately made public. This applies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turstee. It is quite easy thus to lay down a principle. But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erring person who is expected to confess is not able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the difficulties of such a problem multiply no end.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forced to repent his error. Nobody will, or should, till he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his error. Take, for instance, my attitude in the case of the calf.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have lovingly tried to show me my error. But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attacking me? If it failed to make me see my error,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be true in this case? But I must be fully acquainted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to know whether it is so. However, where do I have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that? And how can it be done through correspondence?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wish to show another and easier way. The duty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from the imperfections of man. Ahimsa means forgiveness,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turn means generosity. We should try to be generous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This is very necessary in the management of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there is generosity there will be patience.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 S.N. 32578/11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RANCHHODLAL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RANCHHODLAL,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for more and more of everything is not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but has spread in the whole society. The labourers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been infected by the example of those considered affluent.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labourers should be given higher wages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their lives and use the increase in wages for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is like the condition that we can get swaraj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ourselves. The only relevant consideration for deciding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labourers should get more is whether what they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at present is enough for their subsistence. If it is not,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more. It is for their servants, that is, the Majoor Mahajan,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increased wages are used well by the labourers.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you, but I am trying to do something exactly like that.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recommend building of houses for labourers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increase in wages, parsonally I would sign the award.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lead to many complications. The house assigned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should in the end become his own property. But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become servants of the workers, all complications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be resolved.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an ideal mill: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ages for our workers to be able to run an ideal mill.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think it a futile hope that an unselfish capitalist may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ideal mill? Cadbury has opened an ideal factory. Lever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an ideal settlement for their workers. Some such effort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definitely made by Narottamdas at Sholapur. Tata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the foundation of such a settlement at Jamshedpur. It is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 that the person who laid that foundation is no more.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effort, even if it be on the very smallest scale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direction. If the mill-owners and the workers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bepermanent enemies of each other, ideal capitalists have got to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to be quite easily practicable. The beginning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gradual. We can discuss this further when we meet.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can be no comparison between Godhra and Tadikhet.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Mama’s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complaint is meaningless, but I understand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inability to find a Principal. Krishnadas arrived yesterday.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Sheth Mangaldas had been appointed arbitrators in the dispute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Labour Union and the Mill-owners’ Associations;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Gordhanbhai I. Patel”, 8-8-1929 and “Note on Dispute Between Mill-Owners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Workers”, 7-9-1929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V.L. Phadke, who ran an Ashram in Godhra for the aboriginal tribes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Panchmahal District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Chhotelal today to come over. I am thinking of putting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there and thereby release Uttamchand. If the Kashi Vidyapeeth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over a Principal, I would immediately free myself,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beyond its capacity for the present.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must increase and it will, if you are not worrying.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in no case let your health deteriorate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weight. Moreover, it has been our experience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does not necessarily improve with increase in weight.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IDYAPEETH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NATIONAL EDUCATIONAL INSTITUTIONS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school, judged from the point of view of size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may be likened to a she-goat while the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a lion.  A lion is far far stronger than the goat; one lion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short work of a multitude of goats.  Is it not then rank folly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national schools or to hope that they can withstand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and grow?  Only those who are devoid of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or can think only superficially will speak like that.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national education should not, on that account, feel defeated </w:t>
      </w:r>
      <w:r>
        <w:rPr>
          <w:rFonts w:ascii="Times" w:hAnsi="Times" w:eastAsia="Times"/>
          <w:b w:val="0"/>
          <w:i w:val="0"/>
          <w:color w:val="000000"/>
          <w:sz w:val="22"/>
        </w:rPr>
        <w:t>or dismayed.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comparison between a national school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school.  There can be no proper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a national school until the spirit of nationalism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developed…thus leading to an understanding of its meits.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the distinctive characteristic of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 It is this:  In the national school the first lesson is that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service of the motherland; of sacrificing oneself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In the Government school, love for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to loyalty to the foreign rule.  Who does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 conflict between the two, the Government school </w:t>
      </w:r>
      <w:r>
        <w:rPr>
          <w:rFonts w:ascii="Times" w:hAnsi="Times" w:eastAsia="Times"/>
          <w:b w:val="0"/>
          <w:i w:val="0"/>
          <w:color w:val="000000"/>
          <w:sz w:val="22"/>
        </w:rPr>
        <w:t>teaches its students to align themselves on the side of the protection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 regime?  Therefore, those who have in their heart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will prefer the cottage of the national school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thepalace of the Government school.  Is there a man who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the slavery of a prison-house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all physical comforts and have the appearance of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palace…over the freedom of his dilapidated cottage?  Had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this decisive difference between the two, blinded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and attachment to false glitter, the national schools,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suffering  from want of an adequate number of students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 full, and the rich would have vied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setting up good buildings for these institutions. 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national school has to meet underneath a tree,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has only a handful of boys, our teachers should never lose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faith.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THE BLIND IN INDIA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Tardeo, Bombay, there is a home for the blind. 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Chhatrapati is in charge of it and the osteopath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Behramji Khambhatta and his wife take interest in it.  We are all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familiar with three categories of blind persons. 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suffer from the blindness of ignorance.  No one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ascertain their number.  We may perhaps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this type of blindness; however, it is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blindness.  The second category of blind people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suffer from the pangs of hunger.  Their number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ascertained.  It has been set down as not less than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million.  Although they can see, they are blind as their eyes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lustre.  Eyes set in a wax model can be mechanically operated,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see.  Similarly, although the pupils of the eyes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people do function, they have lost their vision.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all the time absorbed in serving these blind persons,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to those others who are physically blind.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Khambhatta’s love, however, dragged me to Bombay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for a short while this last category of persons in whatever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could.  The third function that I had to attend on the 7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preside over a meeting held at the Vanita Vishram in aid of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Home.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and substance of the literature published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the speech delivered by Shri Chhatrapati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15,00,000 blind persons in India.  Of course, about 70%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their sight if they received treatment in time. 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for those who are blind in both eyes.  The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blind of one eye amounts to 21/2 times the above number.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every blind person living in Bombay receives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Rs. 5 per day from kind-hearted but indiscreet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city.  However, the whole of this amount does not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persons.  Their hired servants who guide them along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 share of it.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this institution are making an attempt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unfortunate situation.  There are blind people everywhere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The benevolent people and researchers of the West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in this matter.  In the United States of America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propaganda of this sort of compassion. 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that are being made in India are a feeble imitation of this.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country, there are many schools for the blind, trained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famous, well educated woman like Helen Keller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whose books are read with affection by the people.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the blind there, instead of becoming a burden on others,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get engaged in various kinds of trades and earn their living.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people who had been trained at Tardeo were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meeting.  They sang songs.  One of them played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harmonium, another played on the drums, while yet another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book written in Braille.  Others demonstrated their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 One person threaded a needle.  The canework done by them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exhibited.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demands of this institution are as follows:</w:t>
      </w:r>
    </w:p>
    <w:p>
      <w:pPr>
        <w:autoSpaceDN w:val="0"/>
        <w:autoSpaceDE w:val="0"/>
        <w:widowControl/>
        <w:spacing w:line="294" w:lineRule="exact" w:before="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rich should contribute funds for running it.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None should give alms to the blind; instead,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sent to the above institution, they will be looked after </w:t>
      </w:r>
      <w:r>
        <w:rPr>
          <w:rFonts w:ascii="Times" w:hAnsi="Times" w:eastAsia="Times"/>
          <w:b w:val="0"/>
          <w:i w:val="0"/>
          <w:color w:val="000000"/>
          <w:sz w:val="22"/>
        </w:rPr>
        <w:t>and treatment given to them, if possible, to restore their sight.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“Four  Functions”, 12-9-1929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whole or part of the amount thus saved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alms should be paid by generous people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Those who have no money to spare but feel concern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handicapped persons should reason patiently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them to this institution where they will be examined.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genuine sentiment for swaraj has been generated in us,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would start deriving some solace from it. 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for swaraj in order to remove their miseries. 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of swaraj has risen fully, its light and its comfort will surely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round.  No time or energy is wasted in putting my suggestions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 The sentiment for swaraj implies the same enthusiasm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liberation of all the blind, crippled, dumb, half-starved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and all those who are miserable in this country as one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 Anyone who has suffered such a change of heart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miss a single opportunity of serving those who suffer.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 MARRIAGE AND ITS RITES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carried on correspondence with a dear friend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of these letters, I had carefully set aside one.  I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today its main part: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letter, but an article worth reflecting upon. 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larger portion of it.  There may be a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two ideas.  I use the words “may be” as very often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agreement, people appear to differ owing to a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points of view.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the sentiment about bringing forth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necessarily be there in marriage.  I have today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in which a man and a woman have been united in wedlock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extract is not translated here. 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additions be made to the marriage vow of the Hindus as the Shastras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if a man did not have a son he would not enter heaven.  He also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18"/>
        </w:rPr>
        <w:t>saptapadi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not be interpreted merely spiritually.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Saptapadi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steps a Hindu bride and bridegroom walk together, making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 of mutual fidelity and devotion, after which the marriage becomes legally </w:t>
      </w:r>
      <w:r>
        <w:rPr>
          <w:rFonts w:ascii="Times" w:hAnsi="Times" w:eastAsia="Times"/>
          <w:b w:val="0"/>
          <w:i w:val="0"/>
          <w:color w:val="000000"/>
          <w:sz w:val="18"/>
        </w:rPr>
        <w:t>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absence of any sexual desire or the desire to bring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Olive Shreiner had such a relationship; there is a couple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 whose relationship today is of such a kind and was also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the very outset.  There is another couple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notguided at all by this sentiment when it entered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relationship, but later on, as a result of this relationship, they did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They did not regard this result as an auspicious one.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this result to good use after it had already materialized.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warning and, insisting upon leading a life of self-control,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themselves to having only two children.  I know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who have got married merely in order to avoid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censured by the world or feeling helpless and seeking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men.  There are many widowers who look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only in order to run their household and look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by the previous marriage.  At present the course of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practise self-control contradicts the belief that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begetting of children are one and the same thing.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conclude hastily that begetting children is indeed there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the union of the two sexes.  Why cannot the purity of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imply the supreme striving towards the unity of all living beings?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that which appears to be an impossibility today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tomorrow?  Can there be any limits to self-control?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 any restriction to higher states to which a human being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reach, by looking at the example of creatures other than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beings.</w:t>
      </w:r>
    </w:p>
    <w:p>
      <w:pPr>
        <w:autoSpaceDN w:val="0"/>
        <w:autoSpaceDE w:val="0"/>
        <w:widowControl/>
        <w:spacing w:line="260" w:lineRule="exact" w:before="8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desirable to put an end to the sexual relationship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after five years, will it not be desirable to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relationship from the very beginning?  If thereby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marriages, it does not matter; even if there will be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of that type it does not matter either. 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practicability of my idea even a single example of purity is sufficient.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Jaya and Jayant may be living in the poet Nanalal’s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imagination today, why may they not become realities tomorrow?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important thing that fills my mind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to something else.  The sentiment about begetting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not find a place in the vows of </w:t>
      </w:r>
      <w:r>
        <w:rPr>
          <w:rFonts w:ascii="Times" w:hAnsi="Times" w:eastAsia="Times"/>
          <w:b w:val="0"/>
          <w:i/>
          <w:color w:val="000000"/>
          <w:sz w:val="22"/>
        </w:rPr>
        <w:t>saptapadi.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there be a vow for something which is going to take place if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 and Francisca Standenath,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</w:t>
      </w:r>
      <w:r>
        <w:rPr>
          <w:rFonts w:ascii="Times" w:hAnsi="Times" w:eastAsia="Times"/>
          <w:b w:val="0"/>
          <w:i w:val="0"/>
          <w:color w:val="000000"/>
          <w:sz w:val="18"/>
        </w:rPr>
        <w:t>12-10-1928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made against it?  Although we may not regard the begetting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 as our duty, it is something that is bound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 Hence if there is a vow relating to it, it should run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‘Even if we enjoy sexual pleasures, they will not be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themselves, but only to beget children if we are fit to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up.’  The reader will see that this vow and the one taken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begetting children are poles apart, as the north is from the south.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anyone who is ignorant of the harmful practices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carried on because of the desire for a son in Hindu society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the vow concerning the begetting of children?</w:t>
      </w:r>
    </w:p>
    <w:p>
      <w:pPr>
        <w:autoSpaceDN w:val="0"/>
        <w:autoSpaceDE w:val="0"/>
        <w:widowControl/>
        <w:spacing w:line="260" w:lineRule="exact" w:before="1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readily  visualize an age when people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regard the begetting of children as the primary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 Such an age prevails in France today.  There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 freely their sexual desire, the people have artificial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conception.  Hence the number of deaths now exceeds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births.  Therefore the dharma of begetting children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there!  When in times of war, the men on both sides are slain,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the dharma of begetting children become essential,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regarded as the dharma of each man to marry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 It is obvious that the roots of both these examples are corrupt.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case, there was an excess of indulgence in sexual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the second instance, human violence had reached its zenith.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followed from this was inevitable.  Hence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it was irreligious in that particular age, it came to be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religious.  Dharma is and always was as follows:  ‘You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destroyed as you have over-indulged yourselves in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pleasures; you have proved to be worse than beasts, you have slain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let those who survive be destroyed now.’ 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lies in the destruction of such peoples as it involves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reaping of the fruit of one’s own actions. 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thing. 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depicted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the handful of persons who survived at the end.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we find that there are many good uses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can be put, let us accept them as our objectives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begetting of children depend upon our natural inclinations.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find to be desirable and essential.  What people should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is service, it is only through helplessness that they should gratify </w:t>
      </w:r>
      <w:r>
        <w:rPr>
          <w:rFonts w:ascii="Times" w:hAnsi="Times" w:eastAsia="Times"/>
          <w:b w:val="0"/>
          <w:i w:val="0"/>
          <w:color w:val="000000"/>
          <w:sz w:val="22"/>
        </w:rPr>
        <w:t>their sexual desires.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turn to the meaning of the ceremony.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declaring that an interpretation which has been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violence to truth is to be wholly shunned.  However,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where after considering the context a new but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can be construed, it is right to do so.  And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 People will continue to put right or wrong interpretations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the meaning has not been previously determined.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moral elevation of the people, there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improvement of their means of communication.  As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vehicle of their mutual relationship, it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develop.  And this will take place in two ways … by the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new words and new sentences and by giving new interpretation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It is a matter of discretion to decide what is proper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time and under what circumstances it is possible to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principle is involved in this.  Meanings that have been deduced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discrimination are bound to appear beautiful. 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stipulation; truth must not be sacrificed at any point.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considered here where and what kind of changes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instituted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 </w:t>
      </w:r>
      <w:r>
        <w:rPr>
          <w:rFonts w:ascii="Times" w:hAnsi="Times" w:eastAsia="Times"/>
          <w:b w:val="0"/>
          <w:i/>
          <w:color w:val="000000"/>
          <w:sz w:val="22"/>
        </w:rPr>
        <w:t>saptapadi.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is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easy to take a decision regarding the ceremony once we clarify </w:t>
      </w:r>
      <w:r>
        <w:rPr>
          <w:rFonts w:ascii="Times" w:hAnsi="Times" w:eastAsia="Times"/>
          <w:b w:val="0"/>
          <w:i w:val="0"/>
          <w:color w:val="000000"/>
          <w:sz w:val="22"/>
        </w:rPr>
        <w:t>in our minds the two basic issues.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  MY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ERVICE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happen to go to Bomaby, the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Bomaby refuse to leave me alone.  A large gathering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always assembles at Mani Bhuvan.  However, on this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I passed through Bombay on my way to Bhopal,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were arranged.  Two of these were held at Vile Parle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in the heart of the city itself.  The first of these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of the foundation-stone of an Ashram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Karsandas Chitalia has been the guiding spirit behind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dreaming of such an Ashram every day. 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eyes fixed on Surajbehn and other women.  Unfortunately,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has become a widow.  One way to make her forget 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 was to get her fully occupied in the task of serving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her forget her own sorrow. Shrimati Ramabai Ranade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distinguished women have kept this ideal alive.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has a unique faith in Surajbehn.  Although she has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she has a very soft heart and has always been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serving women.  However, I believe that she has yet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 Shri Karsandas is of opinion that regardless of whether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any training or not, if once a small building is built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she will train herself as she is kind-hearted and will be 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herself if she throws herself whole-heartedly into the work. 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too will do likewise.  I see haste and impatience in this.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soon as women become ready, a building will surely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 It is necessary to prepare the temple of one’s heart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structure of brick and mortar.  Once the former is achieved,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will certainly follow.  If this is not done, other things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are useless, and very often difficulties crop up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them or fraudulent practices have to be resorted to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 Today there are buildings in which only crows live.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others which put the name ’Ashram’ to shame, where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the ideal of welfare, immortality rather than morality </w:t>
      </w:r>
      <w:r>
        <w:rPr>
          <w:rFonts w:ascii="Times" w:hAnsi="Times" w:eastAsia="Times"/>
          <w:b w:val="0"/>
          <w:i w:val="0"/>
          <w:color w:val="000000"/>
          <w:sz w:val="22"/>
        </w:rPr>
        <w:t>reigns.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a humble creature who is a slave of love.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bewitched by Shri Karsandas’s simple-minded devotion. 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due to his and Shrimati Jaiji Petit’s efforts I had received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25,000 on behalf of the Bhagini Samaj.  Ever since then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make use of that amount for the service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in using it to seek the advice of this lady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 Shri Karsandas had collected some funds for this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 portion of the amount was donated by Surajbehn. 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sufficient to start an Ashram.  Hence, at the suggestion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Karsandas, I decided to make use of that sum in order to make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amount.  Not resting satisfied with this, Shri Karsandas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laying the foundation-stone of the building.  Hence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insistence, I have performed this ceremony.  Now I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those women on whom Shri Karsandas is relying will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 in them.  A trust is being formed and a constitution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for the Ashram.  Hence all precautions dictated by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are being and will be taken in order to safeguard its </w:t>
      </w:r>
      <w:r>
        <w:rPr>
          <w:rFonts w:ascii="Times" w:hAnsi="Times" w:eastAsia="Times"/>
          <w:b w:val="0"/>
          <w:i w:val="0"/>
          <w:color w:val="000000"/>
          <w:sz w:val="22"/>
        </w:rPr>
        <w:t>objectives.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service to women can be rendered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coming forward to serve.  Women ought to learn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to work together, to tolerate one another’s temperamental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to think independently and to put these thoughts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with courage and determination and to put up with hardships.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a far greater capacity for renunciation than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women of India have not developed a viewpoint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them to look beyond the narrow limits of the family. 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aims of this Ashram is certainly to remedy this drawback.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After having performed the ceremony of laying the foundation-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of Stri-seva Ashram, I had to perform the inauguration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the Udyoga Mandir and the khadi exhibition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in Vile Parle which has been recognized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 This school continues to survive amidst many advertisities,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determination and steadfast devotion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Gokulbhai and other workers.  It has been brought over to Vile Parle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reduce expenses and at present Shri Kishorelal Mashruwala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guiding spirit behind it.  Attempts are being made in this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>to give crafts a primary place in actual practice and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khadi have the place of prime importance among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 It is in this connection that a hall was required.  It is now ready </w:t>
      </w:r>
      <w:r>
        <w:rPr>
          <w:rFonts w:ascii="Times" w:hAnsi="Times" w:eastAsia="Times"/>
          <w:b w:val="0"/>
          <w:i w:val="0"/>
          <w:color w:val="000000"/>
          <w:sz w:val="22"/>
        </w:rPr>
        <w:t>and a small khadi exhibition has been arranged in it.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compare this lamb to the tiger-like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schools?  Considering the law in accordance with which a single tiger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devours several lambs, large as well small, is there no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of those who are fascinated by the idea of running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schools?  Perhaps a person who lacks discretion and thinks super-</w:t>
      </w:r>
      <w:r>
        <w:rPr>
          <w:rFonts w:ascii="Times" w:hAnsi="Times" w:eastAsia="Times"/>
          <w:b w:val="0"/>
          <w:i w:val="0"/>
          <w:color w:val="000000"/>
          <w:sz w:val="22"/>
        </w:rPr>
        <w:t>ficially may say so.  There is no reason for the protagonists of natio-</w:t>
      </w:r>
      <w:r>
        <w:rPr>
          <w:rFonts w:ascii="Times" w:hAnsi="Times" w:eastAsia="Times"/>
          <w:b w:val="0"/>
          <w:i w:val="0"/>
          <w:color w:val="000000"/>
          <w:sz w:val="22"/>
        </w:rPr>
        <w:t>nal education to feel defeated or scared because of this.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comparison at all between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 There cannot be full appreciation of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spirit of nationalism is not fully felt and so long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are not fully understood.  But why should, for that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understand nationalism doubt their own conviction?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the distinctive feature of a national school.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the first and last lesson in it is one of patriotism,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sacrifice for the sake of the country.  In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school, patriotism comes after loyalty to foreign rule.  Who does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when a conflict arises between the two, the lesson of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foreign government is taught?  Hence those who are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will prefer the hut of a national school to the palace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school.  Who would prefer subservience in a gorgeous,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prison to freedom in one’s own leaking and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hut?  If, as a result of our craze and our inherent selfishness,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wiped out this decisive distinction between government schoolsand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today, the latter would have been overflowing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instead of having a handful of them, and wealthy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vying with one another to build beautiful buildings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 However, although national schools may have to be run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shade of a banyan tree, although only a handful of children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them, let nationalist teachers never lose their faith. 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school in Vile Parle is of this type and hence I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myself as fortunate in having visited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Bhandar of the All-India Spinners’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a symbol of the progress of khadi and a measure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Jerajani’s love for it.  From the standpoint of swaraj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by this Bhandar may well appear to be very slight.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viewing it as a store, its progress may be regarded as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small building it moved to a somewhat large one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was found to be inadequate, it has been shifted to a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larger building at No. 396 Kalbadevi.  A visit to this new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fourth function on the 7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contrast between the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khadi produced at its inception… to persons crazy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like myself that would appear to be beautiful even today…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1660 varieties and textures being produced today!  What a contrast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swaraj flag made then and the woolen khadi flag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with permanent dyes!  But let me give below the account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which was written down in a beautiful hand and read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bhandar was opened in January 1920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Morarji Gokuldas Market.  The sales during six months in that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28,276.  Last year, they amounted to Rs. 3,97,282. </w:t>
      </w:r>
      <w:r>
        <w:rPr>
          <w:rFonts w:ascii="Times" w:hAnsi="Times" w:eastAsia="Times"/>
          <w:b w:val="0"/>
          <w:i w:val="0"/>
          <w:color w:val="000000"/>
          <w:sz w:val="22"/>
        </w:rPr>
        <w:t>The total sales for seven years amount to Rs. 19,60,072.  However,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“Four Functions”, 12-9-1929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 It stated that about 50 persons worked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store.  18 sections were to be opened in order to provide facilities to buyers of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insignificant figure considering the boycott, even the store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Kalbadevi is of no significance.  This Bhandar should have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 If the idea of boycott really catches on, if the love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in the blood of every Indian child, there will be a khadi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locality in Bombay, not merely the one we have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generate such widespread love is for those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 the moment to continue to do so, to help this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bhandars, and  for workers not to let their faith diminish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 This Bhandar will confirm the faith of those who have it and </w:t>
      </w:r>
      <w:r>
        <w:rPr>
          <w:rFonts w:ascii="Times" w:hAnsi="Times" w:eastAsia="Times"/>
          <w:b w:val="0"/>
          <w:i w:val="0"/>
          <w:color w:val="000000"/>
          <w:sz w:val="22"/>
        </w:rPr>
        <w:t>create faith in those who do not have it.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EGGARS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NTYAJA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Antyaja Committee has sent Shri Ramji Jutha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Hirani and Shri Ramnarayan Nagardas Pathak to East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to collect funds for their work.  Shri Ramji is a worker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Vartej Antyaja Ashram and Shri Ramnarayan, a worker in the Chhaya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Antyaja Ashram.  The ideal thing is that the burden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 Kathiawar should be borne by the people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itself.  However, today we are facing tasks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public opinion has not been sufficiently educated.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regard untouchability as their dharma.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people who love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would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hold out their hands and beg for their sake.  It is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practice that these two workers have been sent to East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Indian residents of East Africa, and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will give them as much as they consider proper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their capacity.  At present the Antyaja Committee is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ashrams and ten schools.  Approximately, 800 boys and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these.  Is there any compassionate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help them?  I had told these gentlemen that I would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begging mission in the issue of the very week when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 However, owing to heavy pressure of work I could not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 Had Shri Mulchand Parekh, the Secretary of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reminded me of it, I might still have forgotten about it. 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in order to justify my error but in order to confess it.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beware of making promises to anyone, but when we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promptly carry them out.  As I could not do so in this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I beg forgiveness of these two friends and of the Antyaja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anything been done about Kathor?  Hasmukhrai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keep me informed about Bhansali.  Has his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increased?  Can he walk now without help?  What does he eat?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know all this.  How does Marathe keep?  Nathji was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meet him and plead with him.  It was proposed to frame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personal cleanliness; have they been framed?  Have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>been named at last?  If they have, I have not seen the list.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remind you of a suggestion which I had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ago. It was that we should get the Khadi Vidyalaya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Vidyapith and that those who pass its examination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degrees or diplomas by the latter.  We have given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to this matter. I think we should do so now. 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Shankerlal and Kaka and give effect to the suggestion.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that I had gone to the extent of suggesting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passed the examination in previous years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desired, be given certificates after going through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procedure, and that the names of all such persons should be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register and that of the Vidyapith.  There are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matters which sometimes occur to me, but I do not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>them at the 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Hariprasad must have now started the nursing class. 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 that in consultation with Jethlal and Appasaheb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reconcile the discrepancies in the accounts to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attention. I think that Narandas, too, does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Shivabhai’s figures.  Shivabhai should resolve the differences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either through correspondence or by personal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told me that a new method of estimating the quality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recently introduced in the Ashram.  If this is true,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explained both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5435;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128-9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TO BANARASIDAS CHATURVEDI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BANARASIDAS,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letters.  I shall visit Dayalbagh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Firozabad I do hope to meet your father, your son and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has already met me he did not introduce himself.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Chiranjilal also.  I trust that the loss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soon enough. How is the Hindi-propagation work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 in Bengal?</w:t>
      </w:r>
    </w:p>
    <w:p>
      <w:pPr>
        <w:autoSpaceDN w:val="0"/>
        <w:autoSpaceDE w:val="0"/>
        <w:widowControl/>
        <w:spacing w:line="220" w:lineRule="exact" w:before="4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TO GANGABEHN VAIDYA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SENIOR,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Do not mind if you cannot help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things at the Managing Committee meetings;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you will get experience.  One cannot learn to control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weaknesses by keeping idle at home. One can do so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while discharging the responsibilities one has undertaken.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responsibility because one is apt to lose temper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cowardice and, moreover, one will not then know whether one </w:t>
      </w:r>
      <w:r>
        <w:rPr>
          <w:rFonts w:ascii="Times" w:hAnsi="Times" w:eastAsia="Times"/>
          <w:b w:val="0"/>
          <w:i w:val="0"/>
          <w:color w:val="000000"/>
          <w:sz w:val="22"/>
        </w:rPr>
        <w:t>has learnt to control anger.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Lakshmi has been giving trouble.  I will then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Dudabhai and he will take her away.  I am happy to learn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Dehra Dun girls have shown their merit.  Surajbehn of course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learn things.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if you have started taking coffee again.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your very best to give it up, but you have not succeeded.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limit beyond which one cannot fight one’s body.  Take care of your</w:t>
      </w:r>
    </w:p>
    <w:p>
      <w:pPr>
        <w:autoSpaceDN w:val="0"/>
        <w:autoSpaceDE w:val="0"/>
        <w:widowControl/>
        <w:spacing w:line="220" w:lineRule="exact" w:before="2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industrial colony established at Agra by a religious sect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monthly edited by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 Have no hesitation at all in taking as much milk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16,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long letters from me for the present.  I get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on Monday, since I have to finish the work for both </w:t>
      </w:r>
      <w:r>
        <w:rPr>
          <w:rFonts w:ascii="Times" w:hAnsi="Times" w:eastAsia="Times"/>
          <w:b w:val="0"/>
          <w:i/>
          <w:color w:val="000000"/>
          <w:sz w:val="22"/>
        </w:rPr>
        <w:t>Navajivans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day.  I must wait and see what happens as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Though we are here only for a few days, Mirabehn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 class for spinning and carding. Jamnabehn has brought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garments made by the women there and sells them. 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in this by Prabhavati, Kusum is always occupied in her work.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be in fairly good health, but I get very much annoyed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person in our circle makes a mistake. From that I see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still not become what from the body that it can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whatever its physical condition might be.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the mail sent by you, but I find in it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You need not worry if occasionally you cannot write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I want you to recover your composure as early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can I suggest to you for this?  The truth is that composure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acquired by following anyone’s advice; it springs from within.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am fighting with the demon of Anger these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anyone in our circle makes a mistake, this adversary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Angerrides on my back.  This betokens weakness of both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mind.  If the mind has become completely indifferent, in what 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body’s weakness affect it?  The reason knows this,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has not felt this knowledge.  One day, however, this anger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leave me.  My harshest attacks are on Pyarelal and Kusum.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must win God’s grace by my own effort, so also must you.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imagine that there is any difference between you and me…both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the same </w:t>
      </w:r>
      <w:r>
        <w:rPr>
          <w:rFonts w:ascii="Times" w:hAnsi="Times" w:eastAsia="Times"/>
          <w:b w:val="0"/>
          <w:i/>
          <w:color w:val="000000"/>
          <w:sz w:val="22"/>
        </w:rPr>
        <w:t>atman,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both of us have an element of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>in us.  The latter will disappear if the darkness of ignorance vanishes.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5436;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</w:t>
      </w: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16,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letter and yours were caught between other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did not see them when replying to the other letters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mail had been dispatched, I started reading the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incompletely and, as I removed the clip, I saw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 I was glad.  I wish that your reconciliation should endure.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be convenient if the women’s work can be located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courtyard.  Gangabehn ought to have obtained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starting a fast.  It does not matter if she is fasting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a day or two.  I propose to send a wire about this tomorrow.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 the Gujarati: G.N. 5437;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</w:t>
      </w: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130-1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LETEER TO ASHRAM CHILDREN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BIRDS OF THE BAL MANDIR,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dictate any letters to me, why should I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you? You should dictate to respected Gangabehn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kind of letter you may like for me. There are beautiful buildings here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Agra. I remember you when I look at those buildings.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teacher where Agra is and all about its history.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Kusumbehn Desai’s Diary. S.N. 32578/16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TELEGRAM TO UDYOGA MANDIR, SABARMATI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RESULT   GANGABEHN’S    FAST    HER     HEALTH.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15822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 TELEGRAM TO KHADI SHOP, SRINAGAR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RECEIVED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  </w:t>
      </w:r>
      <w:r>
        <w:rPr>
          <w:rFonts w:ascii="Times" w:hAnsi="Times" w:eastAsia="Times"/>
          <w:b w:val="0"/>
          <w:i w:val="0"/>
          <w:color w:val="000000"/>
          <w:sz w:val="16"/>
        </w:rPr>
        <w:t>KEEP    CHHOTELAL    FOR    PRESENT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  </w:t>
      </w:r>
      <w:r>
        <w:rPr>
          <w:rFonts w:ascii="Times" w:hAnsi="Times" w:eastAsia="Times"/>
          <w:b w:val="0"/>
          <w:i w:val="0"/>
          <w:color w:val="000000"/>
          <w:sz w:val="16"/>
        </w:rPr>
        <w:t>WHEN     CAN    YOU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RELIEVE    EARLIEST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   </w:t>
      </w:r>
      <w:r>
        <w:rPr>
          <w:rFonts w:ascii="Times" w:hAnsi="Times" w:eastAsia="Times"/>
          <w:b w:val="0"/>
          <w:i w:val="0"/>
          <w:color w:val="000000"/>
          <w:sz w:val="16"/>
        </w:rPr>
        <w:t>DO     YOU    NOW    RECEIVE    LETTERS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 MESSAGE TO BOMBAY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who live and study in Bombay ought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a drop in the ocean of the crores of children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they must realize that a large number of these crores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only living skeletons.  If the Bombay children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their own brothers and sisters, what are they going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blessings of</w:t>
      </w:r>
    </w:p>
    <w:p>
      <w:pPr>
        <w:autoSpaceDN w:val="0"/>
        <w:autoSpaceDE w:val="0"/>
        <w:widowControl/>
        <w:spacing w:line="266" w:lineRule="exact" w:before="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addressee’s telegram dated September 16, which read: “Relieving </w:t>
      </w:r>
      <w:r>
        <w:rPr>
          <w:rFonts w:ascii="Times" w:hAnsi="Times" w:eastAsia="Times"/>
          <w:b w:val="0"/>
          <w:i w:val="0"/>
          <w:color w:val="000000"/>
          <w:sz w:val="18"/>
        </w:rPr>
        <w:t>Chhotelalji soon will disturb work considerably.  Please wire”  (S.N. 15555).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preparatory to celebration of Gandhiji’s birthday by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LETTER TO CHAIRMAN, MUNICIPAL BOARD, LUCKNOW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With reference to the hoisting ceremony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I take it that you have fixed the time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Reception Committee for I am not my own master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these tours.  The Reception Committees in each place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my movements.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SWAMI GOVINDANAND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you are conducting,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a khadi bhandar uncertified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which spurious khadi is sold.  I have received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 of a handkerchief which obviously contains mill yarn.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me how far there is truth in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my notice.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OVINDANAND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P.C.C.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ESARI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15547-a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SECRETARY, A.I.S.A., AHMEDABAD</w:t>
      </w:r>
    </w:p>
    <w:p>
      <w:pPr>
        <w:autoSpaceDN w:val="0"/>
        <w:tabs>
          <w:tab w:pos="550" w:val="left"/>
          <w:tab w:pos="2250" w:val="left"/>
          <w:tab w:pos="2670" w:val="left"/>
          <w:tab w:pos="4630" w:val="left"/>
          <w:tab w:pos="5430" w:val="left"/>
        </w:tabs>
        <w:autoSpaceDE w:val="0"/>
        <w:widowControl/>
        <w:spacing w:line="270" w:lineRule="exact" w:before="82" w:after="226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17, 1929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Khadi  Bhandar run by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Govindanand.  I have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directly of which a copy is sent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LETTER TO ZIAUDDIN AHMAD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I have received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Sabarmati that the book mentioned by you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I have a long tour in front of me and I am not likely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a long time to come.  I am afraid therefore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look at your book before next year.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15530</w:t>
      </w:r>
    </w:p>
    <w:p>
      <w:pPr>
        <w:autoSpaceDN w:val="0"/>
        <w:autoSpaceDE w:val="0"/>
        <w:widowControl/>
        <w:spacing w:line="220" w:lineRule="exact" w:before="18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“Swami Govindanand’s Bhandar is not one certified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A.I.S.A.  Still it is feared that as it is run by the President,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may arise. . .”(S.N. 15546).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requesting Gandhiji to write a few words about his book, </w:t>
      </w:r>
      <w:r>
        <w:rPr>
          <w:rFonts w:ascii="Times" w:hAnsi="Times" w:eastAsia="Times"/>
          <w:b w:val="0"/>
          <w:i/>
          <w:color w:val="000000"/>
          <w:sz w:val="18"/>
        </w:rPr>
        <w:t>Systems of Education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(S.N. 15529).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D. VENKATESWARLU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When you have finished your course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till intent on coming to the Ashram there would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admission.  But you will write again after next June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so minded.  I would, however, recommend your living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 where you are by way of preparation. 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for you to come at first alone and after you are acclimatized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satisfied that you can lead the Ashram  life, your wife can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sugget your both learning Hindi.  I presume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constitution of the Udyoga Mandir.  If you have not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send for one from Sabarmati.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V</w:t>
      </w:r>
      <w:r>
        <w:rPr>
          <w:rFonts w:ascii="Times" w:hAnsi="Times" w:eastAsia="Times"/>
          <w:b w:val="0"/>
          <w:i w:val="0"/>
          <w:color w:val="000000"/>
          <w:sz w:val="16"/>
        </w:rPr>
        <w:t>ENKATESWARLU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INAL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EXTILE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WASHERMENPET, MADRAS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K. GANESAN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17,.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have advice from Sabarmati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yarn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safely received.  Please thank her on my behalf </w:t>
      </w:r>
      <w:r>
        <w:rPr>
          <w:rFonts w:ascii="Times" w:hAnsi="Times" w:eastAsia="Times"/>
          <w:b w:val="0"/>
          <w:i w:val="0"/>
          <w:color w:val="000000"/>
          <w:sz w:val="22"/>
        </w:rPr>
        <w:t>for the value of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K.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KUPPUSWAMI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  <w:r>
        <w:rPr>
          <w:rFonts w:ascii="Times" w:hAnsi="Times" w:eastAsia="Times"/>
          <w:b w:val="0"/>
          <w:i w:val="0"/>
          <w:color w:val="000000"/>
          <w:sz w:val="20"/>
        </w:rPr>
        <w:t>, B.A., B.L.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HIGH COURT VAKIL, DINDIGUL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15543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Thirty thousand yards sent as gift on Gandhiji’s birthday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M. S. ADHIKARI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suggest your showing your scheme to </w:t>
      </w:r>
      <w:r>
        <w:rPr>
          <w:rFonts w:ascii="Times" w:hAnsi="Times" w:eastAsia="Times"/>
          <w:b w:val="0"/>
          <w:i w:val="0"/>
          <w:color w:val="000000"/>
          <w:sz w:val="22"/>
        </w:rPr>
        <w:t>someone better qualified to examine it and having more leisure for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S. A</w:t>
      </w:r>
      <w:r>
        <w:rPr>
          <w:rFonts w:ascii="Times" w:hAnsi="Times" w:eastAsia="Times"/>
          <w:b w:val="0"/>
          <w:i w:val="0"/>
          <w:color w:val="000000"/>
          <w:sz w:val="16"/>
        </w:rPr>
        <w:t>DHIKARI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KANNOOMAL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could not see you when you called as I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my eyes.  I have now got your books for which I thank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find the price of the books of which you have sent me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find it in the books themselves, for instance,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Sayings of Kabir </w:t>
      </w:r>
      <w:r>
        <w:rPr>
          <w:rFonts w:ascii="Times" w:hAnsi="Times" w:eastAsia="Times"/>
          <w:b w:val="0"/>
          <w:i w:val="0"/>
          <w:color w:val="000000"/>
          <w:sz w:val="22"/>
        </w:rPr>
        <w:t>in Hindi which I have been just glancing through.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ANNOOMAL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DHOLPUR (RAJPUTANA)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15551</w:t>
      </w:r>
    </w:p>
    <w:p>
      <w:pPr>
        <w:autoSpaceDN w:val="0"/>
        <w:autoSpaceDE w:val="0"/>
        <w:widowControl/>
        <w:spacing w:line="220" w:lineRule="exact" w:before="18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9, which read: “I have herewith enclosed a copy of the Rules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Regulations of a certain company in Bombay which professes to grant loans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co-operative basis at 1 per annum. . . .If the scheme can alleviate and better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economic condition of the country, I think it is worth the trial. . . .”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15544)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V.V. DIKSHIT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Sjt. Seshagiri Rao’s letter. 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preliminary that his machine be shown to Sjt.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Raju of Ellore who knows something of spinning-wheels. 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sure of his invention he can send it to Sabarmati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 If the machine is at all promising every facility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 to perfect his conception.  He will have to bear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the machine and of returning it if he wants its return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its being found unsatisfactory.  His board and lodging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for him by the Udyoga Mandir in the event of his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 It am not writing separately to Sjt. Rao.  Let this serve as </w:t>
      </w:r>
      <w:r>
        <w:rPr>
          <w:rFonts w:ascii="Times" w:hAnsi="Times" w:eastAsia="Times"/>
          <w:b w:val="0"/>
          <w:i w:val="0"/>
          <w:color w:val="000000"/>
          <w:sz w:val="22"/>
        </w:rPr>
        <w:t>an acknowledgment of his letter also.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V.V. D</w:t>
      </w:r>
      <w:r>
        <w:rPr>
          <w:rFonts w:ascii="Times" w:hAnsi="Times" w:eastAsia="Times"/>
          <w:b w:val="0"/>
          <w:i w:val="0"/>
          <w:color w:val="000000"/>
          <w:sz w:val="16"/>
        </w:rPr>
        <w:t>IKSHIT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ELLORE, WEST GODAVARI DISTRICT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JAIRAMDAS DOULATRAM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sending today to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 the covering letter.  You will see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of some figures quoted by you in the Mysore Bulletin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more work along this line.  The very figures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can be still further worked out and they will show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 For instance the average income of 1 anna 7 pies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of 11 crores who have four months in the year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absolutely idle on their hands is much less than 1 anna 7 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average includes the incomes of big zamindars and the fat </w:t>
      </w:r>
      <w:r>
        <w:rPr>
          <w:rFonts w:ascii="Times" w:hAnsi="Times" w:eastAsia="Times"/>
          <w:b w:val="0"/>
          <w:i w:val="0"/>
          <w:color w:val="000000"/>
          <w:sz w:val="22"/>
        </w:rPr>
        <w:t>salaries of highly placed officials as also the equally fat fees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“Soe Telling Figures”, 19-9-1929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26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lawyers.  It should not be difficult for someone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these figures and find the average income of the 11 crores.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nearer 1 pie than seven.  Surely, 66 crores for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foreign piece-goods is a wrong figure for the imports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alone of piece-goods excluding yarn amount to nearly 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 If you add to this imports of  yarn from England and imports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and piece-goods from Japan and Italy they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crores, but this requires checking. Who has prepared these </w:t>
      </w:r>
      <w:r>
        <w:rPr>
          <w:rFonts w:ascii="Times" w:hAnsi="Times" w:eastAsia="Times"/>
          <w:b w:val="0"/>
          <w:i w:val="0"/>
          <w:color w:val="000000"/>
          <w:sz w:val="22"/>
        </w:rPr>
        <w:t>figures?  Here is a copy of my itinerary revised to date.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OYCOTT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414 GIRGAUM BACK ROAD, BOMBAY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DESH RAJ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DESH RAJ,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report on Mr. Brayne’s rural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unquestionably  late I welcome it as I have been anxiously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 am now devouring it.  May I make public use of it? 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vouch for every statement made by you it is a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 It would not do to have a single statement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contradicted.  Attempts at contradiction probably there would be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chapter and verse in support of what your have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realize that some of your statements are most damaging.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want to revise any portion you may do so.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obvious slips at page 6.  You say “they have got an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of about 40 yds”.  I suppose you mean acres.  At page 14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“from the last year Government sanction an annual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Rs.2,50,000 for the village guides”.  This seems to be surely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guess the correct figure unless it is Rs.250 or Rs.2,500.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the correct figure.  But in view of these slips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revise the report and make it absolutely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inconnection with every single detail.  And I need hardly ask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prompt in your reply.  Please let me have your reply if possible at </w:t>
      </w:r>
      <w:r>
        <w:rPr>
          <w:rFonts w:ascii="Times" w:hAnsi="Times" w:eastAsia="Times"/>
          <w:b w:val="0"/>
          <w:i w:val="0"/>
          <w:color w:val="000000"/>
          <w:sz w:val="22"/>
        </w:rPr>
        <w:t>Lucknow where I expect to be from 27th to 30th.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JAGANNATH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autoSpaceDE w:val="0"/>
        <w:widowControl/>
        <w:spacing w:line="260" w:lineRule="exact" w:before="78" w:after="2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late than never.  I have been boiling with indignation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for being so late with the report.  After your last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with Tandonji I thought that I would get the report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but you know what time it took before you could send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there is some compensation in that the report is exhaustive.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studying it carefully.  You will find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 Raj.  Please send it to him. I am keeping my health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6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 Tour Programme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EVELYN GEDGE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writing at once to Cornelius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result of my correspondance will prove happy though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Mr. Vergese fills me with doubt.  During our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wanted me not to mention your name but I think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not to mention your name.  Cornelius ought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my information and it is better not to leave him to guess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therefore I am right in using your name.  I did not gather at our</w:t>
      </w:r>
    </w:p>
    <w:p>
      <w:pPr>
        <w:autoSpaceDN w:val="0"/>
        <w:autoSpaceDE w:val="0"/>
        <w:widowControl/>
        <w:spacing w:line="220" w:lineRule="exact" w:before="3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18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that you intended absolute prohibition.  I return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letters sent by you.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 2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VELYN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ACCHANGANDHI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 LETTER TO N.S. HARDIKAR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flag.  I am already attending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is quite good and workable.  It may take a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thing is in working order.  I note what you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 I had similar complaints from one or two other workers.  I note </w:t>
      </w:r>
      <w:r>
        <w:rPr>
          <w:rFonts w:ascii="Times" w:hAnsi="Times" w:eastAsia="Times"/>
          <w:b w:val="0"/>
          <w:i w:val="0"/>
          <w:color w:val="000000"/>
          <w:sz w:val="22"/>
        </w:rPr>
        <w:t>also what you say about the fastness of colours.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N.S. H</w:t>
      </w:r>
      <w:r>
        <w:rPr>
          <w:rFonts w:ascii="Times" w:hAnsi="Times" w:eastAsia="Times"/>
          <w:b w:val="0"/>
          <w:i w:val="0"/>
          <w:color w:val="000000"/>
          <w:sz w:val="16"/>
        </w:rPr>
        <w:t>ARDIKAR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UBLI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15528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doings of Congressmen there.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is too true.  I am simply sitting still.  I enclose Dr. Hardikar’s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 What he says about the size of the flag is, I think, quite true.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September 6, which read: “. . .as per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Conference of the Dal in December 1928, a good number of places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observing the monthly flag salutation function regularly at 8 a.m. on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of every month. . . .We have been getting oders for national flags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places both in India and outside.  . . .I shall feel highly obliged if the A.I.S.A.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arranges that its provincial branches at least keep national flags of different sizes </w:t>
      </w:r>
      <w:r>
        <w:rPr>
          <w:rFonts w:ascii="Times" w:hAnsi="Times" w:eastAsia="Times"/>
          <w:b w:val="0"/>
          <w:i w:val="0"/>
          <w:color w:val="000000"/>
          <w:sz w:val="18"/>
        </w:rPr>
        <w:t>ready for sale (with the charkha on them) . . .” (S.N. 15527)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prepare these flags to the standard size required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Hardikar and supply all the stores?  I would like you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 in this matter.  He has also been making experiments in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He has been fairly successful.  The colour must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fast.  Jerajani has used hand-spun woollen stuff for making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flags.  We might have both woollen and cotton varieties but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Niranjan Babu’s letter.  In so far as his narrative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slightest reflection upon you it is a bad narrative.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wilful in it but it shows how cautious a man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talking to one who is nervous under a shock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I have sent Niranjan Babu a prescription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future use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copy of the letter herewith enclosed. 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yet from  Krishnadas nor from his Guruji to whom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 incident owing to a letter received from him.  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long telegram apologizing for Krishandas but of course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 I need.  I want an absolute clearance.  Hemprabhadevi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silent nowadays.  I wonder if her silence is also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disturbances.  Have you regained your weight and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 now?  One thing seems to me to be clear from the dietetic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that has come under my notice, namely, that polished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consumption and a grain which requires so much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as rice need hardly be taken when other cereals are at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milk or curds, uncooked green vegetables and fruits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 workable proposition.  That the plant world does hold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substitute for milk I have no doubt but the secret is still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 American friends as also English friends have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>Soya Bean milk.  I am trying to secure the Soya Bean.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 Letter of Sjt. Niranjan Patnaik and reply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1609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Niranjan Patnaik”, 14-9-1929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VASUMATI PANDIT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I have had no letter from you for some time.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one regularly.  I have sent to Chhaganlal the programme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 Read that letter.  I keep good health. I have not yet started </w:t>
      </w:r>
      <w:r>
        <w:rPr>
          <w:rFonts w:ascii="Times" w:hAnsi="Times" w:eastAsia="Times"/>
          <w:b w:val="0"/>
          <w:i w:val="0"/>
          <w:color w:val="000000"/>
          <w:sz w:val="22"/>
        </w:rPr>
        <w:t>eating bread, nor do I feel the need for it.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9266</w:t>
      </w:r>
    </w:p>
    <w:p>
      <w:pPr>
        <w:autoSpaceDN w:val="0"/>
        <w:autoSpaceDE w:val="0"/>
        <w:widowControl/>
        <w:spacing w:line="292" w:lineRule="exact" w:before="42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reply in great haste.  I am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printing press valued at Rs. 20,000 was also donated.  Bhai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knows the true position.  Please show the Deed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Swami’s name will continue.  Isn’t our position merely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parties making the Trust?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to continue all the new Trustees.  There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reason for keeping each name.  I can explain it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 or in a letter when I get sufficient time for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omitted no point in this reply.</w:t>
      </w:r>
    </w:p>
    <w:p>
      <w:pPr>
        <w:autoSpaceDN w:val="0"/>
        <w:autoSpaceDE w:val="0"/>
        <w:widowControl/>
        <w:spacing w:line="266" w:lineRule="exact" w:before="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some time from your miscellaneous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or Panditji or Narandas should go to Gangabehn’s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someone to help her, she cannot manage the women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misbehaving.  It has been proved that ...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steals. 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this defect. Everyone knows what trouble 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gives. ...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 careless, thoughtless and bad-mannered girl.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one of  you should  take [A]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confidence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about [B]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her bad nature cannot be reformed, [A]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 out of the Udyoga Mandir and reform her with love.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angry with her and  abandon her.  In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Mandir, however, she will not improve.  Those who live in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certain virtues.  If they lack them, they are likely togrow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instead of improving there, for they will abuse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prevails in the Udyoga Mandir and, in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exist in the outside world, they would slacken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restraints which they used to exercise before joining the Mandir.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likely that [A] does not see the defects of [B] which we see.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few husbands who can see the shortcomings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 If every husband can do this, conjugal life would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 I would not, therefore, blame [A] if he cannot see [B’s]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 But it is clear to me as daylight that, if  that is so,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leave the Udyoga Mandir, for so long as he does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defects she will have a powerful shield in him.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partial to her so long as he does not see her defects. </w:t>
      </w:r>
      <w:r>
        <w:rPr>
          <w:rFonts w:ascii="Times" w:hAnsi="Times" w:eastAsia="Times"/>
          <w:b w:val="0"/>
          <w:i w:val="0"/>
          <w:color w:val="000000"/>
          <w:sz w:val="22"/>
        </w:rPr>
        <w:t>And so long as this goes on, [B’s] interests will suffer.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admitting married women, we do assume that we shall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co-operation from the husband and that, when we confess our</w:t>
      </w:r>
    </w:p>
    <w:p>
      <w:pPr>
        <w:autoSpaceDN w:val="0"/>
        <w:autoSpaceDE w:val="0"/>
        <w:widowControl/>
        <w:spacing w:line="220" w:lineRule="exact" w:before="3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in regard to the wife, both will leave the Mandir.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[B] and [A] also applies to [C]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[D]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Lakshmi does not behave properly, Dudabhai should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 away.  This should be done every time it is necessary;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 time, then, if it is our and her good fortune, she will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behave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all this for consideration by you.  Carry out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from it as is practicable.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Krishnamaiyadevi behaving?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narrow escape for Fulchand.  But we should not always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similar good fortune.   It is desirable to keep ready facilities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ropes, etc., near the place where children go for swimming. 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case, we should caution them from time to time.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5438;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130-2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JAYANTI PAREKH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Septembcr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your joining me is drawing near. I keep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best to utilize the services of pupils who come from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yet to utilize Kanti’s services as fully as I would wish.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however, is going on well, or, say, fairly well, and that is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knows all the chapters [of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by heart.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by heart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And so this is going on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yourself for the same as well as you can in the time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take it for granted that you will be able to teach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>carding, etc.,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32578/19</w:t>
      </w:r>
    </w:p>
    <w:p>
      <w:pPr>
        <w:autoSpaceDN w:val="0"/>
        <w:autoSpaceDE w:val="0"/>
        <w:widowControl/>
        <w:spacing w:line="218" w:lineRule="exact" w:before="26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TO N. R. MALKANI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1929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news you give me has deeply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Swami Govindanand wrote to me asking me to bless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Relief Committee he had formed.  I told him I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all the moneys I could collect were to be distributed through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only.  I see now what a fix you have found yourself in.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keep intact the balance of the moneys sent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If you are again free to work out relief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official interference or control, the Gujarat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set free.  Otherwise you will return it to me. When you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exploited instead of being able to serve the people,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wash your hands clean of the present Committee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relief work quietly and without stirring up dirt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fates are against you and that they do not require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We hold ourselves ready to serve where our service is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need to thrust ourselves anywhere.  It is enough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willing. Have I made myself quite plain and understandable?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Jairamdas and I had a long talk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sinfully wasting his body.  Why can  he not, whilst there 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himself one whole month’s rest or more if necesary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recuperate himself, and become thereby a fitter instrument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 I think you who surround him should declare a strike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him and compel him to take rest.  Please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leter to him and tell me how far you have succeeded.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ARAINDAS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ALKANI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FFICE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HYDERABAD (SIND)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895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Raojibhai’s fever seems to have continued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 long time, but it must have gone now.  I wrote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the day before yesterday.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all of us went and paid a visit to the institutions  run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Dayalbagh.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met  their head, Sahebji Maharaj.  No work on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is done in these institutions. They make footwear, buying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elsewhere.  I saw nothing in the goshala from which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 the expenditure on it is very high.  the institution maintains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Government.  It runs a college, etc., and accepts </w:t>
      </w:r>
      <w:r>
        <w:rPr>
          <w:rFonts w:ascii="Times" w:hAnsi="Times" w:eastAsia="Times"/>
          <w:b w:val="0"/>
          <w:i w:val="0"/>
          <w:color w:val="000000"/>
          <w:sz w:val="22"/>
        </w:rPr>
        <w:t>grants from the Government for the purpose. There is great cleanl-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iness in the place. The buildings are palatial, and the roads metalled.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has its own  guards.  It employs water-pumps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lights.  I would not regard this as an institution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poor.  It is certainly one which would do and bring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rich.  It is extremely well managed.  The residents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Saheb Maharaj.  Women enjoy freedom.  Not only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 caste restrictions, but their observance is actually prohibited.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are deliberately arranged outside caste circles.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 is absolutely simple.  Women are always clad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white.  Except bangles and a small neckalce, all other ornaments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banned.  Even those which they wear are made in Dayalbagh,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that they must be made in Dayalbagh.  The women’s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imitates the Parsi dress.  They even tie a white kerchief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 Attendance at morning and evening prayers is compulsory,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lasts one hour in the morning and two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Sahebji Maharaj is full of enthusiasm and takes interest in all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done under his supervision.  His aim in life 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realization.  The </w:t>
      </w:r>
      <w:r>
        <w:rPr>
          <w:rFonts w:ascii="Times" w:hAnsi="Times" w:eastAsia="Times"/>
          <w:b w:val="0"/>
          <w:i/>
          <w:color w:val="000000"/>
          <w:sz w:val="22"/>
        </w:rPr>
        <w:t>satsangis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forbidden to take part in politics.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with this a copy of the pamphlet giving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  More about this when we meet.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description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26-9-1929, under the title,</w:t>
      </w:r>
      <w:r>
        <w:rPr>
          <w:rFonts w:ascii="Times" w:hAnsi="Times" w:eastAsia="Times"/>
          <w:b w:val="0"/>
          <w:i w:val="0"/>
          <w:color w:val="000000"/>
          <w:sz w:val="18"/>
        </w:rPr>
        <w:t>“U. P. Tour”.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gentleman here named Pratapnarayan Vatal.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experience in the tannery of the Rewa State.  He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through correspondence in running our tannery.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initiates correspondence and writes to you,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Surendra and ask him to keep up the correspondence.  I </w:t>
      </w:r>
      <w:r>
        <w:rPr>
          <w:rFonts w:ascii="Times" w:hAnsi="Times" w:eastAsia="Times"/>
          <w:b w:val="0"/>
          <w:i w:val="0"/>
          <w:color w:val="000000"/>
          <w:sz w:val="22"/>
        </w:rPr>
        <w:t>was told that he has had twenty years’ experience.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meet Premraj’s guru in Farrukhabad I will try to get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Gopalrao’s wound seems to have taken a rather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>heal.  But he must have returned now.</w:t>
      </w:r>
    </w:p>
    <w:p>
      <w:pPr>
        <w:autoSpaceDN w:val="0"/>
        <w:tabs>
          <w:tab w:pos="250" w:val="left"/>
          <w:tab w:pos="550" w:val="left"/>
          <w:tab w:pos="1370" w:val="left"/>
          <w:tab w:pos="2050" w:val="left"/>
          <w:tab w:pos="4190" w:val="left"/>
          <w:tab w:pos="519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do anything now about [the delay in] the post.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time it takes to arrive here is correct.  I see that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counting the number of days.  For a letter posted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leave Ahmedabad earliest on the 14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reach Agra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of the 15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be delivered on the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15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right day according to their reckoning.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Chaman Kavi writes to me and tells me that you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daily about me but did not write and did not even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his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had merely asked my permission in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Harjivan will not let Chhotelal go away just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5439;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MANIBEHN PATEL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a good thing that Yashoda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 Her illness causes anxiety, but it is possible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recover with careful nursing.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Father has arrived, tell him I expect to meet him in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27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Chhanganlal Joshi”, 12-9-1929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[the death of] Bhai Indulal’s wife.  For her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release from pain.  I am a little surprised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bhai. 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>is the need for surprise when such things are in the air?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enjoy good health, and live at present on milk, curds and fruit.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LETTER TO G. D. BIRLA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September 2.  My impression is that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during the Andhra tour to arrange for the auditing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Congress Committee accounts.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hoping your  auditors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to do the job free of charge.  You may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Bengal Provincial Congress Committee. 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today.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enough rest in Agra.  My health is better. 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goat’s milk, curds and fruits.  I could eat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it.  If we get some opportunity to sit down together at leisure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 Wardha, I would like to know your views regarding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weakness or inability, one may not be able to adopt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diet and yet one may have well-considered views about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sages had arrived at fairly well-founded views regarding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an ideal diet but my mind does not accept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solution which must hold good for all time to come. 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unsuccessful for the time being in my experiment this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 is no longer of immediate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keeping good health.  Mahadevlalji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July a letter which contained some charges against you  I drew </w:t>
      </w:r>
      <w:r>
        <w:rPr>
          <w:rFonts w:ascii="Times" w:hAnsi="Times" w:eastAsia="Times"/>
          <w:b w:val="0"/>
          <w:i w:val="0"/>
          <w:color w:val="000000"/>
          <w:sz w:val="22"/>
        </w:rPr>
        <w:t>his attention to the impropriety of it and asked his permission to pass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D. Birla”, 26-8-1929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was, however, written on September 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Abbas </w:t>
      </w:r>
      <w:r>
        <w:rPr>
          <w:rFonts w:ascii="Times" w:hAnsi="Times" w:eastAsia="Times"/>
          <w:b w:val="0"/>
          <w:i w:val="0"/>
          <w:color w:val="000000"/>
          <w:sz w:val="18"/>
        </w:rPr>
        <w:t>Tyabji”, 1-9-1929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 letter to you.  the impropriety consisted in his not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to you first.  In his reply he gave me permission to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to you.  the letter, however, was not despatched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bcause I was on tour or for some other reason. 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Mahadevlal came to the Ashram.  At present he is touring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 He does not seem to have any selfish motive.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his letter to you now.  Read it t leisure and take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time in sending the reply.  And return his letter with your reply.</w:t>
      </w:r>
    </w:p>
    <w:p>
      <w:pPr>
        <w:autoSpaceDN w:val="0"/>
        <w:autoSpaceDE w:val="0"/>
        <w:widowControl/>
        <w:spacing w:line="220" w:lineRule="exact" w:before="126" w:after="0"/>
        <w:ind w:left="0" w:right="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JUDGE’S INDICTMENT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condense the following from a newspaper report:</w:t>
      </w:r>
    </w:p>
    <w:p>
      <w:pPr>
        <w:autoSpaceDN w:val="0"/>
        <w:tabs>
          <w:tab w:pos="1270" w:val="left"/>
          <w:tab w:pos="1330" w:val="left"/>
          <w:tab w:pos="1770" w:val="left"/>
          <w:tab w:pos="2290" w:val="left"/>
          <w:tab w:pos="3250" w:val="left"/>
          <w:tab w:pos="4610" w:val="left"/>
          <w:tab w:pos="599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extremely common for advocates for the defence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cases to argue that the prosecution story is an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concoction by the police, and in the vast majority of cases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whatever, whether elucidated in cross-examination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examination-in-chief, is ever produced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argument. Now either the contention is raised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directinstructions of the client, or it is deliberately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without any instructions from the client.  In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accused has aggravated the heinousness of the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is charged. In a clear case of this kind the tribunal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 case should take this into account as a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warranting an increase in the sentence.  In the latter case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practitioner has acted without reasonable 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on these lines is often grossly absued,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trying judge, if he has any suspicion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begins an attack upon the prosecutor or a witness,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from the advocate an assurance that he has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making the suggestion.  If such is not forthcoming,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cross-examination on these lines should be promptly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assurance is given, but if it appears on the termination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trial that no such grounds had existed, the tribunal should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 conduct of the advocate to the notice of the High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 I make these observations in order that a check may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on a growing and serious evil.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remarks of the Chief Justice of the Patna High </w:t>
      </w:r>
      <w:r>
        <w:rPr>
          <w:rFonts w:ascii="Times" w:hAnsi="Times" w:eastAsia="Times"/>
          <w:b w:val="0"/>
          <w:i w:val="0"/>
          <w:color w:val="000000"/>
          <w:sz w:val="22"/>
        </w:rPr>
        <w:t>Court.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enough in these columns to show that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unobtainable in the so-called courts of justice in India.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unprepared for a Chief Justice (assuming that he is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reported) becoming the framer of a gratuitous indictment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their clients.  These remarks of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High Court, in my opinion, amount to a threat to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and their counsel.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fear of an increase in sentence or being disbarred hangs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Damocles’ sword on the accused person or his counsel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it would be impossible for either to impugn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 Whatever the learned Chief Justice’s experience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the man in the street is, that in a vast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 police story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manufactured, and the growing evil is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or his counsel, but it is in the police who therefore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checked in their excessive zeal to fasten a particular crime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 The ordinary policeman is in mortal fear of degradation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dismissal, if he cannot secure convictions.  It becomes therefore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manufacture a case in the absence of reliable evidence.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therefore whose duty is to presume the innocence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person coming before him would think twenty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puts a single obstacle in his way.  Where is the lawyer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felt the truth of the statement which he makes but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prove?  And even a Charles Russel will be hard put to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truth that he feels within himself if for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disbarred in case he fails to prove his charge, he is hampered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his cross-examination or examination-in-chief?  The Piggot </w:t>
      </w:r>
      <w:r>
        <w:rPr>
          <w:rFonts w:ascii="Times" w:hAnsi="Times" w:eastAsia="Times"/>
          <w:b w:val="0"/>
          <w:i w:val="0"/>
          <w:color w:val="000000"/>
          <w:sz w:val="22"/>
        </w:rPr>
        <w:t>forgeries would never have been proved but for his fiery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 A lawyer who believes in the innocence of his client,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prompted by him or no, is bound, in order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to impugn by way of cross-examination or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story.  This however is common sense and common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both are at a discount in India’s courts of justice. 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prestige of the Government which in its turn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prestige of the police, the judges consider it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that prestige by turning prosecutors themselves.  It is sad, but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The Chief Justice of the Patna High Court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congratulated upon his boldness in emphasizing the fact.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66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RBITRATION V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RUTE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ORCE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Congress being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its opinion on the Golmuri Tinplate Workers’s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the Secretary to correspond with the employers and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before its next meeting so as to enable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both sides of the question and to form an opinion. 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immediately entered into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and has now prepared an elaborate note.  I must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merits of the strike.  From the correspondence and the note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there are vital differences of opinion even on facts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and those who represent the strikers. 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stands out prominently that this is a strike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a concern which is heavily protected at national expense.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members supported the protective tariff in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industry was a national industry, that the workers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treated and that the industry deserved support on merits.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therefore is bound to interest itself in the doings of a </w:t>
      </w:r>
      <w:r>
        <w:rPr>
          <w:rFonts w:ascii="Times" w:hAnsi="Times" w:eastAsia="Times"/>
          <w:b w:val="0"/>
          <w:i w:val="0"/>
          <w:color w:val="000000"/>
          <w:sz w:val="22"/>
        </w:rPr>
        <w:t>concern of this description.  The main demands are: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that there should be an impartial committee of enquiry into </w:t>
      </w:r>
      <w:r>
        <w:rPr>
          <w:rFonts w:ascii="Times" w:hAnsi="Times" w:eastAsia="Times"/>
          <w:b w:val="0"/>
          <w:i w:val="0"/>
          <w:color w:val="000000"/>
          <w:sz w:val="22"/>
        </w:rPr>
        <w:t>all the grievances;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that there should be no victimization;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that the case pending in the courts against strikers for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picketing, etc., be withdrawn.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employers appear to have ridden the high horse.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represented by the powerful Burmah Oil Co. and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 Wallace and Co.  They can afford to lose money to any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before me shows that they are unwilling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arbitration, and they are relying upon the force which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can give them.  The public need not worry over the intricacies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 which is becoming complicated by the intervention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and many other things that have happened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unusual strike.  The employers seek to hide themselves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>plea that the strike was premature.  Surely at best it is but a technical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 Public opinion therefore should concentrate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demands that the men have made.  They do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 should be accepted by the public as such, but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opinion in favour of the appointment of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enquiry into their grievances with the usual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restoration of the pre-strike position.  On this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opinions.  The strongest combination of employers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arbitration if capital and labour are even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WHAT IS UTOPIAN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report of the speech recently delivered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Kripalani before a meeting convened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Meerut College Board regarding participation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professors of the College in political meetings. 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non-co-operation programme he is reported to have said: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become the fashion in our days to consider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to be Utopian, but I ask you what can be more Utopian than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that this country can content itself with political liberty witout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asserting its economic independence? What can be more Utopian than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can be free without even the limited swadeshism implied in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foreign cloth and the manufacture of our own? What can be more Utopian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to expect real national workers out of those who live and move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being in Government schools and colleges which are in every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soulless foreign institutions? If national life means anything, there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be a scheme of national education wholly under national guidance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control, in tune with the past, responsive to the present and fully conscious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country’s destiny in the future.  I ask again what can be more Utopian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expect swaraj from the activities of the imitation Parliaments at Delhi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and their provincial off-shoots.  Were they designed for enabling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her full height?  They could only fulfil this purpose by destroying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giving place to institutions natural to the soil and created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own strength and initiative, not descending as doubtful gifts from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masters.  Take again the low-courts.  I say that to expect  justice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as they are constituted today is all moonshine.  Lastly, to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din and noise created by a few toy-bombs and pistol shots can overthrow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organized and mailed despotism that passes muster under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mid-summer madness that can appeal only to immature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over-emotional brains, rightly impatient of thraldom but still lacking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exact calculation involved in solving the great national problem.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these words went home to the Acharya’s audience.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will never be able to give a good account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struggle for freedom unless they become silent, effective, stout-</w:t>
      </w:r>
      <w:r>
        <w:rPr>
          <w:rFonts w:ascii="Times" w:hAnsi="Times" w:eastAsia="Times"/>
          <w:b w:val="0"/>
          <w:i w:val="0"/>
          <w:color w:val="000000"/>
          <w:sz w:val="22"/>
        </w:rPr>
        <w:t>hearted, self-sacrificing workers.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SOME TELLING FIGURES</w:t>
      </w:r>
    </w:p>
    <w:p>
      <w:pPr>
        <w:autoSpaceDN w:val="0"/>
        <w:tabs>
          <w:tab w:pos="550" w:val="left"/>
          <w:tab w:pos="4690" w:val="left"/>
          <w:tab w:pos="4970" w:val="left"/>
          <w:tab w:pos="5050" w:val="left"/>
        </w:tabs>
        <w:autoSpaceDE w:val="0"/>
        <w:widowControl/>
        <w:spacing w:line="278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Foreign-Cloth Boycott Committee has collected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facts and figures: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Foreign yarn and cloth imported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Rs. 66 crores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Total cloth consumed per head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 yards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population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 crores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dependent on agriculture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crores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employed for part of the year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 crores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indeStedness of India                                               700 crores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daily income per head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anna 7 p.</w:t>
      </w:r>
    </w:p>
    <w:p>
      <w:pPr>
        <w:autoSpaceDN w:val="0"/>
        <w:tabs>
          <w:tab w:pos="910" w:val="left"/>
          <w:tab w:pos="5050" w:val="left"/>
          <w:tab w:pos="5150" w:val="left"/>
        </w:tabs>
        <w:autoSpaceDE w:val="0"/>
        <w:widowControl/>
        <w:spacing w:line="280" w:lineRule="exact" w:before="0" w:after="40"/>
        <w:ind w:left="550" w:right="72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anna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daily income from spinning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employees in mills, factories, workshops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industries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15 lakhs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 invested in textile mills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employed in textile mills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Capital invested in Khadi by A.I.S.A.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403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0"/>
        <w:ind w:left="576" w:right="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Rs.  51 crores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4/5 lakhs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Rs.21 lakhs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4037" w:space="0"/>
            <w:col w:w="2468" w:space="0"/>
          </w:cols>
          <w:docGrid w:linePitch="360"/>
        </w:sectPr>
      </w:pPr>
    </w:p>
    <w:p>
      <w:pPr>
        <w:autoSpaceDN w:val="0"/>
        <w:tabs>
          <w:tab w:pos="5098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employed by A.I.S.A.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lakhs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per head of giving employment through mills          Rs.   1,328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per head of giving employment through                     Rs.          21</w:t>
      </w:r>
    </w:p>
    <w:p>
      <w:pPr>
        <w:autoSpaceDN w:val="0"/>
        <w:tabs>
          <w:tab w:pos="533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Proportion of wages for labour to cost of mill cloth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25%</w:t>
      </w:r>
    </w:p>
    <w:p>
      <w:pPr>
        <w:autoSpaceDN w:val="0"/>
        <w:tabs>
          <w:tab w:pos="5346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Proportion of wages for labour to cost ofkhadi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73%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almost sure that the import figures given by the calculator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Foreign-Cloth Boycott Committee’s office are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 total.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that office always errs on the right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 therefore take the 66 crores as the correct figure.  It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we are   paying per head of over Rs.2 per year and it is a tax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pay for our idleness.  If the 66 crores of rupees could be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circulated among the 11 crores who are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months, they will then have Rs.6 added to their incomes for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V. Dikshit”, 17-9-1929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employment during the year, a by no means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addition.  The service rendered by indigenous mills compared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khadi appears too insignificant to be of any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never cope with the problem of the terrible unemployment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of men and women and even the few labourers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find employment get only 25% of the cost of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whereas the labourers for khadi get 73% for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cottages and without the demoralizing atmosphere that </w:t>
      </w:r>
      <w:r>
        <w:rPr>
          <w:rFonts w:ascii="Times" w:hAnsi="Times" w:eastAsia="Times"/>
          <w:b w:val="0"/>
          <w:i w:val="0"/>
          <w:color w:val="000000"/>
          <w:sz w:val="22"/>
        </w:rPr>
        <w:t>surrounds factory labour.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REASON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FAITH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said in my article “Image Worship”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faith begins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fails.  That is to say, faith is beyond reason.  Many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from this that if faith is beyond reason, it can only be blind.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just the opposite of this.  That which is blind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 If someone asserts with full conviction there are flowers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sky the assertion cannot be considered valid.  For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masses of people contradicts it.  Belief in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in the sky is not faith; it is crass ignorance. Whether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in the sky is something that is amenable to rational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an inquiry will prove the falsity of the assertion.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when we say, “God  is”, no one can prove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is false.  However hard we might try through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disprove the existence of God, some doubt would still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everyone.  On the other hand the experience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the existence of God.  In every matter, faith must be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empirical knowledge.  For ultimately experience is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everyone who has faith must at some time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 He who has faith, however, does not desire experience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faith does not admit of doubt.  This does not mean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faith becomes dull-witted.  He whose faith is pure always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wit.  His reason tells him that faith is higher than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transcends experience, that it reaches where reason cannot.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or reason is the mind, that of faith is the heart.  It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>uniform experience of man that the heart is a thousand times more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“Image Workship”, 28-8-1929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than the mind.  Faith makes ships sail; faith makes 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deeds…even move mountains.  None can vanquish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 The wise are always afraid of defeat.  The child Prahlad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to some extent lacking in intellect but his faith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as the Meru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Faith does not admit of argumentation.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faith of one man is of no use to another man. 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will ford a river, while another who blindly follows him 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be drowned.  That is why Krishna says in chapter XVII of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: A man is what his faith makes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of  Tulsidas was unsurpassed.  It was his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the Hindu world a treasure like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a work filled with learning, but the effect of its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nothingcompared to the effect of its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Faith and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two different spheres.  Faith helps us to cultivate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self-knowledge, and thus leads to inner purity. 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us to acquire external knowledge, worldy knowledge,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causal connection with inner purity.  Men of great intellect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 most depraved in character.  But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moral depravity with faith.  Readers can understand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 a child may reach the highest point in faith and yet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balance.  How to find that faith?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Ramacharitmanasa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answer.  It can be had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through cultivating the company of the good.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benefit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realized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saying: “What good will not </w:t>
      </w:r>
      <w:r>
        <w:rPr>
          <w:rFonts w:ascii="Times" w:hAnsi="Times" w:eastAsia="Times"/>
          <w:b w:val="0"/>
          <w:i/>
          <w:color w:val="000000"/>
          <w:sz w:val="22"/>
        </w:rPr>
        <w:t>satsang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to men?”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19-9-1929</w:t>
      </w:r>
    </w:p>
    <w:p>
      <w:pPr>
        <w:autoSpaceDN w:val="0"/>
        <w:autoSpaceDE w:val="0"/>
        <w:widowControl/>
        <w:spacing w:line="292" w:lineRule="exact" w:before="27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TESTIMONIAL TO MUNSHI AJMERI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60" w:lineRule="exact" w:before="4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Agra I had the privilege, in an abundant measure,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 music of Bhai Ajmeriji.  His melodious voice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Hindi and Sanskrit gave me immense joy.</w:t>
      </w:r>
    </w:p>
    <w:p>
      <w:pPr>
        <w:autoSpaceDN w:val="0"/>
        <w:autoSpaceDE w:val="0"/>
        <w:widowControl/>
        <w:spacing w:line="212" w:lineRule="exact" w:before="5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MOHANDAS GANDHI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Jyotsna, Munshi Ajmeri Commemorative Issue, </w:t>
      </w:r>
      <w:r>
        <w:rPr>
          <w:rFonts w:ascii="Times" w:hAnsi="Times" w:eastAsia="Times"/>
          <w:b w:val="0"/>
          <w:i w:val="0"/>
          <w:color w:val="000000"/>
          <w:sz w:val="18"/>
        </w:rPr>
        <w:t>1969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mountain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LETTER TO SECRETARY, BENGAL CONGRESS </w:t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116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CALCUTTA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have yet to report to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Bengal Provincial Congress Committee.  The  office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worrying to choose an auditor and send the auditor’s report.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Sjt. Ghanshyamdas Birla to select an auditor and send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does, please give the auditor he may send the facilities he may </w:t>
      </w:r>
      <w:r>
        <w:rPr>
          <w:rFonts w:ascii="Times" w:hAnsi="Times" w:eastAsia="Times"/>
          <w:b w:val="0"/>
          <w:i w:val="0"/>
          <w:color w:val="000000"/>
          <w:sz w:val="22"/>
        </w:rPr>
        <w:t>require for auditing.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B. NARASIMHAM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would love to give you a certificate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ink.  I have invariably used it whenever it has been possible.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is that it is an ink that is at least useful but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 use of fountain pens much more than I do tell me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serviceable as the standard foreign ink we get. 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matters that your ink might not be equal to the best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ink gets the minimum use that might be required of any 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it might be intended.  But when it comes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issuing a certificate I have the greatest hesitation.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exaggerate and mislead the public.  I therefore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your own merits just now.  Let me use your ink freely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some time and when I have got universal testimony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might use your ink in the Ashram I will be more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a certificate than I am now.  You will therefore send me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quantity from time to time of the ink that you may issue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and I shall see that you get reports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I am ready to  give the certificate you shall have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N</w:t>
      </w:r>
      <w:r>
        <w:rPr>
          <w:rFonts w:ascii="Times" w:hAnsi="Times" w:eastAsia="Times"/>
          <w:b w:val="0"/>
          <w:i w:val="0"/>
          <w:color w:val="000000"/>
          <w:sz w:val="16"/>
        </w:rPr>
        <w:t>ARASIMHAM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ARISHAD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TENALI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 film: S.N. 15549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L. BANARASIDAS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difficult for me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People Society would not give you a hearing.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>forwarding your letter to them.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B</w:t>
      </w:r>
      <w:r>
        <w:rPr>
          <w:rFonts w:ascii="Times" w:hAnsi="Times" w:eastAsia="Times"/>
          <w:b w:val="0"/>
          <w:i w:val="0"/>
          <w:color w:val="000000"/>
          <w:sz w:val="16"/>
        </w:rPr>
        <w:t>ANARASIDAS</w:t>
      </w:r>
      <w:r>
        <w:rPr>
          <w:rFonts w:ascii="Times" w:hAnsi="Times" w:eastAsia="Times"/>
          <w:b w:val="0"/>
          <w:i w:val="0"/>
          <w:color w:val="000000"/>
          <w:sz w:val="20"/>
        </w:rPr>
        <w:t>, B.A.,LL.B.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AGRAON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BHANU PRASAD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would certainly be much more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see you personally before I give you any advice.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accept your suggestion that you should see me when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Fyzabad or you may anticipate the date and try to see me at Banaras </w:t>
      </w:r>
      <w:r>
        <w:rPr>
          <w:rFonts w:ascii="Times" w:hAnsi="Times" w:eastAsia="Times"/>
          <w:b w:val="0"/>
          <w:i w:val="0"/>
          <w:color w:val="000000"/>
          <w:sz w:val="22"/>
        </w:rPr>
        <w:t>or Lucknow.  I hope you are better.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AKAGUNJ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FYZABAD (AUDH)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15564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RADHA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have to carry on my work mostly by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because, if I must take rest and also attend to business,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letters while taking meals or while spinning.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have an attack of fever?  It does not matter if Manu has left. </w:t>
      </w:r>
      <w:r>
        <w:rPr>
          <w:rFonts w:ascii="Times" w:hAnsi="Times" w:eastAsia="Times"/>
          <w:b w:val="0"/>
          <w:i w:val="0"/>
          <w:color w:val="000000"/>
          <w:sz w:val="22"/>
        </w:rPr>
        <w:t>When Santok comes, tell her to write to me in details.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solve the problem of Umiya as early as possible.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good if she improves her Gujarati a little more. 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about it from time to time. How is Rukmini’s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two sisters get an opportunity for service,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acquit yourselves well and cultivate the utmost humility.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8676. Courtesy: Radhabehn Chaudhri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TO PREMABEHN KANTAK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In using the singular I have yielded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you.  Your lengthy reply was welcome.  Sons and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if the father, busy with his work, writes only a 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on their part ought to pour out their hearts when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quite true that I wish to catch anyone that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  my  net.  One may be completely ruined if caught in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 net.  But I do not know of any person that was ruined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mine.  Your request for money to pay the fare to Bomaby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I was happy that you made it. I have written to Chhaganbhai </w:t>
      </w:r>
      <w:r>
        <w:rPr>
          <w:rFonts w:ascii="Times" w:hAnsi="Times" w:eastAsia="Times"/>
          <w:b w:val="0"/>
          <w:i w:val="0"/>
          <w:color w:val="000000"/>
          <w:sz w:val="22"/>
        </w:rPr>
        <w:t>Joshi about it.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9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Patro—5: Kum.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>, p. 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pronoun in the singular.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Read the letters on Gangabehn before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on, so that you may know my view.  Manji has given her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fright, whereas he ought to have offered his sympathy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convinced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committed theft. 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>do you not, that she had committed some thefts even in the past?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which I had expressed in a previous letter about [A]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correct for the present at any rate.  If he can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see his wife’s defects, she will cease to be a wife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among his countless sisters.  This case of [A] proves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the thousandth time that a husband is a wonderful creature. 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what I wished to.  You may now do what you think best.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believe firmly that your mind is not impure.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fulfil only one condition to be entitled to hold this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that you should not nurse impure thoughts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but fight them every time they invade your mind. 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running in all directions; our manhood and our duty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taming and controlling it.  A person who believes that his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sometimes nurses his impurity or becomes weak.  Hence,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are continually battling against impurity, we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we are impure.  This is worship of the truth in its purest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indeed if Marathe now admits the failure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 In that case, however, it is necessary that he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experiments in the presence of all and given whatever he has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learning carpentry, that is, become a teacher. 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politely explain this to him, try to do so.  Or put it before Nathji.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money to Sind just now, for the work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mismanaged and Malkani’s services cannot be utilized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been, much against his will, drawn into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 I have, therefore, written to him and told him that he</w:t>
      </w:r>
    </w:p>
    <w:p>
      <w:pPr>
        <w:autoSpaceDN w:val="0"/>
        <w:autoSpaceDE w:val="0"/>
        <w:widowControl/>
        <w:spacing w:line="218" w:lineRule="exact" w:before="29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spend the money sent to him in the past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keep with you for the present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for the Assam Flood Relief Fund.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season of fever, everyone should drink boiled water.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still if they keep the bowels light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purgatives or enema, and reduce the quantity of food.  If anyone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fear that he is getting fever, he should take 3 grains of </w:t>
      </w:r>
      <w:r>
        <w:rPr>
          <w:rFonts w:ascii="Times" w:hAnsi="Times" w:eastAsia="Times"/>
          <w:b w:val="0"/>
          <w:i w:val="0"/>
          <w:color w:val="000000"/>
          <w:sz w:val="22"/>
        </w:rPr>
        <w:t>quinine and 15 grains of soda bicarb in lime juice.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5440;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MADHAVJI THAKKAR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keep aside your letter for some days.  As for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diet, I think it necessary that you should get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for an assessment of the results.  There is no doubt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regain strength.  Eat only as much as you can digest.  Be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about putting on weight.  Certainly, it is an ideal thing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 business and devote yourself entirely to public work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others, but this cannot be done in a hurry.  You may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business only when you feel certain in your mind that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you to stay on in business.  It is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a hasty step and have to repent later.  My advice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they should begin by regarding themselves as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oftheir business, and that, while they ran it in this spirit,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personal life plain and simple, maintaining themselves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possible expense.  If a person can do this, he will feel no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having to give up the business altogether just as the trustee feels </w:t>
      </w:r>
      <w:r>
        <w:rPr>
          <w:rFonts w:ascii="Times" w:hAnsi="Times" w:eastAsia="Times"/>
          <w:b w:val="0"/>
          <w:i w:val="0"/>
          <w:color w:val="000000"/>
          <w:sz w:val="22"/>
        </w:rPr>
        <w:t>none on relinquishing his trust, and will find it easy and natural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himself to public service.  I hope you will try to carry your </w:t>
      </w:r>
      <w:r>
        <w:rPr>
          <w:rFonts w:ascii="Times" w:hAnsi="Times" w:eastAsia="Times"/>
          <w:b w:val="0"/>
          <w:i w:val="0"/>
          <w:color w:val="000000"/>
          <w:sz w:val="22"/>
        </w:rPr>
        <w:t>wife with you in your plans.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the programme of my tour.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SURAJBEHN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SURAJBEHN,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now improve your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are not going to turn round and tell me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 at your age? Whatever the age,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one who has determination.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RAMDAS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given up hope of hearing from you. I now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would not exactly call it a letter, but never mind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from experience that when parents do not get letters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sons, it is a sign that the latter are happy and 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parents receive no letters from their children,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happy rather than distressed. That is what I had assumed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case.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32578/27</w:t>
      </w:r>
    </w:p>
    <w:p>
      <w:pPr>
        <w:autoSpaceDN w:val="0"/>
        <w:autoSpaceDE w:val="0"/>
        <w:widowControl/>
        <w:spacing w:line="220" w:lineRule="exact" w:before="18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addressee. However, from the contents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appear that this was addressed to Ramdas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Manilal </w:t>
      </w:r>
      <w:r>
        <w:rPr>
          <w:rFonts w:ascii="Times" w:hAnsi="Times" w:eastAsia="Times"/>
          <w:b w:val="0"/>
          <w:i w:val="0"/>
          <w:color w:val="000000"/>
          <w:sz w:val="18"/>
        </w:rPr>
        <w:t>And Sushila Gandhi”, 8-9-1929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marriage to take place when I arrive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Do not be agitated because I dictate such a thing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letter. We have to give up this false sense of shame.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ashamed of talking or writing about a thing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 to do with the world as witness? We lose our reason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shame as a result of which often unhappy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AINPURI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get your letters today here in Mainpuri,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get any.  I, therefore, expect to receive them in Kanpur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 tomorrow.  Today my mind is engrossed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besides, visitors are waiting to see me.  I, therefore, dictate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further.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Bal that I have had no time to write to him.  I shall write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5441;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Bapuna Patro…7: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 LETTER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AINPURI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the Indian states is all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revised the English at places. I see no harm in publishing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incorporating the revisions. I am returning the Hindi 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drafts. I have sent a copy of the English to manilal Kothari.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we should wait a little longer before publishing this.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together in my present or absence, and consider it further.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consult Vallabhbhai also. You may ask the ruler also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consider it necessary to have consultations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Abhyankar and the others. It will do not harm if you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Amritlal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And whatever small body you may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set up with Motilalji, it will be better to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in it. You will not, therefore, be able to use this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present travelling. If you wish to expedite the matter,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advisable for you to come to Lucknow, because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be able to meet many of the persons I have mentioned.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meet Amritlal also. There has been no reply from Bhopal.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copy their immediately. Perhaps there may be no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Bhopal was received. I have already sent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firm.</w:t>
      </w:r>
    </w:p>
    <w:p>
      <w:pPr>
        <w:autoSpaceDN w:val="0"/>
        <w:autoSpaceDE w:val="0"/>
        <w:widowControl/>
        <w:spacing w:line="24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ARRUKHABAD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Farrukhabad today.  I did not get the post even here.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I shall have a pile tomorrow in Kanpur.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Gopalrao must have returned now.  I should know what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>the operation has had on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must have taken up the work now.  You had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expenditure incurred by Ratilal.  I never told him that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Sheth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spend as much as he liked, though I certainly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obtain permission for every pie he spent.  that is, as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 a bank account, when he has finished his 150 rupees,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draws in excess of that figure will be an overdraft,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happens, we should inform him.  All this requires tact.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be good if you gave him one book.  He would then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how much he had drawn.  it will be necessary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whenever he wishes to draw a large sum.  We should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love and save as much as we can.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Waman Pataki conducts the Hindi class well enough. 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Premraj’s guru today.  He had come to bring me to Farrukhabad.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President of the Congress Committee.  He has, therefore, not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but more.  I have told him that, if Premraj settles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to look after the children, there will be no difficulty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them.  Most probably I shall get an opportunity to see those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5442;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Patro—7: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136-7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DOES A VILLAGE MEAN A DUNGHILL?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who toured India in 1918 and who played some role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framing the Montagu-Chelmsford reforms has in the course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about our villages, said that compared to villages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Indian villages seemed to be raised on dunghills!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that we do not find this criticism palatable,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deny the truth in it.  If we approach any village,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we encounter in the dunghill and this is usually placed on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 On entering the village, we find little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and what is within the village.  Here too there is dirt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roads.  At any time, children may be found defecating on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by-lanes.  As for making water, even adults will be found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anywhere.  If a traveller who is unfamiliar with these parts comes </w:t>
      </w:r>
      <w:r>
        <w:rPr>
          <w:rFonts w:ascii="Times" w:hAnsi="Times" w:eastAsia="Times"/>
          <w:b w:val="0"/>
          <w:i w:val="0"/>
          <w:color w:val="000000"/>
          <w:sz w:val="22"/>
        </w:rPr>
        <w:t>across this state of affairs, he will not be able to differentiate between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dunghill and the residential part.  As a matter of fact,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>much of a difference between the two.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ancient this habit may be, it is, nevertheless, a bad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 eradicated. 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Hindu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the Koran, the Bible, and the injunctions of Zoroaster…all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detailed suggestions regarding maintaining the cleanliness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roads, courtyards, homes, rivers and wells.  However, today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disregarding this so much so that there is a good deal of filth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even in our places of pilgrimage.  Perhaps one could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more of it in these places.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thousands of men and women dirtying the banks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 at Hardwar. Piligrims defecate at the very spot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sit, wash their faces, etc., in the Ganga and then again fill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 at the very same spot.  I have come across pilgrims defiling lakes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 at places of pilgrimage.  In doing this we destroy </w:t>
      </w:r>
      <w:r>
        <w:rPr>
          <w:rFonts w:ascii="Times" w:hAnsi="Times" w:eastAsia="Times"/>
          <w:b w:val="0"/>
          <w:i w:val="0"/>
          <w:color w:val="000000"/>
          <w:sz w:val="22"/>
        </w:rPr>
        <w:t>the dharma of compassion and disregard our duty to society.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recklessness leads to pollution of air and water. 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then that cholera, typhoid and other infectious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as a result of this?  It is dirty water which is the very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cholera. The same can be largely said of typhoid too. 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almost 75 per cent of diseases are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>our insanitary habits.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primary duty of a village worker is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sanitary habits.  Speeches and leaflets occupy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such education. This is so because these insanitary habits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such deep root that the villagers are not prepared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and, even if they do so, show a singular lack of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accordingly.  If leaflets, etc., are distributed, they will surely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them.  Many will not even know how to read and,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inquisitive, those who can read, will not read them out to the others.</w:t>
      </w:r>
    </w:p>
    <w:p>
      <w:pPr>
        <w:autoSpaceDN w:val="0"/>
        <w:autoSpaceDE w:val="0"/>
        <w:widowControl/>
        <w:spacing w:line="28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the dharma of the volunteers to give object-lessons.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themselves perform the tasks that have to be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villagers, will the latter follow their example; then doubtless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positively do so.  Even so, patience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required.There is no reason to conclude that people will start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their own just because we have served them for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should first of all collect the villagers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their dharma to them.  And at the same time, he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operations, whether or no he can recruit volunteers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villagers.  He should obtain from the very village a spade,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basket or a bucket, a broom and a pickaxe.  If  assured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will be returned to them after use, the people will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lend them. 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should now inspect the roads and go round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places where there are any human excreta.  They should collect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faeces in their baskets with the help of the spade and cover up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spots; wherever they find that people have urinated,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wet earth from those spots in those very baskets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clean earth from the surrounding area.  If there is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lying around, they should sweep it with the broom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in one corner and remove it in the same baskets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diposed of the excreta.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 dump the excreta is an important question. 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both of cleanliness and of economics.  If permitted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around, the thing emits a foul smell.  Flies which sit on it and then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bodies or our food spread infectious diseases all round.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up eating many sweets and other items of food if we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them with the help of a microscope.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cultivator the dirt is gold.  If put in the fields,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manure and increases the yield.  The Chinese are experts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it is said that they save crores of rupees by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like gold and, at the same time, avoid the incidence of many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volunteer should explain this matter to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permitted to do so, should bury it in their fields.  If any farmer,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ignorace, disregard the sanitary methods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volunteer, the latter should find a spot in the dunghill and bury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there.  Having completed this task, the volunteers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the garbage heap.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Garbage is of two types.  The first is that which is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for manure … such as peels and skins of vegetables, grain,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grass, etc.  The other type includes bits of wood, stones, sheets of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tin, etc.  Of these, the first type should be kept in fields or at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manure from it can be collected, and the second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and buried at places where pot-holes, etc., need to be filled 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this, the village will remain clean and people who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bare-footed will be able to do so fearlessly.  After a few days’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surely realize the value of it.  And once this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dawns on them, they will start helping and finally start doing things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 Every farmer will utilize in his own fields the excreta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family, so that no one will find anyone else being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>him and everyone will go on enriching his own crop.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get into the habit of defecating on the road.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uncivilized to do so in the open in public and to make even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 so.  We are aware of the uncivilized nature of this act,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avert our eyes if anyone happens to pass at that moment. 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should have the most inexpensive water-closets built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place.  The spot at which the dunghill is located can itself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purpose.  Farmers can share among themselves the manure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in this manner.  And so long as they do not start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arrangements, volunteers should clean dunghills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clean streets. Every morning after the villagers have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function, they should go to the dunghill at an appointed hour,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up all the filth and sipose of it in the manner mentioned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field is available, one should mark out the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may be buried.  If this is done, it will facilitate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and when the farmers get convinced of the matter,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the manure that is collected there.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excreta should not be buried very deep in the ground,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germs which usefully serve us live within nine inches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surface of the earth.  Their task is to turn everything within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layer into manure and purify all filth.  The sun’s rays too render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act as the messengers of Rama.  Anyone who wishes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do so through experience.  Some of  the excreta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nine inches below the earth’s surface and the ground dug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week in order to take note of what happens to it. 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 the very same excreta should be buried three to four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surface of the ground and then what happens to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 One would, thereby, learn through experience. 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excreta should not be buried deep in the earth, it must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mud, so that dogs cannot dig it up and foul odour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emitted.  It would be advisable to place a thorny hedge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>spot in order to prevent dogs from digging it up.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speak of burying excreta we should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large square or rectangular pit for it.  For,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is to be put on that already buried and the pit is also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up soon.  Hence the following day there would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small square pit near where the excreta was buried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day.  The earth removed from it would have been kept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side.  All that would have to be done the next day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bury the excreta, cover it up with the earth, level it properly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Garbage consisting of peels of vegetables, etc., should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manure on a spot near the above.  This is so because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and peels of vegetables, etc., should be turned into manure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spot near the above.  This is so because human excreta and peels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etc., cannot be turned into manure by burying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 Worms do not operate on the two in the same manner.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have been clear to volunteers that the place at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bury excreta will always remain clean, will have an even surface, and </w:t>
      </w:r>
      <w:r>
        <w:rPr>
          <w:rFonts w:ascii="Times" w:hAnsi="Times" w:eastAsia="Times"/>
          <w:b w:val="0"/>
          <w:i w:val="0"/>
          <w:color w:val="000000"/>
          <w:sz w:val="22"/>
        </w:rPr>
        <w:t>look like a newly ploughed field.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the heap that is not fit for making manure.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rubbish accumulated in it should be buried in a deep hole 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or wherever holes have to be filled up around the village. 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buried every day, should be pressed down from above and </w:t>
      </w:r>
      <w:r>
        <w:rPr>
          <w:rFonts w:ascii="Times" w:hAnsi="Times" w:eastAsia="Times"/>
          <w:b w:val="0"/>
          <w:i w:val="0"/>
          <w:color w:val="000000"/>
          <w:sz w:val="22"/>
        </w:rPr>
        <w:t>kept clean.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activity is carried on for a month, villages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dunghills and become instead clean and beautiful.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no expense is involved in this.  This neither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help from the Government nor any great scientific power.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is required is a volunteer with zeal.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add that what applies to human excreta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excreta of animals.  However, we shall consider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chapter.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Shikshan ane Sahitya,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22-9-1929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“Cowdung Cakes or Manure”, 17-11-1929.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OX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BULLOCK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wants to know why although a bull does not fetch </w:t>
      </w:r>
      <w:r>
        <w:rPr>
          <w:rFonts w:ascii="Times" w:hAnsi="Times" w:eastAsia="Times"/>
          <w:b w:val="0"/>
          <w:i w:val="0"/>
          <w:color w:val="000000"/>
          <w:sz w:val="22"/>
        </w:rPr>
        <w:t>as good a price as a bullock, it is regarded a sin to castrate the bull.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already been discussed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many people may not recall it.  It is a question that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readily.  One cannot say that there is no harm involved in castration.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have taught us both our ideal dharma and our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 The latter not only permits castration but enjoins it.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ancient custom, as old as the custom of drinking cow’s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also be aware that horses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domesticated animals are castrated when this is found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as follows.  All undertakings (or volunatry actions)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tainted, and from this standpoint, castration too is tainted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 subjected to it does suffer, however slightly it may be.  It is tainted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as the calf has no knowledge of what is done and would prevent </w:t>
      </w:r>
      <w:r>
        <w:rPr>
          <w:rFonts w:ascii="Times" w:hAnsi="Times" w:eastAsia="Times"/>
          <w:b w:val="0"/>
          <w:i w:val="0"/>
          <w:color w:val="000000"/>
          <w:sz w:val="22"/>
        </w:rPr>
        <w:t>it if it could.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do not seek solutions to such problems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them as matters of absolute dharma.  Relative dharma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proceed on a straight path like a railway track.  It has,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to make its way through a dense forest where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sense of direction.  Hence in this case, even one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 Many circumstances have to be considered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step is taken and, if the first step is towards the north,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may have to be taken towards the east. 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path may appear crooked, since it is the only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it can also be regarded as the straight one.  Nature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geometry.  Although natural forms are very beautiful,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fit in with geometrical patterns.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desirable for us to drink cow’s milk and use the bullock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ploughing, it is our dharma to castrate the calf; not doing 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an irreligious act.  In this manner, something which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independently is the very opposite of dharma,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when considered with reference to a given situation. 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subject calves to castration, do not run dairies, do not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tanneries, do not put the bones, hides and intestines, etc., of the cow 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use and still wish to drink cow’s milk, we shall become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eaters like the Westerners or, in the alternative, our cattle-wealth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destroyed.  This latter is taking place today.  Experienced people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 cow which decreased the burden of the earth,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yielded more milk than the quantity of fodder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consumed, that very cow has become a burden to India. 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words,it yields much less in proportion to what it consumes. 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persons, through ignorance and carelessness,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buffaloes and drinking their milk.  Myriads of cows are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Australia for being slaughtered.  Innumerable cows are slaughtered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their beef is exported to Burma.  Countless others die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death.  No one has the figures of cows which perish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 Those that still survive live as if on sufferance. 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given sufficient fodder as they do not yield sufficient milk.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not become apathetic to our dharma,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indifferent to it, we would have studied the science of cattle-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in the same way we study the other sciences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 those ancient superstitions or ancient practices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lost their utility or become harmful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now, I have in effect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tried to persuade others that it is the dharma of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serve the cow to see to it that those calves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best pedigrees and are therefore not fit to beget cows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castrated while still very young and reared as bullocks.  It is a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necessary dharma which is in keeping with 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pretext of following an imaginary but ideal dharma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practicable.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MATHURADAS PURUSHOTTAM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difficult vow.  But it is good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 May God help you.  To control one’s anger is not easy,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one is not even conscious that one has become angry.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one can succeed in every aspiration through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>effort.  Our duty is to make such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22,1929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Kanpur at half past eleven.  Here the post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 If I wish to catch today’s post, and I must, I should be brief.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has come here to see me.  He is in excellent health.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it does good to send out people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by turns.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worries of running the Ashram will waste away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>anyone with a sense of duty.  So long as we have not cultivated non-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attachment, this is bound to happen.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again find that the packets of letters I get from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carelessly.  You should tie the string round the packet so 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single letter can fall out.  The string round this packet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show, as it were.  The cover was torn, so that any letter could slip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 Look into this.  The person who ties up the packets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trained.  I am writing to Gangabehn.  More by </w:t>
      </w:r>
      <w:r>
        <w:rPr>
          <w:rFonts w:ascii="Times" w:hAnsi="Times" w:eastAsia="Times"/>
          <w:b w:val="0"/>
          <w:i w:val="0"/>
          <w:color w:val="000000"/>
          <w:sz w:val="22"/>
        </w:rPr>
        <w:t>tomorrow’s post.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137-8</w:t>
      </w:r>
    </w:p>
    <w:p>
      <w:pPr>
        <w:autoSpaceDN w:val="0"/>
        <w:autoSpaceDE w:val="0"/>
        <w:widowControl/>
        <w:spacing w:line="292" w:lineRule="exact" w:before="362" w:after="0"/>
        <w:ind w:left="0" w:right="19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SPEECH AT KANPUR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in his reply, referring to the first, told them that experience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shown that there were three definite conditions which must be fulfilled to make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spinning in schools and colleges a success.  The first essential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was to have a spinning expert to do the teaching and organizing work.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done by inducing the teachers already employed to master the art by promise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joint reply to addresses by District Board and Municipal Board.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under the title “The U. P. Tour…III”.  The District Board address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introduced compulsory spinning in schools and had spent Rs. 35,000 to </w:t>
      </w:r>
      <w:r>
        <w:rPr>
          <w:rFonts w:ascii="Times" w:hAnsi="Times" w:eastAsia="Times"/>
          <w:b w:val="0"/>
          <w:i w:val="0"/>
          <w:color w:val="000000"/>
          <w:sz w:val="18"/>
        </w:rPr>
        <w:t>solve the milk problem.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small increment in salary.  The second condition was to adopt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 for teaching spinning in schools.  The third condition was to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arrangements for getting the yarn spun by the students into cloth.  Referring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problem of milk supply he emphasized the need of expert guidance.  The reason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milk problem was daily becoming acute in India was that dairying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criminally neglected.  There was cow slaughter in India today because the killing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cows today was economically profitable.  If they wanted to save the cow and to solve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milk problem of India, tanneries must go hand in hand with dairies.  They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 the breed of the existing cattle so as to render their slaughter ultimately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uneconomic proposition.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3-10-1929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SPEECH AT PIECE-GOODS MERCHANTS’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22, 1929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while thanking them for the purses and the addresses they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presented,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easily excused yourselves from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the khadi fund on the ground that you could not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which, if successful, was bound to ruin your business.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credit be it said, you have chosen a better way. 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boycott relies upon conversion, not on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know that if the people want khadi instead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your trade in the production and sale of khadi.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foreign cloth business has spelt economic ruin to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it has taken away the only supplementary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enable them to keep their heads above water.  It is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that I have come to you with my beggar’s bowl.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persuade you, I would make you close up your business,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all your talent and business acumen to the service of khadi.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not yet ripe for it.  I would, therefore,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give liberally by way of penance and not patronage.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joint reply to addresses by piece-goods merchants and their employees.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“The U. P. Tour…III”.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 During this tour I have not been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at all.  I remained content with writing what was unavoidable,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saved much time.  However, I have sat down to write out this. </w:t>
      </w:r>
      <w:r>
        <w:rPr>
          <w:rFonts w:ascii="Times" w:hAnsi="Times" w:eastAsia="Times"/>
          <w:b w:val="0"/>
          <w:i w:val="0"/>
          <w:color w:val="000000"/>
          <w:sz w:val="22"/>
        </w:rPr>
        <w:t>My silence has commenced.  It is now 9 p.m.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a good number of cuttings.  I had read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one.  As yet I cannot write anything about Jatin.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what may be called our own circle fails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Personally, I have not the least doubt regarding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view.  I see no good in this agitation.  I have been obliged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because what I would say might be misused.  But people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my position.  No one has asked for my opinion.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this, I do not take into account questions by Press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Vallabhbhai does not seem proper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him President now would be like swallowing a hair.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shall think about the matter further when we meet,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are coming to Lucknow.  I give no thought 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At the proper time, God will help us.  No one has been pestering </w:t>
      </w:r>
      <w:r>
        <w:rPr>
          <w:rFonts w:ascii="Times" w:hAnsi="Times" w:eastAsia="Times"/>
          <w:b w:val="0"/>
          <w:i w:val="0"/>
          <w:color w:val="000000"/>
          <w:sz w:val="22"/>
        </w:rPr>
        <w:t>me either.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Madras Vallabhbhai rose to the occasion and did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 As for Karnatak and other places, I am looking forward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when we meet.  I liked those of your contributions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read.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9.30 p.m., September 22,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2510" w:val="left"/>
          <w:tab w:pos="2530" w:val="left"/>
          <w:tab w:pos="41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20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on the 22 </w:t>
      </w:r>
      <w:r>
        <w:rPr>
          <w:rFonts w:ascii="Times" w:hAnsi="Times" w:eastAsia="Times"/>
          <w:b w:val="0"/>
          <w:i w:val="0"/>
          <w:color w:val="000000"/>
          <w:sz w:val="12"/>
        </w:rPr>
        <w:t>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Kanpur.  In Agra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got it on the 23 </w:t>
      </w:r>
      <w:r>
        <w:rPr>
          <w:rFonts w:ascii="Times" w:hAnsi="Times" w:eastAsia="Times"/>
          <w:b w:val="0"/>
          <w:i w:val="0"/>
          <w:color w:val="000000"/>
          <w:sz w:val="12"/>
        </w:rPr>
        <w:t>rd</w:t>
      </w:r>
      <w:r>
        <w:rPr>
          <w:rFonts w:ascii="Times" w:hAnsi="Times" w:eastAsia="Times"/>
          <w:b w:val="0"/>
          <w:i w:val="0"/>
          <w:color w:val="000000"/>
          <w:sz w:val="22"/>
        </w:rPr>
        <w:t>.  This seems strange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care of the cows sent from Morvi, use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our purpose and return them in improved condition.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what I meant by my suggestion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school recognized.  The certificates should be awarded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the examination, too, should be held by it.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dairy…when we have made sufficient progress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to appear at an examination.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still that Lakshmi goes to teach [spinning to] Lady </w:t>
      </w:r>
      <w:r>
        <w:rPr>
          <w:rFonts w:ascii="Times" w:hAnsi="Times" w:eastAsia="Times"/>
          <w:b w:val="0"/>
          <w:i w:val="0"/>
          <w:color w:val="000000"/>
          <w:sz w:val="22"/>
        </w:rPr>
        <w:t>Chinubhai.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taking interest in Budhabhai’s quarrels with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years.  This time I met the wife too.  I have always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to blame.  If the women talk about this among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inform us too.  I do not write more to you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time.  If, however, you want to know the facts, see Budhabhai.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it happen that the door of the goshala was not closed?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fault was it?  There will be no harm if the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Lahore are arrested.  Such things may happen.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may even come to us seeking refuge with us.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we do not get involved in their affairs.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G.N.5443;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have your letter. Why was my reference to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unkindest cut”? On the contrary have I not expressed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not seen the letter? And now that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werewholly unaware of it, it gives me very considerable relief.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hope of Krishnadas some day seeing the gross error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partiality has betrayed him.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see the propriety of your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anything to him about the incident. Very often silent </w:t>
      </w:r>
      <w:r>
        <w:rPr>
          <w:rFonts w:ascii="Times" w:hAnsi="Times" w:eastAsia="Times"/>
          <w:b w:val="0"/>
          <w:i w:val="0"/>
          <w:color w:val="000000"/>
          <w:sz w:val="22"/>
        </w:rPr>
        <w:t>prayer is the only remedy.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makes you feel restless and anxious? I hope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Krishnadas’s behaviour. He will be all right in the end.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wilfully corrupt-minded. He does not even know that he has erred.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your wire. Hope you will keep good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keeping quite well. Now that Krishnadas has ceased to write to me,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keep me informed of your health.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32578/34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RATANLAL TARA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enough courage, the remedy is incredibly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 should ignore the so-called marriage and take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for husband or if she has no carnal desire, she should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pure service. When a girl is given in marriage without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person,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marriage according to law.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ATANLAL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AFOW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UJRANWALA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LETTER TO ASHRAM WOMEN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23,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written by Gangabehn on your behalf. 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Valjibhai has been doing my work.  See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full  advantage of his learning.  I cannot give what he can. 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is in a position to give more time, take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his store of knowledge.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must have arrived there by now. 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Ramabehn and Dahibehn cannot attend at prayer-time. 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duty is itself prayer.  We come together for prayer in order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fit for physical service of others.  When, however,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do a physical duty, the doing of that duty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 If any woman absorbed in meditation hears the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stung by a scorpion, she is bound to get up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and run to the help of that person.  Meditation finds its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in the service of the distressed.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23,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Chi. Chhaganlal’s letter.  You will see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continues to feel a little hurt.  Is he a member of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Committee?  If he is, it seems he was not informed. 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behind such things, but the fruits can be bitter.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in clear terms the information which you want.  The framework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should be prepared, as the Spinners’ Association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you should keep ready the heads for which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information, so that you will know the position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Chhaganlal writes about management expenses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 Where, however, extra assistants are also employed, the price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which is arrived at by adding 6 per cent to cost as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expenses may be accepted for comparison.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main thing is the resentment which Chhaganlal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to feel.  Try to discover its cause.  Ignore what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helped and try to remedy what can be remedied.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spring balance yesterday my weight came to 98 [lb.]; on </w:t>
      </w:r>
      <w:r>
        <w:rPr>
          <w:rFonts w:ascii="Times" w:hAnsi="Times" w:eastAsia="Times"/>
          <w:b w:val="0"/>
          <w:i w:val="0"/>
          <w:color w:val="000000"/>
          <w:sz w:val="22"/>
        </w:rPr>
        <w:t>our balance, therefore, it must be not less than 94.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what Chhaganlal says in his letter about Raghunath’s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carding.  It shows that our work is below standard.  Those who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do so for eight hours.  The fact that Raghunath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shows that his hand has not set and the muscles have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trained.  We may not expect him to acquire the capacity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carder, but certainly he should not get tired.  This applies </w:t>
      </w:r>
      <w:r>
        <w:rPr>
          <w:rFonts w:ascii="Times" w:hAnsi="Times" w:eastAsia="Times"/>
          <w:b w:val="0"/>
          <w:i w:val="0"/>
          <w:color w:val="000000"/>
          <w:sz w:val="22"/>
        </w:rPr>
        <w:t>to all processes.  Everyone should become an expert in every process.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5444;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A LETTER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question. There is on the whole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all means. But that is unavoidable at present,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punitive law has been practised since ages.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it at present, we make the principle of means into a fetter.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though conforming to many violent customs we are still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dharma a step further, we would certainly say that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being faulty the action was on the whole non-violent.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all undertakings are morally impure applies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wrong to keep oneself alive by drinking milk, but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that. Hence, if by keeping oneself alive in that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able to render real service, the action will count as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our forefathers treated the violence of actions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non-violence. Today we clearly see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animals and do not regard that act as non-violent. When </w:t>
      </w:r>
      <w:r>
        <w:rPr>
          <w:rFonts w:ascii="Times" w:hAnsi="Times" w:eastAsia="Times"/>
          <w:b w:val="0"/>
          <w:i w:val="0"/>
          <w:color w:val="000000"/>
          <w:sz w:val="22"/>
        </w:rPr>
        <w:t>society has advanced a step further and eliminated punishment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anyone who gives a place to punishment even in law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guilty of violence. Ask me if you have still not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23. 1929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we must not open a school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an Ashram at Godhra. If the Ashram cannot go on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impetus, if it cannot develop the power to attract people, it may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close down. It surprises and pains me that Mama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so simple a thing.</w:t>
      </w:r>
    </w:p>
    <w:p>
      <w:pPr>
        <w:autoSpaceDN w:val="0"/>
        <w:tabs>
          <w:tab w:pos="550" w:val="left"/>
          <w:tab w:pos="2610" w:val="left"/>
          <w:tab w:pos="3150" w:val="left"/>
          <w:tab w:pos="3910" w:val="left"/>
          <w:tab w:pos="4630" w:val="left"/>
          <w:tab w:pos="5370" w:val="left"/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the Ashram passes under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Thakkar Bapa. If Mama places himself under his discipline,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his good. But if, having done that, he is asked by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leave, he should be ready quietly to submit. Such a contingency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impossible. Mama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Amalgamating the Ashram with Antyaja Seva Mandal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mean that the ownership of the land or the buildings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 to to the latter. If the Ashram is handed over, the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Mandal can only be given a lease of the buildings at nominal </w:t>
      </w:r>
      <w:r>
        <w:rPr>
          <w:rFonts w:ascii="Times" w:hAnsi="Times" w:eastAsia="Times"/>
          <w:b w:val="0"/>
          <w:i w:val="0"/>
          <w:color w:val="000000"/>
          <w:sz w:val="22"/>
        </w:rPr>
        <w:t>rent.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Mama.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to duty is prayer. We attend prayer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ourselves for concrete service. Prayer passes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 in the face of concrete duty. A woman sitting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must rush to help if she hears the scream of a person stung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scorpion. The fulfilment of meditation lies in serving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hundred per cent performance in dedication to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of you. If anyone remains absent without cause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from the duty of cleaning the latrines and no substitute takes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we will be doomed, to filth and sickness. Supposing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cooking out of lethargy absents herself from work 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whim? Most of our work is of this nature. No one, big or small,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negligent in his duty. This is true of all activities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L. Phadke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remissness in the yajna of service are not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visible, nor are the beneficial results of ceaseless vigilance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if we have faith in beneficial results following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believe in the harmful consequences of indolence. The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beneficial effects of indolence or vigilance in the performance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great bearing on the good of the soul and we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speciality of the Ashram life that we expect the inmates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 this regard. Girdhari is here today. I was very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his melodious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evening.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Kushmbehn Desai’s Diary. S.N. 32578/32</w:t>
      </w:r>
    </w:p>
    <w:p>
      <w:pPr>
        <w:autoSpaceDN w:val="0"/>
        <w:autoSpaceDE w:val="0"/>
        <w:widowControl/>
        <w:spacing w:line="292" w:lineRule="exact" w:before="362" w:after="0"/>
        <w:ind w:left="0" w:right="2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advise you that you should adopt a strict regimen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and pull yourself together.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Even a twelve-year-old constipation can be cured by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 in my view that achieving health of the body by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means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a duty.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ISHWARLAL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ISHWARBHAI,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a purely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Feasting has no place in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remembering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dead, dwelling upon and extolling their good qualities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emulating them. This includes everything that the scriptures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beneficial.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wearing a particular metal can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or decrease bodily strength. Even if such were the case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encourage such possession.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narrated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history.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>has included in it whatever he thought instructive. The episode of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deer-skin could be intended to show that even a woman like Sita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to temptation. The deer has often been used as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craving. And it should not be difficult to imagine what can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person yields to temptation. That the poet’s description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conform to our present ideas of morality is another matter.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judged by picking out isolated incidents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them. It can be judged only by the effect it has had and </w:t>
      </w:r>
      <w:r>
        <w:rPr>
          <w:rFonts w:ascii="Times" w:hAnsi="Times" w:eastAsia="Times"/>
          <w:b w:val="0"/>
          <w:i w:val="0"/>
          <w:color w:val="000000"/>
          <w:sz w:val="22"/>
        </w:rPr>
        <w:t>still has on the people.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remember that man is happy or unhappy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his previous actions. But this law is not meant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callous. Just as man reaps the fruits of his previous actions,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actions will also bear fruit. Hence, a process of addition,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subtraction, multiplication and division is continuously going 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is influenced by the actions of others as much as by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This is the divine attribute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by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one realize in experience the oneness of all life.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>you not to be a prey to superstition about good and bad omens.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MOHANLAL M. BHATT</w:t>
      </w:r>
    </w:p>
    <w:p>
      <w:pPr>
        <w:autoSpaceDN w:val="0"/>
        <w:autoSpaceDE w:val="0"/>
        <w:widowControl/>
        <w:spacing w:line="266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MOHANLAL,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Legally Swami’s name will be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founders of 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Having your name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legal. It is my impression that there is or was some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Swami’s name also. Hence his name should be there. Swami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or I can be entered as the founders of the Trust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had assumed the original responsibility. Shankerlal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two. His name has not been included as one of the founders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Trust because he had subsequently withdrawn. The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is only one of law and policy.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regarding the trustees. There is substance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Rajaji’s name can be omitted if you wish. Even if it is, his </w:t>
      </w:r>
      <w:r>
        <w:rPr>
          <w:rFonts w:ascii="Times" w:hAnsi="Times" w:eastAsia="Times"/>
          <w:b w:val="0"/>
          <w:i w:val="0"/>
          <w:color w:val="000000"/>
          <w:sz w:val="22"/>
        </w:rPr>
        <w:t>advice will always be available. Valji’s name is not included because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The Navajivan Trust. For the Trust Deed,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“Declaration of Trust”, </w:t>
      </w:r>
      <w:r>
        <w:rPr>
          <w:rFonts w:ascii="Times" w:hAnsi="Times" w:eastAsia="Times"/>
          <w:b w:val="0"/>
          <w:i w:val="0"/>
          <w:color w:val="000000"/>
          <w:sz w:val="18"/>
        </w:rPr>
        <w:t>26-11-1929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wish to spend his intellectual energy in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wants to do only writing work. Personaly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have his name. Vallabhbhai’s name should be kept, for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take interest whenever you trouble him for advice.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great support to Swami. I have always felt that Shankerlal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there. His devotion is wonderful. His intelligence is sharp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great interest in such activities. I have kept him in reservebecause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temperament he is not able to mix with everyone.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his name may be kept out. Your name should definitely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Since Swami insisted on withdrawing I was helpless.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run the press. You have succeeded to Swami’s chair,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it was, and are definitely bringing credit to it. I cannot imagine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 without you. Who in this world is wholly free from failings?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insist on your name being included. As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names, your view will be mine. Show this letter to Kaka. If you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decision only after consulting him, I shall abide by it.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interest in this matter, and if you wish, you may trouble him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not yet sent me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32578/31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has gone down very much indeed. 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too much about things.  You should go somewhere and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 in a place like Almora and build a strong body. 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have allowed your health to decline so much.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feels hurt without any cause, you need not worry on </w:t>
      </w:r>
      <w:r>
        <w:rPr>
          <w:rFonts w:ascii="Times" w:hAnsi="Times" w:eastAsia="Times"/>
          <w:b w:val="0"/>
          <w:i w:val="0"/>
          <w:color w:val="000000"/>
          <w:sz w:val="22"/>
        </w:rPr>
        <w:t>that account.  You had every right to ask Chhaganlal for estimates.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Munnalal, it seems to me, will not stay for long.  Madhavlal is </w:t>
      </w:r>
      <w:r>
        <w:rPr>
          <w:rFonts w:ascii="Times" w:hAnsi="Times" w:eastAsia="Times"/>
          <w:b w:val="0"/>
          <w:i w:val="0"/>
          <w:color w:val="000000"/>
          <w:sz w:val="22"/>
        </w:rPr>
        <w:t>riding on the waves of imagination.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know that Narandas had changed his mind. </w:t>
      </w:r>
      <w:r>
        <w:rPr>
          <w:rFonts w:ascii="Times" w:hAnsi="Times" w:eastAsia="Times"/>
          <w:b w:val="0"/>
          <w:i w:val="0"/>
          <w:color w:val="000000"/>
          <w:sz w:val="22"/>
        </w:rPr>
        <w:t>Try and know the reason.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asking Chhaganlal Gandhi for estimates;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Ramniklal will arrive there after the Diwali.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we shall have to send someone to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5474;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LETTER TO DUDHABHAI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DUDHABHAI,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have been again having unfavourable reports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Lakshmi.  But I do not despair.  We shall be able to discipline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keeping her alternately at Sayla and at Sabarmati.  Her pranks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once again on the increase.  At Sabarmati she cannot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under control for a long time.  Gangabehn has showered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love on her.  She even spent some of her own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Lakshmi, but she is still not mature enough to understand such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 away, educate and send her back.  These days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15823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Jagjivandas has not felt hurt at all by your or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letter; this is a very good sign.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Mulchandbhai about the money.  You, too,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from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discuss further the mistakes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Mandir.  In any case Ramji should not be involved in the affair.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another letter from Madhavlal.  I do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 Such disputes will arise and end.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Lakshmi cannot stay with Gangabehn in any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Dudhabhai and tell him that he should take her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sometime; he may send her back when she agrees to return. 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every time it is necessary, she will become wiser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I enclose with this a letter to Dudhabhai; you may use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Galiara on the lines I had expected. 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good if we could now start as early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the letter from that Englishman.  Note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particulars of his ship.  Find from the newapapers on which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arrive in Bombay.  You will get the information easily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shall not be there, but you should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Do for him what I did for Mirabehn.  That is, see that he uses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 net, drinks only boiled water, does not eat pulses, consumes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milk as he can, and eats butter instead of ghee. 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him the fruits to which he is used … you may even consult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 When he moves in sunlight, he must wear his hat.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out very little in sunlight.  There is a letter on this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who had stayed with us for one or two weeks. 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it.  I will send it for you to read.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anything to Malkani just now.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about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5445;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141-2</w:t>
      </w:r>
    </w:p>
    <w:p>
      <w:pPr>
        <w:autoSpaceDN w:val="0"/>
        <w:autoSpaceDE w:val="0"/>
        <w:widowControl/>
        <w:spacing w:line="240" w:lineRule="exact" w:before="2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Chhaganlal Joshi”, 19-9-1929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 SPEECH TO STUDENTS, 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MAHATMAJI, REPLYING, SAID:</w:t>
      </w:r>
    </w:p>
    <w:p>
      <w:pPr>
        <w:autoSpaceDN w:val="0"/>
        <w:autoSpaceDE w:val="0"/>
        <w:widowControl/>
        <w:spacing w:line="30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in which you have indicated your affection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welcome only if all the students that are present here have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hearts.  But I am afraid this is only the spirit of the 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that is true, then those words have not the same value.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have preached self-control as the first step towards progress. </w:t>
      </w:r>
    </w:p>
    <w:p>
      <w:pPr>
        <w:autoSpaceDN w:val="0"/>
        <w:autoSpaceDE w:val="0"/>
        <w:widowControl/>
        <w:spacing w:line="300" w:lineRule="exact" w:before="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to the students, he said they were self-willed, but had no purity. 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roaming amongst thousands of students, he had come to the conclusion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real purity and simplicity of heart, all institutions like the Young  League,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would be of no use.  His 45 years’ experience told him that without it people </w:t>
      </w:r>
      <w:r>
        <w:rPr>
          <w:rFonts w:ascii="Times" w:hAnsi="Times" w:eastAsia="Times"/>
          <w:b w:val="0"/>
          <w:i w:val="0"/>
          <w:color w:val="000000"/>
          <w:sz w:val="18"/>
        </w:rPr>
        <w:t>were useless.  The students had desire, but that alone did not help in the matter.</w:t>
      </w:r>
    </w:p>
    <w:p>
      <w:pPr>
        <w:autoSpaceDN w:val="0"/>
        <w:autoSpaceDE w:val="0"/>
        <w:widowControl/>
        <w:spacing w:line="30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Mahatmaji compared the students to a person addicted to drugs,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their influence spoke in plenty and showed various activities, but, when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normal state, did not amount to anything.  Mahatmaji made a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the students of the Agriculture College, whom he called cowards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allowed themselves to be confined even when they did not like the orders,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ready to obey them because fear dominated their hearts, lest they might lose some </w:t>
      </w:r>
      <w:r>
        <w:rPr>
          <w:rFonts w:ascii="Times" w:hAnsi="Times" w:eastAsia="Times"/>
          <w:b w:val="0"/>
          <w:i w:val="0"/>
          <w:color w:val="000000"/>
          <w:sz w:val="18"/>
        </w:rPr>
        <w:t>job of Rs. 50 after finishing their studies.</w:t>
      </w:r>
    </w:p>
    <w:p>
      <w:pPr>
        <w:autoSpaceDN w:val="0"/>
        <w:autoSpaceDE w:val="0"/>
        <w:widowControl/>
        <w:spacing w:line="30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to the students present, he said: “You must have done the same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Principal gave a similar order.”  He begged to be excused for being plain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asked, if he was not plain to them, to whom would he be so?  He further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>that with a spirit like that neither they nor the country could gain anything.</w:t>
      </w:r>
    </w:p>
    <w:p>
      <w:pPr>
        <w:autoSpaceDN w:val="0"/>
        <w:autoSpaceDE w:val="0"/>
        <w:widowControl/>
        <w:spacing w:line="30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further made reference to Swami Shraddhanand who never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meeting where he did not make a reference to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did not give it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his Gurukul.  Likewise, Mahatmaji pleaded for control of the senses and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that western books coming to this country never taught any control of </w:t>
      </w:r>
      <w:r>
        <w:rPr>
          <w:rFonts w:ascii="Times" w:hAnsi="Times" w:eastAsia="Times"/>
          <w:b w:val="0"/>
          <w:i w:val="0"/>
          <w:color w:val="000000"/>
          <w:sz w:val="18"/>
        </w:rPr>
        <w:t>the senses.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D.A.V. College; Chatterji and Diwan Chand, the Principals, welcomed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as to what I would have you to do in 1930. 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you in 1930 smilingly to face death if need be. 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the death of a felon.  God accepts the sacrifice of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heart.  You therefore must purify yourselves before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fit instruments for the service of the country even unto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cultivate a snow-white purity of character first,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you will not be able to do anything in 1930.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said that simply to change the Government would mean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nothing.  As was seen, the present Indian officials were no better than Europeans.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needed was a change in the system of government.  He had everything to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but nothing to given when January came.  They could have blessings from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women for the money given to him, but in January they would not get even this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much.  Mahatmaji made a vigorous appeal to prepare for the occasion during the three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coming months and to show some signs as before sunrise the dawn was visible.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was to be achieved unless they prepared during these months.  Freedom could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achieved only after making a sacrifice with clean hearts.  No swaraj was possible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purification of the heart.  This was the first thing to be done and then came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of the Congress creed.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GULZARILAL NANDA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GULZARILAL,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enclosing copies of the letters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written. Let me know the developments now.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dictated the above I got your letter dated the 22nd.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file containing the papers of the case should be returned.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this also in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award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Majoor Sandesh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yet. The workers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of opinion. That is sufficient. They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drafted by a lawyer if they wish; but we should see that they do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10-10-1929.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Ahmedabad labour dispute;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on Dispute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Mill-Owners and Workers”, 7-9-1929.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too long to do so. I hope that my letter to the Umpire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ensure that Shankerlal should continue to meet Mangaldas Sheth.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Kushumbehn Desai’s Diary. S.N. 32578/39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 SPEECH AT BANARAS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September 25, 1929</w:t>
      </w:r>
    </w:p>
    <w:p>
      <w:pPr>
        <w:autoSpaceDN w:val="0"/>
        <w:autoSpaceDE w:val="0"/>
        <w:widowControl/>
        <w:spacing w:line="30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untouchables Mahatma Gandhi asked them to have patience.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though much work had been done for their betterment, it could not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considered satisfactory.  As far as he could see, there was no such thing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in Hindu dharma; on the contrary it was built on the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touchability.  Just as one cast off a garment when it got dirty and put on a better one, </w:t>
      </w:r>
      <w:r>
        <w:rPr>
          <w:rFonts w:ascii="Times" w:hAnsi="Times" w:eastAsia="Times"/>
          <w:b w:val="0"/>
          <w:i w:val="0"/>
          <w:color w:val="000000"/>
          <w:sz w:val="18"/>
        </w:rPr>
        <w:t>Hindu dharma could be discarded only if one could find a better dharma.</w:t>
      </w:r>
    </w:p>
    <w:p>
      <w:pPr>
        <w:autoSpaceDN w:val="0"/>
        <w:autoSpaceDE w:val="0"/>
        <w:widowControl/>
        <w:spacing w:line="30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mind if anyone addressed him as a Bhangi or a Chamar.  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thus because of one’s occupation.  And the occupation of a Bhangi or a Chamar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bad one.  A doctor also performs similar work, there is no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their work and his, but a doctor’s occupation cannot be called bad.  Doctors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more for their services, whereas Bhangis take just enough for their sustenance.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pray to God that those who were opperessing them would purify their </w:t>
      </w:r>
      <w:r>
        <w:rPr>
          <w:rFonts w:ascii="Times" w:hAnsi="Times" w:eastAsia="Times"/>
          <w:b w:val="0"/>
          <w:i w:val="0"/>
          <w:color w:val="000000"/>
          <w:sz w:val="18"/>
        </w:rPr>
        <w:t>hearts.</w:t>
      </w:r>
    </w:p>
    <w:p>
      <w:pPr>
        <w:autoSpaceDN w:val="0"/>
        <w:autoSpaceDE w:val="0"/>
        <w:widowControl/>
        <w:spacing w:line="30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some undesirable practices prevailing among the untouchables,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No one eats carrion except some of the untouchables. Achhutoddhar Mandal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thanked for trying to wean them from this undesirable habit and they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 thanks for giving it up.  But it is equally bad to drink alcohol.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argue that even the doctors and Sahibs drink.  But those who are well off escape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reproach.  Therefore they should not imitate the example of the doctors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respect.  One should not imitate the bad actions of others. These days Malaviyaji 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real purification has to be achieved through </w:t>
      </w:r>
      <w:r>
        <w:rPr>
          <w:rFonts w:ascii="Times" w:hAnsi="Times" w:eastAsia="Times"/>
          <w:b w:val="0"/>
          <w:i w:val="0"/>
          <w:color w:val="000000"/>
          <w:sz w:val="18"/>
        </w:rPr>
        <w:t>going about purifying them.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</w:t>
      </w:r>
      <w:r>
        <w:rPr>
          <w:rFonts w:ascii="Times" w:hAnsi="Times" w:eastAsia="Times"/>
          <w:b w:val="0"/>
          <w:i w:val="0"/>
          <w:color w:val="000000"/>
          <w:sz w:val="18"/>
        </w:rPr>
        <w:t>own efforts.  The awakening amongst their people should not be used for 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Krishnalal Jhaveri, who acted as umpire in the dispute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Mill-owners’ Association and the Ahmedabad Labour Union;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“Apeeal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 Labourers”,7-12-1929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Madan Mohan Malaviya initiating the untouchables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purificatory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wrong purpose.  One should not accept what is bad nor feel hate or something of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kind for others.  They must always try to remove their own imperfections.  Once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find that the fault lies with them and not with the untouchables, they will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them.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his wish that they too should make a sacrifice.  He was asking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 small and simple.  They were not dying of starvation and were also able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 enough for their needs.  But there existed crores in the country who were starving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death but who did not wish to leave their villages as they owned some land. 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they leave it and go elsewhere?  If people wanted to share the troubles of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men, they should wear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 SPEECH AT HINDU UNIVERSITY, BANARAS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September 25,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ACHARYA, STUDENTS, TEACHERS, 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first time I am visiting this University.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here before.  On one occasion you gave me money for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and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have given me just now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1,286-14-2 and perhaps, you will give some more.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you for whatever contributions you have given so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give.  I say this as a matter of courtesy.  But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me whether I am satisfied with the amount I have received,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say ‘no’.  I regularly get news about you. 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keeps sending me news about you.  Whatever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told gives me the impression that your capacity is much greater.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 Jamnalal Bajaj visited this place.  He told me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regarding khadi.  At that time I became hopeful.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whatever I am seeing now and from whatever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it seems that the message of khadi has not touched your heart. 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surprising thing, but it saddens me all the same.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University is the biggest creation of Malaviyaji.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serving the nation continuously for the past 40 years. 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 how great his services have been.  The Hindu University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epitome of his life-work.  Respected Malaviyaji and I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opinion.  But the differences do not stop me from </w:t>
      </w:r>
      <w:r>
        <w:rPr>
          <w:rFonts w:ascii="Times" w:hAnsi="Times" w:eastAsia="Times"/>
          <w:b w:val="0"/>
          <w:i w:val="0"/>
          <w:color w:val="000000"/>
          <w:sz w:val="22"/>
        </w:rPr>
        <w:t>paying tribute to him for his services.  The success of this University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measure of his success, and the success of this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judged by the way the students have moulded their characters,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they have contributed towards the progress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religion they have imbibed.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to deserve the monumental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son of India?  He expects you to become not literary giants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defenders of Hinduism and the country through expressing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your own lives.  . . . Remember that this,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Malaviyaji’s, will be judged not by the magnificence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or the 1,300 acres that they cover, but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 . . . If you will express the requisite purity of character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you cannot do it better than through the spinning-wheel.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myriads of names of God,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represents the untold millions of poor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few rich people.  The easiest and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identifying yourselves somewhat with these starving millions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 message of the spinning-wheel in the three-fold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me.  You can spread it by becoming expert spinners,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khadi, and by pecuniary contributions.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will never have access to the facilities that Malaviyaji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you.  What return will you make to these your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sisters?  You may be sure that, when he conceived the plan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he had the question in mind, and he embarked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in the hope that you would so conduct yourselves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training given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a small instrument but in my eyes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one. You may or may not agree with me about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faith in the charkha is ever increasing.  You have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here, and you can get all kinds of facilities you wish to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students here do not have to pay any fees.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 whom Malaviyaji even grants some scholarships. 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a great man can do for the students…men or women.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your condition here.  And on the other hand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human beings in our country who do not get any thing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dry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dirty salt once in a day.  In Jagannathji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dying of starvation.  There is no lustre in their eyes.  I could count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Taken from the report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10-10-1929, which appeared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“The U. P. Tour…IV”.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 in Orissa.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single bone in their bodies, and this did not happen long ago,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now.  In some places people get full meals, they over-eat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require the services of doctors and physicians,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dying of starvation.  I would like to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for these dying men.  Do you have no sympathy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skeletons?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aptest name for  God.  So long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such person is denied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Vishwanath, God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there.  The untouchables are not allowed to enter the place.  If </w:t>
      </w:r>
      <w:r>
        <w:rPr>
          <w:rFonts w:ascii="Times" w:hAnsi="Times" w:eastAsia="Times"/>
          <w:b w:val="0"/>
          <w:i w:val="0"/>
          <w:color w:val="000000"/>
          <w:sz w:val="22"/>
        </w:rPr>
        <w:t>any untouchable does go to Vishwanath temple, it is only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“God” is specially kind that his bones remain intact. 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God, then serve the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have given me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1,286.  It is better than giving me nothing.  But if you do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what’s the use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>this money?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wear khadi you are being thrifty.  You need clothes.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wear khadi worth one rupee, 13 annas will be paid out of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people.  But if you were to buy foreign cloth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out of the country.  The poverty witnessed in this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elsewhere in the world, and if you wish to remove it,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wear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amongst those who wear khadi many 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hypocrites, impostors, frauds and scoundrels.  But those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faults.  Even those who do not wear khadi can have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do not use khadi can be impostors or scoundrels.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man is an impostor or a fraud at least one good 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would be that he does wear khadi.  I came across a prostitute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khadi.  She said to me: ‘Pray to God so that fallen women like </w:t>
      </w:r>
      <w:r>
        <w:rPr>
          <w:rFonts w:ascii="Times" w:hAnsi="Times" w:eastAsia="Times"/>
          <w:b w:val="0"/>
          <w:i w:val="0"/>
          <w:color w:val="000000"/>
          <w:sz w:val="22"/>
        </w:rPr>
        <w:t>me are absolved of our sins.’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purify your hearts and whatever sacrifices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make, make them with the purest intentions …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 or the gallows.  You must cleanse your heart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can be had from any college.  But there should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about your University.  You can given something more now,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as you have not given according to your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pins people down for contributions. 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his ability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CONVOCATION ADDRESS AT KASHI VIDYAPITH,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BANARAS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Acharya Narendradeva, who is the soul of the Vidyapith, had arranged a Vedic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ceremonial which every </w:t>
      </w:r>
      <w:r>
        <w:rPr>
          <w:rFonts w:ascii="Times" w:hAnsi="Times" w:eastAsia="Times"/>
          <w:b w:val="0"/>
          <w:i/>
          <w:color w:val="000000"/>
          <w:sz w:val="18"/>
        </w:rPr>
        <w:t>snatak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 go through before he could be declared qualified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receive his diploma and the blessings from the Kulpati Dr. Bhagavandas . . . 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 entered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pandal </w:t>
      </w:r>
      <w:r>
        <w:rPr>
          <w:rFonts w:ascii="Times" w:hAnsi="Times" w:eastAsia="Times"/>
          <w:b w:val="0"/>
          <w:i w:val="0"/>
          <w:color w:val="000000"/>
          <w:sz w:val="18"/>
        </w:rPr>
        <w:t>that was specially erected for the function,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to wear the yellow robe which the Kulapati and the officials of the University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to 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solemn ceremony being over Gandhiji had to deliver his address....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delivered in his own simple Hindi . . . . He began by saying that his faith in national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 was daily growing and that he fully expected students discharged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institutions to give a good account of themselves and find themselves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forefront in the fight for freedom.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doomed to disappointment if you compare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colleges with Government schools and colleges. 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different in kind.  You cannot command the palatial buildings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multiplicity of highly paid and learned professors and teachers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institutions which live upon the people can command.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them even if you had pecuniary resources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 The aim of Government institutions is pre-eminently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clerks and others who would assist the alien Government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rule.  The aim of national institutions is just the opposite.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out not clerks and the like but men determined to end the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cost what it may and that at the earliest possible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institutions naturally must be loyal to the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National institutions can be loyal only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institutions promise a lucrative career.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promise instead only the barest maintenance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You have just taken an oath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discharge a triple debt.  Truly,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U.P. Tour…IV”.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Sanskrit.  It read: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“Q. What is your duty towards ancestors?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To banish injustice, helplessness and indigence from among mankind and </w:t>
      </w:r>
      <w:r>
        <w:rPr>
          <w:rFonts w:ascii="Times" w:hAnsi="Times" w:eastAsia="Times"/>
          <w:b w:val="0"/>
          <w:i w:val="0"/>
          <w:color w:val="000000"/>
          <w:sz w:val="18"/>
        </w:rPr>
        <w:t>substitute brotherliness, self-respect and truth in its palce.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Max Muller reminded us, life with us is duty.  Duty well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carries rights with it, but a man who discharges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with an eye upon privileges generally discharges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and often fails to attain the rights 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or when he succeeds in gaining them they turn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burdens.  Yours therefore is the privilege of service only. 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rest for you till you have played your part in gaining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country.  If you will assimilate this fundamental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Government educational institutions and your own,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regret your choice.  But I know that your fewness worries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and some of you doubt the wisdom of having given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institutions and secretly cherish a desire to return to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in every great cause it is not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 that counts but it is the quality of which they are made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deciding factor.  The greatest men of the world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stood alone.  Take the great prophets, Zoroaster, Buddha, Jesus,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Mohammad…they all stood alone like many others whom I can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had living faith in themselves and their God, and believing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that God was on their side, they never felt lonely.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occasion when pursued by a numerous enemy Abu Bakr,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accompanying the prophet in his flight, trembled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fate and said, ‘Look at the number of the enemies that is </w:t>
      </w:r>
      <w:r>
        <w:rPr>
          <w:rFonts w:ascii="Times" w:hAnsi="Times" w:eastAsia="Times"/>
          <w:b w:val="0"/>
          <w:i w:val="0"/>
          <w:color w:val="000000"/>
          <w:sz w:val="22"/>
        </w:rPr>
        <w:t>overtaking us.  What shall we two do against these heavy odds?’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moment’s reflection the Prophet rebuked his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by saying, ‘No, Abu Bakr, we are three for God is with </w:t>
      </w:r>
      <w:r>
        <w:rPr>
          <w:rFonts w:ascii="Times" w:hAnsi="Times" w:eastAsia="Times"/>
          <w:b w:val="0"/>
          <w:i w:val="0"/>
          <w:color w:val="000000"/>
          <w:sz w:val="22"/>
        </w:rPr>
        <w:t>us.’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faith do we require?  Not the kind Ravana had </w:t>
      </w:r>
      <w:r>
        <w:rPr>
          <w:rFonts w:ascii="Times" w:hAnsi="Times" w:eastAsia="Times"/>
          <w:b w:val="0"/>
          <w:i w:val="0"/>
          <w:color w:val="000000"/>
          <w:sz w:val="22"/>
        </w:rPr>
        <w:t>when he considered none his equal.  We should have the faith of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Q. What is your duty towards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A.To propagate enlightenment in the place of ignorance, righteousness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unrighteousness, altruism and true culture in the place of selfishness and to </w:t>
      </w:r>
      <w:r>
        <w:rPr>
          <w:rFonts w:ascii="Times" w:hAnsi="Times" w:eastAsia="Times"/>
          <w:b w:val="0"/>
          <w:i w:val="0"/>
          <w:color w:val="000000"/>
          <w:sz w:val="18"/>
        </w:rPr>
        <w:t>make spirituality the basis of individual and corporate life.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your duty towards the gods?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To propagate righteousness among mankind, to conserve the forces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and to utilize them for the service of man and to dedicate </w:t>
      </w:r>
      <w:r>
        <w:rPr>
          <w:rFonts w:ascii="Times" w:hAnsi="Times" w:eastAsia="Times"/>
          <w:b w:val="0"/>
          <w:i/>
          <w:color w:val="000000"/>
          <w:sz w:val="18"/>
        </w:rPr>
        <w:t>charamashram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18"/>
        </w:rPr>
        <w:t>devotion of God.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Will you fulfil these duties?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With the Effulgence of God as witness, I promise that I shall strive my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fulfil these duties.  May my effort be fruitful through your blessings and God’s </w:t>
      </w:r>
      <w:r>
        <w:rPr>
          <w:rFonts w:ascii="Times" w:hAnsi="Times" w:eastAsia="Times"/>
          <w:b w:val="0"/>
          <w:i w:val="0"/>
          <w:color w:val="000000"/>
          <w:sz w:val="18"/>
        </w:rPr>
        <w:t>grace”.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 or a Prahlad.  They had the faith that, even though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God with them and so their power was infinite.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 Vidyapith to find such faith.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told me this story in Agra.  A Brahmin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knowledge of God, but on being questioned by a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trustful man, advised him to throw himself headlong into a well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meet God.  The man believed him and acted accordingly,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found God. It was the Brahmin who went to perdition.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the teachers have no faith but you have it and youwish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freedom, then be firm in your faith, remember God and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that direction.  You will be successful.  The students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should not, like the other students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make the mistake of thinking that to secure a job is the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aim of their education.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defined swaraj many times.  Swaraj can only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peaceful and civil means.  Swaraj means Dharmaraj;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it would mean nothing to me.  The students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do not have the power to attain the other kind of swaraj.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fully aware of my responsibilities when I say this. 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delusion nor delude others.  I say so because I feel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 Those who forget their duty towards their country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are sinners and unworthy men.  It is the duty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truly brave soldiers in this struggle for swaraj.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10-10-1929, and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, 27-9-1929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TWO VALUES OF A RUPEE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 but true how the value of a coin varies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way in which it is used.  If you spend a rupee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a death-dealing instrument for murdering someone, that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dipped in blood, worthy only to be thrown away, whereas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that same rupee for buying food for a starving man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life to him.  The rupee so spent is thus charged with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properties.  The one has earned hell for the user, the 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heaven nearer to its user.  Similarly every rupee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khadi according to the calculations carefully worked out </w:t>
      </w:r>
      <w:r>
        <w:rPr>
          <w:rFonts w:ascii="Times" w:hAnsi="Times" w:eastAsia="Times"/>
          <w:b w:val="0"/>
          <w:i w:val="0"/>
          <w:color w:val="000000"/>
          <w:sz w:val="22"/>
        </w:rPr>
        <w:t>by the Foreign-Cloth Boycott Committee brings relief to the starving.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distributed as follows: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Cotton grower</w:t>
            </w:r>
          </w:p>
        </w:tc>
        <w:tc>
          <w:tcPr>
            <w:tcW w:type="dxa" w:w="14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Rs.a.p.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0 3 9</w:t>
            </w:r>
          </w:p>
        </w:tc>
      </w:tr>
      <w:tr>
        <w:trPr>
          <w:trHeight w:hRule="exact" w:val="28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Ginner</w:t>
            </w:r>
          </w:p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0 0 6</w:t>
            </w:r>
          </w:p>
        </w:tc>
      </w:tr>
      <w:tr>
        <w:trPr>
          <w:trHeight w:hRule="exact" w:val="28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Carder</w:t>
            </w:r>
          </w:p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0 1 9</w:t>
            </w:r>
          </w:p>
        </w:tc>
      </w:tr>
      <w:tr>
        <w:trPr>
          <w:trHeight w:hRule="exact" w:val="28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Spinner</w:t>
            </w:r>
          </w:p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0 3 9</w:t>
            </w:r>
          </w:p>
        </w:tc>
      </w:tr>
      <w:tr>
        <w:trPr>
          <w:trHeight w:hRule="exact" w:val="954"/>
        </w:trPr>
        <w:tc>
          <w:tcPr>
            <w:tcW w:type="dxa" w:w="2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290" w:right="136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Weaver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Salesman</w:t>
            </w:r>
          </w:p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0 4 9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0 0 6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0 1 0</w:t>
            </w:r>
          </w:p>
        </w:tc>
      </w:tr>
      <w:tr>
        <w:trPr>
          <w:trHeight w:hRule="exact" w:val="374"/>
        </w:trPr>
        <w:tc>
          <w:tcPr>
            <w:tcW w:type="dxa" w:w="25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8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1 0 0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not a fraction of the rupee leaves the country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in khadi, and the whole of it goes to the deserving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fields or in the cottages of India, whereas a rupee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foreign cloth may mean with the exception of 1 anna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salesman, that it is sent out of the country at the expense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people, and if the cotton of which this foreign cloth is made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India, 3 a.  p. might find their place out of the rupee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cotton-grower.  But even there the speculator divides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 a. 9 p. with the grower.  But for the huge export of cotton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 should not have the ruinous gamble in the shape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which goes on every day in Calcutta and Bombay.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patriots understand this simple national arithmetic and shun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for ever?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SIMPLIFYING MARRIAGE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an account of a marriage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Karachi.  At the time of the marriage of a girl 16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the daughter of a moneyed man Sheth Lalchand, the father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curtailed the expenditure to a minimum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ceremonial a religious and dignified form. 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shows that the whole ceremony did not take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whereas generally it involves a wasteful expenditure spread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days.  The religious ceremony was performed by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 explained to the bride and the bridegroom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they were called upon to recite.  I congratulate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Lalchand and his wife who actively supported her husband upon </w:t>
      </w:r>
      <w:r>
        <w:rPr>
          <w:rFonts w:ascii="Times" w:hAnsi="Times" w:eastAsia="Times"/>
          <w:b w:val="0"/>
          <w:i w:val="0"/>
          <w:color w:val="000000"/>
          <w:sz w:val="22"/>
        </w:rPr>
        <w:t>initiating this belated reform, and hope that it will be copied largely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65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10" w:val="left"/>
          <w:tab w:pos="1250" w:val="left"/>
          <w:tab w:pos="2470" w:val="left"/>
          <w:tab w:pos="3030" w:val="left"/>
          <w:tab w:pos="3770" w:val="left"/>
          <w:tab w:pos="4230" w:val="left"/>
          <w:tab w:pos="4790" w:val="left"/>
          <w:tab w:pos="5210" w:val="left"/>
          <w:tab w:pos="5850" w:val="left"/>
          <w:tab w:pos="6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moneyed men.  Khadi lovers will be glad to know that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Lalchand and his wife are thorough believers in khadi, and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bride and the bridegroom were clothed in khadi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convinced khadi wearers.  This marriage ceremony calls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the scene I witnessed at the Agra students’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the information that was given to me by a friend,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young men studying in the colleges and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themselves eager to be married early, and expected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 for a lavish expenditure involving costly gifts,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and sometimes even more costly entertainments.  My informant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even highly educated parents were not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possession, and that so far as expenses went they beat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uneducated wealthy merchants.  To all such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 Sheth Lalchand and the less recent example of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Bajaj should serve as a stimulus in cutting down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moe than the parents it is the duty of young men firmly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marriage, more especially marriage during student life,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cost to resist all expenditure.  Indeed not more than Rs.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required for the performance of the religious ceremonial,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beyond the ceremonial should be considered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marriage rites.  In this age of democracy, when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rich and the poor, the high and the low, is sought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abolished, it is for the rich to lead the poor to a contented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exercising self-restraint in all their enjoyments and indulgences,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“Whatever leaders of society do, the others will follow.”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we see daily verified in our experience, and nowhere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vividly than in marriage ceremonies and rites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dead.  Thousands of poor people deprive themselves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necessaries of life, and burden themselves with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ruinous rates of interest.  This waste of national resources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stopped if the educated youths of the country,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of rich parents, will resolutely set their faces against every form </w:t>
      </w:r>
      <w:r>
        <w:rPr>
          <w:rFonts w:ascii="Times" w:hAnsi="Times" w:eastAsia="Times"/>
          <w:b w:val="0"/>
          <w:i w:val="0"/>
          <w:color w:val="000000"/>
          <w:sz w:val="22"/>
        </w:rPr>
        <w:t>of wasteful expenditure on their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26-9-1929</w:t>
      </w:r>
    </w:p>
    <w:p>
      <w:pPr>
        <w:autoSpaceDN w:val="0"/>
        <w:autoSpaceDE w:val="0"/>
        <w:widowControl/>
        <w:spacing w:line="240" w:lineRule="exact" w:before="1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Students, Agra”, 13-9-1929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  REASON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AUTHORITY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sent me the September number of </w:t>
      </w:r>
      <w:r>
        <w:rPr>
          <w:rFonts w:ascii="Times" w:hAnsi="Times" w:eastAsia="Times"/>
          <w:b w:val="0"/>
          <w:i/>
          <w:color w:val="000000"/>
          <w:sz w:val="22"/>
        </w:rPr>
        <w:t>Prabuddha</w:t>
      </w:r>
      <w:r>
        <w:rPr>
          <w:rFonts w:ascii="Times" w:hAnsi="Times" w:eastAsia="Times"/>
          <w:b w:val="0"/>
          <w:i/>
          <w:color w:val="000000"/>
          <w:sz w:val="22"/>
        </w:rPr>
        <w:t>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editor has answered my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his recent articles on the cult of charkha and khadi. 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has satisfied the editor and satisfied the reader, I cannot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arguments any further, and must leave the final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experience.  But one thing in the editorial reply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 The editor questions the propriety of my remark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inferential invocation of the authority of the illustrious dead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discussion should be regarded as a sacrilege”. 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resents this, more specially because </w:t>
      </w:r>
      <w:r>
        <w:rPr>
          <w:rFonts w:ascii="Times" w:hAnsi="Times" w:eastAsia="Times"/>
          <w:b w:val="0"/>
          <w:i/>
          <w:color w:val="000000"/>
          <w:sz w:val="22"/>
        </w:rPr>
        <w:t>Prabuddha 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organ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Vivekananda’s order.  I must however adhere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 I think that the duty of avoiding in a reasoned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inferences from the writings of the founder of an order devolves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upon its members and its organ, for to sceptics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founder will be of no avail, even as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is of no use to one who is not his follower.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 in every case where there is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any inference drawn from the writings of a great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illustrious he may be, is irrelevant and calculated to confuse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at stake.  I would like the editor and the reader to note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criticized the citing of the specific writings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I have suggested the impropriety of drawing deductions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writings instead of leaving the reader to draw his 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writings.  Thus, for instance, have not the so-called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the undiluted message of Jesus?  Have not sceptics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deductions from the identical sayings of Jesus? 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different </w:t>
      </w:r>
      <w:r>
        <w:rPr>
          <w:rFonts w:ascii="Times" w:hAnsi="Times" w:eastAsia="Times"/>
          <w:b w:val="0"/>
          <w:i/>
          <w:color w:val="000000"/>
          <w:sz w:val="22"/>
        </w:rPr>
        <w:t>Vaishnavite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sections drawn different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deductions from the same texts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quoted in support even of assassination?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is as plain as a pikestaff  that where there is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pure and undefiled, there should be no appeal to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it may be.  Curiously the correspondent who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</w:t>
      </w:r>
      <w:r>
        <w:rPr>
          <w:rFonts w:ascii="Times" w:hAnsi="Times" w:eastAsia="Times"/>
          <w:b w:val="0"/>
          <w:i/>
          <w:color w:val="000000"/>
          <w:sz w:val="22"/>
        </w:rPr>
        <w:t>Prabuddha 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sent me two apposite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Sister Nivedita’s writings.  Here they are: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others, he (Vivekananda) had accepted without thought the assumption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machinery would be a boon to agriculture, but he could now see that while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American farmer, with his several square miles to farm, might be the better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machines, they were likely to do little but harm on the tiny farmlands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peasantry.  The problem was quite different in the two cases.  Of that alone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firmly convinced.  In everything including the problem of distribution, he listened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suspicion to all arguments that would work for the elimination of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interests, appearing in this as in so many other things as the perfect, though </w:t>
      </w:r>
      <w:r>
        <w:rPr>
          <w:rFonts w:ascii="Times" w:hAnsi="Times" w:eastAsia="Times"/>
          <w:b w:val="0"/>
          <w:i w:val="0"/>
          <w:color w:val="000000"/>
          <w:sz w:val="18"/>
        </w:rPr>
        <w:t>unconcious, expression of the spirit of the old Indian civilization 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Master as I </w:t>
      </w:r>
      <w:r>
        <w:rPr>
          <w:rFonts w:ascii="Times" w:hAnsi="Times" w:eastAsia="Times"/>
          <w:b w:val="0"/>
          <w:i/>
          <w:color w:val="000000"/>
          <w:sz w:val="18"/>
        </w:rPr>
        <w:t>Saw Him,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p.231)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(Vivekananda’s) American disciples were already familiar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picture…that called to his own face a dreamy delight…of the Punjabi maiden at her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listening to its ‘Shivoham Shivoham’ (</w:t>
      </w:r>
      <w:r>
        <w:rPr>
          <w:rFonts w:ascii="Times" w:hAnsi="Times" w:eastAsia="Times"/>
          <w:b w:val="0"/>
          <w:i/>
          <w:color w:val="000000"/>
          <w:sz w:val="18"/>
        </w:rPr>
        <w:t>Ibid,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extracts correctly represent the master or not is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 can say.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 NOTES</w:t>
      </w:r>
    </w:p>
    <w:p>
      <w:pPr>
        <w:autoSpaceDN w:val="0"/>
        <w:tabs>
          <w:tab w:pos="550" w:val="left"/>
          <w:tab w:pos="1090" w:val="left"/>
          <w:tab w:pos="1930" w:val="left"/>
        </w:tabs>
        <w:autoSpaceDE w:val="0"/>
        <w:widowControl/>
        <w:spacing w:line="266" w:lineRule="exact" w:before="8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cable, which I have extended,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from the Secretaries of the South African Indian Congress: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 emergency Executive meeting held at Durban on the 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out of restrictions imposed upon the Ali Brothers’ contemplated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Union by the Union Government, the subject occupied the earnest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consideration of the Committee and the following resolution was passed: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“South African Indian Congress Executive as representing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South Africa deeply deplores conditions imposed by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upon the contemplated visit of the Ali Brothers to the Union,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hereby requests the Agent of the Government of India to take all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steps for the removal of all such conditions.”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now what the result of the Agent’s intervention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 the obstinate refusal of the Union Government to waive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especially in view of the unsolicited and 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the Ali Brothers not to engage in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or discussion during their sojourn in South Africa,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estimate even the Government of India is held by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That estimate will persist so long as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an irresponsible Government and therefore remains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wishes can be flouted with impunity by any foreign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whether it may be one occupying the Dominion Status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one wholly unconnected with Great Britain.  I fear that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such humiliations so long as we, through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disunion, dissensions and the like, remain impotent and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ourselves.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NOW</w:t>
      </w:r>
    </w:p>
    <w:p>
      <w:pPr>
        <w:autoSpaceDN w:val="0"/>
        <w:autoSpaceDE w:val="0"/>
        <w:widowControl/>
        <w:spacing w:line="28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said that khadi propaganda means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industry, and this has been said even by some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better.  Of course so far as I am concerned, khadi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field even though it might ostensibly damage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industry; surely the vital welfare of the starving millions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 over the material advancement of the few rich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matter of fact khadi propaganda has not only done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mill industry but it has   resulted in demonstrable 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industry.  The confirmation of this view comes from no less </w:t>
      </w:r>
      <w:r>
        <w:rPr>
          <w:rFonts w:ascii="Times" w:hAnsi="Times" w:eastAsia="Times"/>
          <w:b w:val="0"/>
          <w:i w:val="0"/>
          <w:color w:val="000000"/>
          <w:sz w:val="22"/>
        </w:rPr>
        <w:t>a source than Mr. J.A. Wadia who, when asked at shareholders’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“whether khaddar propaganda had in any way affected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sale of Indian mill-made cloth”, as chairman, promptly replied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 was absolutely in favour of khaddar’.  He added that ‘it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khaddar that their consumption of locally made yarn had </w:t>
      </w:r>
      <w:r>
        <w:rPr>
          <w:rFonts w:ascii="Times" w:hAnsi="Times" w:eastAsia="Times"/>
          <w:b w:val="0"/>
          <w:i w:val="0"/>
          <w:color w:val="000000"/>
          <w:sz w:val="22"/>
        </w:rPr>
        <w:t>gone up considerably.  Mahatma Gandhi was not against Indian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 His propaganda was benefiting the mill industry.’ 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unsolicited testimony will dispel the suspicion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many that khadi had damaged the indigenous mill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reflection will show that it can do no damage to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for the simple reason that against the crores of rupees worth </w:t>
      </w:r>
      <w:r>
        <w:rPr>
          <w:rFonts w:ascii="Times" w:hAnsi="Times" w:eastAsia="Times"/>
          <w:b w:val="0"/>
          <w:i w:val="0"/>
          <w:color w:val="000000"/>
          <w:sz w:val="22"/>
        </w:rPr>
        <w:t>of cloth that the mills produce annually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can show no more than 30 lakhs.  But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has produced in the people a love for swadeshi on a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before, and it has resulted in preference being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villagers to indigenous mill-cloth over foreign cloth.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note what many mills have done to khadi.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unscrupulously and unfairly resorted to the manufacture of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and have not felt ashamed even to label it khadi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of the charkha printed upon that spurious stuff. 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some of them have made khadi for the swadeshi spirit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instrumental in infusing amongst the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010" w:val="left"/>
          <w:tab w:pos="255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LOOSE THINKING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article you have said at one place: “Where marriage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sacrament, the union is not the union of bodies but the union of souls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indissoluble even by the death of either party.  Where there is a true union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souls, the remarriage of a widow or widower is unthinkable, improper and </w:t>
      </w:r>
      <w:r>
        <w:rPr>
          <w:rFonts w:ascii="Times" w:hAnsi="Times" w:eastAsia="Times"/>
          <w:b w:val="0"/>
          <w:i w:val="0"/>
          <w:color w:val="000000"/>
          <w:sz w:val="18"/>
        </w:rPr>
        <w:t>wrong.”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another place in the course of the same article you say: ‘I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remarriage of virgin widows not only desirable but the bounden duty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who happen to have such widowed daughters.’  How do you reconcile </w:t>
      </w:r>
      <w:r>
        <w:rPr>
          <w:rFonts w:ascii="Times" w:hAnsi="Times" w:eastAsia="Times"/>
          <w:b w:val="0"/>
          <w:i w:val="0"/>
          <w:color w:val="000000"/>
          <w:sz w:val="18"/>
        </w:rPr>
        <w:t>the two views?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no difficulty in reconciling the two views.  In the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of a little girl by ignorant or heartless parents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welfare of the child and without her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there is no marriage at all.  Certainly it is not a sacrament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remarriage of such a girl becomes a duty. 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word ‘remarriage’ is a misnomer in such cases.  The virgin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married at all in the true sense, and therefore on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supposed husband it would be the most natural thing,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 duty, for the parents to seek for her a suitable companion in life.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HOW LOVE ACTS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Gregg whom the reader knows as the author of the </w:t>
      </w:r>
      <w:r>
        <w:rPr>
          <w:rFonts w:ascii="Times" w:hAnsi="Times" w:eastAsia="Times"/>
          <w:b w:val="0"/>
          <w:i/>
          <w:color w:val="000000"/>
          <w:sz w:val="22"/>
        </w:rPr>
        <w:t>Economics of Khaddar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me the following French parable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Richepin: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widowed mother was living with her only son; they were the best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comrades, the most intimate of friends.  But an adventuress got hold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young man.  She took away his money, his health, his position, his self-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respect, and turned him into a vagabond.  One day she told him that he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her a supreme example of his devotion: he must murder his mother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his mistress his mother’s bleeding heart.  Accordingly the young 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his mother, killed her, cut the heart from her body, and holding it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hand, hastened to the evil woman.  In his haste he slipped on the pavement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fell headlong.  The heart rolled out of his hand.  Then the heart spoke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said, “Did you hurt yourself, my dear son?”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scoff at the parable as a figment of a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 A loving heart does pity the erring loved one,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it is itself wounded.  It is not love that shines only in fair </w:t>
      </w:r>
      <w:r>
        <w:rPr>
          <w:rFonts w:ascii="Times" w:hAnsi="Times" w:eastAsia="Times"/>
          <w:b w:val="0"/>
          <w:i w:val="0"/>
          <w:color w:val="000000"/>
          <w:sz w:val="22"/>
        </w:rPr>
        <w:t>weather.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 TO A CORRESPONDENT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ONFUSED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ELIEVER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EACHER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ISTORY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may not notice your letter, somewhat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is.  I do not encourage correspondents who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give their names not for publication but for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editor, whom they must trust to keep confidence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is asked.  If you are anxious about a reply to your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that end will disclose your name, please rewrite your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as your letter is destroyed.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TWO QUESTIONS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Agra a gentleman sent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stopped this gentleman from seeing me, then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and regret.  It is true that the poor volunteers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solicitude for my health were scrupulous about my time.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evinced their love in shielding me from my visitors while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wanted to see me and ask me questions would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the time limit.  The result was a constant tug of war. 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to some inconvenience, but everyone could come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prayers.  None was prevented from doing so. 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were held in open grounds everyone could take part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understand that when so many people wish to meet one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person restrictions of some kind become necessary.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 answer the first question: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try to have an equal regard for everyone on this earth,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it is possible for a humble human being.  Accordingly, I try to love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Gujarat no more than other parts of the world.  This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does not necessarily mean that I can and do serve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alike.  My heart, being free from the bonds of time,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can love everyone to the same degree.  But my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limitlations and, therefore, the service it can render is also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intentions are not to blame for this.  The fault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this service is rendered.  The way being what it is, India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belong especially to her.  Gujarat will feel it in an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and in Gujarat those staying at the Udyoga Mandir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all.  In fact my services are made available to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Udyoga Mandir, if only because my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 are not in any way opposed to my serving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the rest of  the world.  And this is what I call pure patriotism.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indeed is how I can discharge my duty to all concerned.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is at the root of that great saying “as with the individual so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universe”.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 take up the second question: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I have been truly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condition.  This is not because I have been travelling,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intense desire to understand it.  Many travellers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come here out of curiosity.  They may travel more than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know the country because they lack that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know it.  My travelling undoubtedly helped me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the root is my desire to do so.  There is not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difference between the conditions of one province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 There can be some difference in degree.  India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yoke and poverty-stricken.  That is the greatest 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from.  To cure this would be to remove all other 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achieved without doing this first.  Anyone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plain, simple fact will have no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remedies I have for the maladies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 LETTER TO CHHAGANLAL JOSHI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two letters of yours of different dates.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had happened in Kanpur.  There is something strange in this.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this nothing but the alertness or otherwise of the postal staff.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different routes for carrying the post to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postal clerks dispatch the letters according to their whim.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Raghunath and others who have come there from Vijapur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in the birthday celebrations or for other reasons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wrongly.  For this I would blame the sense of irresponsibility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our atmosphere more than the persons concerned. 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conclusion especially from Raghunath’s action.  We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slivers.  Raghunath and Govindji, the two working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barely supply our needs.  And now Raghunath has come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seem to be good.  Chhaganlal too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lenient.  I am writing to him also about this.  It was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detained those whose presence was necessary. 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would have gone nevertheless.  We would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where we stand and learnt something even from that. I write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 that people may reflect over our shortcomings and think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act in future.  We have got to consider how to 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slivers in Vijapur.  If we get hold of the remedy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devotion to duty, it would be easy enough to meet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I think Raghunath should return to Vijapur. 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carding  well make slivers even in the Udyoga Mandir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sent to Vijapur every week, would not their shortage </w:t>
      </w:r>
      <w:r>
        <w:rPr>
          <w:rFonts w:ascii="Times" w:hAnsi="Times" w:eastAsia="Times"/>
          <w:b w:val="0"/>
          <w:i w:val="0"/>
          <w:color w:val="000000"/>
          <w:sz w:val="22"/>
        </w:rPr>
        <w:t>decrease?  Think about this.</w:t>
      </w:r>
    </w:p>
    <w:p>
      <w:pPr>
        <w:autoSpaceDN w:val="0"/>
        <w:autoSpaceDE w:val="0"/>
        <w:widowControl/>
        <w:spacing w:line="24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master bread-making without delay.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section, Gangabehn should be spared for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hours and our bread-making should be made perfect,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up making bread altogether.  If we do not do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things, I foresee danger to our health.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much more meaning in acquiring the ability to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work systematically and efficiently than in organizing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>like birthday celebrations which come once in a way.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5446;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Bapuna Patro-7: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BRIJKRISHNA CHANDIWALA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glad to learn that you kept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Vijapur.  That makes me think that it would be best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your stay at Vijapur for the present.  You should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 complete health.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learn to recite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with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of the words.  Can you read the Gujarati script?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feel at Vijapur?  I keep good health at present.  I take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fruit, milk and curds.  I have not yet resumed eating bread.  Devdas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yesterday.  He will be with me for the present.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SPEECH AT WOMEN’S MEETING, BANARAS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say a few words to you.  We want swaraj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We should therefore know what swaraj means.  Swaraj means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Swaraj does not mean unrestrained freedom. 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bring about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first attaining </w:t>
      </w:r>
      <w:r>
        <w:rPr>
          <w:rFonts w:ascii="Times" w:hAnsi="Times" w:eastAsia="Times"/>
          <w:b w:val="0"/>
          <w:i/>
          <w:color w:val="000000"/>
          <w:sz w:val="22"/>
        </w:rPr>
        <w:t>Sitarajya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become as pure as Sita,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sure to follow.  Sita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wear fine clothes, nor did she wear a lot of jewellery. 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in her heart for those who were suffering. 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cannot one achieve who has compassion in one’s heart?  Women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 by nature.  You will surely reflect how 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get food and do not get clothing.  Their children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milk.  By simply giving them money, bread or clothes,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turn them into beggars.  God has given them hands and feet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human beings like us.  They must therefore work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livelihood.  We should enable them to earn their livelihood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 We import cloth worth sixty crores of rupees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 A large part of this     foreign cloth is consumed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 You should all wear khadi so that this money remains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marry off your children before they grow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under eighteen ought not to be married.  Given them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 Do not even mention marriage in their presence;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relate to them the stories of Gargi, Maitreyi,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dispise the untouchables.  They are also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us.  They too have been created by God.  They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or despicable just because they remove night-soil.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that attitude our mothers also become untouchables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similar functions for the children.  But they command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because if they did not do this work, human beings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 You all give me money and jewellery with great love. 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blessings too, so that I may be able to fulfil my work. 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all give what you can.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SPEECH AT PUBLIC MEETING, BANARAS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voice cannot reach you all, I hope you will forgive 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strength that I had in 1920.  I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thank you also for your contributions.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 that you cannot appease the hunger of one who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representative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is not enough for him.  It has been rightly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your have given as your contribution is not large. 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had signed an appeal for five lakhs of rupees.  This </w:t>
      </w:r>
      <w:r>
        <w:rPr>
          <w:rFonts w:ascii="Times" w:hAnsi="Times" w:eastAsia="Times"/>
          <w:b w:val="0"/>
          <w:i w:val="0"/>
          <w:color w:val="000000"/>
          <w:sz w:val="22"/>
        </w:rPr>
        <w:t>amount has not yet been collected.  It is a matter of shame for us. 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received more money from you.  Even so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your have voluntarily given.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take your time and I have not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either.  I have nothing new  to tell you. 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chalked out the path we are to follow.  It has asked us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if we cannot do so in Kashi where else can we do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wear khadi.  You have given money for khadi work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take to khadi, what is the use of your giving money?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emphasized by the Congress is that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 and Parsis should all purify their hearts and live in </w:t>
      </w:r>
      <w:r>
        <w:rPr>
          <w:rFonts w:ascii="Times" w:hAnsi="Times" w:eastAsia="Times"/>
          <w:b w:val="0"/>
          <w:i w:val="0"/>
          <w:color w:val="000000"/>
          <w:sz w:val="22"/>
        </w:rPr>
        <w:t>amity.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pay attention to what is happening outside.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for the meeting.  You should</w:t>
      </w:r>
      <w:r>
        <w:rPr>
          <w:rFonts w:ascii="Times" w:hAnsi="Times" w:eastAsia="Times"/>
          <w:b w:val="0"/>
          <w:i w:val="0"/>
          <w:color w:val="000000"/>
          <w:sz w:val="22"/>
        </w:rPr>
        <w:t>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  I am not going to stir from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either Hindu Raj or Muslim Raj. The Raj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one which will ensure equal status to the rich and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and the landlord.  All will enjoy equality of status. 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this does not happen we shall not have swaraj.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we must remove the blot of untouchabiity.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untouchability in Hinduism which has books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which preaches the doctrine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advaita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we have four varnas:  the Brahmins, Kshatriyas, Vaishyas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Shudras.  But this does not mean that anyone of them is lower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than any other. We must remove this blemish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embrace the so-called  untouchables.  Schools and temples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open to them and they should be allowed to draw water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wells.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I would request that those addicted to intoxicants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opium, etc., should give up their use. 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them should gently persuade those that are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Fifthly, you should all become members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Congress means that you will undertake the vow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 the Congress programme as explained above. 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bound to follow all such instructions issued by it as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>against your religion.  If you can fulfil these five tasks, then in the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Owing to a disturbance outside the Town Hall, there was some shouting.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Non-dualism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beginning on 1 </w:t>
      </w:r>
      <w:r>
        <w:rPr>
          <w:rFonts w:ascii="Times" w:hAnsi="Times" w:eastAsia="Times"/>
          <w:b w:val="0"/>
          <w:i w:val="0"/>
          <w:color w:val="000000"/>
          <w:sz w:val="12"/>
        </w:rPr>
        <w:t>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January 1930,you can stand up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pledge.  If we have the will, the perseverance and the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stop us from following this programme.  It is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programme that even an illiterate woman or a feeble old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it.  I pray to God to give us the strength to fulfil it and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>us success.</w:t>
      </w:r>
    </w:p>
    <w:p>
      <w:pPr>
        <w:autoSpaceDN w:val="0"/>
        <w:autoSpaceDE w:val="0"/>
        <w:widowControl/>
        <w:spacing w:line="300" w:lineRule="exact" w:before="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28-9-1929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Parsuram who has stayed in the Ashram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is at present working in the Banaras Hindu University.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in a few days.  At present he has holidays for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spend the time there.  Give him some work to do. He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labour as sanitary work.  But, in addition,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special efforts to learn Hindi may avail themselves of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student of Tilak Vidyalaya who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in the Hindu Vishvavidyalaya; he too is filled with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renunciation and now wishes to come and stay in the Ashram.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write to you.  If he remains firm in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announced to me today, he should be admitted. 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know Wamanrao Pataki quite well.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1929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the paragraph above in Kashi, and now I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Lucknow. We get today the post which reaches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Among others, I have your letter giving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 You have given a good description of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fewer the women’s classes conducted by Narandas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up, the better.  We had better not give up making bread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helplessness.  Those who fell ill  did not become ill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work.  There  is nothing in it which should cause illness. 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only one reason for their illness.  Those engaged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may have eaten too many sample bits of bread.  Was not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with that graduate?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satisfy Lakshmi’s desire to learn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If Valji’s time can be spared, he has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and he has satisfied others who learnt the subject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your letter that the house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been made over to us.  I am certainly ready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Santok whenever you want me to do so.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my suggestion that Gangabehn should herself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bread.  I felt, however, that it would do if she could supervise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of materials.  Hasmukhrai, Pataki or perhaps Bhanushankar </w:t>
      </w:r>
      <w:r>
        <w:rPr>
          <w:rFonts w:ascii="Times" w:hAnsi="Times" w:eastAsia="Times"/>
          <w:b w:val="0"/>
          <w:i w:val="0"/>
          <w:color w:val="000000"/>
          <w:sz w:val="22"/>
        </w:rPr>
        <w:t>may be able to do the job.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5447;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Patro—7: 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JAMSHED MEHTA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1929</w:t>
      </w:r>
    </w:p>
    <w:p>
      <w:pPr>
        <w:autoSpaceDN w:val="0"/>
        <w:autoSpaceDE w:val="0"/>
        <w:widowControl/>
        <w:spacing w:line="230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JAMSHEDJI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never like to refuse any request of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regard to your present request I am helpless. I cannot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to an official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all donations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unspoken condition of the donors that whatever money they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used independently. I should also confess that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Malkani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it has made me unhappy. But I shall say no more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Mayor of Karachi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People’s Flood Relief Committee;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R. Malkani”, 18-9-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1929 and “Letter to Jairamdas Doulatram”, 27-9-1929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R. Malkani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You friends should decide whatever you think proper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circumstances there. At this distance I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now be able to utilize Malkani’s abilities to the full.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which I have received will be blocked for the present.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my reasoning in what I have said, in which case please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me, knowing that I can do only what appears right to me.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SECRETARY, A.I.S.A., MIRZAPUR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A.I.S.A.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24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instant enquiring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 Exhibition.  I have no reply to my letter to 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 Chand from which I should deduce that the Association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Exhibition.  If there is any change I shall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know, if necessary, by telegram.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 LETTER TO JAGANNATH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Desh Raj have been very prompt this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have learnt about Mr. Brayne’s activities, Desh Raj’s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may prove a most valuable document, of course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it is an absolutely accurate statement. 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Brayne has been vilifying us in London practically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 I have seen Purushottamdasji regarding Lala Benarasidas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now know the position.  I shall await the further letter from Desh </w:t>
      </w:r>
      <w:r>
        <w:rPr>
          <w:rFonts w:ascii="Times" w:hAnsi="Times" w:eastAsia="Times"/>
          <w:b w:val="0"/>
          <w:i w:val="0"/>
          <w:color w:val="000000"/>
          <w:sz w:val="22"/>
        </w:rPr>
        <w:t>Raj before I do anything.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JAIRAMDAS DOULATRAM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  <w:tab w:pos="2930" w:val="left"/>
          <w:tab w:pos="3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 but just now I want to notice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Malkani.  I quite agree with you that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Malkani had not joined the semi-official committee 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avoided it.  I have told him as much and I have told him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is working for that committee the money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must be held over.  It cannot be spent through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 I wish that Jamshed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spared Malkani.  It is not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donors in Gujarat to have their money left unused.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still more unjust and unlawful if I allowed it to be used through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channels.  Jamshedji has written to me asking me to authorize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to hand over the balance of Gujarat money to his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him regretting my inability to comply with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regretting also that he should have drawn Malkani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 and thus have lesened his capacity for service.  Now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is best.  I hope you had a truthful and reponsive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about you in Gujarat.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CONGRESS HOUSE, BOMBAY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15611</w:t>
      </w:r>
    </w:p>
    <w:p>
      <w:pPr>
        <w:autoSpaceDN w:val="0"/>
        <w:autoSpaceDE w:val="0"/>
        <w:widowControl/>
        <w:spacing w:line="240" w:lineRule="exact" w:before="3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Mehta Mayor of Karachi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Krishna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a long time ago, but being on tour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time to reply to it. The money you have collected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cow-protection. It is good that you thought of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service of the poor instead of coming to me.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 to persuade the elders of the need to give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must resolve to discontinue a custom which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harm to the country. You are bound to succeed if you humbly </w:t>
      </w:r>
      <w:r>
        <w:rPr>
          <w:rFonts w:ascii="Times" w:hAnsi="Times" w:eastAsia="Times"/>
          <w:b w:val="0"/>
          <w:i w:val="0"/>
          <w:color w:val="000000"/>
          <w:sz w:val="22"/>
        </w:rPr>
        <w:t>but firmly make the effort.</w:t>
      </w:r>
    </w:p>
    <w:p>
      <w:pPr>
        <w:autoSpaceDN w:val="0"/>
        <w:autoSpaceDE w:val="0"/>
        <w:widowControl/>
        <w:spacing w:line="220" w:lineRule="exact" w:before="86" w:after="0"/>
        <w:ind w:left="0" w:right="6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Imamsaheb arrived here this morning.  He is fine.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there cannot be real non-attachment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knowledge. Non-attachment does not include ingorance,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and indifference.   The work done by a person filled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spirit of non-attachment shines far more and succeeds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man who works with attachment.  The latter may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upset and forget things because of worries; he may even feel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in the result may spoil the work.  The man of non-attachment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from all these defects.  I need not write and explain this to you. </w:t>
      </w:r>
      <w:r>
        <w:rPr>
          <w:rFonts w:ascii="Times" w:hAnsi="Times" w:eastAsia="Times"/>
          <w:b w:val="0"/>
          <w:i w:val="0"/>
          <w:color w:val="000000"/>
          <w:sz w:val="22"/>
        </w:rPr>
        <w:t>But, when a thing we know is brought to our notice by someone else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efforts to abolish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appears to belong to the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1929;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 U. P. Tour-VI” sub-title </w:t>
      </w:r>
      <w:r>
        <w:rPr>
          <w:rFonts w:ascii="Times" w:hAnsi="Times" w:eastAsia="Times"/>
          <w:b w:val="0"/>
          <w:i w:val="0"/>
          <w:color w:val="000000"/>
          <w:sz w:val="18"/>
        </w:rPr>
        <w:t>Prejudices Die Hard”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right time, it has an altogether different effect on us.  I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time to time useful thoughts like these which occur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that you may not get nervous.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which you carried on with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quite all right to me.  As a trustee, you could have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 If your action gives rise to a misunderstanding, bear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as temporary.  For, so long as you yourself are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a particular thing without ill will or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>carried away by emotion, you need not worry about the matter at all.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5448;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Patro—7: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60" w:lineRule="exact" w:before="47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TO LUCKNOW UNIVERSITY STUDENTS, </w:t>
      </w:r>
      <w:r>
        <w:rPr>
          <w:rFonts w:ascii="Times" w:hAnsi="Times" w:eastAsia="Times"/>
          <w:b w:val="0"/>
          <w:i/>
          <w:color w:val="000000"/>
          <w:sz w:val="24"/>
        </w:rPr>
        <w:t>LUCKNOW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Gandhi, replying to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regretted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was in English and not in Hindustani.  Lucknow being a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Urdu culture, the address should have been in Devanagari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scripts which would have shown perfect amity and concord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 and Muslim boys of the University.  He deprecated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those who neglected the mother-tongue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on learning a language which was foreign. 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edited an English newspaper which decidedly proved that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English language as such.  What he wanted was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proper place.  He instanced the case of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when summoned by the King, took an interpreter,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English quite well, just to emphasize that he was Dutch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and valued the Dutch language above anything else. 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hoped that in future greater stress would be laid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 of the national language in the Lucknow University.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2-10-1929</w:t>
      </w:r>
    </w:p>
    <w:p>
      <w:pPr>
        <w:autoSpaceDN w:val="0"/>
        <w:autoSpaceDE w:val="0"/>
        <w:widowControl/>
        <w:spacing w:line="240" w:lineRule="exact" w:before="1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Lucknow University Students’ Union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SPEECH AT A.I.C.C. MEETING, LUCKNOW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my name was proposed and elected by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votes, but I find myself quite unfit for such a heavy responsibility,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a great honour.  I, therefore, utilize this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that it is my weakness indeed that I am shrinking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 same I have explained so many times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felt most was for Pt. Malaviya who had no mind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over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mission in coming over to this place was only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me, but I find that he is going back dejected.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do not want to undertake this responsibility,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shall keep myself aloof from the Congress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have come from certain quarters that if I do not accept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commit another unprecedented mistake.  Anyhow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convinced, and my conscience does not permit me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in every programme adopted by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Lahore Congress, I would be with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 can do more work by not becoming the President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Congress and I assure the house that I am firm on my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that I gave at Calcutta.  This crown, though, the thorny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of the Congress, is unacceptable to everyone.  Why? 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question of great responsibility.  I would suggest to you to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forgiving all that has so far happened.  I shall be very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him to my best capacity.  I shall be prepared for the worst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comes.  I am not to run away from the coming battle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January, 1930.  I shall wilingly extend every help in formulating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and scheme for congress work.  What I wish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discard this futile mentality that if Gandhi is not on the chair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not in the front, the Congress would collapse.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boldly on your conviction of heart and push the work ahead.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2-10-1929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elected Jawaharlal Nehru as Congress President.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CHHAGANLAL JOSHI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There must be more money received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 from Rangoon.  So far as my memory goes, about Rs. 35,000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received. Look into the Kathiawar Parishad’s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 It may even be that a part of the sum is lying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Khadi Fund, for the entire sum was not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Kathiawar. You will, therefore, get the necessary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by writing to inquire at Jamnalalji’s or asking Kothari. 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Rangoon want the account to be published.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reason for again postponing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women’s section.  It would of course be fine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the  change permanent.  But do not force things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care and see that Gangabehn and Vasumati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 in the attempt to carry out the change.  If their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voluntary, we need not worry about their breaking down. 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such experiments are undertaken through love or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it is not right that those who make them should break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attempt.This time Mahadev is there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THREE QUESTIONS PUT BY  A YOUTH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has asked three questions.  The first of these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horrible marriages are, in my opinion, not marriages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an exhibition of brute force.  They are certainly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whatever the legal opinion regarding them. 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liberate a girld who has been sold in this manner and, if that were</w:t>
      </w:r>
    </w:p>
    <w:p>
      <w:pPr>
        <w:autoSpaceDN w:val="0"/>
        <w:autoSpaceDE w:val="0"/>
        <w:widowControl/>
        <w:spacing w:line="220" w:lineRule="exact" w:before="2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 It referred to the fact that some old men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secretly married to young girls.  The caste leaders took them back into the fold on </w:t>
      </w:r>
      <w:r>
        <w:rPr>
          <w:rFonts w:ascii="Times" w:hAnsi="Times" w:eastAsia="Times"/>
          <w:b w:val="0"/>
          <w:i w:val="0"/>
          <w:color w:val="000000"/>
          <w:sz w:val="18"/>
        </w:rPr>
        <w:t>payment of a small fine.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get her married to a deserving groom.  Wherever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take place, young men should give publicity to them,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whereabouts of the girl’s parents and visit them and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old man who has got married to set the girl free.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carry out this task young men should be worthy of it,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and polite.  The bride should in fact be a child.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help if the bride, although young as compared to the bridegroom,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mature enough to understand the situation and has married him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free will.  There are such young women who, being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wealth, sell their virginity to old men and then commit misdeeds.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deal with them?  Measures can be adopted only in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bride is a child, not old enough to understand,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or some other guardian has sold her solely for money. 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stop looking for child-brides where young men can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such instances and the former can satisfy their desires by </w:t>
      </w:r>
      <w:r>
        <w:rPr>
          <w:rFonts w:ascii="Times" w:hAnsi="Times" w:eastAsia="Times"/>
          <w:b w:val="0"/>
          <w:i w:val="0"/>
          <w:color w:val="000000"/>
          <w:sz w:val="22"/>
        </w:rPr>
        <w:t>searching out mature widows.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clearly constitutes gambling and does not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at all.  There is no doubt that it adversely affects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gained through speculation is like wealth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theft.Public opinion should be cultivated in order to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speculation.  This is a very ancient corrupt practice and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today.  It will continue in one form or another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race does not give up greed.  Young men will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all the evils in the world, but much can be achieved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become pure.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third question: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bridegrooms party of this kind is as fit to be abandoned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caste-feast.  It is a useless expense and is detrimental to the solemnity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religious ceremony.  Young men who are about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oppose firmly both the feast and the marriage party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>of  the bridegroom’s relatives.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29-9-1929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 It referred to the fact that educated young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up jobs with speculators despite their dislike of this form of gambling, but later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engaged in private speculation.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 It related to the propriety of holding wedding </w:t>
      </w:r>
      <w:r>
        <w:rPr>
          <w:rFonts w:ascii="Times" w:hAnsi="Times" w:eastAsia="Times"/>
          <w:b w:val="0"/>
          <w:i w:val="0"/>
          <w:color w:val="000000"/>
          <w:sz w:val="18"/>
        </w:rPr>
        <w:t>feasts and of large numbers joining the bridegroom’s party.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MY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ASTING 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ONDUCT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this association has not examined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 and truthful conduct.  Otherwise this question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arisen.  Fasting has no independent power to control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emotions.  These are often found to have become enfeebled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who is fasting.  Those who fast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occasions, become so ill-tempered during these fasts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them shudder to approach them.  Had there been any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power in fasting which would lead one to restrain one’s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emotions, many persons who die of starvation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long ago.  It could indeed be claimed, however,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restrain his emotions would derive some …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… help from fasting.Truthful conduct, however, is the best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restraining one’s emotions.  It has unlimited power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emotions and this power never fails to bring about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fasting cannot be compared to truth at all.  Anyone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cannot succeed in controlling his emotions, whereas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truthful can readily exercise control over his emotions. 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help doing so while practising truth.</w:t>
      </w:r>
    </w:p>
    <w:p>
      <w:pPr>
        <w:autoSpaceDN w:val="0"/>
        <w:autoSpaceDE w:val="0"/>
        <w:widowControl/>
        <w:spacing w:line="240" w:lineRule="exact" w:before="5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NOTE TO JAYKRISHNA BHANSALI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trees and plants converse with a person who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God, for he sees Him and His sport even in these.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all this joy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we understand it,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would immeidately be heightened for 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 p.164</w:t>
      </w:r>
    </w:p>
    <w:p>
      <w:pPr>
        <w:autoSpaceDN w:val="0"/>
        <w:autoSpaceDE w:val="0"/>
        <w:widowControl/>
        <w:spacing w:line="220" w:lineRule="exact" w:before="30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translated here, read: “There was a discussion in our club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how to conquer one’s emotions.  We all came to the conclusion that this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through fasting or good conduct.  We could not, however, come to a decision as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of the two could be practised more easily”.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SPEECH AT LUCKNOW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1929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Mahatmaji performed the National Flag-hoisting ceremony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in the Municipal Hall.  After the ceremony was over, </w:t>
      </w:r>
      <w:r>
        <w:rPr>
          <w:rFonts w:ascii="Times" w:hAnsi="Times" w:eastAsia="Times"/>
          <w:b w:val="0"/>
          <w:i w:val="0"/>
          <w:color w:val="000000"/>
          <w:sz w:val="22"/>
        </w:rPr>
        <w:t>Mahatmaji begged pardon of the public for the delay in his coming.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honour you have done me in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opportunity but I would ask you to understand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this tri-coloured flag.  It is not merely a piece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meaning.  The red colour in the flag signifies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while, purity and the green, hope.  The three colours stand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that of unity.  It is the duty of the citizens to see that when once </w:t>
      </w:r>
      <w:r>
        <w:rPr>
          <w:rFonts w:ascii="Times" w:hAnsi="Times" w:eastAsia="Times"/>
          <w:b w:val="0"/>
          <w:i w:val="0"/>
          <w:color w:val="000000"/>
          <w:sz w:val="22"/>
        </w:rPr>
        <w:t>it is unfurled, it should never be allowed to drop down.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INTERVIEW TO FREE PRESS OF INDIA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interview given exclusively to the representative of the Free Press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Mahatma Gandhi, expressing his impression of the A.I.C.C. meeting’s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reached at Lucknow,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proceedings at the A.I.C.C. meeting were marked with cool-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headedness and no unnecessary excitement was witnessed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position clear as to why I do not accept the presidentship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Congress. Yesterday’s proccedings showed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>the A.I.C.C.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what programme would be adopted at Lahore for leading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ahead, Mahatmaji said: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the Lahore Congress would do is more than I can say.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 LETTER TO NAWAB OF BHOPAL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the alteration suggested by you is not likely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intended by you. For I know states which have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 consent nor to prohibit. They have simply tolerated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quiet workers. Moreover, perhaps, you have not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contemplated that those who may work under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agitate in the Press or otherwise than through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the event of prohibition order. However, if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to make the alteration I am open to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possible to remove the clause altogether. It is a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as an earnest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scheme.You will be interested to know that I have had several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praise of the simplicity of your ‘palace’.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the critics.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sent some papers describing the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people of Bhopal. I am sending them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Hayat. I would like your Highness, if you think it is worth while,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reply to the charges for my private use only unless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desire or not mind public use thereof.</w:t>
      </w:r>
    </w:p>
    <w:p>
      <w:pPr>
        <w:autoSpaceDN w:val="0"/>
        <w:autoSpaceDE w:val="0"/>
        <w:widowControl/>
        <w:spacing w:line="220" w:lineRule="exact" w:before="8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32578/44</w:t>
      </w:r>
    </w:p>
    <w:p>
      <w:pPr>
        <w:autoSpaceDN w:val="0"/>
        <w:autoSpaceDE w:val="0"/>
        <w:widowControl/>
        <w:spacing w:line="218" w:lineRule="exact" w:before="214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Public Meeting, Bopal”, 10-9-1929.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ASHRAM WOMEN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30, 1929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Lucknow is the home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system. 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women here.  They have sent a message to me and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their hardship may end.  I can naturally give only one reply,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forge our own bonds.  Only yesterday we had a meeting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 They were not compelled to attend it in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they could not do otherwise.  The Ashram exists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such hardships, and its success depends on you.  </w:t>
      </w:r>
      <w:r>
        <w:rPr>
          <w:rFonts w:ascii="Times" w:hAnsi="Times" w:eastAsia="Times"/>
          <w:b w:val="0"/>
          <w:i/>
          <w:color w:val="000000"/>
          <w:sz w:val="22"/>
        </w:rPr>
        <w:t>If you break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shackles, observe self-restrain, acquire knowledge and cultivate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devotion to duty, you will automatically have set an example to other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women. </w:t>
      </w:r>
    </w:p>
    <w:p>
      <w:pPr>
        <w:autoSpaceDN w:val="0"/>
        <w:autoSpaceDE w:val="0"/>
        <w:widowControl/>
        <w:spacing w:line="220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TARAMATI MATHURADAS TRIKUMJI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1929</w:t>
      </w:r>
    </w:p>
    <w:p>
      <w:pPr>
        <w:autoSpaceDN w:val="0"/>
        <w:autoSpaceDE w:val="0"/>
        <w:widowControl/>
        <w:spacing w:line="28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gave me the news about your father’s death. 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to your immediately, but before I could do so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of my mind.  I soon recover from the shock which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me, and console others so that they, too, may do the same. 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clearly day by day that there is no difference at all between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death.  The two are aspects of the same state and we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from one to the other.  I have often watched mice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game.  In the prison cell I had to do the same thing myself.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walk fro one walled side to the other and back again.  So,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side did I leave and to which did I move? I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philosophy, but it is full of truth and you should draw from it as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as you can.  In any case, time is doing its work of erasing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memories.  Were it not so,  God knows in what plight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96-7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MANILAL AND SUSHILA GANDHI</w:t>
      </w:r>
    </w:p>
    <w:p>
      <w:pPr>
        <w:autoSpaceDN w:val="0"/>
        <w:autoSpaceDE w:val="0"/>
        <w:widowControl/>
        <w:spacing w:line="266" w:lineRule="exact" w:before="2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7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 I am writing this from Lucknow. 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newspapers that I have declined the Presidentship. 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 The weight has improved fairly well and seems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go up still.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waiting for Sushila to arrive.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of this part (U.P.) will continue till the last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>November. I have no time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NARANDAS GANDHI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9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conveying your [birthday] greeting.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me at the same time.  Chhaganlal is losing weight. 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only 96 lb.  Go to his help.  Maybe your temperaments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in some respects.  You have not explained your reason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 All that he  said in his letter was that you might have felt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to  let him have rest for a few weeks.  This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if you shoulder his burden.  If there are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way, please let me know about them.  Purushottam’s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very low. Does he have motions naturally, without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medicines? It would be good if you can arrange for him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Hajira.  I should advise him to spend some time there and see if that </w:t>
      </w:r>
      <w:r>
        <w:rPr>
          <w:rFonts w:ascii="Times" w:hAnsi="Times" w:eastAsia="Times"/>
          <w:b w:val="0"/>
          <w:i w:val="0"/>
          <w:color w:val="000000"/>
          <w:sz w:val="22"/>
        </w:rPr>
        <w:t>helps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Jamnadas’s eczema not cured? Does he write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reason?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p.41</w:t>
      </w:r>
    </w:p>
    <w:p>
      <w:pPr>
        <w:autoSpaceDN w:val="0"/>
        <w:autoSpaceDE w:val="0"/>
        <w:widowControl/>
        <w:spacing w:line="240" w:lineRule="exact" w:before="3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Lucknow on Monday, September 30,1929.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Look upon your ailment as a trustee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and doing what you can about it, stop worrying.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to get better in Gujarat itself. You have set up home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There, too, you are doing service. God will take service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wishes. It may be generally assumed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serve at a particular place if you do not keep well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 rule that, despite illness, one should go on doing one’s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place where it is one’s special duty to serve, does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was so for Maganlal in regard to the Ashram.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die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serving the Ashram, which he fufilled to perfection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in that way, he in a large measure gave new life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Bharat. If such a time comes for you, we will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should do.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the slightest inclination to take an injection,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consider what I would desire. In such matters,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 is the only thing that 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does not cover answers to all your questions, ask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33029</w:t>
      </w:r>
    </w:p>
    <w:p>
      <w:pPr>
        <w:autoSpaceDN w:val="0"/>
        <w:autoSpaceDE w:val="0"/>
        <w:widowControl/>
        <w:spacing w:line="220" w:lineRule="exact" w:before="20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refers in the letter to Prabhudas having made Almora his home;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Prabhudas was in Almora in the year 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97-8 and 100-101 In 1929,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at Lucknow between September 27 and 30 and Monday,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silence-day, was September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had died in Patna on April 23,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[End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two days. 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this that you must write every day even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write about.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bill of the Khalishpur Ashram.  The khadi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from there was not ordered by us.  If, however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its cost is as shown in the bill, remit the amount. 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let me know what the quality of the khadi and of the yarn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elder Gangabehn calmed down?  What happened about </w:t>
      </w:r>
      <w:r>
        <w:rPr>
          <w:rFonts w:ascii="Times" w:hAnsi="Times" w:eastAsia="Times"/>
          <w:b w:val="0"/>
          <w:i w:val="0"/>
          <w:color w:val="000000"/>
          <w:sz w:val="22"/>
        </w:rPr>
        <w:t>Yashodadevi?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things are with Krishnamaiyadevi. 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ask her to leave, let her go.  If you can take Mahavir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find out why those people are frequently ill, try to </w:t>
      </w:r>
      <w:r>
        <w:rPr>
          <w:rFonts w:ascii="Times" w:hAnsi="Times" w:eastAsia="Times"/>
          <w:b w:val="0"/>
          <w:i w:val="0"/>
          <w:color w:val="000000"/>
          <w:sz w:val="22"/>
        </w:rPr>
        <w:t>know it.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8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 LETTER TO FULCHAND K. SHAH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AIZABAD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Why should not the Meghwal brethren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Vanathali obtain from the State the money needed for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too?  Did any of them apply for the purpose to the State?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ought to be helped, why should the Antyaja Committee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help?  Even if from other points of view it is thought proper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help, whether we should spend money in a State like Jamnagar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carefully weighed.  If there seems to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 Commitee should address a formal letter to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why it is unwilling to put up the building.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letter is placed before the letter of 1-10-1929.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considered necessary for the Wadhwan school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a plot of land of its own, the Committee ought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and decide that matter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such matters the better thing, wherever the need for special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from me is felt, would be to approach me through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2858.  Courtesy: Fulchand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SHIVABHAI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AIZABAD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 I do not have the required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judge the matter for myself.  On the face of it,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seems to be correct, but you should communicate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Appasaheb and with Jethalal.  In any case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Appasaheb.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MATHURADAS PURUSHOTTAM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AIZABAD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happy that you have taken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running a spinning class.  Attain, if you can, perfection in the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purpose, you should build sound health.  Take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as your body can bear.  Take especially milk and prepara-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wheat and green vegetables.  The latter should form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your diet.  If you can digest, take a little of fresh vegetales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uncooked.  It is good that your sons are taking up work one after </w:t>
      </w:r>
      <w:r>
        <w:rPr>
          <w:rFonts w:ascii="Times" w:hAnsi="Times" w:eastAsia="Times"/>
          <w:b w:val="0"/>
          <w:i w:val="0"/>
          <w:color w:val="000000"/>
          <w:sz w:val="22"/>
        </w:rPr>
        <w:t>another.  I hope Motibehn is now quite free from her fever.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Akbarpur today.  With me are Ba, Kripalaniji and Kanti.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is with me by chance.  He was travelling to this place.  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facilities for staying here, I have left the others behind in </w:t>
      </w:r>
      <w:r>
        <w:rPr>
          <w:rFonts w:ascii="Times" w:hAnsi="Times" w:eastAsia="Times"/>
          <w:b w:val="0"/>
          <w:i w:val="0"/>
          <w:color w:val="000000"/>
          <w:sz w:val="22"/>
        </w:rPr>
        <w:t>Lucknow.  We are here only for a few hours.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received yesterday, you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my confidence.  You have it in unlimited measure. 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we could not have worked together for so long.  What worries </w:t>
      </w:r>
      <w:r>
        <w:rPr>
          <w:rFonts w:ascii="Times" w:hAnsi="Times" w:eastAsia="Times"/>
          <w:b w:val="0"/>
          <w:i w:val="0"/>
          <w:color w:val="000000"/>
          <w:sz w:val="22"/>
        </w:rPr>
        <w:t>me is the state of your health, your unsteadiness and your lack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 If you have these, you will be able to manage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attempt anything which you cannot manage. 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it necessary to give up the responsibility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assumed, I will not stand in your way.  You should not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and whatever you do should be done well.  Nothing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in impatience.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VASUMATI PANDIT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feel that you should stay on in Bijapur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feel physically and mentally fit, so that some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is done and Chhaganlal gets assistance. Help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carding and making of slivers. Introduce, if possible,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children’s school at Bijapur. Make friends, if you can,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families there. But in the last resort you must do what appeals </w:t>
      </w:r>
      <w:r>
        <w:rPr>
          <w:rFonts w:ascii="Times" w:hAnsi="Times" w:eastAsia="Times"/>
          <w:b w:val="0"/>
          <w:i w:val="0"/>
          <w:color w:val="000000"/>
          <w:sz w:val="22"/>
        </w:rPr>
        <w:t>to you. You cannot teach carding now to those who do not spin. Once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presence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U. P. tour; he left Lucknow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30, 1929 and the next day, i.e., Octobers 1, 1929 was a Tuesday.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mastered the art of spinning there is no harm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they like. The carding-bow cannot be given free to anyone.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harm in giving it at concessional rates.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in a village. We have arrived here after leaving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and others in Lucknow. We will all assemble tomorrow.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AUNPUR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post addressed to faizabad was received yesterday.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cheque for Rs. 300 received from Shirinbehn.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it in the miscellaneous account so that we can draw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for khadi or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or similar purposes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>are short of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is a letter for Madhavlal.  Pass it on to him </w:t>
      </w:r>
      <w:r>
        <w:rPr>
          <w:rFonts w:ascii="Times" w:hAnsi="Times" w:eastAsia="Times"/>
          <w:b w:val="0"/>
          <w:i w:val="0"/>
          <w:color w:val="000000"/>
          <w:sz w:val="22"/>
        </w:rPr>
        <w:t>after reading it.  Discuss the matter with him if he opens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 account of the cow-protection exhibition.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attended the city exhibition and how many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exhibition?  Take care of your health.  Your request to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quite reasonable.  all of us have not learnt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behind such frank dealings.  Have I not told you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of Delhi?  He is a great friend of Andrews.  Once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his bicycle, for which he charged two or three rupees,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himself a trustee for the cycle.  When going to simla,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accept from me second-class fare and accepted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fare.  Even the closest friends should have such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dealings with one another.  We have before us the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>of Harishchandra, Taramati, Rohit, etc.  You should have no fear.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G.N. 5478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Jaunpur on this date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199. THE HINDU WIFE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summary of a long letter of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>describing the miseries of his married sister:</w:t>
      </w:r>
    </w:p>
    <w:p>
      <w:pPr>
        <w:autoSpaceDN w:val="0"/>
        <w:autoSpaceDE w:val="0"/>
        <w:widowControl/>
        <w:spacing w:line="260" w:lineRule="exact" w:before="60" w:after="0"/>
        <w:ind w:left="730" w:right="8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my sister was married to a man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was hidden from us. This man has been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rake ... She remonstrated.   The man could not brook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... My sister is heart-broken. ... We are helpless.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advise her and us to do?  This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aspects of Hinduism, where woman is left entirely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mercy of man and has no rights and privileges. ...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such women are groaning and weeping.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Hinduism is not purged of these and such-like evils, can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any hope of progress?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 is an educated man.  His is a much more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than the summary is of  his sister’s distress.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sent me his full name and address.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Hinduism, though pardonable under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irritation, is based on a hysterical generalization from an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 For millions of Hindu wives live in perfect peace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queens in their own homes.  They exercise an authority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which any woman would envy.  It is an authority which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gives.  The case of cruelty brought to light by the correspondent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not of the evil in Hinduism, but of the evil in human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known to express itself under all climes and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professing different faiths of the world.  The facility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has proved no protection against a brutal husband for a 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incapable of asserting and at times even unwilling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 It is therefore in the interest of reform for reformers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>hysterics and exaggerations.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occurrence to which this article draws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altogether uncommon occurrence in Hindu society. 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has erred on the side of excessive subordination of the wife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husband, and has insisted on the complete merging of the wife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husband. This has resulted in the husband sometimes usurping </w:t>
      </w:r>
      <w:r>
        <w:rPr>
          <w:rFonts w:ascii="Times" w:hAnsi="Times" w:eastAsia="Times"/>
          <w:b w:val="0"/>
          <w:i w:val="0"/>
          <w:color w:val="000000"/>
          <w:sz w:val="22"/>
        </w:rPr>
        <w:t>and exercising authority that reduces him to the level of the brute.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such excesses therefore lies not through the law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true education of women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girls, and through cultivating public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conduct on the part of husbands.  In the case in point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incredibly simple.  Instead of the brother and other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helpless and weeping with the distressed girl,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her with protection, educate her to believe that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duty to placate a sinful husband or to seek his company.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evident that the husband himself does not care for the wife.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therefore without breaking the legal tie live apart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roof and feel as if she had never been married. 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legal remedies open even to a Hindu wife for whom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is unobtainable, and that is to have the husband punished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assault and to insist upon his supporting the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tells me that this remedy is in most cases if not in all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useless, and it never brings any comfort to a virtuous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question of husband’s reform more difficult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which after all should be the aim of society, more 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wife.  In the present instance the girl’s parents are well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her but where it is not possible, the number of institutions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shelter to such ill-treated women is growing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remains the question of the satisfaction of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on the part of young women thus leaving the inhospitable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roofs of their husbands or being actually deserted by them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given by divorce is unobtainable.  But this is really not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in point of numbers, for in a society in which custom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discountenanced divorce for ages, a woman whose marriage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does not want to be remarried.  When public opinion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group requires that particular form of relief,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forthcoming. So far as I understand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 grievance is not that the wife cannot satisfy her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appetite.  The grievance is not that the wife cannot satisfy her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appetite.  The grievance the gross and defiant immorality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husband.  For this, as I have said, the remedy lies in a revision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mental attitude.  The feeling of helplessness is imaginary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ills are. A fresh outlook, a little original thinking,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dispel the grief brought about by defective imagination.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friends, and relatives in such cases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negative result of isolating the victim from the zone of tyranny.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be induced to qualify herself for public service.  This kind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training would be more than enough compensation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doubtful privilege of a husband’s 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THE THOUSAND-HEADED MONSTER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monster of untouchability shows his deadly fangs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mouths nowhere more persistently than in the South.  Thus </w:t>
      </w:r>
      <w:r>
        <w:rPr>
          <w:rFonts w:ascii="Times" w:hAnsi="Times" w:eastAsia="Times"/>
          <w:b w:val="0"/>
          <w:i w:val="0"/>
          <w:color w:val="000000"/>
          <w:sz w:val="22"/>
        </w:rPr>
        <w:t>writes a correspondent from that quarter: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has been apprehended in orthodox circles that the preachers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untouchability are apt to confound the issues and implications involved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principle by an attempt to push it to an undue extent so as to create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unnecessary friction, I wish to elicit from you a definite pronouncement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regards the scope and extent of untouchability, in the light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undermentioned observations offered in the form of questions.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think that the “preachers of untouchability”or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of anti-untouchability have done anything so as to create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friction, it is best to deal with the questions that often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minds of men who are not in any way mischievously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inclined, and who would, if they could, endorse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movement but who are unknowingly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obsessed by agelong prejudices.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correspondent’s first question is: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 principles of varnashrama dharma are inconsistent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formation of Indian nationality?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varnashrama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with castes as we know them today. 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varnashrama, as I know it, is in no way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Indian nationality.  On the contrary if it has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given to it, it is calculated to promote a truly national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sins of touch and sight are of Vedic origin?</w:t>
      </w:r>
    </w:p>
    <w:p>
      <w:pPr>
        <w:autoSpaceDN w:val="0"/>
        <w:autoSpaceDE w:val="0"/>
        <w:widowControl/>
        <w:spacing w:line="260" w:lineRule="exact" w:before="11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cannot speak with authority based on first-hand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 have full confidence in the purity of the Vedas,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no hesitation in asserting that the sins of touch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have no support in the Vedas, but scholars like Sjt. C.V. 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Pandit Satavalekar can speak with much greater authority than I </w:t>
      </w:r>
      <w:r>
        <w:rPr>
          <w:rFonts w:ascii="Times" w:hAnsi="Times" w:eastAsia="Times"/>
          <w:b w:val="0"/>
          <w:i w:val="0"/>
          <w:color w:val="000000"/>
          <w:sz w:val="22"/>
        </w:rPr>
        <w:t>can lay claim to.  I would, however, add that no matter what is credited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Vedic origin, if it is repugnant to the moral sense, it must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rejected as contrary to the spirit of the Vedas, and perhaps </w:t>
      </w:r>
      <w:r>
        <w:rPr>
          <w:rFonts w:ascii="Times" w:hAnsi="Times" w:eastAsia="Times"/>
          <w:b w:val="0"/>
          <w:i w:val="0"/>
          <w:color w:val="000000"/>
          <w:sz w:val="22"/>
        </w:rPr>
        <w:t>what is more, as contrary to fundamental ethics.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next four questions may be condensed as follows: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think that the </w:t>
      </w:r>
      <w:r>
        <w:rPr>
          <w:rFonts w:ascii="Times" w:hAnsi="Times" w:eastAsia="Times"/>
          <w:b w:val="0"/>
          <w:i/>
          <w:color w:val="000000"/>
          <w:sz w:val="22"/>
        </w:rPr>
        <w:t>karmakanda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laws of magnetism, and that the rules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and sight, birth pollution and death pollution are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purification of the mind?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they are so intended, they have a certain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but the Vedas, the Upanishads, the Puranas and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as also the other religion of the world proclaim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terms that purification of the mind is an inward process,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magnetism produced by the inter-action of physical bodies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other subtle magnetism of mind upon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outward purificatory rites become soul-destroying,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making man arrogate to himself superiority over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and in making him treat them virtually as beasts or </w:t>
      </w:r>
      <w:r>
        <w:rPr>
          <w:rFonts w:ascii="Times" w:hAnsi="Times" w:eastAsia="Times"/>
          <w:b w:val="0"/>
          <w:i w:val="0"/>
          <w:color w:val="000000"/>
          <w:sz w:val="22"/>
        </w:rPr>
        <w:t>even less.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seventh question is: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that the procedure adopted by </w:t>
      </w:r>
      <w:r>
        <w:rPr>
          <w:rFonts w:ascii="Times" w:hAnsi="Times" w:eastAsia="Times"/>
          <w:b w:val="0"/>
          <w:i/>
          <w:color w:val="000000"/>
          <w:sz w:val="18"/>
        </w:rPr>
        <w:t>jivanmuktas</w:t>
      </w:r>
      <w:r>
        <w:rPr>
          <w:rFonts w:ascii="Times" w:hAnsi="Times" w:eastAsia="Times"/>
          <w:b w:val="0"/>
          <w:i w:val="0"/>
          <w:color w:val="000000"/>
          <w:sz w:val="18"/>
        </w:rPr>
        <w:t>, that is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in the present body attained salvation, who are above rules of the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don’t, are conducive to the spiritual growth of ordinary folk?</w:t>
      </w:r>
    </w:p>
    <w:p>
      <w:pPr>
        <w:autoSpaceDN w:val="0"/>
        <w:autoSpaceDE w:val="0"/>
        <w:widowControl/>
        <w:spacing w:line="260" w:lineRule="exact" w:before="1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anybody, however highly evolved he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lives on the earth and among earthly beings, can be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obligations binding on common mortals,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have to appeal to reason and must never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the spirit within.  The rules about untouchability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and can be demonstrated to be injurious to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spirit, and they are wholly contrary to all that is best and noblest </w:t>
      </w:r>
      <w:r>
        <w:rPr>
          <w:rFonts w:ascii="Times" w:hAnsi="Times" w:eastAsia="Times"/>
          <w:b w:val="0"/>
          <w:i w:val="0"/>
          <w:color w:val="000000"/>
          <w:sz w:val="22"/>
        </w:rPr>
        <w:t>in Hinduism.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the question is: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believe in varna dharma?</w:t>
      </w:r>
    </w:p>
    <w:p>
      <w:pPr>
        <w:autoSpaceDN w:val="0"/>
        <w:autoSpaceDE w:val="0"/>
        <w:widowControl/>
        <w:spacing w:line="260" w:lineRule="exact" w:before="13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 the manner often explained in these pages.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varna dharma has nothing to do with untouchability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of one division over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next question is: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Exceptions to untouchability are contained in the following verse: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145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13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72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7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“Auspicious occasions, pilgrimages, political agitations, occasions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fright or fear, festive occasions of deities, poverty.”  These exceptions go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 the rule.  Will  you please press this authority into your service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prescribe a limit to it?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man who conceived this verse has taken in the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of his exceptions every conceivable occasion. 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like the protagonists of untouchability to present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occasions which will not be covered by fright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poverty or auspicious occasions.  And this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seen the terrible poverty of thought of those who hug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that in the various provinces sanction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merely rests upon tradition.  No one has yet given an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definition of ‘untouchable’, ‘unseeable’ and ‘unapproa-</w:t>
      </w:r>
      <w:r>
        <w:rPr>
          <w:rFonts w:ascii="Times" w:hAnsi="Times" w:eastAsia="Times"/>
          <w:b w:val="0"/>
          <w:i w:val="0"/>
          <w:color w:val="000000"/>
          <w:sz w:val="22"/>
        </w:rPr>
        <w:t>chable’.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question is: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attempt to spiritualize politics, what is the limit to which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relegate untouchability?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limit.  The very beginning of spiritualization of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in the banishing, root and branch, of untouchability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today.  Untouchability attaching to birth or a calling is an </w:t>
      </w:r>
      <w:r>
        <w:rPr>
          <w:rFonts w:ascii="Times" w:hAnsi="Times" w:eastAsia="Times"/>
          <w:b w:val="0"/>
          <w:i w:val="0"/>
          <w:color w:val="000000"/>
          <w:sz w:val="22"/>
        </w:rPr>
        <w:t>atrocious doctrine repugnant to the religious sense of man.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 SPINNING SONG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Marjory Kennedy Fraser sends me all the way from America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beautiful song rendered into English from the Gaelic: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gave I to thee, my lover,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that sister ne’er gave brother,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that sister ne’er gave brother,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her lull’d one ne’er gave mother.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the wheel and I the thread,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fate spinning o’er our head.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620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‘YOU ARE BEING DRIVEN’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 America Dinabandhu C. F. Andrews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Reinhold Niebuhr’s pen appearing in the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</w:t>
      </w:r>
      <w:r>
        <w:rPr>
          <w:rFonts w:ascii="Times" w:hAnsi="Times" w:eastAsia="Times"/>
          <w:b w:val="0"/>
          <w:i/>
          <w:color w:val="000000"/>
          <w:sz w:val="22"/>
        </w:rPr>
        <w:t>Christian Century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article is given in full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original headlines to the paragraphs.  I reproduce the article, </w:t>
      </w:r>
      <w:r>
        <w:rPr>
          <w:rFonts w:ascii="Times" w:hAnsi="Times" w:eastAsia="Times"/>
          <w:b w:val="0"/>
          <w:i w:val="0"/>
          <w:color w:val="000000"/>
          <w:sz w:val="22"/>
        </w:rPr>
        <w:t>as it shows in a practical manner the fallacy of speed and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or rather production merely for the sake of gain.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ills, the Westerners have theirs no less serious than ours.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that I would have the reader to draw from the narrative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deal with our ills by copying the doubtful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peoples.  We will have patiently first to understand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ills and then equally patiently to discover our own remedies and </w:t>
      </w:r>
      <w:r>
        <w:rPr>
          <w:rFonts w:ascii="Times" w:hAnsi="Times" w:eastAsia="Times"/>
          <w:b w:val="0"/>
          <w:i w:val="0"/>
          <w:color w:val="000000"/>
          <w:sz w:val="22"/>
        </w:rPr>
        <w:t>apply them with hope and resolution.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 YOUTH ON TRIAL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and a wise step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at Lucknow on 29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ultimo in electing Pandit Jawaharlal Nehru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helmsman for the coming year.  No man however great,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 even a Mahatma, is indispensable for a nation conscious of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bent upon freedom.  Even as the whole is always greater than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the Congress which claims to represent the nation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its greatest part.  To be a living organization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its most distinguished members. 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by its decision demonstrated that it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inherent vitality of the Congress.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fear in this transference of power from the old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the doom of the Congress.  I do not.  The doom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from the sceptre being held by paralytic hands as mine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may take the reader into the secret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recommending Pandit Jawaharlal Nehru’s name for the burden,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from him whether he felt himself strong enough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weight.  “If it is thrust upon me, I hope I shall not wince,” was the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characteristic reply.  In bravery he is not to be surpassed.  Who can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excel him in the love of the country?  “He is rash and impetuous,”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some.  This quality is an additional qualification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And if he has the dash and the rashness of a warrior,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prudence of a statesman.  A love of discipline, he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capable of rigidly submitting to it even where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irksome.  He is undoubtedly an extremist thinking far ahead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surroundings.  But he is humble and practical enough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pace to the breaking point.  He is a knight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sans peur sans </w:t>
      </w:r>
      <w:r>
        <w:rPr>
          <w:rFonts w:ascii="Times" w:hAnsi="Times" w:eastAsia="Times"/>
          <w:b w:val="0"/>
          <w:i/>
          <w:color w:val="000000"/>
          <w:sz w:val="22"/>
        </w:rPr>
        <w:t>reproche</w:t>
      </w:r>
      <w:r>
        <w:rPr>
          <w:rFonts w:ascii="Times" w:hAnsi="Times" w:eastAsia="Times"/>
          <w:b w:val="0"/>
          <w:i w:val="0"/>
          <w:color w:val="000000"/>
          <w:sz w:val="22"/>
        </w:rPr>
        <w:t>.  The nation is safe in his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youth are on their trial.  This has been a year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youth’s awakening.  Theirs undoubtedly was the largest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brilliant success of the Simon Commission boycott. 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election of Jawaharlal Nehru as a tribute to their service.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may not rest on their laurels.  They have to march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stages before the nation comes to its own.  Steam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power only when it allows itself to be imprisoned in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reservoir and produces tremendous motion and carries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weights by permitting itself a tiny and measured outlet.  Even 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of the country of their own free will to allow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energy to be imprisoned, controlled and set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measured and required quantities.  This appointment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as the captain is proof of the trust the nation reposes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youth.  Jawaharlal alone can do little.  The youth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his arms and his eyes.  Let them prove worthy of the trust.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REDIT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UE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taken me to task for giving the Chief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 a guarded compliment.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and what is more suppression of truth if I had not paid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accepted His Highness’s hospitality and having noticed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simplicity of his abode, miscalled palace,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true to my host and myself if I suppressed the fact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mention had become relevant?  I issued no general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>merit.  I had no evidence before me to form an opinion about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Bopal”, 10-9-1929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administration of  Bhopal.  I had no time to study it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wanted to.  I therefore possessed no qualifications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pronouncing any opinion.  One correspondent has sent me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from among the notes prepared by the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I am unable to base   any opinion on that, nor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in publishing it without first submitting it to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obtaining their version about  the charges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 But the paying of the reserved compliment and the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general belief about Indian States enable me to forward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to His Highness in full confidence that it will be carefully read by </w:t>
      </w:r>
      <w:r>
        <w:rPr>
          <w:rFonts w:ascii="Times" w:hAnsi="Times" w:eastAsia="Times"/>
          <w:b w:val="0"/>
          <w:i w:val="0"/>
          <w:color w:val="000000"/>
          <w:sz w:val="22"/>
        </w:rPr>
        <w:t>him and even sympathetically considered.</w:t>
      </w:r>
    </w:p>
    <w:p>
      <w:pPr>
        <w:autoSpaceDN w:val="0"/>
        <w:autoSpaceDE w:val="0"/>
        <w:widowControl/>
        <w:spacing w:line="266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RACHARINI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Secretary, Nagari Pracharini Sabha,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notice for publication: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Bharat Kala Parishad of Benaras has handed over its entire art collection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paintings, statues and other historical and literary exhibits to the Nagari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Pracharini Sabha of Benaras.  This valuable collection is valued at more than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lakh of rupees, and the whole of the second storey of the Sabha building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erected at a cost of Rs. 25,000 has been given by the Sabha for this Museum.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requested that the members of the Sabha and others interested in this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help the Sabha by giving or procuring articles of artistic or historical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 for this Museum.  Persons who wish to lay down any conditions,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any, will be duly observed.  It is hoped that gentlemen interested in art,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archaeology and literature will help this work.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receiving this notice for publication I had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commodious hall in which the Museum is to find an abiding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saw also the promising collection already installed there.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of the Sabha should receive a generous response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lovers of 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DUTY OF THE UNITED PROVINCES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reins of the Congress this year are in the hands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leader.  For the coming year too they will remain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youthful son.  The responsibility of U.P. towards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increased a great deal.  I do not recollect any leader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succeeded another from the same province as President.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this is not the first occasion where a son succeeds his father.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a matter of great pride for a province that a 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during his father’s lifetime as fit to succeed his father as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 of a great nation in the very next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U.P. is situated in the heart of India.  A battle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India’s freedom has already been fought in U.P.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arena of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Malaviyaji’s services.  It is in U.P. that the Hindus’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holy places are situated.  And there are also numerous relics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emperors in the form of monuments. 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province work hard and try their utmost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realizing India’s ambition next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U.P. is the home of so many big landlords and </w:t>
      </w:r>
      <w:r>
        <w:rPr>
          <w:rFonts w:ascii="Times" w:hAnsi="Times" w:eastAsia="Times"/>
          <w:b w:val="0"/>
          <w:i/>
          <w:color w:val="000000"/>
          <w:sz w:val="22"/>
        </w:rPr>
        <w:t>talukdars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there is poverty too.  Possibly the poverty in U.P.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that in Utkal.  Many areas have had famines for three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consecutively.  The people have neither work nor money. 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starving.  It can be true swaraj for them only when they have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can keep the wolf from the door.  If the young men of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wish, they can provide for the people both work and wages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villages and popularizing the charkha. 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help boycott foreign cloth.  I have mentioned the charkha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example only.  What I want is that we should somehow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and hunger among millions of our brethren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ourselves completely in their service.  So long as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 distance only and do not go to them, and until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their trubles after understanding them, one must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done little for them.  Under these conditions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a mere dream.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M. HINDHEDE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your pamphlets.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inform you that my experiment having apparently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 had to suspend it for a more auspicious occasion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more leisure.  I must confess that I have not yet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milk.  I have been recommended soya bean milk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tried, soya bean not easily procurable in India.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trying, however, to procure it.  There is no difficulty about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healthily without milk but there is considerable difficulty in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after having lost it by protracted illness.  Over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tried unfired food with me and the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make it a success and had to leave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6"/>
        </w:rPr>
        <w:t>INDHEDE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RNAERINGSUNDRSOGELSER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REDERIKSBERG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LLE </w:t>
      </w:r>
      <w:r>
        <w:rPr>
          <w:rFonts w:ascii="Times" w:hAnsi="Times" w:eastAsia="Times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OBENHAVN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FREDERICK B. FISHER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lettr of the 25th ultimo.  In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me from Sabarmati I do not find the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Foundation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New York referred to by you. 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the purport of that letter from your letter.  As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one thing does occur to me, namely, the scarcity of  milk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children. What American friends may do in giving constructive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few English pamphlets on diet.  He advocated eating </w:t>
      </w:r>
      <w:r>
        <w:rPr>
          <w:rFonts w:ascii="Times" w:hAnsi="Times" w:eastAsia="Times"/>
          <w:b w:val="0"/>
          <w:i w:val="0"/>
          <w:color w:val="000000"/>
          <w:sz w:val="18"/>
        </w:rPr>
        <w:t>vegetables and fruit but did not believe in taking milk.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Golden Rule Foundation which was being founded for child welfare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world was the successor to Near East Relief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is not to send doles of charity but to send expert knowledge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dairying, experts who are not exploiters in the disguise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but true philanthropists who will give knowledge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giving it and who will study the condition of India’s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us the way of improving our cattle breed and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from the existing cattle.  This idea, if it is entertained in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spirit, can be considerably amplified.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REDERICK </w:t>
      </w:r>
      <w:r>
        <w:rPr>
          <w:rFonts w:ascii="Times" w:hAnsi="Times" w:eastAsia="Times"/>
          <w:b w:val="0"/>
          <w:i w:val="0"/>
          <w:color w:val="000000"/>
          <w:sz w:val="20"/>
        </w:rPr>
        <w:t>B. F</w:t>
      </w:r>
      <w:r>
        <w:rPr>
          <w:rFonts w:ascii="Times" w:hAnsi="Times" w:eastAsia="Times"/>
          <w:b w:val="0"/>
          <w:i w:val="0"/>
          <w:color w:val="000000"/>
          <w:sz w:val="16"/>
        </w:rPr>
        <w:t>ISHER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ISHOP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ESIDENCE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ETHODIST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PISCOPAL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DR. H. W. B. MORENO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know how to console you.  You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report and you did not want me to hide my thoughts. 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serve you by so doing.  Why is ‘half-borns’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most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epithet?  It has a well-known meaning and I  have seen it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which are not intended to ridicule the Anglo-Indians.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 wrong in stoutly resisting any claim that may be put forth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 by the ruling race?  This must be so of course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put forth by the ruling race are being resisted and are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melting pot.  I know that your birth is not a matter of your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attempt that is being made to conceal the birth is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even as an attempt made by Indians living in the colonies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has appeared to me to be a matter for sorrow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vainly tried to conceal their birth. Perhaps I am in much closer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Anglo-Indians who do not even know the name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only know that their male parent was a European who had </w:t>
      </w:r>
      <w:r>
        <w:rPr>
          <w:rFonts w:ascii="Times" w:hAnsi="Times" w:eastAsia="Times"/>
          <w:b w:val="0"/>
          <w:i w:val="0"/>
          <w:color w:val="000000"/>
          <w:sz w:val="22"/>
        </w:rPr>
        <w:t>deserted them and their mothers.  Are you sure that the leaders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“now prepared to throw in their lot with the Indians”?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is your own personal wish but such by no means is the opinion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Anglo-Indian”, 29-8-1929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 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the majority of leaders.  You ask me in the last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reproduce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shall gladly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but I would dissuade you from so insisting.  Your letter lends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much hostile criticism.  The Anglo-Indian problem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than you seem to imagine and it cannot be dealt with by mere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the newspapers.  It can be dealt with by enlightened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realizing the gravity of the position and stooping to lift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neither a fair skin nor money to live up to the dangerously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life that the leaders are living.  I must confess that I am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interested in the affairs of the microscopic well-to-do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Anglo-Indians as I am in the multitude that are living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isolation neglected by their own and despised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themsleves to be full-born.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ORENO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ELLESLEY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AMINA QURESHI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 The Gujarati is Qureshi’s,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matter.  I hope you are keeping good health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Begums are also in the best of spirits.  Are you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Urdu studies?  What have you been reading?  Have you kept up </w:t>
      </w:r>
      <w:r>
        <w:rPr>
          <w:rFonts w:ascii="Times" w:hAnsi="Times" w:eastAsia="Times"/>
          <w:b w:val="0"/>
          <w:i w:val="0"/>
          <w:color w:val="000000"/>
          <w:sz w:val="22"/>
        </w:rPr>
        <w:t>the practice of writing regularly?  If you have given it up, resume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Imamsaheb that Maulana Suleman Nadvi who lives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at Azamgarh, took me to see Shibli Manzil. 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Arabic and Urdu books in this Manzil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to commemorate the late Maulana Shibli.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BASANT KUMAR BIRLA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BASANT KUMAR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most delighted to receive your letter and the yarn.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yarn is good enough. Here is my message: Having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you must continue to spin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, i.e., our poverty-stricken brethren.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AZIPUR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natural that you should feel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Prabhudas. But insted of letting the worry grow,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it. Prabhudas writes and tells me that he is more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worrying on account of you both than about his fever.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clear that the plains will not suit him, we will let him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Almora. There is work there too, and he has already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contacts there so that he will have no diffculty in staying 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likely, however, that by the time you get this letter, Prabhudas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with you. I hope that he has no fever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Raghunath asking him to return there.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Imiya, Kusum and Vasumatibehn too. The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slivers, therefore, will disappear. What have you been doing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absence? I think that when you are short of slivers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get them from the Ashram and supply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of a person or thing becomes established when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experinece of that person or thing. I wish,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there may be reduced in scope as much as you like but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systematized. At present you are getting work done with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G.D.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whoever is available to you. Instead of doing that,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think what the minimum number is that you require, and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should be made accordingly.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fixed as a rule, that we should get slivers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through the new volunteers who are being trained.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know who are capable of being trained. What will it cost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one maund of slivers from the Ashram? Calculate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estimate the likely expenditure if the work in Vijapur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organised into an institution. We shall consider afterwards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to add to the cost of the khadi produced there.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things in view: one, to provide work to the really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there and, two, to run an ashram on an extremely small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well organized. You are, however, the centre in all this as Vinoba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Wardha. Wardha has developed along its own lines as planned,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 along a different line. We went to Wardha of our own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Vijapur we went by chance. The latter is a memorial to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Rustomji Sheth. As one of the oldest inmates of the Ashram,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settled down there in peace. I would, therefore,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independent weaving school could be run there as a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following the rules of the Ashram. Think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write to me.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some time over this letter, and, therefore, I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 to Chhaganlal Joshi so that he too may know my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suggestions. In any case remember that we wish to buy up </w:t>
      </w:r>
      <w:r>
        <w:rPr>
          <w:rFonts w:ascii="Times" w:hAnsi="Times" w:eastAsia="Times"/>
          <w:b w:val="0"/>
          <w:i w:val="0"/>
          <w:color w:val="000000"/>
          <w:sz w:val="22"/>
        </w:rPr>
        <w:t>the plot there whenever we can get it.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pp.148-50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AZIPUR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when you have the time, and let me know the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which occur to you on reading it. Discuss the matter with others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more to write about today. You do quite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me news about the illness of Rukmini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me such news. I hope by now no sign of the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If the charts which were prepared are good, you should get them </w:t>
      </w:r>
      <w:r>
        <w:rPr>
          <w:rFonts w:ascii="Times" w:hAnsi="Times" w:eastAsia="Times"/>
          <w:b w:val="0"/>
          <w:i w:val="0"/>
          <w:color w:val="000000"/>
          <w:sz w:val="22"/>
        </w:rPr>
        <w:t>printed.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return with this Govindbabu’s letter. I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his work. But he has gone through much, works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his ability and is self-sacrificing.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him money for the maintenance of his wife.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matters, you should write to him from time to time,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have some effect. You should call for reports, etc.,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control on him. He does not seem to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spinning but he goes on doing the work as a matter of duty.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this, however, I may be doing him an injustice.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FRAGMENT OF LETTER TO MUNNALAL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which you make between the Udyoga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Satyagraha Ashram is not correct. The same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lived in  the Satyagraha  Ashram now live in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But having realized their imperfection, they adopted a more </w:t>
      </w:r>
      <w:r>
        <w:rPr>
          <w:rFonts w:ascii="Times" w:hAnsi="Times" w:eastAsia="Times"/>
          <w:b w:val="0"/>
          <w:i w:val="0"/>
          <w:color w:val="000000"/>
          <w:sz w:val="22"/>
        </w:rPr>
        <w:t>fitting name. Work in a spirit of self-sacrifice by itself brings self-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realization. The same is true about national uplift work. We are sincere</w:t>
      </w:r>
    </w:p>
    <w:p>
      <w:pPr>
        <w:autoSpaceDN w:val="0"/>
        <w:autoSpaceDE w:val="0"/>
        <w:widowControl/>
        <w:spacing w:line="22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Raghavachari’s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cause of national uplift, we shall naturally be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spiritual uplift. “Servant of the country” is a more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than “workers in the cause of national uplift”. Have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true service includes service of the country,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all have my blessings goes without saying.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any special feelings I may have had about my birthday,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extinguished. I have received many telegrams,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very beautiful. I do not know why it is but they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I do not feel either that my birthday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importantday in my life. Of course one thing happened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noted. I liked the coincidence that it was also a Monday,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silence and the writing work went off fast and at a stretch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 strain. From that time till October 2 I had to work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wished or had expected. On Octobers 2 I had actually to be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1 a.m. to catch the train for Jaunpur and the whole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spent in travelling and addressing meetings. The car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down, I had to travel by a small bullock-cart. I liked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suited my way of life. Today I have taken some rest.</w:t>
      </w:r>
    </w:p>
    <w:p>
      <w:pPr>
        <w:autoSpaceDN w:val="0"/>
        <w:autoSpaceDE w:val="0"/>
        <w:widowControl/>
        <w:spacing w:line="240" w:lineRule="exact" w:before="108" w:after="214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1929.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name is omitted in the source.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birthday according to the Gujarati calendar fell on September 30,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this world remembers everything. Some have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memories, some weak. Your memory now has become weak.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feel unhappy about it? You very well know the verse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in the morning. Does it not say that happiness is not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misery is not misery, that the only misery is forgetting Vishnu,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happiness thinking of Narayana? You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because you have certainly not forgotten God. So one may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you have all happiness.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Kushumbehn Desai’s Diary. S.N. 32578/49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ANSWER TO “THE ENGLISHMAN”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conference to attract me will have to be, like Caesar's </w:t>
      </w:r>
      <w:r>
        <w:rPr>
          <w:rFonts w:ascii="Times" w:hAnsi="Times" w:eastAsia="Times"/>
          <w:b w:val="0"/>
          <w:i w:val="0"/>
          <w:color w:val="000000"/>
          <w:sz w:val="22"/>
        </w:rPr>
        <w:t>wife, above suspicion.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5-10-1929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its “enquiry as to his attitude in the event of his being invited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Round Table Conference in London.”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Free Press of India from Calcutta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H.B. TEJUMAL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necessary to pray because prayer is food for the soul as </w:t>
      </w:r>
      <w:r>
        <w:rPr>
          <w:rFonts w:ascii="Times" w:hAnsi="Times" w:eastAsia="Times"/>
          <w:b w:val="0"/>
          <w:i w:val="0"/>
          <w:color w:val="000000"/>
          <w:sz w:val="22"/>
        </w:rPr>
        <w:t>food is for the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body cannot live on prayer. For the body, honest labour </w:t>
      </w:r>
      <w:r>
        <w:rPr>
          <w:rFonts w:ascii="Times" w:hAnsi="Times" w:eastAsia="Times"/>
          <w:b w:val="0"/>
          <w:i w:val="0"/>
          <w:color w:val="000000"/>
          <w:sz w:val="22"/>
        </w:rPr>
        <w:t>is prayer.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a misuse of God’s gift to use prayer for 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diseases.4. It is a greater misuse to harness prayer for one's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>of life or such material comforts.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Prayer is most helpful in spiritual progress and for subduing </w:t>
      </w:r>
      <w:r>
        <w:rPr>
          <w:rFonts w:ascii="Times" w:hAnsi="Times" w:eastAsia="Times"/>
          <w:b w:val="0"/>
          <w:i w:val="0"/>
          <w:color w:val="000000"/>
          <w:sz w:val="22"/>
        </w:rPr>
        <w:t>animal passions.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rPr>
          <w:rFonts w:ascii="Times" w:hAnsi="Times" w:eastAsia="Times"/>
          <w:b w:val="0"/>
          <w:i/>
          <w:color w:val="000000"/>
          <w:sz w:val="22"/>
        </w:rPr>
        <w:t>Harinama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overpraised but </w:t>
      </w:r>
      <w:r>
        <w:rPr>
          <w:rFonts w:ascii="Times" w:hAnsi="Times" w:eastAsia="Times"/>
          <w:b w:val="0"/>
          <w:i/>
          <w:color w:val="000000"/>
          <w:sz w:val="22"/>
        </w:rPr>
        <w:t>Harinama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prayer has </w:t>
      </w:r>
      <w:r>
        <w:rPr>
          <w:rFonts w:ascii="Times" w:hAnsi="Times" w:eastAsia="Times"/>
          <w:b w:val="0"/>
          <w:i w:val="0"/>
          <w:color w:val="000000"/>
          <w:sz w:val="22"/>
        </w:rPr>
        <w:t>its limits.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the prayer of one is more quickly answered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it is a clear indication that the other lacks earnestness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15359</w:t>
      </w:r>
    </w:p>
    <w:p>
      <w:pPr>
        <w:autoSpaceDN w:val="0"/>
        <w:autoSpaceDE w:val="0"/>
        <w:widowControl/>
        <w:spacing w:line="220" w:lineRule="exact" w:before="1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September 29, 1929, which read: “Kindly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for the satisfaction of my soul and each question may kindly be separately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answered: (1) Is it necessary to pray and why? (2) Can a person live on prayer alone,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no work whatsoever for his livelihood, etc.? (3) My son has recently got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chorneal opacity of one eye as a result of small-pox. All surgeons and doctors opine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will be permanently blind. Can it be corrected by prayer? (4) I am a doctor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Barrage on temporary list and there is no chance of becoming permanent. Can I,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become permanent, and rise in position, pay, comforts and happiness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heart’s satisfaction? (5) Is prayer helpful in spiritual progress and in subduing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 passions.? (6) There is too much praise of </w:t>
      </w:r>
      <w:r>
        <w:rPr>
          <w:rFonts w:ascii="Times" w:hAnsi="Times" w:eastAsia="Times"/>
          <w:b w:val="0"/>
          <w:i/>
          <w:color w:val="000000"/>
          <w:sz w:val="18"/>
        </w:rPr>
        <w:t>Harinama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our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scriptures, so much so that one who concentrates on </w:t>
      </w:r>
      <w:r>
        <w:rPr>
          <w:rFonts w:ascii="Times" w:hAnsi="Times" w:eastAsia="Times"/>
          <w:b w:val="0"/>
          <w:i/>
          <w:color w:val="000000"/>
          <w:sz w:val="18"/>
        </w:rPr>
        <w:t>Harinama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has no more to do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world and the next. All that he needs, will he get by </w:t>
      </w:r>
      <w:r>
        <w:rPr>
          <w:rFonts w:ascii="Times" w:hAnsi="Times" w:eastAsia="Times"/>
          <w:b w:val="0"/>
          <w:i/>
          <w:color w:val="000000"/>
          <w:sz w:val="18"/>
        </w:rPr>
        <w:t>Harinama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What is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opinion? (7) Why the prayer of one soul is quickly answered and that of another not </w:t>
      </w:r>
      <w:r>
        <w:rPr>
          <w:rFonts w:ascii="Times" w:hAnsi="Times" w:eastAsia="Times"/>
          <w:b w:val="0"/>
          <w:i w:val="0"/>
          <w:color w:val="000000"/>
          <w:sz w:val="18"/>
        </w:rPr>
        <w:t>heard at all? What is the reason?” (S.N. 15358)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HARISH CHANDRA DAS</w:t>
      </w:r>
    </w:p>
    <w:p>
      <w:pPr>
        <w:autoSpaceDN w:val="0"/>
        <w:autoSpaceDE w:val="0"/>
        <w:widowControl/>
        <w:spacing w:line="266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certainly serve the country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and that is by doing constructive work and rendering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service. You can spin for at least one hour daily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heart in it in the name of the starving millions. You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your vacation going to the villages and serving them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work. There are many other things that will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you.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ARIDPADA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MAYURBHANJ STATE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PRATAP S. PANDIT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PRATAP,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Giri Raj continues to write to me about his doings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tell me about his progress either through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or your foreman. You can hand the letter to Giri Raj for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or get my address from him.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GIRI RAJ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GIRI RAJ,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taken long boots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your legs. I hope you have now thoroughly recovered.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keep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 hide is certainly enough for our wants. Have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we are exporting nine crores worth of dead cattle hide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You must remember that millions in India go barefooted.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Nalini Ranjan Sarkar told me that the reason why many tanneries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was because the leather want was limited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did not expect you to raise such an academic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exactly on such academic questions that many of the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are sustained, as for instance meat-eaters justify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on the plea that the earth will be overrun by the animals they </w:t>
      </w:r>
      <w:r>
        <w:rPr>
          <w:rFonts w:ascii="Times" w:hAnsi="Times" w:eastAsia="Times"/>
          <w:b w:val="0"/>
          <w:i w:val="0"/>
          <w:color w:val="000000"/>
          <w:sz w:val="22"/>
        </w:rPr>
        <w:t>ate if they became vegetarians. Birth-control people justify birth-</w:t>
      </w:r>
      <w:r>
        <w:rPr>
          <w:rFonts w:ascii="Times" w:hAnsi="Times" w:eastAsia="Times"/>
          <w:b w:val="0"/>
          <w:i w:val="0"/>
          <w:color w:val="000000"/>
          <w:sz w:val="22"/>
        </w:rPr>
        <w:t>control on the ground among others that there would be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if there was no artificial control. Even war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on the ground that without it we should perish of pestilence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disease. Celibacy is condemned for one reason among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earth will cease if all became celibates. Does it not strike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time enough to consider the question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nine crores worth of dead cattle hide? I am writing to Pratap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and enclosing the letter with this. Your argument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not happily worded. Surely we can run a tannery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instruction of villagers and for supplying the wants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 foot-wear made out of dead-cattle hide.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about machinery is that it should not displace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cannot otherwise be employed. You will find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argument answers all objections. We do not want to displace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processes. We want to cultivate hand processes to perfection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found to be absolutely necessary let us not hesitate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Do you know that some of the most delicate life-saving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appliances would have been impossible without the aid of some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machinery? After all the simple charkha is also a machine. What we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Hindi letter (S.N. 15612) dated September 28, 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dread is huge machinery run not by hand but by non-human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such as steam, electricity, etc. But even this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tabooed. If this is not still clear to you, you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 my arguments.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NKAR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SATIS CHANDRA MUKHERJI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CHANDRA,</w:t>
      </w:r>
    </w:p>
    <w:p>
      <w:pPr>
        <w:autoSpaceDN w:val="0"/>
        <w:autoSpaceDE w:val="0"/>
        <w:widowControl/>
        <w:spacing w:line="260" w:lineRule="exact" w:before="38" w:after="266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for your information copy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Satis Babu of Khadi Pratishthan. I thought that I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withhold the contents of that letter from you although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painful to you but I would like you not to be pained but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detached view.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17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17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MADHAVJI V. THAKKAR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I can guide you in regard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it is necessary for me to see you both at leisure. 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 to say in the matter? If you have not resumed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how do you pass your time? I should like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such questions. As you cannot explain the position clearly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nor can I understand it well if so explained, I should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in any hurry, to see me at some place where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According to the programme I am at Gorakhpur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days; but barring Monday, on all other days I shall be touring places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neighbourhood of Gorakhpur and return only to go to bed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 would then feel exhausted, and be hardly disposed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and, moreover, there is bound to be some local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my attention. I have therefore decided not to call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Gorakhpur, and hence I am sending you no telegram. I will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shall meet after getting your reply to this letter,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reach you on Sunday morning. Your present diet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persistent coughing. I am not worried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bringing out sputum occasionally. If you put ten to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of soda bicarb into the butter-milk or curds before taking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acidity will have disappeard completely. I take curds daily,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mix soda bicarb with them. There will be effervescence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stir the curds after mixing soda; you should know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acid has turned into carbon dioxide gas and that the acidity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disappeared. If you keep up your strength, be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>to start solid food. You should not mind the expenditure on food.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MANILAL AND SUSHILA GANDHI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5, 1929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letters, as also Sita’s photograph. It is a fine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do not dress her in too many clothes and render her </w:t>
      </w:r>
      <w:r>
        <w:rPr>
          <w:rFonts w:ascii="Times" w:hAnsi="Times" w:eastAsia="Times"/>
          <w:b w:val="0"/>
          <w:i w:val="0"/>
          <w:color w:val="000000"/>
          <w:sz w:val="22"/>
        </w:rPr>
        <w:t>delicate.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prevailing ill will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present unavoidable. Its remedy lies in patience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of time. Go on doing whatever service you can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at nothing. Bear with any opposition that people may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lose heart or get tired because of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 certainly wish that you are not forced to run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despair. But remember that the right course would be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strength and act accordingly, rather than bow to my wishes.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undertook an extensive tour of U.P. in 1929. The single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the photostat is “Gu” which obviously stands for some obscure place in </w:t>
      </w:r>
      <w:r>
        <w:rPr>
          <w:rFonts w:ascii="Times" w:hAnsi="Times" w:eastAsia="Times"/>
          <w:b w:val="0"/>
          <w:i w:val="0"/>
          <w:color w:val="000000"/>
          <w:sz w:val="18"/>
        </w:rPr>
        <w:t>U.P. Gandhiji was in Gorakhpore on October 5,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at a village in U.P. Probably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earlier that Devdas had joined me at Kashi and is still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been able to live on milk, curds and fruit. They </w:t>
      </w:r>
      <w:r>
        <w:rPr>
          <w:rFonts w:ascii="Times" w:hAnsi="Times" w:eastAsia="Times"/>
          <w:b w:val="0"/>
          <w:i w:val="0"/>
          <w:color w:val="000000"/>
          <w:sz w:val="22"/>
        </w:rPr>
        <w:t>seem to have agreed with me well enough. All are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KASHINATH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night, October 5,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KASHINATH,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most of the accompanying note had to be written in the 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write it only in pencil. It is based on the article on tea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Send me any questions which may arise in your mind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it, so that if I think it neessary I may write further.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still been able to read the article on butter. About that, next time.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TELEGRAM TO H. T. SILCOCK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5,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G. W. M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ITARSI, C.P.</w:t>
      </w:r>
    </w:p>
    <w:p>
      <w:pPr>
        <w:autoSpaceDN w:val="0"/>
        <w:autoSpaceDE w:val="0"/>
        <w:widowControl/>
        <w:spacing w:line="21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LETTER. TWENTY-SEVENTH OCTOBER FIRST NOVEMBER MEERUT DISTTRICT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SECOND DELHI THIRD BULANDSHAHR FOURTH FIFTH ALIGARH SIXTH MATHURA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SEVENTH BRINDABAN. COULD YOU COME MUSSOORIE BETWEEN SEVENTEENTH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TWENTY-FOURTH INSTANT?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15247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October 5, 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ACADEMIC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PRACTICAL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writes: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often you give replies to your critics which are quite correct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academic sense; they give a sort of temporary satisfaction to the mind but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actual practice leave the riddle as unsolved as ever. Take for instance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saying, “Only a coward fights on the strength of numbers.” It is all right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abstract. It does for the time being bring one a sort of mental reassurance,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of what avail is it in actual practice? You preach your gospel of soul-force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all and sundry. But do you think that there is any chance of your utopian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 being seriously taken by those who have not faith even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 and khadi? Won’t your preaching be, like pouring water over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duck’s neck, utterly futile?”</w:t>
      </w:r>
    </w:p>
    <w:p>
      <w:pPr>
        <w:autoSpaceDN w:val="0"/>
        <w:autoSpaceDE w:val="0"/>
        <w:widowControl/>
        <w:spacing w:line="260" w:lineRule="exact" w:before="1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hope that my advice about soul-force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wasted though it might seem unavailing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English proverb says, “Constant dropping will wear away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stone.”And it is my faith that what seems utopian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today will be regarded as practical tommorrow.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replete with such instances. If the word ‘soul-force’ appears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term to our students today, it only shows to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abject plight we are reduced. For is it not most tragic that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eternal verities, should be regarded as utopian by our youth, and </w:t>
      </w:r>
      <w:r>
        <w:rPr>
          <w:rFonts w:ascii="Times" w:hAnsi="Times" w:eastAsia="Times"/>
          <w:b w:val="0"/>
          <w:i w:val="0"/>
          <w:color w:val="000000"/>
          <w:sz w:val="22"/>
        </w:rPr>
        <w:t>transitory makeshifts alone appeal to them as practical?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 ocular demonstration of the futility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before us evey day. What stronger proof of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needed than that a nation of three hundred million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ruled by less than one lakh Englishmen? The very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lion puts to flight a thousand sheep. The reason is plain.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are aware of their weakness, the lion of its strength.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strength in the latter over-powers the numerical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the former. By analogy may we not deduce that ‘soul-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force’ may not after all be a mere chimera or figment of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>but a substantial reality?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disparage the strength of numbers. It has its use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when it is backed by the latent spirit force. Millions of ants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6-10-1929.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kill an elephant by together attacking it in a vulnerable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sense of solidarity, consciousness of oneness of spirit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diversity of bodies, in other words, their spirit force, makes the 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Even so that moment we develop a sense of mass unity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ants, we too shall become irresistible and shall free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our chains.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faith that the students of our national schools,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handful though they may be, if they are inspired by a real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 and service and a living faith in their ideals, will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far greater stead than all the students in Governemnt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put together. That quality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is sound theory because it is true in practice. Indeed I hold </w:t>
      </w:r>
      <w:r>
        <w:rPr>
          <w:rFonts w:ascii="Times" w:hAnsi="Times" w:eastAsia="Times"/>
          <w:b w:val="0"/>
          <w:i w:val="0"/>
          <w:color w:val="000000"/>
          <w:sz w:val="22"/>
        </w:rPr>
        <w:t>that what cannot be proved in practice cannot be sound in theory.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Galileo declared that the earth was round like a ball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on its axis, he was ridiculed as a visionary and a dreamer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greeted with abuse. But today we know that Galileo was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his opponents, who believed the earth to be stationary and flat </w:t>
      </w:r>
      <w:r>
        <w:rPr>
          <w:rFonts w:ascii="Times" w:hAnsi="Times" w:eastAsia="Times"/>
          <w:b w:val="0"/>
          <w:i w:val="0"/>
          <w:color w:val="000000"/>
          <w:sz w:val="22"/>
        </w:rPr>
        <w:t>like a dish, that were living in the cloudland of their ignorance.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education tends to turn our eyes away from the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possibilities of the spirit force therefore do no appeal to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eyes are consequently riveted on the evanescent, transitory,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force. Surely this is the very limit of dull unimginativeness.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live in hope and patience. I have an unshakable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my proposition, a faith that is based on my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companions’ experience. And every student, if only he has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faculty of patient, dispassionate research, can experimentally prove </w:t>
      </w:r>
      <w:r>
        <w:rPr>
          <w:rFonts w:ascii="Times" w:hAnsi="Times" w:eastAsia="Times"/>
          <w:b w:val="0"/>
          <w:i w:val="0"/>
          <w:color w:val="000000"/>
          <w:sz w:val="22"/>
        </w:rPr>
        <w:t>this for himself: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That mere numbers are useless.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That all force other than soul-force is transitory and vain.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 without saying, that if the above propositions are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the constant endeavour of evey student to arm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matchless weapon of spirit force by dint of self-discipline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CONCERNING GOD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confronts many people; hence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here a little. As the friend has observed,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my writing, but I am not aware of it. I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what I have learnt from experience. But the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indescribable. I can give you only a glimpse of it and that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ordinary language. How can one compare divine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intervention? God and His laws are not disparate.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nor God spares anyone. Both are the same thing. One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 cruel, another makes us humble. In this world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sentient power is at work and we recognize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name we wish. But it does intervene daily in all our tasks.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our thoughts is karma, which has its fruit. The fruit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divine law. Hence either God or His law does intervene in all </w:t>
      </w:r>
      <w:r>
        <w:rPr>
          <w:rFonts w:ascii="Times" w:hAnsi="Times" w:eastAsia="Times"/>
          <w:b w:val="0"/>
          <w:i w:val="0"/>
          <w:color w:val="000000"/>
          <w:sz w:val="22"/>
        </w:rPr>
        <w:t>our actions whether or not we are conscious of it or acknowledge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accidental in this world. What happens is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Only our ignorance is so great that we are not aware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How can I construe it as an accident if a snake passes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does not bite me? Why should not I regard it as God’s grace?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why should I not look upon it as due to my religious merit? The </w:t>
      </w:r>
      <w:r>
        <w:rPr>
          <w:rFonts w:ascii="Times" w:hAnsi="Times" w:eastAsia="Times"/>
          <w:b w:val="0"/>
          <w:i w:val="0"/>
          <w:color w:val="000000"/>
          <w:sz w:val="22"/>
        </w:rPr>
        <w:t>sting of pride born of religious merit is more poisonous than a snake-</w:t>
      </w:r>
      <w:r>
        <w:rPr>
          <w:rFonts w:ascii="Times" w:hAnsi="Times" w:eastAsia="Times"/>
          <w:b w:val="0"/>
          <w:i w:val="0"/>
          <w:color w:val="000000"/>
          <w:sz w:val="22"/>
        </w:rPr>
        <w:t>bite. Pride melts away in the presence of divine grace.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faith in this very issue,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it here. I have no use for blind faith. I put my intelligence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where I see a palpably wordly reason. But when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tires out, I push faith to the fore and attach little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>accidents. But I cannot kindle faith in God by rational argument.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tranalated here. It had referred to Gandhiji’s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V. Ch. XXI: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rule of not killing venomous reptiles has been practised for the most part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phoenix, Tolstoy Farm and Sabarmati. At each of these places we had to settle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 lands. We have had, however, no loss of life occasioned by snake-bite. I see,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eye of faith, in this circumstance the hand of the God of Mercy. Let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cavil at this, saying that God can never be partial, and that He has no time to meddle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humdrum affairs of men.”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“Reason v. Faith”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here a little logic. It is good if there is someone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appeals. I cannot impart to others faith in God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writings. I must admit that my experience is of use only to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doubting heart must seek the company of the Good. Its 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an endeavour worthy of man… even though it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WHAT DOES KHADI MEAN?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twelve-year-old boy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new in this use. Even if there is a coarse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one wants to put it to such use, that can be done.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the above statement is that mostly one gets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only after donning khadi. Khadi sets us thinking about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thereby we use it carefully. Moreover,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that a youth of twelve years has imbibed such sense of thrift.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results have been experienced by many families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activity. May the other youths also emulate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youngster. The reader should know that from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this young man’s family, there is no need for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economical. But when the whole of India is looked upon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it is necessary even for a millionaire’s son to be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utilize the money thus saved for his poor brethren,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Mother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6-10-1929</w:t>
      </w:r>
    </w:p>
    <w:p>
      <w:pPr>
        <w:autoSpaceDN w:val="0"/>
        <w:autoSpaceDE w:val="0"/>
        <w:widowControl/>
        <w:spacing w:line="220" w:lineRule="exact" w:before="20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transalated here. The correspondent had used a </w:t>
      </w:r>
      <w:r>
        <w:rPr>
          <w:rFonts w:ascii="Times" w:hAnsi="Times" w:eastAsia="Times"/>
          <w:b w:val="0"/>
          <w:i/>
          <w:color w:val="000000"/>
          <w:sz w:val="18"/>
        </w:rPr>
        <w:t>dhoti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and then out of the torn garment he had made six handkerchiefs, one of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sent to an exhibition in order to show how worn and torn clothes could be turned </w:t>
      </w:r>
      <w:r>
        <w:rPr>
          <w:rFonts w:ascii="Times" w:hAnsi="Times" w:eastAsia="Times"/>
          <w:b w:val="0"/>
          <w:i w:val="0"/>
          <w:color w:val="000000"/>
          <w:sz w:val="18"/>
        </w:rPr>
        <w:t>to good 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have not become the President,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doing something in January—according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doubled now,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the responsibility of a voluntary worker is greater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works for money. To put this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is a possibility of attachment in work done with a crown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head, whereas work done without such a crown is more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free from attachment.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responsibility has increased, that of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also increases. If the country is able to do nothing and if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fitness of the Ashram inmates, something can certainly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None of you, therefore, has any reason to despair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complacent. This, of course, does not mean that I have now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action. That will come when God inspires it. My life is ruled by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read this at prayer time. It may be read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prayer, not at the time of the evening prayer.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matters, I shall see what I can write with all this pressure for time </w:t>
      </w:r>
      <w:r>
        <w:rPr>
          <w:rFonts w:ascii="Times" w:hAnsi="Times" w:eastAsia="Times"/>
          <w:b w:val="0"/>
          <w:i w:val="0"/>
          <w:color w:val="000000"/>
          <w:sz w:val="22"/>
        </w:rPr>
        <w:t>on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5.45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 to hand. As your mother takes no service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you have a duty to go to Delhi. I can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might consist in staying on at the Ashram or Vijapur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by living at either of these places you can prepare yourself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future as also build up your health. But you must not go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feel. Follow the dictates of your conscience. If you cancel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 to Delhi I would advise you to proceed to Vijapur which,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found, suits your health better. Therefore it is preferable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time being. Raghunathji, Govindji and others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in carding. They will certainly teach you something of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gaps in your training there can be filled up at the Ashram. Most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by practice and as you gain strength you will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more interesting. I would not dare to introduce any changes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learnt enough by experience to know what food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take or avoid.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good. The same diet is continuing. The frequency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meals and the quantity of milk have been reduced. Instead of four </w:t>
      </w:r>
      <w:r>
        <w:rPr>
          <w:rFonts w:ascii="Times" w:hAnsi="Times" w:eastAsia="Times"/>
          <w:b w:val="0"/>
          <w:i w:val="0"/>
          <w:color w:val="000000"/>
          <w:sz w:val="22"/>
        </w:rPr>
        <w:t>I am taking three lb. of milk and curds.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letter from you. I sometimes wonder who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can accompany me on my tours. The only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idea is that boy and girl students should get better trained for service.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that point of view, some things appear essential to me: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According to his or her present idea, the candidate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>dedicate his or her life to service.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or she is an expert in spinning, can card, gin, spin as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we want, can repair implements, recognize the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>cotton, test the quality of yarn and calculate its count, etc.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He or she has a good handwriting and can write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He or she has learnt most of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 and can </w:t>
      </w:r>
      <w:r>
        <w:rPr>
          <w:rFonts w:ascii="Times" w:hAnsi="Times" w:eastAsia="Times"/>
          <w:b w:val="0"/>
          <w:i w:val="0"/>
          <w:color w:val="000000"/>
          <w:sz w:val="22"/>
        </w:rPr>
        <w:t>sing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He or she prefers and observes self-control in food and drink, </w:t>
      </w:r>
      <w:r>
        <w:rPr>
          <w:rFonts w:ascii="Times" w:hAnsi="Times" w:eastAsia="Times"/>
          <w:b w:val="0"/>
          <w:i w:val="0"/>
          <w:color w:val="000000"/>
          <w:sz w:val="22"/>
        </w:rPr>
        <w:t>and is ready to observe it at any place where he or she may go.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add other points besides these. You and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over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surprised if you were taken aback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 know that we have not remained as vigilant as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What I have put forward here should be a common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you. It should not be found that any boy or girl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12 and 15 does not know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If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one verse every day,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been learnt </w:t>
      </w:r>
      <w:r>
        <w:rPr>
          <w:rFonts w:ascii="Times" w:hAnsi="Times" w:eastAsia="Times"/>
          <w:b w:val="0"/>
          <w:i w:val="0"/>
          <w:color w:val="000000"/>
          <w:sz w:val="22"/>
        </w:rPr>
        <w:t>by heart in two years. Drop by drop fills the lake.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ASHRAM WOMEN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reminded of you on so many occasions. As I see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 their condition in the course of my tours, I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before you and realize that real education is of the heart. If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springs in it, everything else will be added. The field of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unlimited. Our capacity for service can also be made boundless,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the strength of the soul. If but the doors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have opened, it can contain everything. Even a little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a person will shine out. On the contrary, he whose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sealed may do much work, but it will get little appreciation.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significiance of the story of Vidura’s offering of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Duryodhana’s of fruit.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CHHAGANLAL JOSHI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enclose with this Chhaganlal Gandhi’s.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if anyone from Mansa offers to come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>[carding] he should be taken in, seems all right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return the telegrams sent by you. I have thrown into the waste-</w:t>
      </w:r>
      <w:r>
        <w:rPr>
          <w:rFonts w:ascii="Times" w:hAnsi="Times" w:eastAsia="Times"/>
          <w:b w:val="0"/>
          <w:i w:val="0"/>
          <w:color w:val="000000"/>
          <w:sz w:val="22"/>
        </w:rPr>
        <w:t>paper basket the heap of other telegrams which came here straight.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locusts have done much damage here too.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>now what the result there has been.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free time today is over, and so I shall write no more.</w:t>
      </w:r>
    </w:p>
    <w:p>
      <w:pPr>
        <w:autoSpaceDN w:val="0"/>
        <w:autoSpaceDE w:val="0"/>
        <w:widowControl/>
        <w:spacing w:line="220" w:lineRule="exact" w:before="86" w:after="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post arrived after this was written. I am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the pain which Kaki suffered. How did it come on all of a </w:t>
      </w:r>
      <w:r>
        <w:rPr>
          <w:rFonts w:ascii="Times" w:hAnsi="Times" w:eastAsia="Times"/>
          <w:b w:val="0"/>
          <w:i w:val="0"/>
          <w:color w:val="000000"/>
          <w:sz w:val="22"/>
        </w:rPr>
        <w:t>sudden? I am also likely to hear from Kaka.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that your weight has increased.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could go out. You should certainly not allow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to waste away.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Jayanti meets me in Hardwar, it will be all right.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have the whole programme with you. He may see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any place from it which suits him. However, 14-15 at Hardwar </w:t>
      </w:r>
      <w:r>
        <w:rPr>
          <w:rFonts w:ascii="Times" w:hAnsi="Times" w:eastAsia="Times"/>
          <w:b w:val="0"/>
          <w:i w:val="0"/>
          <w:color w:val="000000"/>
          <w:sz w:val="22"/>
        </w:rPr>
        <w:t>seems convenient. Before that, I have to visit small villages.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Narandas. You should win over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am simply in love with his straightforwardness,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frankness. We, that is, chiefly you, ought to be able to use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This, however, is my view and my wish. What matters is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 and your wish.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KISHORELAL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written to you about your note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it. I am of the view that the Sanskrit text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along with the translation. This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read the Sanskrit. They will manage somehow.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meant for those who do not know Sanskrit or know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that it cannot help them to follow the meaning. Nevertheless,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a pocket edition available to those who wish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text after reading this translation. We should free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slavery to Sanskrit. If the path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 and even Shudras, it should be possible to explain it,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intelligible in any other language as in Sanskrit.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one part should consist only of the Gujarati translation,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of a concordance and the third of the Sanskrit text.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so wishes can buy all the three parts together or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Kaka has discussed this idea at some length with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Swami. It is my impression that Kaka and Swami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point of view. I believe that Mahadev has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reservations. Vallabhbhai also has taken some interest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>He has opted for a separate Gujarati edition.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relevant is this: is the translation of it literary 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intelligible? If not, it should be consigned to the flames.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feel unhappy if it was. I had intended to attempt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present translation for my own amusement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To add to it, Swami was after me that I should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that would reflect my views and should only venture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my explanation of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no right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on the subject] till I did that. I was convinced by this argument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My experience proved its correctness, and I have therefore reaped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my effort. It would now be an additional reward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wepublish it for the people. If necessary, you may still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this point of view also. Interest Nath also in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>Ask him to pay at least a flying visit to the Ashram when he has the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Anasaktiyoga;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“Anasktiyoga”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Mahadev has taken away your note with him.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about it. He and Kaka together are vetting the translation.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 and Gomati’s? So, Surendra has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there. Has he calmed down? You must be keeping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keeps my cart trundling along. If you ask me how it does,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answer. It is certainly not doing so through my strength. What </w:t>
      </w:r>
      <w:r>
        <w:rPr>
          <w:rFonts w:ascii="Times" w:hAnsi="Times" w:eastAsia="Times"/>
          <w:b w:val="0"/>
          <w:i w:val="0"/>
          <w:color w:val="000000"/>
          <w:sz w:val="22"/>
        </w:rPr>
        <w:t>wonder, therefore, that my faith in God daily grows stronger?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10711.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TELEGRAM TO SHANKERLAL BANKER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AJUR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MANGALDAS’S STATEMENT FOR UMPIRE RECEIVED. GET FROM HIM COPY AND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WIRE IF ANYTHING DEMANDS SPECIAL REPLY. I DON’T THINK REQUIRES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ELABORATE REFUTATION.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TELEGRAM TO MANGALDAS GIRDHARDAS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RECEIVED STATEMENT FOR UMPIRE. PLEASE GIVE COPY MAJUR OFFICE IF NOT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ALREADY SENT. ENABLE ME GET THEIR STATEMENT IF ANY. HOPE YOU ARE WELL.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15516</w:t>
      </w:r>
    </w:p>
    <w:p>
      <w:pPr>
        <w:autoSpaceDN w:val="0"/>
        <w:autoSpaceDE w:val="0"/>
        <w:widowControl/>
        <w:spacing w:line="218" w:lineRule="exact" w:before="110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Girirajkishore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Ayodhyaprasad’s letter to me and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him. Go through both. I do not follow what he wants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what he says about Mathuradas either.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his complaint is. Write to me and explain if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it is.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Ranchhodbhai’s speech. I found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worth reproducing. I went through Parnerkar’s speech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an account of the progress made by the goshala,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explains what needs to be done. It is not necessary to print the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this kind should give figures of the increase in the yield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cow’s milk, the fodder consumed, the cow’s weight,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of fat in milk, the average price of the cows,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maintaining crippled and infirm cattle and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milch cows only, the profit earned from castrated bulls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expenditure involved in not castrting the bulls, a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prison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cows and the </w:t>
      </w:r>
      <w:r>
        <w:rPr>
          <w:rFonts w:ascii="Times" w:hAnsi="Times" w:eastAsia="Times"/>
          <w:b w:val="0"/>
          <w:i/>
          <w:color w:val="000000"/>
          <w:sz w:val="22"/>
        </w:rPr>
        <w:t>kankareji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cows in Gujarat,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of the cows in Gujarat with cows in Hissar, a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cows with buffaloes, etc. A report containing such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great value. We ought to have such a report with us,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started a school and train students, and also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certificates in this field as we have in khadi work.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even to award degrees. We ought, therefore, to have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 I have set out. We see some reports of this kind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as books and become famous. Ours is an unexplored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so that all our reports can be of that kind. I expect such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workers. Show this letter to Parnerkar and Valji. Surendera, </w:t>
      </w:r>
      <w:r>
        <w:rPr>
          <w:rFonts w:ascii="Times" w:hAnsi="Times" w:eastAsia="Times"/>
          <w:b w:val="0"/>
          <w:i w:val="0"/>
          <w:color w:val="000000"/>
          <w:sz w:val="22"/>
        </w:rPr>
        <w:t>too, may read it.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necessary reforms carried out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Exhibition? Are the dung and urine of the cattle fully utilized? Has </w:t>
      </w:r>
      <w:r>
        <w:rPr>
          <w:rFonts w:ascii="Times" w:hAnsi="Times" w:eastAsia="Times"/>
          <w:b w:val="0"/>
          <w:i w:val="0"/>
          <w:color w:val="000000"/>
          <w:sz w:val="22"/>
        </w:rPr>
        <w:t>the uncleanliness to which I had drawn attention been removed now?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  startling thing in Agra. Whereas the hide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>our cows  weighs  about 20 lb., that of a cow in Europe weighs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lb. I believed till now that we supplied to the whole world hide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soles and heels of shoes. I discovered in Agra that in Europe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make the soles and heels from the hide of cows and bulls,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hide is stronger than even the hide of our buffaloes.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some exaggeration in this, but all this is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read Surendra's report fully. I shall also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thoughts which occur to me after I have read it. I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Parnerkar's report.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the paragraphs above at half past five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Gorakhpur. I am dictating what follows in Basti. I got the post sent </w:t>
      </w:r>
      <w:r>
        <w:rPr>
          <w:rFonts w:ascii="Times" w:hAnsi="Times" w:eastAsia="Times"/>
          <w:b w:val="0"/>
          <w:i w:val="0"/>
          <w:color w:val="000000"/>
          <w:sz w:val="22"/>
        </w:rPr>
        <w:t>to this address.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give to Prabhashankar the bungalow reserved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for the latter may now arrive any day. Moreover Ratilal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are at present on extremely unhappy terms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latter harrassed even Dr. Mehta a good deal. He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lodged in the doctor's bungalow. If there were a vacant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the Ashram, we would have certainly offered it to him.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therefore, and tell him that apart from Dr. Mehta's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else in the Ashram and that a part of the bungalow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Manilal Kothari, and the ground floor, which is vacant,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especially got vacated for Dr. Mehta; add further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rooms in the Ashram are occupied.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certificate to Budhabhai is not to be treated as gospel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state only the impression which I have formed from a distance;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imagined anything contrary to that impression or refused to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demanded, what my impression was,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blot on my vow of truth. Hence, the certificate I gave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could give though in point of fact it might be understood.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should attach more weight to what Harihar and others,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into contact with him, may have to say. If,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Budhabhai, tell him only what you think right and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doing so. You will thereby have done your duty as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served Budhabhai's true interests. If he has beaten his wife,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committed a sin. He has no right at all to beat her.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speak with her, that also is difficult to understand, though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sometimes this can be a form of satyagraha.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Madhavlal. I have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 Ordinarily, we can say that we cannot give him money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wife. Madhavlal is slow of understanding, and so we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offence at what he says. If we can tolerate his dullness,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become intelligent. Take him into confidence and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when he is alone. Tell him all that you think. Having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and let him stay for so long, we cannot abandon him. 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sincere, and so he cannot but be of some use. We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in what way he can be used.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take the advice of an experienced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how to change the course of the river. Such an engineer can </w:t>
      </w:r>
      <w:r>
        <w:rPr>
          <w:rFonts w:ascii="Times" w:hAnsi="Times" w:eastAsia="Times"/>
          <w:b w:val="0"/>
          <w:i w:val="0"/>
          <w:color w:val="000000"/>
          <w:sz w:val="22"/>
        </w:rPr>
        <w:t>suggest some practical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seems to have claimed many victims and harassed them a </w:t>
      </w:r>
      <w:r>
        <w:rPr>
          <w:rFonts w:ascii="Times" w:hAnsi="Times" w:eastAsia="Times"/>
          <w:b w:val="0"/>
          <w:i w:val="0"/>
          <w:color w:val="000000"/>
          <w:sz w:val="22"/>
        </w:rPr>
        <w:t>good deal.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VALJI G. DESAI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Bhai Nagindas's letter and his article. He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to be published as a Supplement to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basic idea is true and the figures, etc., given in it are valuable,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has not been written so as to be readily understood by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street. I believe it can be very much abridged. If you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time, you may make out of it a new article, short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pointed. If that is not possible, for want of time or for any reason,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return both.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7402.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PURUSHOTTAMDAS THAKURDAS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Bhai Jagjivandas's efforts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supply to Bombay and about the B.B.C.I. rates for carrying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containers. From what he writes it appears as if the officers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arrogant in not acceding to his request, but I hesitate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Bhai Jagjivandas says that you are aware of the problem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something about it. If you can give me some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please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salt? I have not yet been able to write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myself; but I have been revolving it in my mind. I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old speech of Pennigton. I got nothing out of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better literature if you know of any. I shall be in Hardwar on </w:t>
      </w:r>
      <w:r>
        <w:rPr>
          <w:rFonts w:ascii="Times" w:hAnsi="Times" w:eastAsia="Times"/>
          <w:b w:val="0"/>
          <w:i w:val="0"/>
          <w:color w:val="000000"/>
          <w:sz w:val="22"/>
        </w:rPr>
        <w:t>the 14th and the 15th.</w:t>
      </w:r>
    </w:p>
    <w:p>
      <w:pPr>
        <w:autoSpaceDN w:val="0"/>
        <w:autoSpaceDE w:val="0"/>
        <w:widowControl/>
        <w:spacing w:line="220" w:lineRule="exact" w:before="46" w:after="24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76" w:right="1398" w:bottom="468" w:left="1440" w:header="720" w:footer="720" w:gutter="0"/>
          <w:cols w:num="2" w:equalWidth="0">
            <w:col w:w="3638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676" w:right="1398" w:bottom="468" w:left="1440" w:header="720" w:footer="720" w:gutter="0"/>
          <w:cols w:num="2" w:equalWidth="0">
            <w:col w:w="3638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Purushottamdas Thakurdas Papers, File No. 84/1929. Courtsey: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BHUPENDRA NATH BANERJEE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8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have preferred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silence over the self-immolation of Jatindra Nath Das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by writing on it I would have done more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country's cause than good. There are many things on this earth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decided opinions but I retain those opinions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that expression of those opinions can serve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ANERJEE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3-1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ANSDOWNE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15598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1559) dated September 25, 199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type w:val="continuous"/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BHUPENDRA NATH GHOSH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If you will look up the articles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fasting and hunger-strikes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so far as my silence is required by anybody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there. I have preferred to be silent over Jatindra Nath Das's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immolation because any expression of my opinion at this juncture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do more harm than good to the country's cause.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9/1/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ATKHOLA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15598-a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GIRI RAJ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GIRI RAJ,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fear you may not go to the V.G. Institute.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Chhaya would give you private tuition and if you want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it. But really speaking you ought to be able to do all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self-study. This condition of helplessness that we find around 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got over. You have had sufficient training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further studies in practically any branch without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instructor. The use of a laboratory may be necessary.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arranged but I would like you not to be in a hurry.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become a practical tanner. When you have done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theory to be much easier to grasp and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practice would help you in checking wrong deductions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theory. I know of many who possess full theoretical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tanning, who cannot tan a single hide. I would, therefore,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your attention just now upon becoming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tanner, even to hold his own against the village tanner.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this to be no light task and you will remember that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tanners have no knowledge of chemistry. The modern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made everything so difficult and therefore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inaccessible to the vast majority of people. Our business is to reverse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JAIRAMDAS DOULATRAM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Jamshedji Mehta has written to me two letters giving me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verse that his Committee is in no way official except that it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nominally [as] its preisdent who was elected at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not officially imposed. He tells me also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entrusted to the Executive Committee. Kripalani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flying visit to Hyderabad recently confirms this.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lift the embargo on the Gujarat money held by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awaiting his letter. If meanwhile you have to say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please write or telegraph. Here is a a copy of my programme.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your difficulty about domestic affairs.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attend to them but it is too early to say how things will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December and January. We shall of course meet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when we shall be able to discuss the programme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You will give me your impressions of your tour in Karnatak as </w:t>
      </w:r>
      <w:r>
        <w:rPr>
          <w:rFonts w:ascii="Times" w:hAnsi="Times" w:eastAsia="Times"/>
          <w:b w:val="0"/>
          <w:i w:val="0"/>
          <w:color w:val="000000"/>
          <w:sz w:val="22"/>
        </w:rPr>
        <w:t>also in Gujarat.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Programme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414,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LETTER TO O.B. DE SILVA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You have an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>Ceylon itself trained at the Ashram and in charge of spinning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name and address are as follows: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Jaivardhan Jairamdas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59 Wellam Pitya, Colombo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Conference any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can be represented at the Conference.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to apply. If there is any difficulty you will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O.B.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ILVA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6"/>
        </w:rPr>
        <w:t>AURISTON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UTWAL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OLOMBO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EYON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15202</w:t>
      </w:r>
    </w:p>
    <w:p>
      <w:pPr>
        <w:autoSpaceDN w:val="0"/>
        <w:autoSpaceDE w:val="0"/>
        <w:widowControl/>
        <w:spacing w:line="220" w:lineRule="exact" w:before="3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15201) dated September 20, 1929,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must be aware that the charkha has no vogue here.. . .But unemployment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breakdown have given a nasty shock to our habitual complacency. . . .There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only one cotton-mill here, and the field for a charkha programme is ready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worked. When we have arranged the finance could you give us for even one month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helper from your Ashram? There is further an Asiatic Labour Conference being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Ceylon is left put. Could you not use your influence to discover why?. . . I </w:t>
      </w:r>
      <w:r>
        <w:rPr>
          <w:rFonts w:ascii="Times" w:hAnsi="Times" w:eastAsia="Times"/>
          <w:b w:val="0"/>
          <w:i w:val="0"/>
          <w:color w:val="000000"/>
          <w:sz w:val="18"/>
        </w:rPr>
        <w:t>know you will help us.”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LETTER TO GANGA NATH JHA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October 8,1929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invitiation to address the students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during my forthcoming visit to Allahabad. I note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will arrange the exact date and time with Pt. Jawaharlal Nehru.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J.C. KUMARAPPA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acknowledging at once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full, frank and exhaustive letter. Continuous travelling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an earlier acknowledgment. What led you to infer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formed an opinion? I consider your letter to be so good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opportunity of sending it to Miss Evelyn Gedge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to her that she should write to you directly.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all that you have said in your letter. I hope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on well there and 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15636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15626) dated October 2, 1929; Gandhiji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the students on the morning of November 17,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 LETTER TO K.A. FITTER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8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0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books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mention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Ashram. I am not likely to reach the Ashram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November. I am not therefore not sure when I shall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see the books. I may, however, mention to you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review paper at all.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K.A. F</w:t>
      </w:r>
      <w:r>
        <w:rPr>
          <w:rFonts w:ascii="Times" w:hAnsi="Times" w:eastAsia="Times"/>
          <w:b w:val="0"/>
          <w:i w:val="0"/>
          <w:color w:val="000000"/>
          <w:sz w:val="16"/>
        </w:rPr>
        <w:t>ITTER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676" w:right="1400" w:bottom="468" w:left="1440" w:header="720" w:footer="720" w:gutter="0"/>
          <w:cols w:num="2" w:equalWidth="0">
            <w:col w:w="3947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00" w:bottom="468" w:left="1440" w:header="720" w:footer="720" w:gutter="0"/>
          <w:cols w:num="2" w:equalWidth="0">
            <w:col w:w="3947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LETTER TO ASA SING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8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0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your invention to the Secretary, Spinners'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Associaition for inspection your invention would be secretly 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copied. But it is open to you to patent your invetion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showing it to anybody and if you will patent it.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who copies it because it cannot be used commercially by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else.</w:t>
      </w:r>
    </w:p>
    <w:p>
      <w:pPr>
        <w:sectPr>
          <w:type w:val="continuous"/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RANDRETH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676" w:right="1400" w:bottom="468" w:left="1440" w:header="720" w:footer="720" w:gutter="0"/>
          <w:cols w:num="2" w:equalWidth="0">
            <w:col w:w="3996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00" w:bottom="468" w:left="1440" w:header="720" w:footer="720" w:gutter="0"/>
          <w:cols w:num="2" w:equalWidth="0">
            <w:col w:w="3996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 15245) dated September 23, 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set of </w:t>
      </w:r>
      <w:r>
        <w:rPr>
          <w:rFonts w:ascii="Times" w:hAnsi="Times" w:eastAsia="Times"/>
          <w:b w:val="0"/>
          <w:i/>
          <w:color w:val="000000"/>
          <w:sz w:val="18"/>
        </w:rPr>
        <w:t>Avestana Javahiro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by F.K. Dadachanji.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 studies in religions, throwing a new light on the Zoroastrian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religions. The addressee wished to have them reviewed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September 24, 1929, which read: “According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advertisement about a spinning-wheel that you may spin 16,000 yards per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 hours, etc., I have designed one which is quite agreeable to the requirements desired.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spin 6 times more than the present one which I understand spins from 2,500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3,000 yards per day of 8 hours. May I know the procedure I should adopt for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invention secret in submitting it to the Spinners’ Association? I am afraid of its </w:t>
      </w:r>
      <w:r>
        <w:rPr>
          <w:rFonts w:ascii="Times" w:hAnsi="Times" w:eastAsia="Times"/>
          <w:b w:val="0"/>
          <w:i w:val="0"/>
          <w:color w:val="000000"/>
          <w:sz w:val="18"/>
        </w:rPr>
        <w:t>being copied by someone if I apply for a patent” (S.N. 15356)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D. B. KALELKAR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just informed me by wire about Kaki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for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see the wire I have sent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beautiful word </w:t>
      </w:r>
      <w:r>
        <w:rPr>
          <w:rFonts w:ascii="Times" w:hAnsi="Times" w:eastAsia="Times"/>
          <w:b w:val="0"/>
          <w:i/>
          <w:color w:val="000000"/>
          <w:sz w:val="22"/>
        </w:rPr>
        <w:t>swadhama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is! Haven’t men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the world to be a caravanserai? One’s true state is,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be, beyond life and death. Isn’t that so? Nevertheless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die is to return to </w:t>
      </w:r>
      <w:r>
        <w:rPr>
          <w:rFonts w:ascii="Times" w:hAnsi="Times" w:eastAsia="Times"/>
          <w:b w:val="0"/>
          <w:i/>
          <w:color w:val="000000"/>
          <w:sz w:val="22"/>
        </w:rPr>
        <w:t>swadhama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fascinates me. I have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word </w:t>
      </w:r>
      <w:r>
        <w:rPr>
          <w:rFonts w:ascii="Times" w:hAnsi="Times" w:eastAsia="Times"/>
          <w:b w:val="0"/>
          <w:i/>
          <w:color w:val="000000"/>
          <w:sz w:val="22"/>
        </w:rPr>
        <w:t>swadhama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meaning; but as far as I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first time while writing this letter to you that I have used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Kaki. I learnt only yesterday that you had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at Baroda. But it seems she was firm about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youto the Ashram. I am glad that she succeeded in having her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impatient to have a report of her last days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JAMSHED MEHTA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JAMSHEDJI,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limit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plain-speaking. I own defeat before you. I do not need any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what you say. Your statement is sufficient for me.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any money just now, would you? I had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before your letters arrived. There is no reply from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one.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is Malkani at present and what is he doing? I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Lakshmibai, addressee’s wife, who died on October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one’s own home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Mahadev Desai”, 21-10-1929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Jairamdas Doulatram”, 8-10-1929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N. R. Malkani’s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Malkani”, 18-10-1929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allocate the contributions received from Gujarat. </w:t>
      </w:r>
      <w:r>
        <w:rPr>
          <w:rFonts w:ascii="Times" w:hAnsi="Times" w:eastAsia="Times"/>
          <w:b w:val="0"/>
          <w:i w:val="0"/>
          <w:color w:val="000000"/>
          <w:sz w:val="22"/>
        </w:rPr>
        <w:t>Consult him and guide me as to how I should allocate them.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BRIJKRISHNA CHANDIWALA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this recurring fever. I think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Vijapur and help as much as you can but never at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There is no harm in taking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digest it.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Ashram on November 26. The remaining days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>share equally between the Ashram and Wardha.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RAIHANA TYABJI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sorrowful news you give me about Father?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he becomes when he has any illness at all.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only two days ago. It is now therefore more than three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hope that Father is as chirpy as ever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would give me fullest information and if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to me at Hardwar where I shall be about the 14th instant.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Mussoorie from the 17th to the 24th. I like your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for equal rights of inheritance for women. Evidently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regularly, much 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trace Gujarati letters. I did deal with the question of inheritance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shall carry out your desire and revert to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 portion of your letter as my text. I do not need to be a girl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wild about the disqualifications imposed by the man in power on </w:t>
      </w:r>
      <w:r>
        <w:rPr>
          <w:rFonts w:ascii="Times" w:hAnsi="Times" w:eastAsia="Times"/>
          <w:b w:val="0"/>
          <w:i w:val="0"/>
          <w:color w:val="000000"/>
          <w:sz w:val="22"/>
        </w:rPr>
        <w:t>woman.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“Position of Women”, 17-10-1929.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Jatin Das. I have been deliberately silent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approved of the fast. But I have refrained from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as my opinion would have been distorted by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and grossly misused.</w:t>
      </w:r>
    </w:p>
    <w:p>
      <w:pPr>
        <w:autoSpaceDN w:val="0"/>
        <w:autoSpaceDE w:val="0"/>
        <w:widowControl/>
        <w:spacing w:line="220" w:lineRule="exact" w:before="46" w:after="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4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YABJI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CAMP BARODA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yesterday a long letter to you. I forgot to mention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 that was your reference to confidence. I smiled as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imperfect means of communication language is. It was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your explanation that I could understand the meaning of your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“deserving the confidence”. But in the context in which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sentence, I understood it to mean that you were eager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win my confidence. I could not see that you were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 to deserve the confidence which you already enjoyed.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understand. That effort, of course, you should always make. But </w:t>
      </w:r>
      <w:r>
        <w:rPr>
          <w:rFonts w:ascii="Times" w:hAnsi="Times" w:eastAsia="Times"/>
          <w:b w:val="0"/>
          <w:i w:val="0"/>
          <w:color w:val="000000"/>
          <w:sz w:val="22"/>
        </w:rPr>
        <w:t>worry should have no place in it at all.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not to lose the confidence of a person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it indicates attachment on our part. Man is so imperfect a creature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place confidence today and withdraw it the next day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trifle. What difference does it make whether or not we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such a person? We should, however, aspire to be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confidence of the entire world, for if we are able to take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breath, the reason is the whole world’s confidence in us. If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people would have killed one another long ago. Hence,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other people’s confidence is no more than devotion to duty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we should practise without attachment.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ask from you, therefore, is a mind at peace with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any amount of work and an attitude of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towards the environment. When you acquire these,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your work quite easy, for your words will then penetrate directly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heart like an arrow and neither Madhavlal on one side nor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on the other will ever misunderstand your meaning.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this letter short. If, therefore, you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meaning, return it along with your question and I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more clearly.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get details of the passing away of Kaki.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JAMNADAS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ANAKPUR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this letter in a running train, I can use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pencil. I have read your School Report. It does not include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At the end of the Report the demand should be stated clearly.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know this in a letter or send a telegram. My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What is the minimum amount you require, and in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instalments? If you wire to me state only this. In the letter state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you would like to have. As it is, you feel the pinch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rent for the school land. It will be good to buy the land outright.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Thakore Saheb if you have not done so. What will it cost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it outright? How is it that your eczema is still not cured? What </w:t>
      </w:r>
      <w:r>
        <w:rPr>
          <w:rFonts w:ascii="Times" w:hAnsi="Times" w:eastAsia="Times"/>
          <w:b w:val="0"/>
          <w:i w:val="0"/>
          <w:color w:val="000000"/>
          <w:sz w:val="22"/>
        </w:rPr>
        <w:t>remedy are you applying?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8699.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MESSAGE TO SIKH LEAGUE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ANAKPUR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good wishes to the Sikh League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Lyallpur. I hope the League will have the wisdom not to boycott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realize that the question is not closed but open for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and adjustment.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GANGABEHN VAIDYA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ANAKPUR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many days. Do write once a </w:t>
      </w:r>
      <w:r>
        <w:rPr>
          <w:rFonts w:ascii="Times" w:hAnsi="Times" w:eastAsia="Times"/>
          <w:b w:val="0"/>
          <w:i w:val="0"/>
          <w:color w:val="000000"/>
          <w:sz w:val="22"/>
        </w:rPr>
        <w:t>week at least.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must have been by Kaki’s side at the time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If you were not, whoever was present should send me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her last moments.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present weight? What is your diet? How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behave nowadays? How is Raiya’s condition now?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your time do you have to give to making bread?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its quality now?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— 6: G.S.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Manakpur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DAHIBEHN R.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1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DAHIBEHN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,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Tuesday,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faint so often? Steady the mind. Ignore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disturbs your mind. Eat very simple food. Don’t let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heavy. Sit naked in the sun; but take care that the head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heated. If you wish to do any work, do it sitting. Take a hip-bath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walk a little every day. Take someone as an escort, when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anywhere. Take blue-ray treatment. Purushottam will guide you. </w:t>
      </w:r>
      <w:r>
        <w:rPr>
          <w:rFonts w:ascii="Times" w:hAnsi="Times" w:eastAsia="Times"/>
          <w:b w:val="0"/>
          <w:i w:val="0"/>
          <w:color w:val="000000"/>
          <w:sz w:val="22"/>
        </w:rPr>
        <w:t>Take it on the face. Don’t allow depression to weigh your heart down.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CONGRESS ORGANIZATION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 have repeatedly insisted that a perfect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almost means attainment of swaraj. This will not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country. It is true of India because of its peculiar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ruled by the hypnotic spell that the British rule has cast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British rule means British organization more than its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Military depotism on the part of a handful of foreigners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in language, culture and habits can do very little if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which the people were made by very subtle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respond. The moment that spell is broken, that moment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The British can then remain only as friends and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at its will. The guarantee for the safety of their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 interests will be the goodwill and honour of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mounted forts which after all are a poor protection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>handful against an awakened nation counted in myriads.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test of a perfect Congress organization is simple: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Congress must be represented in every village.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Every member must know what the Congress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>must respond to the demands made upon him by the Congress.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Raojibhai M. Patel”, 27-10-1929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Raojabhai M. Patel.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37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Congress is the only truly national political organization in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country. It is the oldest of its kind. It has had the services of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most distinguished sons and daughters of the nation. It is admittedly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most powerful organization in the land. It ought not to be difficult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such a body to expand itself and find its flag flying in every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village.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us with this end in view study the very interesting 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instructive bulletin just issued by the Secretary. It contains an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exhaustive analysis of the returns received from the provinces of their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 regarding the enrolment of members in terms of the A.I.C.C.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resolution passed at the Bombay meeting. Here is the consolidated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table:</w:t>
            </w:r>
          </w:p>
          <w:p>
            <w:pPr>
              <w:autoSpaceDN w:val="0"/>
              <w:tabs>
                <w:tab w:pos="2944" w:val="left"/>
                <w:tab w:pos="5050" w:val="left"/>
              </w:tabs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ROVINCE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UOTA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EMBERS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NTROLLED</w:t>
            </w:r>
          </w:p>
          <w:p>
            <w:pPr>
              <w:autoSpaceDN w:val="0"/>
              <w:tabs>
                <w:tab w:pos="550" w:val="left"/>
                <w:tab w:pos="309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Ajmer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1,120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14,594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Andhra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36,763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29,000</w:t>
            </w:r>
          </w:p>
          <w:p>
            <w:pPr>
              <w:autoSpaceDN w:val="0"/>
              <w:tabs>
                <w:tab w:pos="550" w:val="left"/>
                <w:tab w:pos="3090" w:val="left"/>
                <w:tab w:pos="551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Assam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8,337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(?)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Bihar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72,588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78,107</w:t>
            </w:r>
          </w:p>
          <w:p>
            <w:pPr>
              <w:autoSpaceDN w:val="0"/>
              <w:tabs>
                <w:tab w:pos="550" w:val="left"/>
                <w:tab w:pos="281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Bengal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1,24,413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93,385</w:t>
            </w:r>
          </w:p>
          <w:p>
            <w:pPr>
              <w:autoSpaceDN w:val="0"/>
              <w:tabs>
                <w:tab w:pos="550" w:val="left"/>
                <w:tab w:pos="3090" w:val="left"/>
                <w:tab w:pos="499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Berar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7,688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7,688(?)</w:t>
            </w:r>
          </w:p>
          <w:p>
            <w:pPr>
              <w:autoSpaceDN w:val="0"/>
              <w:tabs>
                <w:tab w:pos="550" w:val="left"/>
                <w:tab w:pos="3090" w:val="left"/>
                <w:tab w:pos="525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Burma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1,904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C.P. Hindustani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20,505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28,827</w:t>
            </w:r>
          </w:p>
          <w:p>
            <w:pPr>
              <w:autoSpaceDN w:val="0"/>
              <w:tabs>
                <w:tab w:pos="550" w:val="left"/>
                <w:tab w:pos="309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C.P. Marathi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6,586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11,651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Bombay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11,889</w:t>
            </w:r>
          </w:p>
          <w:p>
            <w:pPr>
              <w:autoSpaceDN w:val="0"/>
              <w:tabs>
                <w:tab w:pos="550" w:val="left"/>
                <w:tab w:pos="3090" w:val="left"/>
                <w:tab w:pos="525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Delhi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6,954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6,071</w:t>
            </w:r>
          </w:p>
          <w:p>
            <w:pPr>
              <w:autoSpaceDN w:val="0"/>
              <w:tabs>
                <w:tab w:pos="550" w:val="left"/>
                <w:tab w:pos="309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Gujarat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7,396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15,990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Karnatak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13,244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10,038</w:t>
            </w:r>
          </w:p>
          <w:p>
            <w:pPr>
              <w:autoSpaceDN w:val="0"/>
              <w:tabs>
                <w:tab w:pos="550" w:val="left"/>
                <w:tab w:pos="3090" w:val="left"/>
                <w:tab w:pos="525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Kerala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7,747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3,265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Maharashtra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21,720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24,608</w:t>
            </w:r>
          </w:p>
          <w:p>
            <w:pPr>
              <w:autoSpaceDN w:val="0"/>
              <w:tabs>
                <w:tab w:pos="550" w:val="left"/>
                <w:tab w:pos="3090" w:val="left"/>
                <w:tab w:pos="499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N.W.F.P.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2,000(?)</w:t>
            </w:r>
          </w:p>
          <w:p>
            <w:pPr>
              <w:autoSpaceDN w:val="0"/>
              <w:tabs>
                <w:tab w:pos="550" w:val="left"/>
                <w:tab w:pos="297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Punjab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51,784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27,490</w:t>
            </w:r>
          </w:p>
          <w:p>
            <w:pPr>
              <w:autoSpaceDN w:val="0"/>
              <w:tabs>
                <w:tab w:pos="550" w:val="left"/>
                <w:tab w:pos="3090" w:val="left"/>
                <w:tab w:pos="525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8,200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2,615</w:t>
            </w:r>
          </w:p>
          <w:p>
            <w:pPr>
              <w:autoSpaceDN w:val="0"/>
              <w:tabs>
                <w:tab w:pos="550" w:val="left"/>
                <w:tab w:pos="2970" w:val="left"/>
                <w:tab w:pos="499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Tamil Nad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51,784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4,500(?)</w:t>
            </w:r>
          </w:p>
          <w:p>
            <w:pPr>
              <w:autoSpaceDN w:val="0"/>
              <w:tabs>
                <w:tab w:pos="550" w:val="left"/>
                <w:tab w:pos="2810" w:val="left"/>
                <w:tab w:pos="513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United Provinces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1,07,724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67,849</w:t>
            </w:r>
          </w:p>
          <w:p>
            <w:pPr>
              <w:autoSpaceDN w:val="0"/>
              <w:tabs>
                <w:tab w:pos="550" w:val="left"/>
                <w:tab w:pos="2970" w:val="left"/>
                <w:tab w:pos="525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Utkal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12,421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6,945</w:t>
            </w:r>
          </w:p>
        </w:tc>
      </w:tr>
      <w:tr>
        <w:trPr>
          <w:trHeight w:hRule="exact" w:val="331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" w:after="0"/>
              <w:ind w:left="0" w:right="1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OTAL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5,87,908</w:t>
            </w:r>
          </w:p>
        </w:tc>
        <w:tc>
          <w:tcPr>
            <w:tcW w:type="dxa" w:w="2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" w:after="0"/>
              <w:ind w:left="0" w:right="7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4,48,16</w:t>
            </w:r>
          </w:p>
        </w:tc>
      </w:tr>
      <w:tr>
        <w:trPr>
          <w:trHeight w:hRule="exact" w:val="1184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reader should not be satisfied with this table. He must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procure the bulletin and study the analysis given for each province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 each district wherever it was available. It will repay perusal, if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at all patriotically inclined. Barring Ajmer whose membership is</w:t>
            </w:r>
          </w:p>
        </w:tc>
      </w:tr>
      <w:tr>
        <w:trPr>
          <w:trHeight w:hRule="exact" w:val="402"/>
        </w:trPr>
        <w:tc>
          <w:tcPr>
            <w:tcW w:type="dxa" w:w="5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47: 1 SEPTEMBER, 1929 - 20 NOVEMBER, 1929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dispute, Gujarat tops the list with double its quota.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Bihar, C.P. Hindustani and Marathi and Maharashtra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provinces that have done more than their quota. Berar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N.W.F.P. have just done their quota. The rest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it. It will be remembered too that the requirement was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four hundred of the population, barring the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and barring Burma and N.W.F.P. This was low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conscience. There was a penalty attached to non-fulfilment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provision. A fair effort was undoubtedly made by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to reach the quota required from their respective provinces.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Lucknow meeting the A.I.C.C. waived the penalty as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disqualifying most of the provinces. But this waiver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mean redoubled effort by the defaulters to make good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debt.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however a deeper truth underlying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the bulletin. We have not yet got enough workers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penetrated the villages. Many districts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have not been touched. For Congress workers no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backward, or if it is, it should command their greater ear and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backward portions of Bardoli are showing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activity. The backward Champaran of yore has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the highest number of marks. It has 15,000 members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quota of 4,522. It is invariably the experience that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solid, honest and sustained work has been done, people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backward have responded in a most surprising manner.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much has been done, infinitely more needs to be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our goal. We may not be satisfied with the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we are numerically better than the other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there should be no competition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organizations. If we would be true to ourselves,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be admitted by all to be the only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which the members of the other organizations,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their own, would deem it a pride to belong.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 Congressmen should show striking 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effort and broadest toleration towards those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views, so long as they do not come in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avowed object of the national organization.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may we be satisfied with mere nominal membership.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to keep themselves in touch with the newly-entrolled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They have to share their sorrows. The new members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khadi when they are enrolled. The only requirement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is signing the creed and paying the trifling monetary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subscription. But a member loses the privilege of voting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elections and other meetings, if he does not habitually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It is the duty of workers to explain this clause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also to give them the history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share their sorrows and their troubles, so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noised abroad that the Congress is an instrument never of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of real service to everyone in distress. Given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these elementary conditions, there is no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not become an irresistible organization.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HANKS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thanks are due to the numerous friends who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send me birthday congratulations. They will excuse me for </w:t>
      </w:r>
      <w:r>
        <w:rPr>
          <w:rFonts w:ascii="Times" w:hAnsi="Times" w:eastAsia="Times"/>
          <w:b w:val="0"/>
          <w:i w:val="0"/>
          <w:color w:val="000000"/>
          <w:sz w:val="22"/>
        </w:rPr>
        <w:t>not sending them individual acknowledgments.</w:t>
      </w:r>
    </w:p>
    <w:p>
      <w:pPr>
        <w:autoSpaceDN w:val="0"/>
        <w:tabs>
          <w:tab w:pos="450" w:val="left"/>
          <w:tab w:pos="550" w:val="left"/>
          <w:tab w:pos="2370" w:val="left"/>
        </w:tabs>
        <w:autoSpaceDE w:val="0"/>
        <w:widowControl/>
        <w:spacing w:line="236" w:lineRule="exact" w:before="9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ROMISING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FFORT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Satis Chandra Das Gupta Pratishthan, sends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progress of work during the months of July and </w:t>
      </w:r>
      <w:r>
        <w:rPr>
          <w:rFonts w:ascii="Times" w:hAnsi="Times" w:eastAsia="Times"/>
          <w:b w:val="0"/>
          <w:i w:val="0"/>
          <w:color w:val="000000"/>
          <w:sz w:val="22"/>
        </w:rPr>
        <w:t>August and in forwarding it, says: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progress of work of the Rashtriya Sangha has been very slow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the season of sowing and transplantation of paddy covering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of July and August and some portion of September. The work has again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begun, and it remains to be seen whether the first spell of enthusiasm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or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actual work turned out will be considered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reader to be little, it is not to be despised, for the beginnings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work have been known to be small, and where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have been true and the effort sustained, it has been known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fructified a thousandfold in the fulness of time. Leaving aside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spinners for Bogra, for their return is not given in the table,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379 spinners who spun 102 seers in two months. This means 20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tolas roughly per head in two months, that is to say, 1/3 of a tola per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which again means not more than half an hour's work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villagers even half an hour's work per day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is not a small thing. Again 102 seers means nearly 75 saris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length under 10 counts. This is so much added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without interference with any other lucrative occupation.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this was the work turned out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of exceptional activity in the fields in the shape of sowing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tranplantation of paddy. The Rashtriya Sangha deserves every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in its efforts. It work bears the seeds of a majestic tree.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fine results of the new awakening is that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realizing more and more fully the dignity of labour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callings that do not carry with them any breach of morals.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 Ghazipur I found a barber who was educated there.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in a primary school belonging to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Ghazipur, but had not given up his hereditary calling and was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meagre salary of Rs.17 nearly Rs.10 from his profession.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could easily earn much more as a barber if he gave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time to it. This barber schoolmaster is a convinced khadi wearer,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told me that all his people spun during their leisure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wearing khadi. A barber is now undergoing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course at the Udyoga Mandir though he has not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calling. I wish that these examples will prove far more contagious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have hitherto done. It is not enough that stray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spin and weave, or stray barbers and tailors do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but thousands of professional men, artisans and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whilst following their callings, render national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qualifying themselves, the literary professions by realizing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and the labouring professions by realizing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literature, and all doing everything to uplift the nation and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doing anything that would degrade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TULSIDAS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on various occasions have addresed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regarding my attitude towards Tulsi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of their criticisms is as follows: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described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best of books,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been able to reconcile ourselves with your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see how Tulsidas has disparaged womankind,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Rama's unchivalrous ambuscade on Vali, Rama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 in spite of his gross injustice to Sita? What the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the book compensates for everything else? If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venture to suggest that you have no qualifications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task.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if we take the criticisms of every point individually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found difficult to refute and the whole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in this manner, be easily condemned. But that can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everything and everybody. There is a story related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artist that in order to answer his critics he put his picture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show window and invited visitors to indicate their opinion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the spot they did not like. The result was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portion that was not covered by the crititics' marks.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however, the picture was a masterpiece of art.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Vedas, the Bible and the Koran have not been exempt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But their lovers fail to discover those faults in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arrive at a proper estimate of a book it must be judged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So much for external criticism. The internal test of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finding out what effect it has produced on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readers. Judged by either method the position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par excellence remains unassailable. This however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is absolutely faultless. But it is claimed on behalf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has given peace to millions, has given faith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it not, and is even today serving as a healing balm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are burnt by the fire of unbelief. Every page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with devotion. It is a veritable mine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10-10-1929.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a translation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4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sometimes used by evil-minded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support their evil practices. But that is no proof of 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admit that Tulsidas has, unintentionally as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justice to womankind. In this, as in several other respects also,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 to rise above the prevailing notions of his age.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Tulsidas was not a reformer; he was only a prince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devotees. The faults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less a reflection on Tulsidas </w:t>
      </w:r>
      <w:r>
        <w:rPr>
          <w:rFonts w:ascii="Times" w:hAnsi="Times" w:eastAsia="Times"/>
          <w:b w:val="0"/>
          <w:i w:val="0"/>
          <w:color w:val="000000"/>
          <w:sz w:val="22"/>
        </w:rPr>
        <w:t>than a relfection on the age in which he lived.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the attitude of the reformer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women or towards Tulsidas under such circumstances?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derive no help whatever from Tulsidas? The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‘he can’. In spite of disparaging remarks about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forgotten that in it Tulsidas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the world his matchless picture of Sita. Where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without Sita? We find a host of other ennobling figures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Kausalya, Sumitra, etc,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bow our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before the faith and devotion of Shabri and Ahalya.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monster but Mandodari was a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opinion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go to prove that Tulsidasji was no reviler of women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On the contrary, so far as his convictions went,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reverence for them. So much for Tulsidasji's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of the killing of Vali, however,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opinions. In Vibhishana I can find no fault. Vibhishana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his brother. His example teaches us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travesty of patriotism to sympathize with or try to conceal the faults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rulers or country and to oppose them is the truest patriotism.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Rama, Vibhishana rendered the truest service to 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Sita by Rama does not denote heartlessness.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proof of a duel between kingly duty and a husband’s love for wife.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sceptics who feel honest doubts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suggest that they should not accept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mechanically. They should leave out such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they feel doubtful. Nothing contrary to truth and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condoned. It would be sheer perversity to argue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 Rama practised deception, we too may do likewise.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 to  do  would  be  to  believe  that Rama was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practising deception. As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“There is nothing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is entirely free from fault.” Let us, therefore,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fabled swan who rejects the water and takes only the cream,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only the good and reject the evil in everything.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 one is perfect but God.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31-10-1929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GANGABEHN ZAVERI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President of the Stree Mandal you may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person with a sense of responsibility. You have discretion,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considerable experience of the world. You have seen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adversity. You are B.s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neighbour. Hence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answer the following questions and guide me.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know about B.’s wife? Does B. always do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injustice? I of course know the wrong he committed in beating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cotton. My question, however, is about B.’s general conduct. </w:t>
      </w:r>
      <w:r>
        <w:rPr>
          <w:rFonts w:ascii="Times" w:hAnsi="Times" w:eastAsia="Times"/>
          <w:b w:val="0"/>
          <w:i w:val="0"/>
          <w:color w:val="000000"/>
          <w:sz w:val="22"/>
        </w:rPr>
        <w:t>Do you believe the relations between B. and N.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in some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impure? If so, on what basis do you hold it so? It seems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talk a great deal about the two. Why is that so? Our rule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say anything against a person behind his or her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banish from our mind any doubt that may arise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and that, if the doubt is too strong to be banished,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it to the person concerned and listen to him or her patiently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before any word on the subject escapes our lips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If I had not observed this rule, I would have had to part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good many people. I often like writing to you, but restrain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content myself with the general letter I may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Nanibehn Zaveri doing? She was to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she never did. Has Pannalal been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health? Is agriculture prospering? Was any damage caused by the</w:t>
      </w:r>
    </w:p>
    <w:p>
      <w:pPr>
        <w:autoSpaceDN w:val="0"/>
        <w:autoSpaceDE w:val="0"/>
        <w:widowControl/>
        <w:spacing w:line="218" w:lineRule="exact" w:before="31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locusts? I hope Mahesh does not do as much mischief as he used to at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 prayers.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3097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CHHAGANLAL JOSHI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5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B.’s letter for you to read. I enclose my reply;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pass it on to him. Talk with him plainly. I have found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quite frank. B. is certainly prone to anger, but he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the impression of being a truthful 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always believed his relation with 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 only recently that she is not his sister.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be pure. I came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B. had shown his letter to you. I need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send it. Write to me and tell me what injustice he did.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known from experience that many false rumours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about the relations of other men and women.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these relations have been discovered to be impure.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for us to be shocked. Such things will go on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duty, therefore, is to examine every case with an unprejudiced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So long as we have no strong reason to look at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suspicion, we should believe it to be pure.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our being deceived if we act in this manner, but it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better to run the risk of being deceived than of believing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 to be guilty. Bear this in mind in coming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54" w:lineRule="exact" w:before="36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Champa, so that you will find it easy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 conclusion.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1929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nothing in it which need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You have admitted yur error, and so nothing more need be said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has no right at all to beat any woman. Are men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towards their wives? If, however, wives started beating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for every misdeed, we would see very few husbands alive.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has no such right, how can a man cliam it? I do not write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point out your fault, but only to open your eyes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feel the seriousness of your error still more and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it.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Moreover,you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in relation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so that it is all the more your duty to remain unaffected by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forget the very thought that she is your wife.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her as your friend and serve her as best as you can. If she stole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you should have paid its price. If she steals again, you can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maintenance allowance for her and ask her to live separately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had really no right to use her cushion.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relations are unhappy, you should never accept a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from her, and in using her cushion you accepted, if not a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an obligation from her.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place before you a rather subtle consideration. No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use any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woman towards whom impure feelings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aroused in his heart. Especially, he should not use an article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cushion which she must have touched every day and which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used together with her when in an impure state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 which you have described are good. If they do not forbid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you may benefit by taking milk or curds. Do not take any vow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beyond your strength. There is no harm if you cannot take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vow, but it will do you much harm if you take a vow and then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forced to give it up.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at all if people talk ill of your relation with 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say, with your soul as witness, that their evil talk has no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fact,you are safe. Have a frank talk with your wife. If she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harrassing you though you commit no fault, you can be firm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go and live elsewhere. For the present, you must let her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atonement for your fault in your relation to her and as a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 for tolerance. If you have anything more to ask,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160-1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1929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peace only in being faithfully engaged in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There is no way to knowledge except through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contemplation. The awareness of being in the abode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valid.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abode of </w:t>
      </w:r>
      <w:r>
        <w:rPr>
          <w:rFonts w:ascii="Times" w:hAnsi="Times" w:eastAsia="Times"/>
          <w:b w:val="0"/>
          <w:i/>
          <w:color w:val="000000"/>
          <w:sz w:val="22"/>
        </w:rPr>
        <w:t>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one’s own heart; therefore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purify the heart, which is possible only through ceaseless service.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32578/63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TELEGRAM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ARABANKI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PREVIOUSLY ARRANGED SIKH LEAGUE MESSAGE </w:t>
      </w:r>
      <w:r>
        <w:rPr>
          <w:rFonts w:ascii="Times" w:hAnsi="Times" w:eastAsia="Times"/>
          <w:b w:val="0"/>
          <w:i w:val="0"/>
          <w:color w:val="000000"/>
          <w:sz w:val="16"/>
        </w:rPr>
        <w:t>SARDULSINGH LAHORE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208" w:space="0"/>
            <w:col w:w="2308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74"/>
        <w:ind w:left="1602" w:right="0" w:hanging="16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ALREADY SENT THROUGH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208" w:space="0"/>
            <w:col w:w="2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134E, 1929. Courtesy: Nehru Memorial Museum and Library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Organization”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ARABANKI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come to Barabanki from Gonda. After bath,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 meeting and then resume the tour. I, therefore, stop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shall spend the night at Hardoi. Pyarelal tells 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the post to be sent there.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SPEECH AT POLITICAL CONFERENCE, HARDOI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in his speech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habituated to pass resolutions without acting on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give up this mentality. This is one main obstacle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progress. Had we fulfilled our promises of 1921,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should[have] attained swaraj long before. Another occasion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on the people of this province as it is your provicne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given the President of the next Congress. The responsiblity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greater on the youth. Pandit Jawaharlal belongs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At the same time, he is a youth. If you want to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his too, you have to act as you say. You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on untouchability. I hope you will pass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on Hindu-Musilim unity and boycott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possible only if you use khaddar. If you pass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you have to abide by them. I hope and pray that you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for the great struggle before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KHADDAR AND UNTOUCHABILITY: DUTY OF INDIAN </w:t>
      </w:r>
      <w:r>
        <w:rPr>
          <w:rFonts w:ascii="Times" w:hAnsi="Times" w:eastAsia="Times"/>
          <w:b w:val="0"/>
          <w:i/>
          <w:color w:val="000000"/>
          <w:sz w:val="24"/>
        </w:rPr>
        <w:t>MUNICIPALITIES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by the Editor to answer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for this Gazette: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can Indian municipalities do in the matter of khaddar and untouchability?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answer is as follows: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matter of khaddar a muncipality can help…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by prescribing the use of khaddar for the uniform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This will be effective only if the members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khaddar.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by making all purchases of cloth for hospitals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like in khaddar only.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by introducing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carding-bow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under its control.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by removing all duty upon khaddar and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>grants to khaddar depots within municipal limits.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matter of untouchability a municipality can help…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by promoting the reform by insisting upon inspectors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schools securing admission therein of a minimum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‘untouchable’ boys and girls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by opening model schools specially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 of ‘untouchable’ children.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Thirdly, by opening night schools for grown-up ‘untouchables’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>in its employ.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Fifthly, by inducing trustees of temples to open them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‘untouchables’, and where this is not possible, by building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suitable places, specially for the use of ‘untouchables’,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for public use, and encouraging the public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temples in common with the ‘untouchables’.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Sixthly, by giving grants to schools, temples and clubs, etc.,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specially cater for ‘untouchables’.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perhaps the greatest evil that has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nearest approach to it to be found in the West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the Jews, who were confined to the ghettos.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historical origin of this disease. Socially it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from the desire of the so-called superior classes to isolate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those whom they regarded as inferior.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 of varnashrama dharma which has been misrepresented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 system with which, as seen in the multitudinous castes of </w:t>
      </w:r>
      <w:r>
        <w:rPr>
          <w:rFonts w:ascii="Times" w:hAnsi="Times" w:eastAsia="Times"/>
          <w:b w:val="0"/>
          <w:i w:val="0"/>
          <w:color w:val="000000"/>
          <w:sz w:val="22"/>
        </w:rPr>
        <w:t>latter-day Hinduism, the original four divisions have little to do.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its mildest form takes the shape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touchaing or having any social intercourse with the ‘untouchable’.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extreme form it becomes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unapproachability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invisibility.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 of a man within a defined distance or his very sight in </w:t>
      </w:r>
      <w:r>
        <w:rPr>
          <w:rFonts w:ascii="Times" w:hAnsi="Times" w:eastAsia="Times"/>
          <w:b w:val="0"/>
          <w:i w:val="0"/>
          <w:color w:val="000000"/>
          <w:sz w:val="22"/>
        </w:rPr>
        <w:t>some parts of the extreme south pollutes the ‘superior’ classes.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‘unapproachables’ and the ‘invisibles’ are very few in number,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‘untouchables’ are roughly estimated at sixty million.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this is a highly exaggerated estimate.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regard myself as a staunch Hindu believing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great veneration for the Vedas and the other Hindi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books, and though I claim, not as a scholar but as a religiously-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man, to have made a serious attempt to understand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I can discover no warrant for this brutal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it. Save for a few texts of doubtful authority in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whole doctrine of ‘untouchability’ is utterly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Hinduism whose glory consits in proclaiming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be the basis of religion and which lays down the bold </w:t>
      </w:r>
      <w:r>
        <w:rPr>
          <w:rFonts w:ascii="Times" w:hAnsi="Times" w:eastAsia="Times"/>
          <w:b w:val="0"/>
          <w:i w:val="0"/>
          <w:color w:val="000000"/>
          <w:sz w:val="22"/>
        </w:rPr>
        <w:t>formulae that all life, including the meanest crawling beings, is one.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 reformer like me this philosophical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affords but little comfort in the face of the cruel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of that religion regard innumerable fellow-beings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pale of society solely on the ground of their birth in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group of men and women in every way like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untouchability will soon be a thing of past.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beocme conscious of the hideous wrong done to man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sinful doctrine. Hundreds of Hindu workers are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uplift of these suppressed classes. Among them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named late Swami Shraddhanandji and the late Lala Lajpat Rai.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however, may not be regarded as orthodox.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>Mohan Malviyaji, who is accepted by all Hindus as an orthodox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has thrown in the weight of his great influence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Everywhere one sees the process of emancipation silently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and steadily going on. The so called higher-class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schools and building hostels for them,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and serving them in a variety of ways. The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independent of the Government and is part of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that Hinduism is undergoing. Lastly,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adopted removal of untouchability as a vital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constructive programme in 1920. It may not be superfluous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untouchability is undoubtedly a grave social wrong,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legal sanction behind it. So far as I am aware, there is no legal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disability against the ‘untouchables’.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 has still a stiff task before him in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masses to his point of view. The masses give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the reformers’ plea, but are slow to grant equality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outcaste brethren. Nevertheless, untouchability is doomed,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saved. And, as I have indicated above, our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>can do much to bring about this salvation.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Calcutta Municipal 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Fifth Anniversary Number, Saturday, 23rd </w:t>
      </w:r>
      <w:r>
        <w:rPr>
          <w:rFonts w:ascii="Times" w:hAnsi="Times" w:eastAsia="Times"/>
          <w:b w:val="0"/>
          <w:i w:val="0"/>
          <w:color w:val="000000"/>
          <w:sz w:val="18"/>
        </w:rPr>
        <w:t>November, 1929; also S.N. 19854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AMAL HOME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8" w:after="2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not the leisure to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value for your Gazette. Nor have I much faith in anything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bearing fruit. However I send you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Enclosure.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AZETTE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15605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OF FREDERIC STANDENATH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birthday greetings. I know that you are advertising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all your work. Only I hope that you are not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exaggerating anything. Remember it is always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 merits of friends. I must not write to you more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continously travelling. I am keeping good health on milk, curds </w:t>
      </w:r>
      <w:r>
        <w:rPr>
          <w:rFonts w:ascii="Times" w:hAnsi="Times" w:eastAsia="Times"/>
          <w:b w:val="0"/>
          <w:i w:val="0"/>
          <w:color w:val="000000"/>
          <w:sz w:val="22"/>
        </w:rPr>
        <w:t>and fruits. I am not taking any grains or pulses or vegetables yet.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REDERIC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TANDENATH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RAZ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USTRIA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LETTER TO HARI G. GOVIL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cutting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ask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as to what is happening to the American Edition of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G. G</w:t>
      </w:r>
      <w:r>
        <w:rPr>
          <w:rFonts w:ascii="Times" w:hAnsi="Times" w:eastAsia="Times"/>
          <w:b w:val="0"/>
          <w:i w:val="0"/>
          <w:color w:val="000000"/>
          <w:sz w:val="16"/>
        </w:rPr>
        <w:t>OVIL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1107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1025</w:t>
      </w:r>
    </w:p>
    <w:p>
      <w:pPr>
        <w:autoSpaceDN w:val="0"/>
        <w:autoSpaceDE w:val="0"/>
        <w:widowControl/>
        <w:spacing w:line="220" w:lineRule="exact" w:before="15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 15656) dated 6-9-1929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New York Herald Tribune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 LETTER TO TAGE BUNDGAARD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touched by your kind invitation but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>chance of my being able to go to Denmark in the near future.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UNDGAARD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ILKEBORG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ENMARK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15185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LETTER TO ELEANOR M. HOUGH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please excuse me for my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the introduction you want.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LEANOR </w:t>
      </w: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2115 F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ASHINGHTON</w:t>
      </w:r>
      <w:r>
        <w:rPr>
          <w:rFonts w:ascii="Times" w:hAnsi="Times" w:eastAsia="Times"/>
          <w:b w:val="0"/>
          <w:i w:val="0"/>
          <w:color w:val="000000"/>
          <w:sz w:val="20"/>
        </w:rPr>
        <w:t>, D.C.,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15661</w:t>
      </w:r>
    </w:p>
    <w:p>
      <w:pPr>
        <w:autoSpaceDN w:val="0"/>
        <w:autoSpaceDE w:val="0"/>
        <w:widowControl/>
        <w:spacing w:line="220" w:lineRule="exact" w:before="1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 15184) dated August 1929. The addressee had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 greetings to Gandhiji and had invited him to visit Denmark and, in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particular, his native town which had a beautiful atmosphere.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her letter (S.N. 15660) dated August 30, 1929. Miss 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Gandhiji’s endorsement of a study she planned to make in India, namely,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 of the Co-operative Movement to Indian Nationalism”, it being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her doctoral dissertation at the George Washington University. She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a year’s scholarship for the purpose from the Guggenham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 on the basis of Gandhiji’s endorsement of the projected study.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LETTER TO HENRY S. SALT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agreeably surprised to receive your letter. Yes, indeedyour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the first English book I came across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was of immense help to me in steadying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vegetarianism. My first introduction to Thoreau’s writings was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1907 or later when I was in the thick of passive resistance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sent me Thoreau’s essay on civil disobedience. It left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me. I translated a portion of that essay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which I was then editing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made copious extracts from that essay for that paper. That essay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so convincing and truthful that I felt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>knowing more of Thoreau and I came across your life of him,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“Walden” and other short essays all of which I read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and equal profit.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>ALT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LEVELAND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RIGHTON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15663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 15662) dated September 18, 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A Plea for Vegetarianism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Salt had seen a mention of his book in Gandhiji’s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About forty years earlier, he had published a life of Thoreau. Now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handing over his material to an American friend Ramond Adams who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a fuller life of Thoreau. Salt had enquired if Gandhiji had read anything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Thoreau’s and the extent to which he had been influenced by it as on many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views seemed akin to Thoreau’s.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LETTER TO K.V. SWAMI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find that you were on the fair way to be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leprosy through </w:t>
      </w:r>
      <w:r>
        <w:rPr>
          <w:rFonts w:ascii="Times" w:hAnsi="Times" w:eastAsia="Times"/>
          <w:b w:val="0"/>
          <w:i/>
          <w:color w:val="000000"/>
          <w:sz w:val="22"/>
        </w:rPr>
        <w:t>Surya Namaskar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again when the restoration is complete. It would be better also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secure a medical testimony of the cure.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WAMI</w:t>
      </w:r>
      <w:r>
        <w:rPr>
          <w:rFonts w:ascii="Times" w:hAnsi="Times" w:eastAsia="Times"/>
          <w:b w:val="0"/>
          <w:i w:val="0"/>
          <w:color w:val="000000"/>
          <w:sz w:val="20"/>
        </w:rPr>
        <w:t>, B.A.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ARLAKIMEDI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ADELE KAUFMANN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do find your way to India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welcome you to the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15655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C. VIJAYARAGHAVACHARIAR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copy of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meeting held on the 2nd instant at Salem. Mahadeo was </w:t>
      </w:r>
      <w:r>
        <w:rPr>
          <w:rFonts w:ascii="Times" w:hAnsi="Times" w:eastAsia="Times"/>
          <w:b w:val="0"/>
          <w:i w:val="0"/>
          <w:color w:val="000000"/>
          <w:sz w:val="22"/>
        </w:rPr>
        <w:t>telling me all about you but I was grieved to hear that you were not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 15664) dated September 12, 1929.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 an advanced state of leprosy when he started </w:t>
      </w:r>
      <w:r>
        <w:rPr>
          <w:rFonts w:ascii="Times" w:hAnsi="Times" w:eastAsia="Times"/>
          <w:b w:val="0"/>
          <w:i/>
          <w:color w:val="000000"/>
          <w:sz w:val="18"/>
        </w:rPr>
        <w:t>Surya Namaskar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Chief of the State of Oundh in his book titled </w:t>
      </w:r>
      <w:r>
        <w:rPr>
          <w:rFonts w:ascii="Times" w:hAnsi="Times" w:eastAsia="Times"/>
          <w:b w:val="0"/>
          <w:i/>
          <w:color w:val="000000"/>
          <w:sz w:val="18"/>
        </w:rPr>
        <w:t>Surya Namaskar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After 13 months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exercise he had benefited greatly and expected to be completely cured in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months. Swami wanted Gandhiji to publicize his case so that he could help other </w:t>
      </w:r>
      <w:r>
        <w:rPr>
          <w:rFonts w:ascii="Times" w:hAnsi="Times" w:eastAsia="Times"/>
          <w:b w:val="0"/>
          <w:i w:val="0"/>
          <w:color w:val="000000"/>
          <w:sz w:val="18"/>
        </w:rPr>
        <w:t>fellow-sufferers.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enjoying the best of health. I hope however that this will find you </w:t>
      </w:r>
      <w:r>
        <w:rPr>
          <w:rFonts w:ascii="Times" w:hAnsi="Times" w:eastAsia="Times"/>
          <w:b w:val="0"/>
          <w:i w:val="0"/>
          <w:color w:val="000000"/>
          <w:sz w:val="22"/>
        </w:rPr>
        <w:t>in better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RAMA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you are busy and have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to write to me about, you need not write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In any case there would be other letters from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know from them that everything was all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let Dwarkanath remain or keep him, we should pay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Rs.60. I think it would not be right to pay Rs.150 to Dinkarrai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So long as both husband and wife live in the Ashram,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saved much expenditure. They will have no rent to pay.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living will also change somewhat, so that, if they wish,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reduce their future requirements. If he has,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requirements outside, I would prefer to pay them Rs.75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experience of him and can send him anywhere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Then he may, if he wishes to save money, be paid Rs.150.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we should think of keeping him in the Ashram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he will become an ideal dairy worker.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pay him according to our standard.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Commitee may take all this into account and decide what it thinks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GUJARATIS’ LOVE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being inundated in every place by love,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pointless and even invidious for me to measure or compare the affec-</w:t>
      </w:r>
      <w:r>
        <w:rPr>
          <w:rFonts w:ascii="Times" w:hAnsi="Times" w:eastAsia="Times"/>
          <w:b w:val="0"/>
          <w:i w:val="0"/>
          <w:color w:val="000000"/>
          <w:sz w:val="22"/>
        </w:rPr>
        <w:t>tion showered on me in the different regions. the best way to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this debt of love is to imbibe it silently or, if one may say so,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it. Though I know this, I cannot always observe the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Gujaratis, they single me out for favoured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do not expect me to repay my debt of love even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acknowledging it. One such recent incident took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 which I cannot forget. There the Gujaratis invited 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meeting and considering their numbers and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they gave me quite a decent sum when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made there. The amount was Rs. 1,152. But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avaricious man. Therefore the collections of the citizens of Kanpur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me as meagre. I complained to Dr. Murarilal and he endorsed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complaint. It was decided to make collections in the city.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was arranged that I went to the meeting of Gujaratis.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lodged a similar complaint. The meeting took up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and added Rs. 1,039-14as-6 pies to the sum of Rs. 1,152.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the children and their teachers contributed Rs. 25-4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as. Thus, the total collection amounted to Rs. 2,217-2as-6 pies.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 that Gujarati  women contributed is not included in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details before me but it is not necessary to give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This  article has not been written to record donations or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donors. It is the overflow of my feelings. There is no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say that such love keeps me alive and increases my optimism.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expect Rs. 200 from the man who donates Rs. 100, but not a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who donates nothing. The Gujaratis who feed me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potion of love should not sit back contented. I have written often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that foreign traders rule over us and hence if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vigilant, the winning of swaraj will be child’s play. If gunmen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over us, some revolutionaries would have proved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guns. But where the Government is carried on for the sake of trade,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easily  seen that if trade goes, the Government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suit. That  trade can be captured in two ways: One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 foreign  trader, the other is not to let that trade go on.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main trade is that in cloth, the others are organized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>Many of his cargo ships are dependent on the cotton trade. And if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trade goes, the steamers too come down crashing.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assertion but that of an English writer. Hence those Gujaratis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who contribute money are to a small extent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True atonement consists in purifying one’s trade.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of a trade which harms the nation is alone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Those who contribute money say themselves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conscious of this. When those who have understood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that understanding, one should take it that swaraj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won. And this alone will be true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biggest of trades is in the hands of Gujaratis and Marwaris.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world ‘Gujaratis’ should be understood in its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connotation as referring to those who speak the Gujarati language,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term includes all the people who live in Gujarat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Parsis, Christians and others. Therefore, if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wake up, the other provinces will surely do so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accord. I daily look forward to that auspicious time. The Gujaratis’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 fills me with the hope that their contribution towards this </w:t>
      </w:r>
      <w:r>
        <w:rPr>
          <w:rFonts w:ascii="Times" w:hAnsi="Times" w:eastAsia="Times"/>
          <w:b w:val="0"/>
          <w:i w:val="0"/>
          <w:color w:val="000000"/>
          <w:sz w:val="22"/>
        </w:rPr>
        <w:t>end will be a large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 RUINOUS VICE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distant Uganda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call this a national vice. It betrays our rudeness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towards our neighbours. That this vice still persists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us shows our indolence. It of course spreads </w:t>
      </w:r>
      <w:r>
        <w:rPr>
          <w:rFonts w:ascii="Times" w:hAnsi="Times" w:eastAsia="Times"/>
          <w:b w:val="0"/>
          <w:i w:val="0"/>
          <w:color w:val="000000"/>
          <w:sz w:val="22"/>
        </w:rPr>
        <w:t>diseases and we are rightly maligned for it in the West.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vice is contrary to religion. When I returned to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1915, this filthy habit had caught my attention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I tried to find out what the various religions had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do not remember where the collection of extracts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during this tour I came across one or two stanzas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Shastras whose gist I give below: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Indians’ bad habit of spitting almost anywhere…near them, on the road or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carriage…and thereby causing the spread of infection through flies.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alluded to the practice, prevalent in Paris, of carrying small boxes for use as </w:t>
      </w:r>
      <w:r>
        <w:rPr>
          <w:rFonts w:ascii="Times" w:hAnsi="Times" w:eastAsia="Times"/>
          <w:b w:val="0"/>
          <w:i w:val="0"/>
          <w:color w:val="000000"/>
          <w:sz w:val="18"/>
        </w:rPr>
        <w:t>spittoons.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urinate or defecate or spit into rivers, ponds, etc.</w:t>
      </w:r>
    </w:p>
    <w:p>
      <w:pPr>
        <w:autoSpaceDN w:val="0"/>
        <w:autoSpaceDE w:val="0"/>
        <w:widowControl/>
        <w:spacing w:line="294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>Krishnayajurveda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urinate or defecate in the middle of a village 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 or in temples, cremation grounds, open spaces, watering places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on roads.</w:t>
      </w:r>
    </w:p>
    <w:p>
      <w:pPr>
        <w:autoSpaceDN w:val="0"/>
        <w:autoSpaceDE w:val="0"/>
        <w:widowControl/>
        <w:spacing w:line="294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>C</w:t>
      </w:r>
      <w:r>
        <w:rPr>
          <w:rFonts w:ascii="Times" w:hAnsi="Times" w:eastAsia="Times"/>
          <w:b w:val="0"/>
          <w:i/>
          <w:color w:val="000000"/>
          <w:sz w:val="18"/>
        </w:rPr>
        <w:t>HARAKA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not indulge in such acts as rubbing the nose,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gnashing the teeth, biting the nails, cracking one’s finger joints,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digging the ground [with one’s toe], plucking grassblades or playing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earth, etc., etc.</w:t>
      </w:r>
    </w:p>
    <w:p>
      <w:pPr>
        <w:autoSpaceDN w:val="0"/>
        <w:autoSpaceDE w:val="0"/>
        <w:widowControl/>
        <w:spacing w:line="294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>C</w:t>
      </w:r>
      <w:r>
        <w:rPr>
          <w:rFonts w:ascii="Times" w:hAnsi="Times" w:eastAsia="Times"/>
          <w:b w:val="0"/>
          <w:i/>
          <w:color w:val="000000"/>
          <w:sz w:val="18"/>
        </w:rPr>
        <w:t>HARAKA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we now see that that civilization has been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one may say that at the time when the above treatises were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habits were prevalent among the people and therefore the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our attention to them. But these habits have not been corrected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today. Whatever the state of affairs in the past, we should devise </w:t>
      </w:r>
      <w:r>
        <w:rPr>
          <w:rFonts w:ascii="Times" w:hAnsi="Times" w:eastAsia="Times"/>
          <w:b w:val="0"/>
          <w:i w:val="0"/>
          <w:color w:val="000000"/>
          <w:sz w:val="22"/>
        </w:rPr>
        <w:t>remedies to get rid of them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regards as unacceptable two of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the West. They are no doubt disgusting but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plesant remedies when our body itself is a storehouse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urine and excreta? We should perform these activities in such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ourselves and our neighbours are spared the risk of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Only this much is possible. While walking on a public road,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coughs and has to spit out phlegm, there is no other way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 into a handkerchief or a spittoon such as a clean box. If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spit into a handkerchief, the handkerchief which has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should be folded and put into the pocket in such a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hand nor the pocket gets soiled. Only a man who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and is obliged to spit very often needs to keep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box. But there are many occasions when it is not necessary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seated in a train, one should take the trouble to spit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window. When going along a road, one should seek a lonely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which is not frequented and spit, etc., in a bush or in some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 one who has the power of discriminating between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who cares for the convenience of others, easy solutions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suggest themselves. Before setting out on a short or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a thoughtful man will so arrange the calls of nature as to </w:t>
      </w:r>
      <w:r>
        <w:rPr>
          <w:rFonts w:ascii="Times" w:hAnsi="Times" w:eastAsia="Times"/>
          <w:b w:val="0"/>
          <w:i w:val="0"/>
          <w:color w:val="000000"/>
          <w:sz w:val="22"/>
        </w:rPr>
        <w:t>cause the least inconvenience to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CHHAGANLAL JOSHI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the 9th has been received here. It is surprising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letters from me were received there for two days. I have to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Bhansali every day. I have, therefore, not allowed a single day to pass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writing to you. But as the place changes every day,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happened that letters posted at successive places may not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received by you in the order in which they were posted.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know that Ramachandra’s health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so much. Is the bread which they make all right now? Jayadev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 yesterday. In Hardwar he will be the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arrangements for me. Devsharmaji will also see me not later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tomorrow.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ISHWARLAL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ISHWARLAL,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Chhaganbhai permits you, you may certainly have one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 would advise you to go to Madras. There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 with people only in English. I would put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Rajagopalachari’s Ashram so that you may learn English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him. One cannot learn English by reading a book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But one learns it easily if one speaks and hears only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 is likely to be served there; but if you can think of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course, by all means follow it.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9278. Courtesy: Ishwarlal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PRABHUDAS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Since we are going to meet,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much. I will be reaching Mussoorie on the 17th. So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plan to come there. You know of course how you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place. From Kalol to Mehsana, and from there to Delhi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meter guage line; from there to Dehra Dun and then to Mussoorie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motor-car. You may have to hire a litter or pony or rickshaw for two </w:t>
      </w:r>
      <w:r>
        <w:rPr>
          <w:rFonts w:ascii="Times" w:hAnsi="Times" w:eastAsia="Times"/>
          <w:b w:val="0"/>
          <w:i w:val="0"/>
          <w:color w:val="000000"/>
          <w:sz w:val="22"/>
        </w:rPr>
        <w:t>or three miles if you cannot walk that much distance.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Chhotelal’s and Krishnadas’s long letters only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preserve them for you. They only discuss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Vidyalaya.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DYOGAGRIHA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SPEECH AT MORADABAD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Amidst the cries of “Long Live Revolution” and “</w:t>
      </w:r>
      <w:r>
        <w:rPr>
          <w:rFonts w:ascii="Times" w:hAnsi="Times" w:eastAsia="Times"/>
          <w:b w:val="0"/>
          <w:i/>
          <w:color w:val="000000"/>
          <w:sz w:val="18"/>
        </w:rPr>
        <w:t>Vande Mataram”</w:t>
      </w:r>
      <w:r>
        <w:rPr>
          <w:rFonts w:ascii="Times" w:hAnsi="Times" w:eastAsia="Times"/>
          <w:b w:val="0"/>
          <w:i w:val="0"/>
          <w:color w:val="000000"/>
          <w:sz w:val="18"/>
        </w:rPr>
        <w:t>,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was received at the railway station by a large concourse of people. He and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statyed at the house of Moulvi Abdul Salam where a grand dinner was given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honour.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morning Mahatmaji performed the opening ceremony of the Brijratan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Public Library. He put to sale a chain attached to the library lock which fetched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76.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town-hall grounds he received addresses from the municipal and district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boards and put to sale the caskets in which the addresses were presented. He was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keen on the collection of funds while the audience wanted to have a long speech on </w:t>
      </w:r>
      <w:r>
        <w:rPr>
          <w:rFonts w:ascii="Times" w:hAnsi="Times" w:eastAsia="Times"/>
          <w:b w:val="0"/>
          <w:i w:val="0"/>
          <w:color w:val="000000"/>
          <w:sz w:val="18"/>
        </w:rPr>
        <w:t>the burning problems of the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 purse of Rs. 2,385 was presented to him he was requested to accept it </w:t>
      </w:r>
      <w:r>
        <w:rPr>
          <w:rFonts w:ascii="Times" w:hAnsi="Times" w:eastAsia="Times"/>
          <w:b w:val="0"/>
          <w:i w:val="0"/>
          <w:color w:val="000000"/>
          <w:sz w:val="18"/>
        </w:rPr>
        <w:t>in the spirit in which shri Krishna had accepted rice offered by Sudama.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however, said that whereas Sudama had given his all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only rice, Moradabad with its large population had contributed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little. he had received a telegram saying that Moradabad was not prepared to offer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purse, but received later a telegram from the students saying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hard to collect funds and were inviting him. He asked where those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then. If they could not offer a purse befitting the position of Moradabad why did </w:t>
      </w:r>
      <w:r>
        <w:rPr>
          <w:rFonts w:ascii="Times" w:hAnsi="Times" w:eastAsia="Times"/>
          <w:b w:val="0"/>
          <w:i w:val="0"/>
          <w:color w:val="000000"/>
          <w:sz w:val="18"/>
        </w:rPr>
        <w:t>they invite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addresses, he said that the best use he could make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caskets was to sell them as he did not want them for himself.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complained of a circular issued by the district board asking teachers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pupils abstained from talking of the freedom of the country. He did not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their children wearing the chains of slavery and characterized such a circular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a board with an elected chairman and a majority of elected members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shameful. People generally got themselves elected for personal gain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condemned.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municipal board address, he said that though it boasted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communal friction he would call this state of affairs a mere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neutrality. He would like to see real love between the communities and by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love Moradabad could set an example to the whole of India. It was doubly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the young men of these provinces to make the Congress a huge success as </w:t>
      </w:r>
      <w:r>
        <w:rPr>
          <w:rFonts w:ascii="Times" w:hAnsi="Times" w:eastAsia="Times"/>
          <w:b w:val="0"/>
          <w:i w:val="0"/>
          <w:color w:val="000000"/>
          <w:sz w:val="18"/>
        </w:rPr>
        <w:t>India had successively selected two Presidents, father and son, from U.P.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arrived near the source of the Ganga.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plains is very near here. If we go further up the river,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climb the hills.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visit to Hardwar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my day of silence, Kusum, Prabhavati and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out with Devdas for sightseeing. Nature is bountiful here, </w:t>
      </w:r>
      <w:r>
        <w:rPr>
          <w:rFonts w:ascii="Times" w:hAnsi="Times" w:eastAsia="Times"/>
          <w:b w:val="0"/>
          <w:i w:val="0"/>
          <w:color w:val="000000"/>
          <w:sz w:val="22"/>
        </w:rPr>
        <w:t>but man has spoiled the place all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end here today.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here two days’ post 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have enclosed Prithuraj’s letter, but you forgot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I do not see it with your letter.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indifferent about your health.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low fever, you are bound to feel exhausted. I feel like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away to Mussoorie. After sending you there, however,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long there and the visit would do no good.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Wardha or Pudupalayam. If you think you require a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climate, go to Almora. I think it will be enough if you merely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You should not think, either, that you can leave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reaches there. If Narandas agrees, hand over the charge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will persuade him if you want me to do so. You should go away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somewhere, somehow. Never over tax your health.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the second letter from Chhaganlal, too,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Slowly he will start writing directly to you.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from this kind of excessive diffidence. You should tolerate it.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my consent that the workers of the National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use foreign silk thread for embroidery on khadi. I have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this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need to write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Some reader may exaggerate the importance of the thing.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use foreign thread for stitching our clothes. Embroidery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further than the stitching of dresses. At present we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khadi. In beautifying that ground, we use foreign dyes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foreign thread. Even so, I have opposed the proposal to stock </w:t>
      </w:r>
      <w:r>
        <w:rPr>
          <w:rFonts w:ascii="Times" w:hAnsi="Times" w:eastAsia="Times"/>
          <w:b w:val="0"/>
          <w:i w:val="0"/>
          <w:color w:val="000000"/>
          <w:sz w:val="22"/>
        </w:rPr>
        <w:t>such articles for sale in khadi stores. I have not, however, opposed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stalls for such articles in exhibitions. No issue of principle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this; it is a question of practical wisdom, discretion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is feasible.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encourage, within certain limits,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I would regard it as essential that the husband and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each other’s language. This was so in Rukhi’s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the husband does possess a fairly good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 do not mind if the other members of his family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knowledge. When a man and a woman marry at a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the idea would be that they should have a separate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own. The members of the husband’s family cannot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their doing so. The wife ought not to be made to suffer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hands. In this case, moreover, the two languages are nearly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again, being the national language, both know it.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there is no possibility of any difficulty arising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 of a common language. I shall not, however,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reasoning. It is of course necessary to think before forming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someone from another province, but I see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>ban such connections.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that I would get information about Kaki’s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post, but there was none. I am sure I will get some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It is four days since Mahadev’s telegram.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CHHAGANLAL JOSHI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October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the post in the evening, two days’ post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>I got Prithuraj’s letter too.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problem of disposing of Gujarat’s khadi,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when I arrive there, and after I have thought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on the subject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not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dispose of it. You need not get alarmed if a small stock accumulates.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Prithuraj’s letter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prove useful at a time of difficulty. Only,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facilities to store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to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climate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colder day by day and the cold will be more intense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You should, therefore, take sufficient warm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covering.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certainly have to keep a watch over Bhansali.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feels that you have no faith in his capacity for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deep in your heart, you do not want his help. He even suspects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you do not wish his presence in the Udyoga Mandir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have written to him and told him that this might possibly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illusion. But, so long as he entertains this fear, he will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with an open heart. You alone can remove his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suspicion. How, it is diffuclt to say.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in Vijapur goes on all right, I would advise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worry about the slightly high cost of khadi for some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letter to Chhaganlal. I feel that, whenever anyone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letter to me, it would be good if I sent it to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Anyone would understand the frank sincerity behind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to invite a doctor to live permanently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the secretary’s notebook is maintained properly,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correct information about such matters. How often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 year do we require a doctor’s services? A few visits,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succession, may sometimes appear numerous. I do feel,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we should offer something to the doctor, though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if he refused to accept anything. Whatever he accepts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sufficient to cover his fees. The only return we can make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through our vigilance, our self-control, our daily growing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and our devotion to duty. The very fact that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every time we call him shows that he looks upon us as worthy </w:t>
      </w:r>
      <w:r>
        <w:rPr>
          <w:rFonts w:ascii="Times" w:hAnsi="Times" w:eastAsia="Times"/>
          <w:b w:val="0"/>
          <w:i w:val="0"/>
          <w:color w:val="000000"/>
          <w:sz w:val="22"/>
        </w:rPr>
        <w:t>servants.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no objection if dispensaries are opened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spinning work is going on. Only, we should take care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former do not overshadow the latter. Govindbabu’s activity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Lahore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Chhaganlal Joshi”, </w:t>
      </w:r>
      <w:r>
        <w:rPr>
          <w:rFonts w:ascii="Times" w:hAnsi="Times" w:eastAsia="Times"/>
          <w:b w:val="0"/>
          <w:i w:val="0"/>
          <w:color w:val="000000"/>
          <w:sz w:val="18"/>
        </w:rPr>
        <w:t>23-10-1929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field certainly does that. I have an impression that the Abhoy </w:t>
      </w:r>
      <w:r>
        <w:rPr>
          <w:rFonts w:ascii="Times" w:hAnsi="Times" w:eastAsia="Times"/>
          <w:b w:val="0"/>
          <w:i w:val="0"/>
          <w:color w:val="000000"/>
          <w:sz w:val="22"/>
        </w:rPr>
        <w:t>Ashram at Comilla has combined the two in a beautiful manner.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Maganlal Memorial is correct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will be there in Wardha, will you not?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5477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 should have reached here yesterday morning,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the evening. He had not been able to sleep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and so at Saharanpur, where he should have changed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 and woke up after the station had been left behind. He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>back to Saharanpur and lost time in that.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become impatient to hear more about Kaki’s death.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from Jayanti as much information as he could give. Shankar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 now. Chhaganlal Gandhi’s letter was left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yesterday; I enclose it today. Wherever you find an error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please do draw his attention to it, and also let me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suppose the matter about Kathor will now be attended to after </w:t>
      </w:r>
      <w:r>
        <w:rPr>
          <w:rFonts w:ascii="Times" w:hAnsi="Times" w:eastAsia="Times"/>
          <w:b w:val="0"/>
          <w:i w:val="0"/>
          <w:color w:val="000000"/>
          <w:sz w:val="22"/>
        </w:rPr>
        <w:t>Diwali.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nearing the Diwali. When we were children, we felt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Dussehra day that the Diwali had arrived. We felt sad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moon day, thinking that the Diwali was now over. But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ourselves with the thought that there was still the Dev Diwali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celebrated and neglected studies, etc., till then. But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which we have to tackle is whether, after the Diwali,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the common kitchen. If there is anything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think you should discuss with me, do so. But you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independently of me if you wish to. The chief responsibility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rests on the women, and so they should think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about the problem. Let everyone among them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whether she has found advantage or disadvantage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kitchen. Do not hold too many meetings or take too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for coming to a decision. Do not even spend too many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the people freedom to reconsider the matter after Diwali.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why, though my views are fixed, I have touched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so that all of you may use without hesitation the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given. We do not, however, wish to make it a subject for daily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requires an assistant in Jamia. He has come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Ishvarlal wishes to go out of the Ashram in order to learn English.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suggested today that, if Ishvarlal went to Jamia, he, Devdas,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some help and would himself teach the latter English.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Jamia Ishvarlal would not get the kind of English atmosphere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in Rajaji’s Ashram. He would, however, get in Jamia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which he would not at the other place. Ask Ishvarlal.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he may immediately go to Delhi. Devdas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place quite so soon, so that for the present Ishvarlal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a substitute for Devdas and teach the children spinning.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Devdas will return there. I do not wish to press Ishvarlal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ask him to go against his inclination. He may go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to. Devdas’s request was for Kanti, but I have assumed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spare him. I also feel that, if Kanti were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dairy for a long time, he would lose interest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knowledge which he has acquired. In the end, 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succeed in neither task. If Ishvarlal is not ready for this but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are, let me have their names.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42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GANGADEVI SANADHYA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 now? I often remember you.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put off the operation? If the doctor suggests it, do undergo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fear. How long do you sew these days? How is Totaram’s </w:t>
      </w:r>
      <w:r>
        <w:rPr>
          <w:rFonts w:ascii="Times" w:hAnsi="Times" w:eastAsia="Times"/>
          <w:b w:val="0"/>
          <w:i w:val="0"/>
          <w:color w:val="000000"/>
          <w:sz w:val="22"/>
        </w:rPr>
        <w:t>eye?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2541</w:t>
      </w:r>
    </w:p>
    <w:p>
      <w:pPr>
        <w:autoSpaceDN w:val="0"/>
        <w:autoSpaceDE w:val="0"/>
        <w:widowControl/>
        <w:spacing w:line="312" w:lineRule="exact" w:before="342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STATEMENT ON AHMEDABAD LABOUR DISPUTE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EHRADUN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Shethshri Mangaldas has sent me for my comments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presented to the </w:t>
      </w:r>
      <w:r>
        <w:rPr>
          <w:rFonts w:ascii="Times" w:hAnsi="Times" w:eastAsia="Times"/>
          <w:b w:val="0"/>
          <w:i/>
          <w:color w:val="000000"/>
          <w:sz w:val="22"/>
        </w:rPr>
        <w:t>Sarpanch</w:t>
      </w:r>
      <w:r>
        <w:rPr>
          <w:rFonts w:ascii="Times" w:hAnsi="Times" w:eastAsia="Times"/>
          <w:b w:val="0"/>
          <w:i w:val="0"/>
          <w:color w:val="000000"/>
          <w:sz w:val="22"/>
        </w:rPr>
        <w:t>. I have gone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a number of points made in it are improper.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understanding, the insistence that the cut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effected in 1923 was binding for all time had been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even in his statement, Sheth Mangaldas does not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cannot demand, after the cut of 1923, that the same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abrogated and hence, though he has written at length about it,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propriety in my giving a reply to it. As an arbitrator, he gave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in 1923. This much is clear that for whatever happened in 1923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to blame, but if there is anyone to be blamed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Mill-owners’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there is truly speaking only one point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decision: Whether the wages which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today are less than their expenditure in the light of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>of foodgrains, etc., obtaining today and if they are less, whether at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the Mill-owners’ Association and the Ahmedabad Labour Union;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Mangaldas Girdhardas and Gandhiji acted as arbitrators and K. M. Jhaveri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Umpire. For Gandhiji’s comments on the award,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Important Award”, </w:t>
      </w:r>
      <w:r>
        <w:rPr>
          <w:rFonts w:ascii="Times" w:hAnsi="Times" w:eastAsia="Times"/>
          <w:b w:val="0"/>
          <w:i w:val="0"/>
          <w:color w:val="000000"/>
          <w:sz w:val="18"/>
        </w:rPr>
        <w:t>12-12-1929.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order to make up the deficit their wages should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>or not.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given from the side of the labourers on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proves that the total of all their earnings is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expense which they incur every month. In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Mangaldas’s statement I have not been able to see any rebuttal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submission. Therefore there is not much that I can add to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my verdict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should draw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Sarpanch’s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cut in wages is a question of life and death to the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mills it was and is one of effecting a cut and maintaining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increasing their reduced profits. I hold that,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make some profit, one cannot effect any cut in the living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labourers. Prior to the cut, this living wage was not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wageat all. It is however true that the prices of foodgrains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those prevailing in the year 1923. Nevertheless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surprising thing that the evidence put before the arbitrator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expense incurred by the labourers today on foodgrains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lower prices is higher than their wages. The figures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have been supported in two ways.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received and the calculation therefrom of the total savings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figures emerging from two Government enquiries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Government reports also support the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presented on behalf of the labourers.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both the mill-owners and Sheth Mangaldas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present condition of the labourers.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Sarpanch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appreciate that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Sarpanch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specific to know from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to say.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14979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on dispute Between Mill-Owners and Workers”, 7-9-1929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291.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For some time now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all. I got the article about Kaki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today. It is well written.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critics say what they will.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proofs sent to Gorakhpur have not yet reached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when I shall get them. At Mussoorie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disposing of them.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11457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292. LETTER TO CHHAGANLAL JOSHI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EHRADUN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you. I got, however, Jamnalalji’s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the Ashram and that means the mail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here. I read in it about Umiya’s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betrothal.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be happy. I send with this Chi. Shankerlal’s letter,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hand over to Umiya. Read it and pass it on to her.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Kalelkar’s wife; the article, “Death of a Virtuous Woman”, an obituary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Mahadev Desai,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13-10-1929.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“Has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Become Dull”, 3-11-1929.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Mussoorie from October 17 to October 24,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CHHAGANLAL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sent you two telegrams from Hardwar. </w:t>
      </w:r>
      <w:r>
        <w:rPr>
          <w:rFonts w:ascii="Times" w:hAnsi="Times" w:eastAsia="Times"/>
          <w:b w:val="0"/>
          <w:i w:val="0"/>
          <w:color w:val="000000"/>
          <w:sz w:val="22"/>
        </w:rPr>
        <w:t>Both came back with the remark that there is no such place as</w:t>
      </w:r>
      <w:r>
        <w:rPr>
          <w:rFonts w:ascii="Times" w:hAnsi="Times" w:eastAsia="Times"/>
          <w:b w:val="0"/>
          <w:i w:val="0"/>
          <w:color w:val="000000"/>
          <w:sz w:val="22"/>
        </w:rPr>
        <w:t>‘Udyogalaya’ at Vijapur. The telegrams were sent as addressed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‘Chhaganlal, Udyogalaya’. When the first telegram was returned,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might have committed some detail and sent you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The substance of both the telegrams was that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Mussoorie. There is no point now in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telegram, since I do not know what address I should give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reach you. Let me know for future guidance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should be given in the telegram. Fortunately, before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telegram, I had written to the same effect to Prabhudas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hoping that he will come. The dilemma that Prabhudas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in, seems correct. When I reach Mussoorie, 1 will consider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hill station to arrange his stay. We will also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suits him. While proceeding cautiously, do get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khadi woven as you can. Do not mind it if it costs a little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piece by way of sample. It is very good that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from Mansa to help you. It is as well that you did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Raghunath to join you. It will be enough if your work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up. Do keep me informed of all developments in detail.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Joshi as well. It seems that Vasumati has arrived there.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heard about Umiya having been betrothed.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USSOORIE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5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17, 1929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33100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handwriting.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letter including the place name and date is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handwriting. It seems that Gandhiji completed the letter the next day at Mussoorie.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294. TELEGRAM TO K. T. GILCOCK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17,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830" w:val="left"/>
          <w:tab w:pos="1830" w:val="left"/>
          <w:tab w:pos="3690" w:val="left"/>
          <w:tab w:pos="4790" w:val="left"/>
          <w:tab w:pos="559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NOVEMBER</w:t>
      </w:r>
    </w:p>
    <w:p>
      <w:pPr>
        <w:autoSpaceDN w:val="0"/>
        <w:tabs>
          <w:tab w:pos="910" w:val="left"/>
          <w:tab w:pos="1870" w:val="left"/>
          <w:tab w:pos="2750" w:val="left"/>
          <w:tab w:pos="3490" w:val="left"/>
          <w:tab w:pos="42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MEERUT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BULANDSHAHAR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FOURTH</w:t>
      </w:r>
    </w:p>
    <w:p>
      <w:pPr>
        <w:autoSpaceDN w:val="0"/>
        <w:tabs>
          <w:tab w:pos="750" w:val="left"/>
          <w:tab w:pos="1790" w:val="left"/>
          <w:tab w:pos="2570" w:val="left"/>
          <w:tab w:pos="3550" w:val="left"/>
          <w:tab w:pos="46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FIFTH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ALIGARH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BRINDABAN.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COULD</w:t>
      </w:r>
    </w:p>
    <w:p>
      <w:pPr>
        <w:autoSpaceDN w:val="0"/>
        <w:tabs>
          <w:tab w:pos="650" w:val="left"/>
          <w:tab w:pos="1390" w:val="left"/>
          <w:tab w:pos="2590" w:val="left"/>
          <w:tab w:pos="3650" w:val="left"/>
          <w:tab w:pos="5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MUSSOORIE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TWENTY-FOURTH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INSTANT.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15247</w:t>
      </w:r>
    </w:p>
    <w:p>
      <w:pPr>
        <w:autoSpaceDN w:val="0"/>
        <w:autoSpaceDE w:val="0"/>
        <w:widowControl/>
        <w:spacing w:line="292" w:lineRule="exact" w:before="362" w:after="0"/>
        <w:ind w:left="0" w:right="15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295. IS IT VILLAGE UPLIFT?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time ago prominent notice was taken in the public press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Mr. F. L. Brayne’s work for the uplift of the villagers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Gurgaon district in the Punjab. Mr. Brayne was in charge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district. These notices attracted my attention, and I felt that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 given by Mr. Brayne was a true picture of the progress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Gurgaon, it was worthy of close study and imitation. I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Lalaji’s Society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undertake local inspection of the actual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done. Lala Deshraj, a graduate member of the Society,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deputed for the work. He has prepared an exhaustive report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inspection. I reproduce it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but slight omissions. It will repay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perusal. Mr. Brayne has procured cautiously worded certificates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from the Viceroy as also the Governor of the Punjab.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anticipate Lala Deshraj. My remarks I reserve till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reportis fully published.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will have to wait for another issue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the conclusion of the report.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17-10-1929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 of the wire. Gandhiji was in Mussoorie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October 17 to Octobers 24, 1929. The rest of the tour programme also fits in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itinerary in October,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the People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“Village Improvement”, 14-11-1929.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296. POSITION OF WOMEN</w:t>
      </w:r>
    </w:p>
    <w:p>
      <w:pPr>
        <w:autoSpaceDN w:val="0"/>
        <w:tabs>
          <w:tab w:pos="550" w:val="left"/>
          <w:tab w:pos="1110" w:val="left"/>
          <w:tab w:pos="19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friend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hitherto successfully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matrimonial temptation, writes: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women’s conference yesterday at the Malabari Hall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many sound speeches were made, and many resolutions passed.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evening was the Sarda Bill. We are so glad you uphold the 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18 for girls. Another important resolution dealt with the laws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inheritance. What a help it would be if you wrote a strong article on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! Why should women have either to 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fight in order to win back their birthright? It is strange—and 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tragically comic—to hear man born of woman talk loftily of ‘the weaker sex’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nobly promising ‘to give’ us our due! What is this nonsense about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‘giving’? Where is the ‘nobility’ and ‘chivalry’ in restoring to people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unlawfully wrested from them by those having brute power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hands? Wherein are women less important than men? Why should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of inheritance be less than that of men? Why should it not be equal?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discussing this very heatedly with some people a couple of days ago.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said, “We don’t need any change in the law. We are quite content.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all, it is but fair that the son, who carries on the name and family traditions,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have the greater share. He is the mainstay of the family....” We said,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“And what about the girl?” “Oh”, intervened a strapping young man who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“the other fellow will look after </w:t>
      </w:r>
      <w:r>
        <w:rPr>
          <w:rFonts w:ascii="Times" w:hAnsi="Times" w:eastAsia="Times"/>
          <w:b w:val="0"/>
          <w:i/>
          <w:color w:val="000000"/>
          <w:sz w:val="18"/>
        </w:rPr>
        <w:t>her</w:t>
      </w:r>
      <w:r>
        <w:rPr>
          <w:rFonts w:ascii="Times" w:hAnsi="Times" w:eastAsia="Times"/>
          <w:b w:val="0"/>
          <w:i w:val="0"/>
          <w:color w:val="000000"/>
          <w:sz w:val="18"/>
        </w:rPr>
        <w:t>!” There you are. The ‘other fellow’!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the other fellow! The other fellow is an absolute nuisance! Why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 another fellow? </w:t>
      </w:r>
      <w:r>
        <w:rPr>
          <w:rFonts w:ascii="Times" w:hAnsi="Times" w:eastAsia="Times"/>
          <w:b w:val="0"/>
          <w:i/>
          <w:color w:val="000000"/>
          <w:sz w:val="18"/>
        </w:rPr>
        <w:t>Why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it be taken for granted that there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fellow? They talk as though a girl were a bale of goods to be tolerated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parental house until ‘the other fellow’ comes round, and then coolly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over to him with a sigh of relief. . . . Really wouldn’t you be wild if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8"/>
        </w:rPr>
        <w:t>were a girl?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be a girl to be wild over man’s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woman. I count the law of inheritance among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list. The Sarda Bill deals with an evil far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the law of inheritance connotes. But I am uncompromising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woman’s rights. In my opinion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labourunder no legal disability not suffered by man. I should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and sons on a footing of perfect equality. As women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their strength, as they must in proportion to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receive, they will naturally resent the glaring inequalities to which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Raihana Tyabji;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Raihana Tyabji”, 9-10-1929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subjected.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remove legal inequalities will be a mere palliative.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the evil lies much deeper than most people realize. It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greed of power and fame and deeper still in mutual lust.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desired power. Ownership of property gives this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hankers also after posthumous fame based on power.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had, if property is progressively cut up in pieces as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if all the posterity become equal co-sharers. Hence the descent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for the most part on the eldest male issue. Most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And they are co-sharers, in spite of the law being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in their husbands’ power and privileges. They delight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this and what not, simply for the fact of being the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lords. Though therefore they may vote for radical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discussions over inequalities, when it comes to acting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vote, they will be found to be unwilling to part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I would always advocate the repeal of all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disqualifications, I should have the enlightened women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root cause. Woman is the embodiment of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and her advent to public life should therefore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it, in restraining unbridled ambition and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Let them know that millions of men have no property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 to posterity. Let us learn from them that it is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to have no ancestral property at all. The real property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 can transmit to all equally is his or her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facilities. Parents should seek to make their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self-reliant, well able to earn an honest livelihood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of the brow. The upbringing of minor children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devolve upon the major descendants. Much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imbecility of the children of the wealthy will go, if the latter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the worthy ambition of educating their children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for the unworthy ambition of making them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ancestral property, which kills enterprise and feeds the passions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idleness and luxury. The privilege of the awakened </w:t>
      </w:r>
      <w:r>
        <w:rPr>
          <w:rFonts w:ascii="Times" w:hAnsi="Times" w:eastAsia="Times"/>
          <w:b w:val="0"/>
          <w:i w:val="0"/>
          <w:color w:val="000000"/>
          <w:sz w:val="22"/>
        </w:rPr>
        <w:t>women should be to spot and eradicate age-long evils.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mutual lust too has played an important part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disqualifications of the fair sex hardly needs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Woman has circumvented man in a variety ofways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unconsciously subtle ways, as man has vainly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 struggled to thwart woman in gaining ascendancy over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result is a stalemate. Thus viewed, it is a serious problem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daughters of Bharat Mata are called upon to solve.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ape the manner of the West which may be suited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They must apply methods suited to the Indian genius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 environment. Theirs must be the strong, controlling,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purifying, steadying hand, conserving what is best in our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rejecting what is base and degrading. This is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Sitas, Draupadis, Savitris and Damayantis, not of amazons and </w:t>
      </w:r>
      <w:r>
        <w:rPr>
          <w:rFonts w:ascii="Times" w:hAnsi="Times" w:eastAsia="Times"/>
          <w:b w:val="0"/>
          <w:i w:val="0"/>
          <w:color w:val="000000"/>
          <w:sz w:val="22"/>
        </w:rPr>
        <w:t>prudes.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17-10-1929</w:t>
      </w:r>
    </w:p>
    <w:p>
      <w:pPr>
        <w:autoSpaceDN w:val="0"/>
        <w:autoSpaceDE w:val="0"/>
        <w:widowControl/>
        <w:spacing w:line="292" w:lineRule="exact" w:before="410" w:after="0"/>
        <w:ind w:left="0" w:right="20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297. MY SILENCE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by this time my correspondents had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was silent on any question that agitated the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was maintained in its interest or on similar valid grounds,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therefore they would not deluge me with inquiries and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deliberate silence over the self-immolation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Jatindranath 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question of hunger-strikers generally.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 in one of the addresses received by me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put to me, and I was in courtesy bound to answer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was that the silence was observed entirely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had felt that an expression of my opinion was likely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than good to the cause for which brave Jatindra fasted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death. There are occasions when silence is wisdom. This I hold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an occasion. I may inform the reader that there are very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questions affecting the nation on which, though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decided views, I maintain absolute silence, for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often becomes the duty of every public man to be silent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incurring unpopularity and even a much worse penalty,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becomes his duty to speak out his mind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requires it, though it may be at the cost of his life.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philosophy of hunger-strikes is concerned, I have given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my general views in these pagesmore often than once.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therefore unnecessary for me to expound them any further. I regret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worker who, while being tried in the Lahore Conspiracy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on fast in the Lahore jail as a protest against the discriminatory treatment meted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to Indian prisoners. He died on September 13,1929, the sixty-fourth day of his </w:t>
      </w: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give my numerous correspondents no further satisfaction.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however give them this assurance that my silence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whatsoever with Jatin’s crime or innocence. For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criminal is entitled to decent treatment and decent food.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an under-trial prisoner must be presumed at least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be innocent, and for that matter what I have heard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Jatindranath Das is all in praise of him, and I have been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 more capable of doing or contemplating violence than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myself.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17-10-1929</w:t>
      </w:r>
    </w:p>
    <w:p>
      <w:pPr>
        <w:autoSpaceDN w:val="0"/>
        <w:autoSpaceDE w:val="0"/>
        <w:widowControl/>
        <w:spacing w:line="292" w:lineRule="exact" w:before="37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SYLLABUS IN INDIAN ECONOMICS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economics syllabus is not concerned with world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Indian economics. We know from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each country varies in some ways from the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countries. Looked at from the point of view of the towns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the difference may be more pronounced.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syllabus is chalked out on the assumption that the civilization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is dependent on the condition of the villages and their full growth.</w:t>
      </w:r>
    </w:p>
    <w:p>
      <w:pPr>
        <w:autoSpaceDN w:val="0"/>
        <w:autoSpaceDE w:val="0"/>
        <w:widowControl/>
        <w:spacing w:line="266" w:lineRule="exact" w:before="128" w:after="0"/>
        <w:ind w:left="0" w:right="2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ERM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should take the pupils with them and visit some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there, get the pupils collect facts relating to the economy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thus give them a practical lesson in economics;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ascertain its population, the number of men, women,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living in it and prepare statistical tables; then compile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occupations, the number of people employed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occupations, and the income accruing from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measure the area within its boundaries, calculate the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 area of land, find out what crops are raised on the land, how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manured, what kind of farm implements are used,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agriculture is and how much the produce.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them to collect figures for the produce and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ten years and from that deduce whether agriculture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profitable occupation or a losing concern. Let them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thenumber of live-stock, the expenditure on them, the amount of milk, </w:t>
      </w:r>
      <w:r>
        <w:rPr>
          <w:rFonts w:ascii="Times" w:hAnsi="Times" w:eastAsia="Times"/>
          <w:b w:val="0"/>
          <w:i w:val="0"/>
          <w:color w:val="000000"/>
          <w:sz w:val="22"/>
        </w:rPr>
        <w:t>etc., their feed, availability of a stud bull in the village, the utility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18-10-1929,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calves, the extent of pasture land, and if such land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is enough space for the cattle for movement and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Whether the farmer keeps accounts, and if so, what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he maintains should be inspected. How much leisure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get and how they spend it should also be ascertained.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extensive observation and investigation the pupils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conclusions and give suggestions for the improvement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village. The pupils’ reports should be written in ink neatly and in </w:t>
      </w:r>
      <w:r>
        <w:rPr>
          <w:rFonts w:ascii="Times" w:hAnsi="Times" w:eastAsia="Times"/>
          <w:b w:val="0"/>
          <w:i w:val="0"/>
          <w:color w:val="000000"/>
          <w:sz w:val="22"/>
        </w:rPr>
        <w:t>a good hand.</w:t>
      </w:r>
    </w:p>
    <w:p>
      <w:pPr>
        <w:autoSpaceDN w:val="0"/>
        <w:autoSpaceDE w:val="0"/>
        <w:widowControl/>
        <w:spacing w:line="266" w:lineRule="exact" w:before="88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ERM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information gathered by various groups of such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collated, the results of their findings should be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of other agricultural countries and then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 and those other agricultural countries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analysed.</w:t>
      </w:r>
    </w:p>
    <w:p>
      <w:pPr>
        <w:autoSpaceDN w:val="0"/>
        <w:autoSpaceDE w:val="0"/>
        <w:widowControl/>
        <w:spacing w:line="266" w:lineRule="exact" w:before="88" w:after="0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ERM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these independent investigations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economic data taught in India and any additions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deletions that are necessary should be made and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training alone should the student learn the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every year new students undertake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according to the aforesaid syllabus, it will entail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such work may lead to new conclusions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confirm the accepted theories. There should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a village which has already been studied and surveyed.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17-10-1929</w:t>
      </w:r>
    </w:p>
    <w:p>
      <w:pPr>
        <w:autoSpaceDN w:val="0"/>
        <w:autoSpaceDE w:val="0"/>
        <w:widowControl/>
        <w:spacing w:line="292" w:lineRule="exact" w:before="370" w:after="0"/>
        <w:ind w:left="0" w:right="11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299. THE DUTY OF A VOLUNTEER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getting to know the volunteers during my tour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I find that they badly need training. The volunteers’ ideals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they are not lacking in love but the energy which should 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idealism and love is missing for want of training. They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organizing capacity. Because of this, rather than any help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often new difficulties crop up. It is therefore essential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them. They may well be volunteers at heart but nothing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achieved by that. Even for the easiest of jobs, some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Even the work of a scavenger cannot be performed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 How can the work of a volunteer succeed without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is the soldier of the nation. Ultimately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through him. The members of a national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possess great qualities. The volunteers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capable of maintaining order in large </w:t>
      </w:r>
      <w:r>
        <w:rPr>
          <w:rFonts w:ascii="Times" w:hAnsi="Times" w:eastAsia="Times"/>
          <w:b w:val="0"/>
          <w:i w:val="0"/>
          <w:color w:val="000000"/>
          <w:sz w:val="22"/>
        </w:rPr>
        <w:t>gatherings;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know the national language;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communicate their thoughts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through signals;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stop noise;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clear a way through a mass of people;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march to drum-beat;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render first aid in case of injury;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put up with people’s abuses, acrimony, </w:t>
      </w:r>
      <w:r>
        <w:rPr>
          <w:rFonts w:ascii="Times" w:hAnsi="Times" w:eastAsia="Times"/>
          <w:b w:val="0"/>
          <w:i w:val="0"/>
          <w:color w:val="000000"/>
          <w:sz w:val="22"/>
        </w:rPr>
        <w:t>assault, taunts, etc.;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endure Government’s punishment, such </w:t>
      </w:r>
      <w:r>
        <w:rPr>
          <w:rFonts w:ascii="Times" w:hAnsi="Times" w:eastAsia="Times"/>
          <w:b w:val="0"/>
          <w:i w:val="0"/>
          <w:color w:val="000000"/>
          <w:sz w:val="22"/>
        </w:rPr>
        <w:t>as imprisonment, etc.;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possess the qualities of patience, truthfulness,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>firmness, bravery, ahimsa and the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in my view, the volunteers should always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spin regularly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impart this kind of training every province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volunteer training centres as also textbooks suitable to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strength necessary in a ‘violent’ soldier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non-violent soldier also—except the violence part of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violent soldier, the non-violent soldier requires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qualities. The readers must be aware of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300. LETTER TO VASUMATI PANDIT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not advise you to go to Almora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For some time the conditions there have been unsettled.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whether Prabhudas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sent there. We shall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whether you can go. If you wish to go to some hill station,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be possible to make arrangements elsewhere. Or,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put you up with Mathuradas in Almora. But,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at Vijapur, what is the advantage of going to a hill station?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 station it will be very cold now. Here in Mussoorie I am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sitting wrapped in blankets.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Gujarati, S.N. 9267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LETTER TO CHHAGANLAL JOSHI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feel worried about your health.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body becomes as strong as steel. There is no rule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forbids us from giving anything at all to Jagjivandas.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let him: remain in debt. However, the Kathiawar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pay the balance of Rs. 400.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Jagjivandas to write to the Committee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the decision to fix Umiya’s marriage for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4. I shall be there on that 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Ayodhyaprasad Mathur. Has he stayed on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give the authority to signcheques to Panditji and Ramniklal.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Sabarmati Ashram, widowed daughter-in-law of Navalram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Pandya, a well-known literature of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consider why Imamsaheb should not be included. Do you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joint authority to Panditji and Ramniklal? If so, why?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joint authority. Also consider why this authority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Narandas. My point is that this responsibility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 member of the Managing Committee who is doing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Narandas is not such a member, it is a different matter.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you to think over. In any case, joint signatures,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look right.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a strong wish to accompany me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and so I have let him. He will leave tomorrow 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5461</w:t>
      </w:r>
    </w:p>
    <w:p>
      <w:pPr>
        <w:autoSpaceDN w:val="0"/>
        <w:autoSpaceDE w:val="0"/>
        <w:widowControl/>
        <w:spacing w:line="298" w:lineRule="exact" w:before="356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MESSAGE TO “THE INDIAN LABOUR JOURNAL”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RAGHAVAN,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is my message: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“Labour must learn to help itself and to be self-reliant.”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. G. V</w:t>
      </w:r>
      <w:r>
        <w:rPr>
          <w:rFonts w:ascii="Times" w:hAnsi="Times" w:eastAsia="Times"/>
          <w:b w:val="0"/>
          <w:i w:val="0"/>
          <w:color w:val="000000"/>
          <w:sz w:val="16"/>
        </w:rPr>
        <w:t>IJIARAGHAVAN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ITABULDI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15205</w:t>
      </w:r>
    </w:p>
    <w:p>
      <w:pPr>
        <w:autoSpaceDN w:val="0"/>
        <w:autoSpaceDE w:val="0"/>
        <w:widowControl/>
        <w:spacing w:line="220" w:lineRule="exact" w:before="17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 organ of the B. N. Railway Indian Labour Union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303. LETTER TO B. S. GOPALA ROW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ROW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admire your zeal and confidence but I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scientific discussion that should back all confidence and zeal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fruitful. Do you not see that any number of certificates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utterly useless for me in the teeth of overwhelming experience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contrary? Supposing there is a man who does not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raging fire before him, do you suppose that the testimony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 who may feel the glow will convince him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experience? And you may not also realize that all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you mention have not been as thorough as you fancy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foods they have taken, that is to say, if they have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to the raw food or cooked chapatis; it alters the state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complexion of the whole experiment and vitiates it. Several writers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they eat unfired food and in the same breath inform 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take cooked rice, cooked vegetables and cooked chapatis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invariably take curds or milk. My experiment among the 44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without milk and without any cooked food and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failed hopelessly. There are three or four persisting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odds. I cannot say what will happen to them in the end.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AJAHMUNDRY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advocate who had opened a Hydro-Chromopathic and Nature-cure Academy </w:t>
      </w:r>
      <w:r>
        <w:rPr>
          <w:rFonts w:ascii="Times" w:hAnsi="Times" w:eastAsia="Times"/>
          <w:b w:val="0"/>
          <w:i w:val="0"/>
          <w:color w:val="000000"/>
          <w:sz w:val="18"/>
        </w:rPr>
        <w:t>at Rajahmundry; for his suggestions on unfired food and Gandhiji’s comments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enclosed a list of nine persons cured by him,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304. LETTER TO C. C. DAS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I had a very happy time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hospitable roof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hope that the fatigue of those days has left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upon your health now and I hope too that domestic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the home now. Please ask Mrs. Das to write to me. She may </w:t>
      </w:r>
      <w:r>
        <w:rPr>
          <w:rFonts w:ascii="Times" w:hAnsi="Times" w:eastAsia="Times"/>
          <w:b w:val="0"/>
          <w:i w:val="0"/>
          <w:color w:val="000000"/>
          <w:sz w:val="22"/>
        </w:rPr>
        <w:t>do so in English or Hindi just as it pleases her.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15643</w:t>
      </w:r>
    </w:p>
    <w:p>
      <w:pPr>
        <w:autoSpaceDN w:val="0"/>
        <w:autoSpaceDE w:val="0"/>
        <w:widowControl/>
        <w:spacing w:line="292" w:lineRule="exact" w:before="362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LETTER TO P. RANGANADAN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deal with your matter much earlier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you gave me were left buried in an unassorted heap.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 across those papers and you will find reference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number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for writing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know what 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doing now and whether the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Board took any further action.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</w:t>
      </w:r>
      <w:r>
        <w:rPr>
          <w:rFonts w:ascii="Times" w:hAnsi="Times" w:eastAsia="Times"/>
          <w:b w:val="0"/>
          <w:i w:val="0"/>
          <w:color w:val="000000"/>
          <w:sz w:val="16"/>
        </w:rPr>
        <w:t>ANGANADAN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RNI </w:t>
      </w:r>
      <w:r>
        <w:rPr>
          <w:rFonts w:ascii="Times" w:hAnsi="Times" w:eastAsia="Times"/>
          <w:b w:val="0"/>
          <w:i w:val="0"/>
          <w:color w:val="000000"/>
          <w:sz w:val="20"/>
        </w:rPr>
        <w:t>(N.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RCOT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October 4 to October 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“Elected Boards”, 24-10-1929. It gives the actual name of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as P. Ranganatha Ayyar.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LETTER TO C.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40" w:lineRule="exact" w:before="78" w:after="20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question which I forgot to deal with when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That was regarding the late Rev. Wizia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satisfactorily because I am wholly against hunger-strikes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such as Wizia and Jatin died for. Any expression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would be distorted and misused by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feel that my silence is more serviceable than my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agree with my judgment of the hunger-strikes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my consequent silence?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6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AJAPALAYAM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15683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 w:num="2" w:equalWidth="0">
            <w:col w:w="403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04" w:bottom="468" w:left="1440" w:header="720" w:footer="720" w:gutter="0"/>
          <w:cols w:num="2" w:equalWidth="0">
            <w:col w:w="403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5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307. LETTER TO A. SUBBIAH</w:t>
      </w:r>
    </w:p>
    <w:p>
      <w:pPr>
        <w:autoSpaceDN w:val="0"/>
        <w:autoSpaceDE w:val="0"/>
        <w:widowControl/>
        <w:spacing w:line="224" w:lineRule="exact" w:before="8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SUBBIAH,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wondering why you had not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long. It does not matter whether I reply at once or not.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weekly budget from you. I never expected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go faster than it is. Nevertheless regular plodding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fruit. I am glad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Vimochanam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so well. You must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copy. I am glad too that you and Lalita are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flourishing. Many happy returns of the day to the year-old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Krishnamurti. Ba and I send our joint blessings. I hope Seshan is not </w:t>
      </w:r>
      <w:r>
        <w:rPr>
          <w:rFonts w:ascii="Times" w:hAnsi="Times" w:eastAsia="Times"/>
          <w:b w:val="0"/>
          <w:i w:val="0"/>
          <w:color w:val="000000"/>
          <w:sz w:val="22"/>
        </w:rPr>
        <w:t>over-worrying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UBBIAH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AJAPALAYAM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15684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Buddhist monk of Burma who, imprisoned for sedition, undertook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 demanding better treatment and the right to wear yellow robes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days. He died on September 19,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Tamil journal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LETTER TO KATESHWAR PRASAD PANDAY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the letter of Maulvi Mohamed Adil Abbasi.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return the letter with whatever you might have to offer.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ATESHWAR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15685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309. LETTER TO MOHAMED ADIL ABBASI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be sorry to find the facts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stated them. I hope that there is some misunderstanding.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forwarding your letter to Pt. Kateshwar Prasad for reply.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in every little matter the utmost delicacy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while both the communities’ feelings are tender and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hurt on the slightest pretext.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BBASI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the addressee had complained that during Gandhiji’s visit to Basti, </w:t>
      </w:r>
      <w:r>
        <w:rPr>
          <w:rFonts w:ascii="Times" w:hAnsi="Times" w:eastAsia="Times"/>
          <w:b w:val="0"/>
          <w:i w:val="0"/>
          <w:color w:val="000000"/>
          <w:sz w:val="18"/>
        </w:rPr>
        <w:t>the Urdu address was printed a day later than the Hindi address.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310. LETTER TO P. G. MATHEW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think that I need to deal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you must have received my previous letter.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me. Any way the purport of my previous letter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you any monetary help. My advice to you was to gain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practical experience than you had.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 G. MATHEW, E</w:t>
      </w:r>
      <w:r>
        <w:rPr>
          <w:rFonts w:ascii="Times" w:hAnsi="Times" w:eastAsia="Times"/>
          <w:b w:val="0"/>
          <w:i w:val="0"/>
          <w:color w:val="000000"/>
          <w:sz w:val="12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15687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311. LETTER TO N. R. MALKANI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had one from Jamshedji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telegraphed to him saying that you could not usefully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therefore you should be excused.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 to me said that you had willingly joined 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had in no way compromised yourself. I therefore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that was so and if you wanted to remain on his Committee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waive my objection. But I told him that before I did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wait for your letter of confirmation. Your letter has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to him. There is therefore now no question of your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on the Committee or rather assisting the Committee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on it. I hope that you are now once more breathing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Iwould like you henceforth to harden yourself and never accept a </w:t>
      </w:r>
      <w:r>
        <w:rPr>
          <w:rFonts w:ascii="Times" w:hAnsi="Times" w:eastAsia="Times"/>
          <w:b w:val="0"/>
          <w:i w:val="0"/>
          <w:color w:val="000000"/>
          <w:sz w:val="22"/>
        </w:rPr>
        <w:t>charge or a burden unless you feel absolutely sure of what you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addressee, who was staying at Sabarmati Ashram,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finance a project which needed an initial outlay of a few thousand 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Jamshed N. R. Mehta, a public worker of Sind and for a long time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 Corporation of Karachi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People’s Flood Relief Committee of Sind of which Malkani was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Very often the best service that we can render friends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 them and even displease them if what they say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the inner being. It is better even to risk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than to compromise oneself and run the greater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unfit for service.</w:t>
      </w:r>
    </w:p>
    <w:p>
      <w:pPr>
        <w:autoSpaceDN w:val="0"/>
        <w:autoSpaceDE w:val="0"/>
        <w:widowControl/>
        <w:spacing w:line="220" w:lineRule="exact" w:before="8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ALKANI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896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LETTER TO CHHAGANLAL JOSHI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USSOORIE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not yet received the mail sent by you.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Panditji, too, worries about your health. Bring it round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write more today.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5462</w:t>
      </w:r>
    </w:p>
    <w:p>
      <w:pPr>
        <w:autoSpaceDN w:val="0"/>
        <w:autoSpaceDE w:val="0"/>
        <w:widowControl/>
        <w:spacing w:line="292" w:lineRule="exact" w:before="362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313. LETTER TO ABBAS TYABJI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delight to receive your letter after so many days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cheery letter at that. I really did not need your letter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good wishes. From this distance I could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 in your heart—much truer than the written word. Raihana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about your operation. But I got her letter long after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was over and it is such an exhilarating thing toget bad news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greetings used between Gandhiji and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news has lost all its force. One is then in a position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unadulterated happiness of the thought that everything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the end. I have no misgivings about Jawaharlal’s 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YABJI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HRRR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9568</w:t>
      </w:r>
    </w:p>
    <w:p>
      <w:pPr>
        <w:autoSpaceDN w:val="0"/>
        <w:autoSpaceDE w:val="0"/>
        <w:widowControl/>
        <w:spacing w:line="292" w:lineRule="exact" w:before="362" w:after="0"/>
        <w:ind w:left="0" w:right="12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314. LETTER TO RAIHANA TYABJI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beautiful story of Nachiketa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Upanishads? His father was a miser. He once gave as a donation a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 burden to him. Nachiketa gently asked his father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so and what he expected to gain by such a donation.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cursed N. who took it in good part [and] wrested from Yamaraj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of heart for the father. Love melts mountains. Not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father when you have something against him will be sin.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has good reasons for his action but supposing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he will retrace his steps the earliest when he is warned by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Therefore the sooner you speak to father the better. Only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anger in you. I am sure he will take it all in good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wean him too from speculation. He needs to hoard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nobody now. Even you in spite of your frail body can earn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God has given you a voice that would any day support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God alone is responsible for our maintenance if we would but </w:t>
      </w:r>
      <w:r>
        <w:rPr>
          <w:rFonts w:ascii="Times" w:hAnsi="Times" w:eastAsia="Times"/>
          <w:b w:val="0"/>
          <w:i w:val="0"/>
          <w:color w:val="000000"/>
          <w:sz w:val="22"/>
        </w:rPr>
        <w:t>trust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cheery letter from father. 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9612</w:t>
      </w:r>
    </w:p>
    <w:p>
      <w:pPr>
        <w:autoSpaceDN w:val="0"/>
        <w:autoSpaceDE w:val="0"/>
        <w:widowControl/>
        <w:spacing w:line="220" w:lineRule="exact" w:before="6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as President of the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Death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315. LETTER TO S. SRINIVASAN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SRINIVASAN,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enclosures.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being indifferent about </w:t>
      </w:r>
      <w:r>
        <w:rPr>
          <w:rFonts w:ascii="Times" w:hAnsi="Times" w:eastAsia="Times"/>
          <w:b w:val="0"/>
          <w:i/>
          <w:color w:val="000000"/>
          <w:sz w:val="22"/>
        </w:rPr>
        <w:t>After Mother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leisure I shall go through the chapters you have sent and if I </w:t>
      </w:r>
      <w:r>
        <w:rPr>
          <w:rFonts w:ascii="Times" w:hAnsi="Times" w:eastAsia="Times"/>
          <w:b w:val="0"/>
          <w:i w:val="0"/>
          <w:color w:val="000000"/>
          <w:sz w:val="22"/>
        </w:rPr>
        <w:t>find anything that I can usefully deal with I shall do so.</w:t>
      </w:r>
    </w:p>
    <w:p>
      <w:pPr>
        <w:autoSpaceDN w:val="0"/>
        <w:autoSpaceDE w:val="0"/>
        <w:widowControl/>
        <w:spacing w:line="220" w:lineRule="exact" w:before="8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516" w:space="0"/>
            <w:col w:w="29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516" w:space="0"/>
            <w:col w:w="29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E.C.4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15827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LETTER TO SATIS CHANDRA DAS GUPTA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given the Exhibition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about swadeshi. They will have an expert in their midst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another difficulty has cropped up. This however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moment. They want to charge for khaddar stalls just as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others. I feel that they ought not to charge for khaddar stalls.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the practice at the other exhibitions, for instance,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 charge made at Cawnpore or Gauhati? I do not want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new practice but we must not follow the Calcutta example either.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have your views per return.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Kumar Babu is with you. I do want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Hemprabhadevi as soon as I get a moment to spare.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1610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ensuing Congress session at Lahore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317. LETTER TO MAHADEV DESAI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this. It is not necessary to take any notice of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constantly receive such anonymous letters.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informing me that the Gita proofs had been despatched,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arrived. The accompanying address was presented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Kanya Gurukul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sung in a very sweet tune. It is good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my balance of mind. I hope that when I reach the Ashram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11460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mail has most probably arrived, but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it. The postal hours here are rather awkward,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wait till I have looked into the mail which has been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letter received from Utkal. Kanti is leaving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 You may learn everything from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5463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wrote briefly to Chhaganlal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your first letter and had intended to write to you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got your second letter. I don’t believe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any step in haste or anger. Having regard to what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Joshi, your step is the right one. I only hope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mistake in judging him. Whatever that may be,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your keeping away for the present. We do get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time. Do some office work only when you feel that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desires your help. I have put on him the burden of creating </w:t>
      </w:r>
      <w:r>
        <w:rPr>
          <w:rFonts w:ascii="Times" w:hAnsi="Times" w:eastAsia="Times"/>
          <w:b w:val="0"/>
          <w:i w:val="0"/>
          <w:color w:val="000000"/>
          <w:sz w:val="22"/>
        </w:rPr>
        <w:t>that confidence in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take it that Purushottam’s health has come round?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Kasumba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unhappy.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Jaisukhlal has been much too strict in the matter. Now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Ranavav, she will have some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pay a visit to Rajkot.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even the work regarding the plague was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1902. I still remember that the plague occurred in 1896. But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we do sometimes forget the year or the date. Ask Khushalbhai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more definite. I have mentioned the famine, the plague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jubilee, all the three things. Do you think that all of them relate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1902?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22"/>
        </w:rPr>
        <w:t>Part I, pp. 55-6</w:t>
      </w:r>
    </w:p>
    <w:p>
      <w:pPr>
        <w:autoSpaceDN w:val="0"/>
        <w:autoSpaceDE w:val="0"/>
        <w:widowControl/>
        <w:spacing w:line="240" w:lineRule="exact" w:before="1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ANARCHY OF THOUGHT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small example of unrestrained imagination, I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many similar and even worse letters. Friends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newspaper cuttings containing similar views.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expression, such things are bound to happen.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incoherently one can think. This disorder exposes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mind. Because of this weakness, the thought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haphazardly instead of in an orderly manner and no correlation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established. Many times this happens owing to anger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anger resemble those produced by wine and opium.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fit, an angry man runs amuck. And then after the fit is past,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works like an opiate and dulls the rational faculties just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opium. Like opium, it consumes his mind. Infatuation,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destruction of the mind are the successive symptoms of </w:t>
      </w:r>
      <w:r>
        <w:rPr>
          <w:rFonts w:ascii="Times" w:hAnsi="Times" w:eastAsia="Times"/>
          <w:b w:val="0"/>
          <w:i w:val="0"/>
          <w:color w:val="000000"/>
          <w:sz w:val="22"/>
        </w:rPr>
        <w:t>anger.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all this in the above letter according to my lights.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is a good man but in a fit of anger he has forgotten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a sudden he has become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judging whether articles on social reforms can appear in a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which exists only for swaraj.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narrowed down the very meaning of swaraj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seems to believe that swaraj means the transfer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from British hands to Indian hands. To my mind swaraj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power in the hands of thirty crores of people.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rule, even a young girl will feel herself safe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of a poet is correct, animals like dogs, etc.,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human beings will have a similar feeling of safety.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arrive at various basic decisions in regard to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under swaraj such decisions are not subject to officials in </w:t>
      </w:r>
      <w:r>
        <w:rPr>
          <w:rFonts w:ascii="Times" w:hAnsi="Times" w:eastAsia="Times"/>
          <w:b w:val="0"/>
          <w:i w:val="0"/>
          <w:color w:val="000000"/>
          <w:sz w:val="22"/>
        </w:rPr>
        <w:t>power but are based on truth and justice. I have succinctly called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objected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giving an account of his tours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week after week, and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such topics as form of marriage, remarriage, marriages contracted by old men,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dictionary, cow-protection work, and sometimes philosophical dissertations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had turned a blind eye to the political condition in the country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lawless rule obtaining in many Indian States.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swaraj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the Muslims and othersmay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 it, I call it the rule of dharma too. Here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king, but a king means a protector, a guardian and a trustee,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the servant of servants. A king subsists on the leavings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subjects; hence he should sleep after making his subjects sleep,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feeding them and live after enabling them to live. May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live for ever. If such kings do not arise in this age, I am 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very word ‘king’ will perish.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concerned whether the ruler of Bhopal or other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any such qualities or not. I have declared what kind of ruler </w:t>
      </w:r>
      <w:r>
        <w:rPr>
          <w:rFonts w:ascii="Times" w:hAnsi="Times" w:eastAsia="Times"/>
          <w:b w:val="0"/>
          <w:i w:val="0"/>
          <w:color w:val="000000"/>
          <w:sz w:val="22"/>
        </w:rPr>
        <w:t>can survive in this age of public awakening.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praise of the ruler of Bhopal was restrained.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reports which have appeared in the newspapers on my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and I am not even keen to read them. It is my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reports of my speeches or others’ rarely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If I were to trust the newspaper reports about me,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believe that I had suffered from giddiness about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ago. But my experience and that of my friends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newspaper reports. Therefore I have warned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again that only what is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believed as truth. I should not be held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Even now I adhere literally to each word written in praise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of Bhopal. The simplicity of his palace reminded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of Hazarat Omar. No one should interpret this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Bhopal palace was as simple as the shack of the great khalifa.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meant that I did not find even a multi-storeyed building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ordinary rich man where I had expected to see a gorgeous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costing lakhs of rupees. The mansions of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in Ahmedabad are a hundred times superior to the palace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Nawab Sahib. The philosophers and critics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the native States can be said to have reached the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intolerance, if they cannot bear even what little I have said on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the simplicity of the palace which I liked very 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consider me so innocent or good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certificate to a person who would buy khadi worth Rs. 200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400 from me. I can in most cases spot out wearers of khadi who </w:t>
      </w:r>
      <w:r>
        <w:rPr>
          <w:rFonts w:ascii="Times" w:hAnsi="Times" w:eastAsia="Times"/>
          <w:b w:val="0"/>
          <w:i w:val="0"/>
          <w:color w:val="000000"/>
          <w:sz w:val="22"/>
        </w:rPr>
        <w:t>deceive me or those who want to get some work done by me through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Meeting, Bopal”, 10-9-1929 and “Notes”, Credit </w:t>
      </w:r>
      <w:r>
        <w:rPr>
          <w:rFonts w:ascii="Times" w:hAnsi="Times" w:eastAsia="Times"/>
          <w:b w:val="0"/>
          <w:i w:val="0"/>
          <w:color w:val="000000"/>
          <w:sz w:val="18"/>
        </w:rPr>
        <w:t>Where Due”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khadi. Sometimes I prefer to be deceived. And sometimes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deceived because of my foolishness or my imperfection, say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exaggeration in the charges that rulers kill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by poisoning them, etc., etc. The writer has levelled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without adducing any proof. Idle persons believe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rumours. The correspondent has done something similar.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 proof of a ruler having killed a subject by poisoning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it to me. Hearsay cannot be considered as proof.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reads this part of my article misunderstand me.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my intention to say that no ruler ever kills people unjustly.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murders having been committed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I am not unaware of the rot that has set in in the native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 I believe that they can be reformed and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This faith of mine is based on my faith in humanity.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rulers are the product of the atmosphere prevailing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 are like ours, their physical needs are similar to 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all the virtues and vices that we have. If we have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shall have trust in them also. The whole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based on faith in all living beings. That faith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wrong in the end. But those who have faith in satyagraha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say that all the rulers are worthless or that the States’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administrations can never be reformed. Another belief implied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also worth noting. Satyagrahis believe that sin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exist independently on its own. It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to say, evil subsists on the strength of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the native States, if they deserve such a fate, will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provided we do not help them in spite of knowing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evil. In this reasoning lies the origin of no-co-operation.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serve the native States even though they believe them to be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preserving them. Those also help them who consider them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 to destroy them with evil means. Wickedness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wickedness. But persons like me who praise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good they find in them, though mistakenly but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thereby either reform them or secure the right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or non-co-operation.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criticized my silence on the martyrdom </w:t>
      </w:r>
      <w:r>
        <w:rPr>
          <w:rFonts w:ascii="Times" w:hAnsi="Times" w:eastAsia="Times"/>
          <w:b w:val="0"/>
          <w:i w:val="0"/>
          <w:color w:val="000000"/>
          <w:sz w:val="22"/>
        </w:rPr>
        <w:t>of Jatindra Das. I am not dealing with it here as it has been separately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Merit accruing from virtuous action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remains the writer’s assurance. He writes: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subjects of the native States are afraid of jails.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assure you that we are not afraid of jails. We are not afraid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death.” I must regretfully say that this assurance is of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to me. I believe that among the subjects of the native States,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who will be found ready to go to jail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on one’s fingers, and fewer still would be ready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If the subjects were not cowardly and were prepared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hardships of jail-going, etc., the atrocities committed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would have been impossible. The writer should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native States, as in the British provinces, no one is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courting jail. All the evil will stop only when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the power of self-immolation pervade the whole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20-10-1929</w:t>
      </w:r>
    </w:p>
    <w:p>
      <w:pPr>
        <w:autoSpaceDN w:val="0"/>
        <w:autoSpaceDE w:val="0"/>
        <w:widowControl/>
        <w:spacing w:line="292" w:lineRule="exact" w:before="37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321. LETTER TO J. P. BHANSALI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worry about what food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be served after the fast was over. You ought not to stop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ground. At the end of a fast, most men are bound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all manner of dishes. If a person does not feel such a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of him that he no longer takes pleasure in sense objects.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state can result only from God’s grace. For earning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the right means is not the giving up of food, but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>earnest prayer.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22"/>
        </w:rPr>
        <w:t>p.171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20, 1929; for the English article,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“Ideal Primary School </w:t>
      </w:r>
      <w:r>
        <w:rPr>
          <w:rFonts w:ascii="Times" w:hAnsi="Times" w:eastAsia="Times"/>
          <w:b w:val="0"/>
          <w:i w:val="0"/>
          <w:color w:val="000000"/>
          <w:sz w:val="18"/>
        </w:rPr>
        <w:t>for Children”, 2-6-1929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LETTER TO ANANDANAND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so far asked me about a satyagraha in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 satyagraha has to be launched. Our movement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that we can achieve our aim while mischief-makers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inactive. There are many to incite the untouchables. And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latter are just, we cannot oppose them either.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circumstances, our duty, it seems to me, is to remain neutral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with our work. I should not be surprised if we had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on a limited scale as we did in Vykom. But I see little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it in the present atmosphere.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insist on my suggestion regarding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be happy to let your name be there. But if, as you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Mohanbhai’s name will do, I have no objection. It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language of the draft that you and I were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owners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that assumption is correct, 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there or, if wego as far back as the first stage,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there. According to your interpretation of the sentence,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only Mohanlal. In that case, why should my name be there?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remember anything about my name being there.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Mohanlal.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him do what the law requires, and nothing more.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Mavalankar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examine the legal position and include the name or </w:t>
      </w:r>
      <w:r>
        <w:rPr>
          <w:rFonts w:ascii="Times" w:hAnsi="Times" w:eastAsia="Times"/>
          <w:b w:val="0"/>
          <w:i w:val="0"/>
          <w:color w:val="000000"/>
          <w:sz w:val="22"/>
        </w:rPr>
        <w:t>names he considers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it unbearable if next year you are not in India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side. You seem to attach so much importance to fate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effort and will have no place at all. Fate is only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Hence, if the four wheels are all right, the fifth would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This indifference does not become you at all.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giving most useful service to Jamnalalji and Jairamdasji.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workers worth helping and serving. Before that work is finished,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what January will demand of us. I consider your contribution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does not mention the addressee, it is clear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contents that is was Anandanand.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Evil of Purdah”, 27-6-1929.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Mohanlal Bhatt”, 22-10-1929.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Mavalankar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very great value in giving that account. I am hoping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unwillingly, you will be at your place at that time.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32578/60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323. TELEGRAM TO JAMNALAL BAJAJ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395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DOCTOR RAJABALI’S SCHEME APPROVED. HOPE YOU WELL.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 ko Bapu 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71</w:t>
      </w:r>
    </w:p>
    <w:p>
      <w:pPr>
        <w:autoSpaceDN w:val="0"/>
        <w:autoSpaceDE w:val="0"/>
        <w:widowControl/>
        <w:spacing w:line="292" w:lineRule="exact" w:before="362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324. LETTER TO MAHADEV DESAI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 today I got your letter giving an account of Kaki’s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away. I had been waiting for it. A person like you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his failure to reassure Kaki fully in response to her request.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we all act. How can one know what is going to happen?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serve only according to one’s capacity. How could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Kaki was going to pass away in a single day?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Durga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during your continued absence from home,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Kaki on her sickbed, the reply you gave was a truthful 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reassure her you had said ‘yes’, the reply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but untruthful. You should, therefore, give up vain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cherish sweet memories of Kaki. She had humbly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services she was given and expressed her gratitude.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proofs seem to be still somewhere on the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take it that I have your promise for contributing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I am overwhelmed by disappointments. What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write to you about them? Somehow I was impelled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fact. Draw no inferences. “Immortal hope stands coveredbehind a </w:t>
      </w:r>
      <w:r>
        <w:rPr>
          <w:rFonts w:ascii="Times" w:hAnsi="Times" w:eastAsia="Times"/>
          <w:b w:val="0"/>
          <w:i w:val="0"/>
          <w:color w:val="000000"/>
          <w:sz w:val="22"/>
        </w:rPr>
        <w:t>cloud of disappointments’’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“Covered” is my improvement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my disappointments are always momentary.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draw any inferences? With empty hands we came,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depart. We shall have won the battle of life only if we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manner. I have no time to write more. But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plead that excuse.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11461</w:t>
      </w:r>
    </w:p>
    <w:p>
      <w:pPr>
        <w:autoSpaceDN w:val="0"/>
        <w:autoSpaceDE w:val="0"/>
        <w:widowControl/>
        <w:spacing w:line="292" w:lineRule="exact" w:before="362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325. LETTER TO ASHRAM WOMEN</w:t>
      </w:r>
    </w:p>
    <w:p>
      <w:pPr>
        <w:autoSpaceDN w:val="0"/>
        <w:autoSpaceDE w:val="0"/>
        <w:widowControl/>
        <w:spacing w:line="246" w:lineRule="exact" w:before="146" w:after="0"/>
        <w:ind w:left="365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is one of those places where pleasure-seeking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abounds.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Wealthy ladies spend their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dancing at parties, paint their lips, deck themselves in all sorts of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blindly imitate the West in a good many ways. Ours is a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We do not wish to keep alive superstitions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shamelessness and self-indulgence. This middle path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but difficult to follow. It is our aim to seek it and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>steadily.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poem by Manibhai Nabhubhai Dwivedi; the original has “hidden”</w:t>
      </w:r>
      <w:r>
        <w:rPr>
          <w:rFonts w:ascii="Times" w:hAnsi="Times" w:eastAsia="Times"/>
          <w:b w:val="0"/>
          <w:i w:val="0"/>
          <w:color w:val="000000"/>
          <w:sz w:val="18"/>
        </w:rPr>
        <w:t>instead of “covered”.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326. LETTER TO CHHAGANLAL JOSHI</w:t>
      </w:r>
    </w:p>
    <w:p>
      <w:pPr>
        <w:autoSpaceDN w:val="0"/>
        <w:autoSpaceDE w:val="0"/>
        <w:widowControl/>
        <w:spacing w:line="246" w:lineRule="exact" w:before="146" w:after="0"/>
        <w:ind w:left="347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special today to write to you about. Read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to Raghunath Prasad and also Chhaganlal’s which accompanies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Bhansali must be his normal self again. Request everyone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refrain from talking to him about the events during and following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final decision about Budhabhai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5565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327. LETTER TO ASHRAM CHILDREN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BIRDS OF THE BAL MANDIR,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should hear a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For that you may invite Kanti and hear it from him.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however, tell you just now that you would love to jump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frolic in Mussoorie. Practically every morning we can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mountains covered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sutarfeni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are the birds </w:t>
      </w:r>
      <w:r>
        <w:rPr>
          <w:rFonts w:ascii="Times" w:hAnsi="Times" w:eastAsia="Times"/>
          <w:b w:val="0"/>
          <w:i w:val="0"/>
          <w:color w:val="000000"/>
          <w:sz w:val="22"/>
        </w:rPr>
        <w:t>here to fly over them and peck at even one thread with their beaks?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grow as big as Kantibhai I shall have flown </w:t>
      </w:r>
      <w:r>
        <w:rPr>
          <w:rFonts w:ascii="Times" w:hAnsi="Times" w:eastAsia="Times"/>
          <w:b w:val="0"/>
          <w:i w:val="0"/>
          <w:color w:val="000000"/>
          <w:sz w:val="22"/>
        </w:rPr>
        <w:t>away to God knows where. But if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somebody else will try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your aspirations.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Dharmakumar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is correct. My letters are short.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that He grants me the time to write even this much. You </w:t>
      </w:r>
      <w:r>
        <w:rPr>
          <w:rFonts w:ascii="Times" w:hAnsi="Times" w:eastAsia="Times"/>
          <w:b w:val="0"/>
          <w:i w:val="0"/>
          <w:color w:val="000000"/>
          <w:sz w:val="22"/>
        </w:rPr>
        <w:t>too should thank Him.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. Kusumbehn Desai’s Diary. S.N. 32578/62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-7: </w:t>
      </w:r>
      <w:r>
        <w:rPr>
          <w:rFonts w:ascii="Times" w:hAnsi="Times" w:eastAsia="Times"/>
          <w:b w:val="0"/>
          <w:i/>
          <w:color w:val="000000"/>
          <w:sz w:val="18"/>
        </w:rPr>
        <w:t>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Jain gentleman who lived near the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 had accompanied Gandhiji as far as Mussoorie.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sweet of white colour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Dharmakumar Giri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328. LETTER TO MOOLCHAND AGRAWAL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 have been received. I shall use one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regards the one about Devasinghji I think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 should simply carry on in his military job but with a </w:t>
      </w:r>
      <w:r>
        <w:rPr>
          <w:rFonts w:ascii="Times" w:hAnsi="Times" w:eastAsia="Times"/>
          <w:b w:val="0"/>
          <w:i w:val="0"/>
          <w:color w:val="000000"/>
          <w:sz w:val="22"/>
        </w:rPr>
        <w:t>detached attitude. We shall see when the time comes.</w:t>
      </w:r>
    </w:p>
    <w:p>
      <w:pPr>
        <w:autoSpaceDN w:val="0"/>
        <w:autoSpaceDE w:val="0"/>
        <w:widowControl/>
        <w:spacing w:line="220" w:lineRule="exact" w:before="86" w:after="0"/>
        <w:ind w:left="0" w:right="6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774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LETTER TO BRIJKRISHNA CHANDIWALA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USSOORIE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tabs>
          <w:tab w:pos="550" w:val="left"/>
          <w:tab w:pos="1690" w:val="left"/>
          <w:tab w:pos="63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answer your letter earlier.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devotion to your mother. Do what the inner voice bids.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it is this devotion which has to be sublimated into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service. But this change cannot be forced. Even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it will not diminish the filial devotion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become more refined. At present it is tinged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albeit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satvik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your health is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reach Delhi on the night of November 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2368</w:t>
      </w:r>
    </w:p>
    <w:p>
      <w:pPr>
        <w:autoSpaceDN w:val="0"/>
        <w:autoSpaceDE w:val="0"/>
        <w:widowControl/>
        <w:spacing w:line="220" w:lineRule="exact" w:before="130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Attachment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330. LETTER TO GIRIRAJKISHORE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GIRIRAJ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heard from Pratap Pandit also.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taking a personal interest in you and that he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what you are doing. At present he wants you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is written in the light of the experience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having. I suppose that is much the best thing to do.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procure all the literature on the economics of the leather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therein much to strengthen the method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pursuing. There must be in Pandit’s library literature of this type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not, Kishorelal will be of assistance in finding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You should collect all the information about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in India, the condition of the leather trade,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 import of leather goods from outside,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the British Government to capture the leather trade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Germany. All this is interesting reading. You should avoid fever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get any such thing deal with it at once. How are you </w:t>
      </w:r>
      <w:r>
        <w:rPr>
          <w:rFonts w:ascii="Times" w:hAnsi="Times" w:eastAsia="Times"/>
          <w:b w:val="0"/>
          <w:i w:val="0"/>
          <w:color w:val="000000"/>
          <w:sz w:val="22"/>
        </w:rPr>
        <w:t>doing otherwise? I hope you write to the Ashram regularly.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15617</w:t>
      </w:r>
    </w:p>
    <w:p>
      <w:pPr>
        <w:autoSpaceDN w:val="0"/>
        <w:autoSpaceDE w:val="0"/>
        <w:widowControl/>
        <w:spacing w:line="292" w:lineRule="exact" w:before="362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331. LETTER TO R. THADANI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I appreciate all you say about Girdhari.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feeling is that no matter whom you get 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your firm’s work as also to khadi. A little bit of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effected but the work of production requires all a man’s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you aim at production you must get hold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all-time worker and pay him specially either out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salary or out of the firm’s income if the firm is willing.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latter, I imagine, is not feasible and probably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Ashram who had gone to Bombay for training in tannery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even if it were feasible. You are as it is paying a lot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purposes out of your income. It may be quite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use this portion under your own supervision and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plan of production amongst the men and amongst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you succeeds. If you will entertain some such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of course is not the man for it because he has his work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him where he can be more usefully employed.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Girdhari had taken up some other than national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Girdhari himself was uncertain as to his future plans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as to his future wants. After much cogitation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consultation, so far as I read him, he has now made his choice.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he wants to dedicate himself to national service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reasonable wants satisfied up to a point out of national service. So </w:t>
      </w:r>
      <w:r>
        <w:rPr>
          <w:rFonts w:ascii="Times" w:hAnsi="Times" w:eastAsia="Times"/>
          <w:b w:val="0"/>
          <w:i w:val="0"/>
          <w:color w:val="000000"/>
          <w:sz w:val="22"/>
        </w:rPr>
        <w:t>you see that the parable you quote will not apply in Girdhari’s case.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T</w:t>
      </w:r>
      <w:r>
        <w:rPr>
          <w:rFonts w:ascii="Times" w:hAnsi="Times" w:eastAsia="Times"/>
          <w:b w:val="0"/>
          <w:i w:val="0"/>
          <w:color w:val="000000"/>
          <w:sz w:val="16"/>
        </w:rPr>
        <w:t>HADANI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URHANPUR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15698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LETTER TO VASUMATI PANDIT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my opinion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I still hold that opinion. I may think of other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alternatives after I talk over the matter with Prabhudas in Delhi.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able to set up an ashram at Almora, I would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there. But that could not be, and now I don’t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Let me also know why you particularly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I would look for other places for you if in any way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at home there. If you are keen on going to a hill station,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other such places too. About Almora, I am in a moral difficulty.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9270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October 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LETTER TO MOHANLAL BHATT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mine crossed. I have read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names are all right. If possible, my name may be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suggested. If so desired, a statement may be included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beginning was made under my guidance,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my signature is not required. I have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proofs today.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AVAJIVAN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1224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64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today’s mail till this hour.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mail seems to have gone astray. Sooner or later I get every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have been some misunderstanding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Ishwarlal.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that he had asked for my permission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yours. When he first spoke to me, I had asked him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permission. Henceforth we should make it a rule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ask my permission directly. After the person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obtained your permission, he or she may ask me for my consent if </w:t>
      </w:r>
      <w:r>
        <w:rPr>
          <w:rFonts w:ascii="Times" w:hAnsi="Times" w:eastAsia="Times"/>
          <w:b w:val="0"/>
          <w:i w:val="0"/>
          <w:color w:val="000000"/>
          <w:sz w:val="22"/>
        </w:rPr>
        <w:t>desired. I should be kept out of as many things as possible.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“Declaration of Trust”, 26-11-1929.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Ishwarlal Joshi”, 23-10-1929.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consult me on any matter. If, however, everybody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asks for my opinion directly, there will be no order. This is an old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20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5464</w:t>
      </w:r>
    </w:p>
    <w:p>
      <w:pPr>
        <w:autoSpaceDN w:val="0"/>
        <w:autoSpaceDE w:val="0"/>
        <w:widowControl/>
        <w:spacing w:line="31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335. TELEGRAM TO GULZARI LAL NANDA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ULZARILAL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AJUR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9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SURPRISES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     WERE  TWO       GROUNDS        FOR             REQUEST     RESTORATION </w:t>
      </w:r>
    </w:p>
    <w:p>
      <w:pPr>
        <w:autoSpaceDN w:val="0"/>
        <w:tabs>
          <w:tab w:pos="1110" w:val="left"/>
          <w:tab w:pos="2190" w:val="left"/>
          <w:tab w:pos="3290" w:val="left"/>
          <w:tab w:pos="479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INCREASE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470" w:val="left"/>
          <w:tab w:pos="2330" w:val="left"/>
          <w:tab w:pos="3450" w:val="left"/>
          <w:tab w:pos="4590" w:val="left"/>
          <w:tab w:pos="54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PROSPERITY.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810" w:val="left"/>
          <w:tab w:pos="1530" w:val="left"/>
          <w:tab w:pos="2310" w:val="left"/>
          <w:tab w:pos="4010" w:val="left"/>
          <w:tab w:pos="51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REDUCED</w:t>
      </w:r>
    </w:p>
    <w:p>
      <w:pPr>
        <w:autoSpaceDN w:val="0"/>
        <w:tabs>
          <w:tab w:pos="1130" w:val="left"/>
          <w:tab w:pos="2230" w:val="left"/>
          <w:tab w:pos="3230" w:val="left"/>
          <w:tab w:pos="45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ENOUGH</w:t>
      </w:r>
    </w:p>
    <w:p>
      <w:pPr>
        <w:autoSpaceDN w:val="0"/>
        <w:tabs>
          <w:tab w:pos="830" w:val="left"/>
          <w:tab w:pos="1930" w:val="left"/>
          <w:tab w:pos="3270" w:val="left"/>
          <w:tab w:pos="4150" w:val="left"/>
          <w:tab w:pos="51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THINGS</w:t>
      </w:r>
    </w:p>
    <w:p>
      <w:pPr>
        <w:autoSpaceDN w:val="0"/>
        <w:tabs>
          <w:tab w:pos="890" w:val="left"/>
          <w:tab w:pos="2050" w:val="left"/>
          <w:tab w:pos="3050" w:val="left"/>
          <w:tab w:pos="3770" w:val="left"/>
          <w:tab w:pos="49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MAJURS’</w:t>
      </w:r>
    </w:p>
    <w:p>
      <w:pPr>
        <w:autoSpaceDN w:val="0"/>
        <w:tabs>
          <w:tab w:pos="1290" w:val="left"/>
          <w:tab w:pos="2510" w:val="left"/>
          <w:tab w:pos="3270" w:val="left"/>
          <w:tab w:pos="46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250" w:val="left"/>
          <w:tab w:pos="2650" w:val="left"/>
          <w:tab w:pos="3570" w:val="left"/>
          <w:tab w:pos="4450" w:val="left"/>
          <w:tab w:pos="53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THIS SETH     MANGALDAS      AND     THEN      SURPUNCH.</w:t>
      </w:r>
    </w:p>
    <w:p>
      <w:pPr>
        <w:autoSpaceDN w:val="0"/>
        <w:autoSpaceDE w:val="0"/>
        <w:widowControl/>
        <w:spacing w:line="266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9642. Courtesy: Gulzari Lal Nanda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telegram from the addressee dated October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22: “Surpunch sends following message to you. You find that present condition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industry not so prosperous as would justify increase. You still differ from colleague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hold cut of 1923 unjustifiable which means cut should be restored. This seems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inconsistent. Please explain fully. Surpunch arrives Ahmedabad from Bombay 25th.”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336. LETTER TO KANNOOMAL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some time ago. When I return to the Ashram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what copies of some of your books I require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you, if I find it necessary, to post more copies of 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If I get the time I shall certainly endeavour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other books and shall write to you if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worth conveying to you.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ANNOOMAL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HOLPUR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337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337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15199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LETTER TO HARCHARAN LALL VARMAN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Everything that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overlooked by me. So is almost everything that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prepared by a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from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in some respects ampler details and in some others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only of what may appear in either of the two 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passed under my eyes before it was sent to the press.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 have now read after the receipt of your letter. I consider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unexceptionable. Do you see any conflict between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Hindi versions and do you take any exception to either?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injustice has been done anywhere I shall endeavour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Expressing surprise at the discrepancies in the reports of Gandhiji’s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Dayalbagh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338. LETTER TO KONDA VENATAPPAYYA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endorse the arrangements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Pallepadu Ashram. I shall see to it that you get the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somehow or other. And of course you have the absolute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anybody and to employ any other person. What I would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is that you or Sitarama Sastri should occasionally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will hearten the young men whom you have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it will draw the sympathy of local people and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influence the villagers near the Ashram. I should like it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living centre of activity.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Tenali please let me know what grant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required by the Tenali institution and give me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accurate idea of how the amount is expected to be laid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qualifications should the technical instructor have? Will he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Telugu or English, a requirement that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fulfil? Where is Punnayya working now? Cannot he or someone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Ashram to complete the training required?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instructors are otherwise engaged but I do want to meet your wishes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at all possible. You have said nothing about your wife’s health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daughter’s. How are they both getting on? You must prepare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meeting of the Council at Wardha in December.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(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30" w:val="left"/>
        </w:tabs>
        <w:autoSpaceDE w:val="0"/>
        <w:widowControl/>
        <w:spacing w:line="260" w:lineRule="exact" w:before="32" w:after="0"/>
        <w:ind w:left="77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LETTER TO SUPERINTENDENT, GOVERNMENT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TELEGRAPH CHECK OFFICE, CALCUTTA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HECK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pre-paid reply form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No. 559/11 handed in at Durban addressed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Sabarmati on the 12th instant. I could not use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as the cablegram reached me during my tour too late for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therefore send Rs. 7-6-0 or its equivalent to the sender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cablegram? The sender is the Secretary, South Africa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Durban.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1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15700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340. LETTER TO ISHWARLAL JOSHI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ISHWARLAL,</w:t>
      </w:r>
    </w:p>
    <w:p>
      <w:pPr>
        <w:autoSpaceDN w:val="0"/>
        <w:autoSpaceDE w:val="0"/>
        <w:widowControl/>
        <w:spacing w:line="260" w:lineRule="exact" w:before="7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enough if you give six months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have told them to let you go, if you willingly agree,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that Devdas teaches you English and so arranges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you can spare time for study. I will send the letter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himself. He is out of Delhi at present. During the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think out where to send you after the period.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that just now. I hope you understand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 or obtaining my consent in addition arises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Secretary’s permission has been obtained.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9279. Courtesy: Ishwarlal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341. LETTER TO MAHADEV DESAI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 I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yesterday. Redirected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place, they arrived very late. Now I shall be here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only. I don’t think it will be possible even to have a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during that time. Both of you seem to have taken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over the thing. How is Durga’s health nowadays? Has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her kitchen duties? I hope she does not exert herself beyond </w:t>
      </w:r>
      <w:r>
        <w:rPr>
          <w:rFonts w:ascii="Times" w:hAnsi="Times" w:eastAsia="Times"/>
          <w:b w:val="0"/>
          <w:i w:val="0"/>
          <w:color w:val="000000"/>
          <w:sz w:val="22"/>
        </w:rPr>
        <w:t>her strength.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11462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letters to Ishwarlal and Dwarkanath </w:t>
      </w:r>
      <w:r>
        <w:rPr>
          <w:rFonts w:ascii="Times" w:hAnsi="Times" w:eastAsia="Times"/>
          <w:b w:val="0"/>
          <w:i w:val="0"/>
          <w:color w:val="000000"/>
          <w:sz w:val="22"/>
        </w:rPr>
        <w:t>and hand them over. Now I need write nothing to you about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consent for your visit to Lahore was conveyed in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As, however, you have requested a reply by wire,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signatures.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create confidence in Narandas, he will certainly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5465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“Goseva Sangha”, 2-6-1929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343. A LETTER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is clear. You must become a labourer. It requires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effort to become like me. With a little firmness of mind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can do at least as much as I do.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32578/65</w:t>
      </w:r>
    </w:p>
    <w:p>
      <w:pPr>
        <w:autoSpaceDN w:val="0"/>
        <w:autoSpaceDE w:val="0"/>
        <w:widowControl/>
        <w:spacing w:line="292" w:lineRule="exact" w:before="362" w:after="0"/>
        <w:ind w:left="0" w:right="2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344. A LETTER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succeed in your vow. If the mind succumbs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 to physical passion, you should bear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each other, rather than break the vow. The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her language. Keeping the mind engaged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would weaken disturbing thoughts and increase her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also keep yourselves regularly engaged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>kind of physical labour.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32578/67</w:t>
      </w:r>
    </w:p>
    <w:p>
      <w:pPr>
        <w:autoSpaceDN w:val="0"/>
        <w:autoSpaceDE w:val="0"/>
        <w:widowControl/>
        <w:spacing w:line="292" w:lineRule="exact" w:before="362" w:after="0"/>
        <w:ind w:left="0" w:right="16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345. LETTER TO VENILAL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VENILAL,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desirable for the members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to form the habit of doing every day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>fixed in advance rather than a lot of it all together.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. Kusumbehn Desai’s Diary. S.N. 32578/66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346. LETTER TO RANI VIDYAVATI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VIDYADEVI,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 problem is a difficult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should be done even when the motive is good.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Jang Bahadur’s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physical desires, his addiction to drinking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and you will then not have the same influence on him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have. That is my view. But in the end, of course, your duty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only in following what I say. You must do as your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and having done it not feel unhappy.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one’s duty and doing it can differ from individual to individual.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visit Shahabad. Send somebody to take her there.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Jang Bahadurji read this letter. Surrender to Rama is his sole help.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succeed if</w:t>
      </w:r>
      <w:r>
        <w:rPr>
          <w:rFonts w:ascii="Times" w:hAnsi="Times" w:eastAsia="Times"/>
          <w:b w:val="0"/>
          <w:i w:val="0"/>
          <w:color w:val="000000"/>
          <w:sz w:val="22"/>
        </w:rPr>
        <w:t>he is firm in his decision.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Devi’s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lamentation was unbearable. Tell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spin finer yarn and get cotton from Surat.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ECONOMIES OF CATTLE BREEDING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convalescing in Bangalore two years ago,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Smith, the Imperial Dairy Expert, gave me a precis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he submitted to the Agricultural Committee in Poona.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it the following valuable information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commend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everyone interested in the economic well being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 Jang Bahadur Sinh of Barua, addressee’s husband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19 to August 31,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William Smith had analysed the causes and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recommended remedies for the poor condition of milch Cows and draught bullocks.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tremendous problem. The poverty of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poverty of the people. The reader will 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put by Mr. Smith upon two points. The milk-producing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cow does not affect her capacity for giving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 animal. In Mr. Smith’s opinion based on long experience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go together. The cow that gives a substantial quantity of milk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 a substantial bullock. The second point made by Mr. 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that whilst the buffalo may apparently do good to the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kills the cow and therefore kills agriculture. Both these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can only be handled by adequate education of those who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of course if the State interested itself in the true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the States have done in many other parts of the world,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can be handled effectively inside of a few years but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too can do a great deal to arrest the growing decay of our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becoming an economic burden instead of being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a blessing.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24-10-1929</w:t>
      </w:r>
    </w:p>
    <w:p>
      <w:pPr>
        <w:autoSpaceDN w:val="0"/>
        <w:autoSpaceDE w:val="0"/>
        <w:widowControl/>
        <w:spacing w:line="292" w:lineRule="exact" w:before="250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348. ELECTED BOARDS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upon me as a shock to find the District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Moradabad issuing a circular forbidding school teachers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politics, i.e., even collecting funds from their pupils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same Board gave me an address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casket. Probably the Board knew nothing aboutthe circular.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loyal zeal betrayed in the circular no matter by whom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outruns the loyalty of Government schools and colleges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inviting me to address their students and presenting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for khadi. Government servants have openly given donations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cause. It has come to be recognized that khadi as such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politics in it, and that whilst there may be two opinions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value, its undoubted moral value may not be ignored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educationist. Unquestionably it has its political side, but 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very important questions at present engaging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as well as the Government.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are pre-eminently social questions, but they have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importance of the first magnitude, and they are items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forefront of the Congress programme. But no one has yet been </w:t>
      </w:r>
      <w:r>
        <w:rPr>
          <w:rFonts w:ascii="Times" w:hAnsi="Times" w:eastAsia="Times"/>
          <w:b w:val="0"/>
          <w:i w:val="0"/>
          <w:color w:val="000000"/>
          <w:sz w:val="22"/>
        </w:rPr>
        <w:t>known on that account to prevent Government servants from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themselves in either of these questions. Indeed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Boards have heartily joined the khadi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co-operated with the A. I. S. A. in promoting this the only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of universal application. The only Board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like the Moradabad Board and that has come under my notice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Board of North Arcot, which had the effrontery to issue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warning: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P. Ranganatha Ayyar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1st Assistant, Board Middle School, Arcot,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informed, that his conduct in having lent himself to the raising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subscriptions by pupils to the khaddar fund is blameworthy and should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recur. As a whole-time servant of the Board, it is his duty to attend to the duties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assigned to him by the Head Master in the school, and he should not fritter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his time in other avocations calculated to undermine the discipline 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popularity of the institution. He is hereby warned that a repetition of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 will entail summary removal from service.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subscription notebook filed by him is returned and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advisable for him to destroy it at once.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the rudeness of the language that omits even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due to an employee enjoying the rank of a schoolmaster.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too the excess of loyalty that demands destruction at once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little exercise book containing the names of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little children with the few coppers marked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names. I regret to have to inform the reader that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schoolmaster was dismissed by the ultra-loyal North Arcot Board.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it has since felt repentant I do not know. I hope it has,</w:t>
      </w:r>
    </w:p>
    <w:p>
      <w:pPr>
        <w:autoSpaceDN w:val="0"/>
        <w:tabs>
          <w:tab w:pos="550" w:val="left"/>
          <w:tab w:pos="4330" w:val="left"/>
          <w:tab w:pos="5010" w:val="left"/>
          <w:tab w:pos="6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case schoolmasters and others whom a fate similar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Ranganatha Ayyar’s may overtake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despondency. No able-bodied honest man or woman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honest labour has any occasion to starve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cry that I hear everywhere is that many public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>want good and true workers.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dismissed persons may be indifferent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befall them in the execution of a public duty, the public dare not </w:t>
      </w:r>
      <w:r>
        <w:rPr>
          <w:rFonts w:ascii="Times" w:hAnsi="Times" w:eastAsia="Times"/>
          <w:b w:val="0"/>
          <w:i w:val="0"/>
          <w:color w:val="000000"/>
          <w:sz w:val="22"/>
        </w:rPr>
        <w:t>be. The Boards are now overwhelmingly elective with elected chair-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most cases. I expect that the circulars such as the one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I have drawn attention are issued departmentally without the knowle-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dge of the members. It is the duty of the members to take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high-handed and anti-national action by chairmen or depart-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5-6-1929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heads. And it is equally the duty of electors to keep a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the misdeeds of the Boards for whose existence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who are their mouthpieces. Indeed if the electors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their rights and realized their duty, they would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or unpatriotic action by their Boards utterly impossible.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apathy of the general public which renders these elective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instruments of oppression rather than of service.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the Boards from becoming powerful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so long as they do not neglect or damage the social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is a first charge on their attention. It is possible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that it is necessary, in order to ensure social efficiency,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take part to a discriminating extent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political emancipation.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24-10-1929</w:t>
      </w:r>
    </w:p>
    <w:p>
      <w:pPr>
        <w:autoSpaceDN w:val="0"/>
        <w:autoSpaceDE w:val="0"/>
        <w:widowControl/>
        <w:spacing w:line="292" w:lineRule="exact" w:before="370" w:after="0"/>
        <w:ind w:left="0" w:right="16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349. LALAJI ANNIVERSARY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Lalaji anniversary will be on us on the 17th November.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that every patriot would naturally ask himself or herself 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have I done during the year to vindicate Lalaji’s death?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done to advance the cause of swaraj for which he lived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died? What have I done for the so-called untouchables whose 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his own? What have I done in response to the appeal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Pandit Malaviyaji and Pandit Motilalji?’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nationalists would ask themselves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they would put upon a particular characteristic in Lalaji’s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many-sided life, but my purpose is to suggest to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that they should celebrate the anniversary by making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the appeal for five lakhs issued by Pandit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Pandit Motilalji.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matter of shame that we have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collect out of the five lakhs not more than’ two. If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 is put forth there should be nodifficulty in making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deficit on or before 17th November. If they will do so,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begin the preparations in right earnest from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appeal drafted by 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“Apeeal for Lajpat Rai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Fund”, 26-11-1928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84"/>
        <w:ind w:left="0" w:right="17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350. THE U.P. TOUR-VI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itinerary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2368" w:space="0"/>
            <w:col w:w="4148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324" w:lineRule="exact" w:before="0" w:after="72"/>
        <w:ind w:left="2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week ending 18th instant.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REJUDICES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2368" w:space="0"/>
            <w:col w:w="414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Barabanki we had to take the Express for Hardoi.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was crowded. Gandhiji’s insistence upon third-class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almost as rigid as before. The party got seats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difficulty which was removed by the railway authorities.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whenever he is of the party, finds room for himself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the. general travellers in order to make our party one less.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Barabanki he found room only in a compartment which had a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stuck upon a window “for Europeans and Anglo-Indians”.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compartment some Europeans and Anglo-Indians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too. There was no objection taken to him at Barabanki.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two European ladies objected to him on the plea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properly dressed. He had a full khadi dhoti, vest and cap.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Devdas to go out of the compartment and, as he says,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language Young Gandhi would not oblige them.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summoned the guard to their assistance. Devdas Gandhi stuck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guns. The usual procedure followed as a matter of course.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summoned the station-master. Then came the police.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inevitable crowd. Gandhiji was duly informed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happening. He decided to leave Devdas free to do as he chose and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indifferent. Professor Kripalani and others went to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‘reserved’ compartment,while the argument was developing.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missionary in the compartment. The discussion between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missionary was fairly warm, for the Professor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latter’s argument that Devdas should yield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ladies objected to his dress. The end of it all was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or could not arrest the offending wearer. The train steamed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and Devdas says the missionary and the ladies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friends. The incident is tragic showing how prejudices die </w:t>
      </w:r>
      <w:r>
        <w:rPr>
          <w:rFonts w:ascii="Times" w:hAnsi="Times" w:eastAsia="Times"/>
          <w:b w:val="0"/>
          <w:i w:val="0"/>
          <w:color w:val="000000"/>
          <w:sz w:val="22"/>
        </w:rPr>
        <w:t>hard. Europeans and Anglo-Indians have not yet realized that the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other items under this title signed ‘A’ were written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Mahadev Desai”, 18-11-1929. Although there Gandhiji mentions ‘three </w:t>
      </w:r>
      <w:r>
        <w:rPr>
          <w:rFonts w:ascii="Times" w:hAnsi="Times" w:eastAsia="Times"/>
          <w:b w:val="0"/>
          <w:i w:val="0"/>
          <w:color w:val="000000"/>
          <w:sz w:val="18"/>
        </w:rPr>
        <w:t>letters’ as having been written by him, actually six of them appeared over the initial</w:t>
      </w:r>
      <w:r>
        <w:rPr>
          <w:rFonts w:ascii="Times" w:hAnsi="Times" w:eastAsia="Times"/>
          <w:b w:val="0"/>
          <w:i w:val="0"/>
          <w:color w:val="000000"/>
          <w:sz w:val="18"/>
        </w:rPr>
        <w:t>‘A’ and these are reproduced in this volume.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dhoti is the national costume of the vast majority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So long as there are compartments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Anglo-Indians, so long will race and colour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itself giving rise at times to unforeseen consequences.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feeds the insolent prejudice and keeps it alive. In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case the label too was probably put up illegally.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was not stamped in the usual manner. This insulting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can only be kept up so long as the multitude of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mutely and meekly submit to the injury. No regulation which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support has any chance of being respected.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courteous and successful resistance offered by young Gandhi will </w:t>
      </w:r>
      <w:r>
        <w:rPr>
          <w:rFonts w:ascii="Times" w:hAnsi="Times" w:eastAsia="Times"/>
          <w:b w:val="0"/>
          <w:i w:val="0"/>
          <w:color w:val="000000"/>
          <w:sz w:val="22"/>
        </w:rPr>
        <w:t>move the authorities to abolish the offensive reservation.</w:t>
      </w:r>
    </w:p>
    <w:p>
      <w:pPr>
        <w:autoSpaceDN w:val="0"/>
        <w:autoSpaceDE w:val="0"/>
        <w:widowControl/>
        <w:spacing w:line="266" w:lineRule="exact" w:before="128" w:after="0"/>
        <w:ind w:left="0" w:right="2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HRADDHA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8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Hardoi was interesting for several events.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one selfless woman had altered the complexion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Vidyadevi, the wife of Raja Jungbahadursinh of Barua,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zamindari, has moved her husband and other relatives to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She has broken down the purdah for herself and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under her influence. She is a regular spinner,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 Shrimati Lakshmidevi spins exceedingly fine yarn.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piece woven in Barua out of her yarn was presented to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auctioned it for Rs. 105 at the public meeting in Hardoi. 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Vidyadevi gave up at the women’s meeting some costly jewellery.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at the women’s meeting amounted to nearly Rs. 1,700, Rs. 700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cash and jewellery worth about Rs. 1,000.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from this one family. Moved probably by the same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Kunvar Maheshvarsinh had a khadi store opened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in memory of his wife who died in January last. The address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Gandhiji on the occasion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Sarasvatidevi was a woman of learning, had torn down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>, was a regular spinner, and a regular worshipper of God.</w:t>
      </w:r>
    </w:p>
    <w:p>
      <w:pPr>
        <w:autoSpaceDN w:val="0"/>
        <w:autoSpaceDE w:val="0"/>
        <w:widowControl/>
        <w:spacing w:line="28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used herself to distribute free medicine among needy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and took delight in sewing garments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There could be no better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memorial to a woman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devoted to the cause of the poor as the Shrimati was.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Gandhiji made her life the text of his address to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pass by many interesting events, noting only a few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by those that crowd upon my mind as I am writing these notes.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Moradabad was noteworthy for the fact of Gandhiji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guest of an old Mussalman friend Maulvi Abdus Samad Saheb—a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event nowadays. He opened a new house for an old library,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one citizen Lala Brajlal. In Dhampur we found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full swing. The orderliness of the reception evoked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from Gandhiji. The noise, the jostling, etc., had tired him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felt therefore refreshed as he alighted on the platform and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motionless rows of men and women who had crowded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station. The work of the Arya Pratinidhi Seva Samiti too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Gandhiji. In Hardwar an attempt was made by the so-called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to boycott Gandhiji, but it failed signally. The purse,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sanguine thought might not exceed Rs. 500, was fully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2,500 owing to the exertions of the Vice principal of the Kangri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Gurukul, Pandit Devasharma Abhaya, assisted by a band of associates.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his exertion there is also a khadi bhandar which is well 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of the insanitation both moral and physical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ancient place of pilgrimage I need say nothing at present,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proposes to write himself next 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>Dehradun and Mussoorie this week.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24-10-1929</w:t>
      </w:r>
    </w:p>
    <w:p>
      <w:pPr>
        <w:autoSpaceDN w:val="0"/>
        <w:autoSpaceDE w:val="0"/>
        <w:widowControl/>
        <w:spacing w:line="292" w:lineRule="exact" w:before="410" w:after="0"/>
        <w:ind w:left="0" w:right="1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351. SERVANT OR MASTER?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was said about volunteers in a previous issue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repetition. I have noticed during every one of my tours that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they are servants or masters. For instance,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if some instruction is to be conveyed to someone, it 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 a command than a request. When they lead me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instead of requesting the villagers politely and gently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way, they push them and order them in harsh tone and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off. At stations, wherever I get off, there is naturally a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volunteers, instead of politely requesting the crowd to make way, </w:t>
      </w:r>
      <w:r>
        <w:rPr>
          <w:rFonts w:ascii="Times" w:hAnsi="Times" w:eastAsia="Times"/>
          <w:b w:val="0"/>
          <w:i w:val="0"/>
          <w:color w:val="000000"/>
          <w:sz w:val="22"/>
        </w:rPr>
        <w:t>shout at them; so the people neither understand nor listen to them. On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“Physical and Moral Insanitation”, 31-10-1929,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Duty of a Volunteer”, 17-10-1929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the uproar makes confusion worse confounded.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my own distress, although the object of all these orders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 from hardships. When the whole procession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no consideration whatever is shown to the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trample on their luggage, push them about, and if a passenger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sitting in their path, he is shown no consideration either.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proceed along a road and some villager walks in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road, volunteers consider it their duty to swear at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him out of the way. I can give many more such examples.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believe that this incivility is deliberate, but is due to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and education. The air is charged with notions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The townspeople look down upon the rural folk. When the 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out in procession, their retinue accompanies them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fanfare, even abusing the people without hesitation. The white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imitated this. The foreigners are adept at copying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We have also been influenced, unwittingly, by this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these days of public awakening volunteers must become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Their service should be sincere and silent.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must be served. Hundreds are willing to serve famous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pestered with excessive and unnecessary attention;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come forward to serve the poor; and of those few, many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doing the poor a great favour by serving them.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who serves the poor discharges a small partof his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poor die of hunger, they have become helpless, and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misery, we the middle class people are the cause. The volunteers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this class. It is we who have sustained ourselves by sitting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backs so long and are doing so even today. When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their right and their might, then they will become our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be forced to serve them. When that happens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call us volunteers; we shall certainly be called their slaves or servants.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volunteer should think even in his dream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serves the village folk courteously, respectfully and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doing anyone a favour. His greatness and the greatness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lie in such service only.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352. LETTER TO HEMANTA S. CHATTERJEE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September 24th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enclosure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now had time to read. I must confess that your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ensuring a better milk supply does not appeal to me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of various Committees to the contrary. I am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municipalization of the milk supply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uniformly cheap and accessible to the poorest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Cawnpore. If it is a fact that a municipality cannot handle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because of the likelihood of corruption I should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other institution will, whether private or public.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government must consist in evolving honest enterprise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themselves setting the example. It bodes 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life if municipalities cannot handle big enterprises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efficiency and comparative cheapness. A municipality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 private corporation can never command in a well-ordered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There are two or three maxims which must be borne in mind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the supply of cheap and pure milk in a commercial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Cawnpore. Milk must be largely produced in a municipal farm,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afair distance from Cawnpore. Secondly, there must be a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cheap transport. Thirdly, sale of milk should be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even as the manufacture and sale of postage stamps is a </w:t>
      </w:r>
      <w:r>
        <w:rPr>
          <w:rFonts w:ascii="Times" w:hAnsi="Times" w:eastAsia="Times"/>
          <w:b w:val="0"/>
          <w:i w:val="0"/>
          <w:color w:val="000000"/>
          <w:sz w:val="22"/>
        </w:rPr>
        <w:t>monopoly of the Central Government.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EMANTA K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  <w:r>
        <w:rPr>
          <w:rFonts w:ascii="Times" w:hAnsi="Times" w:eastAsia="Times"/>
          <w:b w:val="0"/>
          <w:i w:val="0"/>
          <w:color w:val="000000"/>
          <w:sz w:val="20"/>
        </w:rPr>
        <w:t>, B.A., LL. B.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Seeking Gandhiji’s opinion on a milk supply scheme proposed by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Health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353. LETTER TO CHHAGANLAL JOSHI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written to you about Lahore in a previous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letter of yesterday would reach you tomorrow at the latest. </w:t>
      </w:r>
      <w:r>
        <w:rPr>
          <w:rFonts w:ascii="Times" w:hAnsi="Times" w:eastAsia="Times"/>
          <w:b w:val="0"/>
          <w:i w:val="0"/>
          <w:color w:val="000000"/>
          <w:sz w:val="22"/>
        </w:rPr>
        <w:t>Hence I dropped the idea of sending you a wire and saved 12 annas.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receive a request from the Princess of Amava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portable spinning-wheel with ball-bearings. If you receive such: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if you have a model ready, send it. If you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get one made and send it. It would be good to keep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ready in stock. You are likely to receive a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Princess of Jasdan, too.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5488</w:t>
      </w:r>
    </w:p>
    <w:p>
      <w:pPr>
        <w:autoSpaceDN w:val="0"/>
        <w:autoSpaceDE w:val="0"/>
        <w:widowControl/>
        <w:spacing w:line="292" w:lineRule="exact" w:before="362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354. LETTER TO DR. M. A. ANSARI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noticed in the papers that you and Lala Shankerlal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for a purse to be presented to me on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earmarked for local Congress work. Nowhere have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description been countenanced. Purses earmarked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service have been accepted in some places but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purse has been for khadi. Here if the paperscorrectly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you the purse is exclusively for local Congress work.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done on any account. If nobody cares for khadi I think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should be made. I must also say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discountenance anything done by Lala Shankerlal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visit. My experience of him has not been happy. He has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refunded so far as I am aware the moneys due to the All-India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23-10-1929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He has not sent the full amount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Bardoli struggle to Bardoli. There have been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made to me from time to time about his financial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thought it worth while to investigate them.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several others have the same experience of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But as I saw his name associated with yourself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you what I feel about him. You may certainly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him. If any injustice has been done to him and if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it I shall tender my apology to him. I did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or twice about the All-India Spinners’ Association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despair gave up writing anything to him further.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silence even now. But I would have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 truth if I had not told you of my opinion of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I hope you will not arrange for any public meeting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really called for. I must visit Delhi now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and I have sent appointments to some people. I am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Raghbir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wrote to me whilst I was in Mussoorie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 promise I made him when I was last in Delhi that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visit I shall stay with him. I expect to reach Delhi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>proximo, by car from Meerut time in the evening.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a fat sum from Bhopal and that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tour in the South so far as the Jamia is concerned. I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Press that your tour was wholly successful otherwise. Hayat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met me in Mussoorie. Rest of this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15709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355. LETTER TO VASUMATI PANDIT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too had thought of Wardha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it in a previous letter. For my part I am scheduled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on December 6, but you need not wait till then.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if you are not keeping good health. Whether Prabhudas goes to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Raghbir Singh, founder of Modern School, New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M. Hayat of Bhopal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 or not, I may make independent arrangements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taste of the Almora winter. Just now Almora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very cold and will become colder day after 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9269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LETTER TO MADHAVJI V. THAKKAR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so much in arrears with my correspondence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remember to which letters I have replied and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see that I have not been able to reply to your letter of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I have the impression that you had enclosed with it the stamps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express telegram, but now I am only writing this letter as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sending a telegram is meaningless. If you two decide to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Allahabad from Nov. 15 to 20th. I shall be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Bhavan with Pandit Motilalji. There are so many items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even very small quantities of each will make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excessive. Do give up the groundnuts. When one takes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and/or curds, it is not necessary to eat groundnuts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food. I hope you follow the practice of taking whey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putting soda bicarb into it. The rest when we meet. We can talk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only in the Ashram, and I should prefer you seeing me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Ishall reach the Ashram on the night of November 25. Leaving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l, I shall go to Wardha where I shall stay up to the 20th.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 right even if you come and see me at Wardha.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convenient for you to do so. I think you know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at Wardha. When at Wardha, I invariably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will find my programme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CTOBER </w:t>
      </w:r>
      <w:r>
        <w:rPr>
          <w:rFonts w:ascii="Times" w:hAnsi="Times" w:eastAsia="Times"/>
          <w:b w:val="0"/>
          <w:i w:val="0"/>
          <w:color w:val="000000"/>
          <w:sz w:val="20"/>
        </w:rPr>
        <w:t>26, 1929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minimum demand is for Rs. 2,500,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for Rs. 16,500. As far as I see things, there are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purchase of land. My idea in suggesting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Thakore Saheb was that you might accept the land if he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making a free gift of the land. As I visualize the possibility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back the land even after making an outright grant,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the idea for the present. As for the other expenses to be incurred,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think of the matter later and hence, for the present,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get you Rs. 3,000. As desired by you, you will get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of Rs. 500 at the end of </w:t>
      </w:r>
      <w:r>
        <w:rPr>
          <w:rFonts w:ascii="Times" w:hAnsi="Times" w:eastAsia="Times"/>
          <w:b w:val="0"/>
          <w:i/>
          <w:color w:val="000000"/>
          <w:sz w:val="22"/>
        </w:rPr>
        <w:t>Kartak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writing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 hope you have been cured of eczema. How did you get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8700.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GANGABEHN VAIDYA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you have become slack in writing to me,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so. However much I hurry, I cannot cope with each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 and something or other is always left out.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gather the courage to resist the people’s love and enthusiasm,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cost of over-straining myself I yield to many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and am obliged to give them more time than I had intended.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letters remain unanswered, nor can I manage to write other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which I may have intended to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Kaki. There is no doubt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>very fortunate. She had no reason to wish to live longer.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Shankar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now completely got over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grief.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things are going on all right with the girls who have newly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May God give you the strength for all such services.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such that you are bound to get it. Do not count the expense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 and fruit. You are right in what you say about the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them much, but there is much still which we can give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remains to be done. I am, however, sure that,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give them the basic things of life, God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us the strength to give them the rest. We have not yet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 women workers who can give the girls all that they need,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women workers from outside whom we would welcome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help. We should, therefore, have faith in what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 and keep patience.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utmost care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22"/>
        </w:rPr>
        <w:t>pp. 27-8</w:t>
      </w:r>
    </w:p>
    <w:p>
      <w:pPr>
        <w:autoSpaceDN w:val="0"/>
        <w:autoSpaceDE w:val="0"/>
        <w:widowControl/>
        <w:spacing w:line="292" w:lineRule="exact" w:before="37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359. LETTER TO MADHAVLAL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one who 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in the waking state.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and is not aware of the world does not need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helped.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can certainly be the purest service. Silence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best speech and service. But it should be natural. Such a path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difficult. It is possible for one in a million. There is much danger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self-deception in it. I have seen that happening. The path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is not for the common people. We may adopt it when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leads us to it. An action can be learnt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never. We are now nearing a station.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32578/70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Kalelkar’s sons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2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360.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instead of taking a vow about what to eat,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the quantity of your diet and to purify your thoughts . . . .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angry attacks by your wife. Cultivate sincere love for her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 your love becomes completely free from passion, it will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 . . . . If you bear her taunts and remain unaffected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deserve them you may happily sing ‘He who reviles us is </w:t>
      </w:r>
      <w:r>
        <w:rPr>
          <w:rFonts w:ascii="Times" w:hAnsi="Times" w:eastAsia="Times"/>
          <w:b w:val="0"/>
          <w:i w:val="0"/>
          <w:color w:val="000000"/>
          <w:sz w:val="22"/>
        </w:rPr>
        <w:t>our brother’.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and Swami’s letters. This letter answers both.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seems all right. I think it would be desirable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silent for the present. If I write anything, Kelkar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misinterpret it. Perhaps they would prefer that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And, moreover, what I write is most likely to have an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Poona untouchables.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present circumstances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sufficient that you who are in a position to go there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whatever needs to be done from time to time and 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whenever necessary. Let me know if you desire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arrangement.</w:t>
      </w:r>
    </w:p>
    <w:p>
      <w:pPr>
        <w:autoSpaceDN w:val="0"/>
        <w:autoSpaceDE w:val="0"/>
        <w:widowControl/>
        <w:spacing w:line="26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Sadanand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receive any kind of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Such should be our method of working. We have little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 from the press. Only such help as is given without our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proper. When help comes from a source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even the smallest monetary contribution,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consideredto have been given on merit. I have, however, stated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You may do what Vallabhbhai, Raja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you and other wish.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technical difficulty in appointing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Committee for the Removal of Untouchability.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sure. I have an impression that the president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Working Committee. But now the year is about to end. </w:t>
      </w:r>
      <w:r>
        <w:rPr>
          <w:rFonts w:ascii="Times" w:hAnsi="Times" w:eastAsia="Times"/>
          <w:b w:val="0"/>
          <w:i w:val="0"/>
          <w:color w:val="000000"/>
          <w:sz w:val="22"/>
        </w:rPr>
        <w:t>So let the present position continue.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Karsandas is a good man. He has also spent money. I am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N. M. Khare”, 4-11-1929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Sadanand,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Free Press Journal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the view that we should bear with him and keep him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building is lying vacant we shall make use of it. In some matters </w:t>
      </w:r>
      <w:r>
        <w:rPr>
          <w:rFonts w:ascii="Times" w:hAnsi="Times" w:eastAsia="Times"/>
          <w:b w:val="0"/>
          <w:i w:val="0"/>
          <w:color w:val="000000"/>
          <w:sz w:val="22"/>
        </w:rPr>
        <w:t>man can see his mistakes only by experimenting.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32578/68</w:t>
      </w:r>
    </w:p>
    <w:p>
      <w:pPr>
        <w:autoSpaceDN w:val="0"/>
        <w:autoSpaceDE w:val="0"/>
        <w:widowControl/>
        <w:spacing w:line="292" w:lineRule="exact" w:before="362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361. LETTER TO ANANDANAND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EOBAND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ANANDANAND,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copies of your letters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reference to you in the Introduction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The reference was necessary to show how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tasks such as this in my life. I have sent a note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about untouchability that has been published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thing indeed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celebrated in the way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Manifesto. Be that as it may, we should do our best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be what it will. If we cannot solve this problem, I again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possible to hold back the “untouchables”. Justice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side, who can hold them back in this age of awakening?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talk of ahimsa appeal to them? Our actions, too, are not a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them. If, therefore, they imitate us, we shall reap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our own folly. I can understand the anger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sanatanists,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wholly futile.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about Deoband, don’t you? It is the biggest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Islamic studies, where Maulanas converge.</w:t>
      </w:r>
    </w:p>
    <w:p>
      <w:pPr>
        <w:autoSpaceDN w:val="0"/>
        <w:autoSpaceDE w:val="0"/>
        <w:widowControl/>
        <w:spacing w:line="24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32578/69</w:t>
      </w:r>
    </w:p>
    <w:p>
      <w:pPr>
        <w:autoSpaceDN w:val="0"/>
        <w:autoSpaceDE w:val="0"/>
        <w:widowControl/>
        <w:spacing w:line="292" w:lineRule="exact" w:before="40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362. WONDERFUL ACHIEVEMENTS</w:t>
      </w:r>
    </w:p>
    <w:p>
      <w:pPr>
        <w:autoSpaceDN w:val="0"/>
        <w:autoSpaceDE w:val="0"/>
        <w:widowControl/>
        <w:spacing w:line="260" w:lineRule="exact" w:before="2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Students’ Association of the Gujarat Vidyapith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 to find out the views of its ex-students about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their ideological and financial position, etc., and has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“Temples for Untocuhables”, 28-11-1929.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Anasaktiyoga;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“Anasktiyoga”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Untouchability Committee;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Great Manifesto”, 31-10-1929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its findings in the form of a small pamphlet. It is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since the pamphlet was published. It has been constantly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travels, and though it is rather late it will still not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give a summary of the results mentioned in the pamphlet,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its usefulness.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graduates who passed out of the Vidyapith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to 1926 was 251. Omitting those from Sind and Madras,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questionnaire was sent to more than 200 students. of them 82,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two ladies, sent in their replies. The pamphlet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gives an excellent summary of their replies,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by those eager to make a study of national education. Here I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only a few hurriedly jotted points: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Replies as to why they quit Government schools are as below: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political fervour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faith in 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conviction of the need for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obedience to the call of the 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instance of relatives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away by the prevailing 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12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6" w:after="0"/>
        <w:ind w:left="4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these, one student writes the following about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under which he non-co-operated:</w:t>
      </w:r>
    </w:p>
    <w:p>
      <w:pPr>
        <w:autoSpaceDN w:val="0"/>
        <w:autoSpaceDE w:val="0"/>
        <w:widowControl/>
        <w:spacing w:line="240" w:lineRule="exact" w:before="1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left my college against the advice of the elders in my family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caste, and against that of the institutions which were helping me. I thus lost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monthly scholarship of Rs. 10 which I was getting at the Government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college.”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a few of the opinions given by the ex-students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atmosphere of the Gujarat Mahavidyalaya, i.e.,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of the Vidyapith:</w:t>
      </w:r>
    </w:p>
    <w:p>
      <w:pPr>
        <w:autoSpaceDN w:val="0"/>
        <w:autoSpaceDE w:val="0"/>
        <w:widowControl/>
        <w:spacing w:line="240" w:lineRule="exact" w:before="1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“There was great freedom. A notable fact was that the Mahavidya laya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completely changed my life. I might say that it brought about a rebirth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begin with the atmosphere was political but afterwards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underwent a change. On the whole, it was such as to foster noble thoughts,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one cannot say that it also gave the power to translate those thoughts </w:t>
      </w:r>
      <w:r>
        <w:rPr>
          <w:rFonts w:ascii="Times" w:hAnsi="Times" w:eastAsia="Times"/>
          <w:b w:val="0"/>
          <w:i w:val="0"/>
          <w:color w:val="000000"/>
          <w:sz w:val="18"/>
        </w:rPr>
        <w:t>into action or even prepared us for that.”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distinction of the Vidyapith lay in its religious and pure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atmosphere.”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“Throughout the three years I spent there the atmosphere was so good </w:t>
      </w:r>
      <w:r>
        <w:rPr>
          <w:rFonts w:ascii="Times" w:hAnsi="Times" w:eastAsia="Times"/>
          <w:b w:val="0"/>
          <w:i w:val="0"/>
          <w:color w:val="000000"/>
          <w:sz w:val="18"/>
        </w:rPr>
        <w:t>and uplifting that I dare say one could not find it anywhere else in India.”</w:t>
      </w:r>
    </w:p>
    <w:p>
      <w:pPr>
        <w:autoSpaceDN w:val="0"/>
        <w:autoSpaceDE w:val="0"/>
        <w:widowControl/>
        <w:spacing w:line="240" w:lineRule="exact" w:before="10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atmosphere was very helpful both for study and contemplation.”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“Gujarat Vidyapith shows us the path, direct and straight, as to how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can lead the highest kind of life. The atmosphere prevailing there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the best opportunities for the experience of life in the world —a gift by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inconsiderable when one comes to think of its importance in one’s own </w:t>
      </w:r>
      <w:r>
        <w:rPr>
          <w:rFonts w:ascii="Times" w:hAnsi="Times" w:eastAsia="Times"/>
          <w:b w:val="0"/>
          <w:i w:val="0"/>
          <w:color w:val="000000"/>
          <w:sz w:val="18"/>
        </w:rPr>
        <w:t>life.”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8" w:lineRule="exact" w:before="72" w:after="14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atmosphere was very pure. There was not that narrow-mindedness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comes across in Government schools and colleges. Everybody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utmost freedom which was very helpful in the intellectual development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students. At the same time there was also scope for the boys to abuse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because not having had it before they could also misuse it.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circumstances there is little danger of the boys’ mental deterioration.”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the pamphlet was prepared, the graduates were </w:t>
      </w:r>
      <w:r>
        <w:rPr>
          <w:rFonts w:ascii="Times" w:hAnsi="Times" w:eastAsia="Times"/>
          <w:b w:val="0"/>
          <w:i w:val="0"/>
          <w:color w:val="000000"/>
          <w:sz w:val="22"/>
        </w:rPr>
        <w:t>employed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0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educational institutions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Total</w:t>
            </w:r>
          </w:p>
        </w:tc>
      </w:tr>
      <w:tr>
        <w:trPr>
          <w:trHeight w:hRule="exact" w:val="30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l. Vidyapith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2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Recognized or unrecognized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173"/>
        <w:gridCol w:w="2173"/>
        <w:gridCol w:w="2173"/>
      </w:tblGrid>
      <w:tr>
        <w:trPr>
          <w:trHeight w:hRule="exact" w:val="29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national schools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21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37</w:t>
            </w:r>
          </w:p>
        </w:tc>
      </w:tr>
      <w:tr>
        <w:trPr>
          <w:trHeight w:hRule="exact" w:val="30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Government schools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institutions for depressed classes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l. Institutions for untouchables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6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</w:tr>
      <w:tr>
        <w:trPr>
          <w:trHeight w:hRule="exact" w:val="3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Bhils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Kaliparaj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Labour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tabs>
          <w:tab w:pos="910" w:val="left"/>
          <w:tab w:pos="1190" w:val="left"/>
          <w:tab w:pos="6196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Agriculture, business, etc.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Private employment, business, office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jobs, etc.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314" w:val="left"/>
        </w:tabs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Legal practice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Journalism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Not engaged in any parti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cular profession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autoSpaceDE w:val="0"/>
        <w:widowControl/>
        <w:spacing w:line="294" w:lineRule="exact" w:before="6" w:after="0"/>
        <w:ind w:left="0" w:right="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82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note that out of 82 as many as 45 were earning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living through social service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figures of their earnings, no one earned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thirty rupees a month.</w:t>
      </w:r>
    </w:p>
    <w:p>
      <w:pPr>
        <w:autoSpaceDN w:val="0"/>
        <w:autoSpaceDE w:val="0"/>
        <w:widowControl/>
        <w:spacing w:line="260" w:lineRule="exact" w:before="4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graduates were earning sixty rupees per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those who had a monthly income of seventy-five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15. One of the graduates was earning Rs. 200, another Rs. 130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earned Rs. 125. Thus those who earned from Rs. 50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were 57. Eighteen graduates could not send the figures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incomes because they were engaged in independent business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work. It would not be an exaggeration to say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very satisfactory. Graduates of Government universities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ten found to be earning even less than 30 rupees a month.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who gets 30 rupees and very likely he too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voluntarily as a sort of discipline. Today there are many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 India who are ready to take up service for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living—for just enough to keep body and soul together. We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aforementioned, 42 are already engaged in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this is indeed the ideal which the Vidyapith seeks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its graduates, namely, that they should take up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work at just a subsistence wage. As against this,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Government university, if it can be called an ideal,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understandably, career, i.e., a lucrative profession meaning mainly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Government service. A national institution devotes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national workers, while a Government university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preparing Government servants whom we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In a national college service is its own reward while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 there is the inducement of a rise in salary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a pension. The only pension a national worker can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lies in the hope that there is in every man the instinct of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pure service and that the people cannot fail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regard for their benefactors. That is why I regard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 as excellent. The figures for monthly income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graduates of the national university are able to make enough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6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even in the sphere of service. And as time passes, and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 spreads, I hope to see a reduction made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earnings, not of course by force but voluntarily. As long as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are starving, a man who takes two rupees when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>with one is really guilty of thieving.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extracts are from the replies to the question “What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prefer to adopt as your life-work?”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be a soldier in the struggle for the freedom of the country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“Any such activity as will enable me to take part in doing service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“Education and khadi”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“Harijan work or work in the primary or secondary schools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will have the satisfaction of having done my life-work if I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opportunity to serve the people in any form.”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graduates of the Gujarat Vidyapith admit the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education and its many advantages. Nevertheless,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express their view that national education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form is imperfect. This freedom of thought raises the </w:t>
      </w:r>
      <w:r>
        <w:rPr>
          <w:rFonts w:ascii="Times" w:hAnsi="Times" w:eastAsia="Times"/>
          <w:b w:val="0"/>
          <w:i w:val="0"/>
          <w:color w:val="000000"/>
          <w:sz w:val="22"/>
        </w:rPr>
        <w:t>pamphlet’s worth.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given below show that up to 1926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>number had appreciated the value of sacrificial spinning:</w:t>
      </w:r>
    </w:p>
    <w:p>
      <w:pPr>
        <w:autoSpaceDN w:val="0"/>
        <w:tabs>
          <w:tab w:pos="58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spin for an hour or more daily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spin only for half an hour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</w:t>
      </w:r>
    </w:p>
    <w:p>
      <w:pPr>
        <w:autoSpaceDN w:val="0"/>
        <w:tabs>
          <w:tab w:pos="58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spin 1000 yards per month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</w:t>
      </w:r>
    </w:p>
    <w:p>
      <w:pPr>
        <w:autoSpaceDN w:val="0"/>
        <w:tabs>
          <w:tab w:pos="58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Irregular spinners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did not spin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49</w:t>
      </w:r>
    </w:p>
    <w:p>
      <w:pPr>
        <w:autoSpaceDN w:val="0"/>
        <w:autoSpaceDE w:val="0"/>
        <w:widowControl/>
        <w:spacing w:line="294" w:lineRule="exact" w:before="6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82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indifference towards a thing which people like me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importance has been ever recognized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its resolutions, is certainly disappointing.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an improvement in the situation after 1926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satisfied.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those who stuck to pure khadi for their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56 which, though inadequate, may yet be regarded as fair,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is better than nothing. of course, there were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used khadi to a limited extent. Those who did not use khadi explain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difficulties thus: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have to work among the people who belittle our value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the simplicity of khadi. This results in less work for us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less earning.”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dearness of khadi, the difficulty of getting it, and the keen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for fine mill-cloth are a hindrance.”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“Ready-made garments of mill-cloth are available at the shops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cheap prices, It is not so with khadi.”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excuses are put forward to explain why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khadi shows that many do not yet know what a great help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starving poor and what a great contribution it is making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struggle. It is to be remembered that no country has won </w:t>
      </w:r>
      <w:r>
        <w:rPr>
          <w:rFonts w:ascii="Times" w:hAnsi="Times" w:eastAsia="Times"/>
          <w:b w:val="0"/>
          <w:i w:val="0"/>
          <w:color w:val="000000"/>
          <w:sz w:val="22"/>
        </w:rPr>
        <w:t>freedom in this world without suffering privations and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useful if developments in respect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subsequent to the publication of the pamphlet,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available. I congratulate the editors on bringing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Every national worker can learn much from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would do well to continue their inquiry. It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object of the Association to maintain spiritual contact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graduates of the Vidyapith, share their joys and sorrows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a slackening of the ideals for which the Vidyapith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founded.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those who read this pamphlet cannot but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national schools and colleges have done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country, and that the strength which we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today owes its origin to these institutions.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same experience in regard to the results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Kashi Vidyapith as of those of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noted above and I am sure that the same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true, on examination, in the case of the Jamia Millia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Vidyapith. I also advise the Association to establish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national universities, and collect and collate all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It may perhaps be desirable to hold occasional or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of the teachers and graduates of these universities.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Gidwani had, in fact, attempted this. If such a conference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it should not synchronize with the Congress week. Our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all conferences simultaneously with it is, I think, harmful.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distracts people’s energy instead of concentrating it;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gain little from these conferences. If a conference is worth holding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separately. It is not possible that all people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all the conferences. Rightly the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should interest all people. Therefore,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week, the people’s attention should be directed to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strengthening the Congress.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27-10-1929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LETTER TO FULCHAND K. SHAH</w:t>
      </w:r>
    </w:p>
    <w:p>
      <w:pPr>
        <w:autoSpaceDN w:val="0"/>
        <w:autoSpaceDE w:val="0"/>
        <w:widowControl/>
        <w:spacing w:line="270" w:lineRule="exact" w:before="4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replied to your letter. I hope that Bhai Hemshankar is </w:t>
      </w:r>
      <w:r>
        <w:rPr>
          <w:rFonts w:ascii="Times" w:hAnsi="Times" w:eastAsia="Times"/>
          <w:b w:val="0"/>
          <w:i w:val="0"/>
          <w:color w:val="000000"/>
          <w:sz w:val="22"/>
        </w:rPr>
        <w:t>now completely free from his teeth trouble.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suggestion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avoid personal criticism I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practical wisdom, but it was and is a matter of principle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would be uncivilized on my part to criticize you behind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or outside your home, though it would be a duty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face, it is also improper to criticize one princely State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of another, particularly when the latter is known to be on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terms with the former.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we do not always follow this principle,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prove that as a principle it is wrong.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views, I hold it to be the duty of a person,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principle I have stated, to dissociate himself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organization—in the present instance, the youth movement—which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in such criticism as a matter of principle and makes it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aim. It is one’s duty to resign from an institution whose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one in a direction one does not approve of . There may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remaining, and occasionally it may even be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in the institution whose defects we hope to remove or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ourselves aloof from those defects. I think I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your letter from Broach, dated September 29.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turn to your second letter. The problem of Wadhwan is a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complicated one. The chief question is what strength you have—you,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Kathiawar Political Conference, Porbandar”, 22-1-1928.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your organization as a whole. How far all the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can feel love for the wrongdoer is for you to examine.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satisfied in the matter, you have the full right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Whether you have the strength to offer it, whether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ripe, whether you have acquired the necessary fitness—all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should be considered beforehand. This means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the question, what is first needed is detailed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facts;after that, all that is necessary is application of practical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know the facts. If an error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wisdom is committed, it can be overlooked.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you may act as you think fit. If you wish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matter, you may see me in the Ashram after November 25.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seems that you will have already taken, before you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many of the steps you propose to take. You know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If you so desire, you may write to me at any of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the programme and ask me about any matter.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2836. Courtesy: Fulchand K. Shah</w:t>
      </w:r>
    </w:p>
    <w:p>
      <w:pPr>
        <w:autoSpaceDN w:val="0"/>
        <w:autoSpaceDE w:val="0"/>
        <w:widowControl/>
        <w:spacing w:line="292" w:lineRule="exact" w:before="4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364. LETTER TO RAOJIBHAI M. PATEL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RAOJIBHAI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doubt at all in my mind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running the kitchen and succeeding in it. The problem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will be solved through actual experience.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though the burden and the responsibility rest on the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act in such a manner that the women do not feel the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and yet are aware that they are theirs.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illustration of Queen Victoria and her ministers.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was the Queen’s, the ministers let no burden fall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However, this after all is wisdom from a distance. The main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ensure that the experiment succeeds, whatever the method we </w:t>
      </w:r>
      <w:r>
        <w:rPr>
          <w:rFonts w:ascii="Times" w:hAnsi="Times" w:eastAsia="Times"/>
          <w:b w:val="0"/>
          <w:i w:val="0"/>
          <w:color w:val="000000"/>
          <w:sz w:val="22"/>
        </w:rPr>
        <w:t>follow in running the kitchen.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at 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cure for Dahibehn’s illness lies in sun-bath, hip-bath,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light exercise and avoidance of starchy food. All of us eat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starch than we need. We may, therefore, look robust, but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flaccid. I had actually proved this once to Velanbehn in </w:t>
      </w:r>
      <w:r>
        <w:rPr>
          <w:rFonts w:ascii="Times" w:hAnsi="Times" w:eastAsia="Times"/>
          <w:b w:val="0"/>
          <w:i w:val="0"/>
          <w:color w:val="000000"/>
          <w:sz w:val="22"/>
        </w:rPr>
        <w:t>her own case.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8985</w:t>
      </w:r>
    </w:p>
    <w:p>
      <w:pPr>
        <w:autoSpaceDN w:val="0"/>
        <w:tabs>
          <w:tab w:pos="2590" w:val="left"/>
        </w:tabs>
        <w:autoSpaceDE w:val="0"/>
        <w:widowControl/>
        <w:spacing w:line="260" w:lineRule="exact" w:before="394" w:after="0"/>
        <w:ind w:left="101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DISCUSSION WITH MEERUT CONSPIRACY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PRISONERS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2" w:lineRule="exact" w:before="12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27,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were rather surprised to see Mahatmaji coming to them in jail and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them actually exclaimed it was a great surprise that he had come to them.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it would not be a painful surprise.</w:t>
      </w:r>
    </w:p>
    <w:p>
      <w:pPr>
        <w:autoSpaceDN w:val="0"/>
        <w:autoSpaceDE w:val="0"/>
        <w:widowControl/>
        <w:spacing w:line="260" w:lineRule="exact" w:before="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comrades were personally introduced, Mahatmaji said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if Dominion Status in terms of the Nehru Report were given immediately.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consider it independence, if, as is implied by the Nehru Provisions, it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 the organic ability of severance of connection.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if he would adopt the same attitude of thankful acceptance as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Amritsar on Montagu Announcements, if the new reforms were less than the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Nehru Constitution, but a slight advance on 1917, Mahatma Gandhi said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accept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the Bombay comrades had a long discussion as to why Gandhiji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help the 1928 general strike. Asked why he did not give them help, when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visited Ahmedabad to collect funds for the strike, Gandhiji said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>the strikers were wrong in their action....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[About] the grievances of the workers in the 1928 strike, he said none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strike-leaders had cared to see him and explain things.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[To a suggestion] that he should have at least helped the women and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starving, Gandhiji said instead of that he would have told the women to ask </w:t>
      </w:r>
      <w:r>
        <w:rPr>
          <w:rFonts w:ascii="Times" w:hAnsi="Times" w:eastAsia="Times"/>
          <w:b w:val="0"/>
          <w:i w:val="0"/>
          <w:color w:val="000000"/>
          <w:sz w:val="18"/>
        </w:rPr>
        <w:t>their men to go to work and feed them!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his own initiative and quite unexpectedly, Gandhiji visited the Meerut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saw the Communist undertrials in their barracks.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Tour-VIII”,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sub-title, “With the Prisoners”, 7-11-1929.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[On a remark] that unless the Congress accepted the programme of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and peasants there would be no effect on the Government, Mahatmaji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welcomed everyone to convince the Congress of any programme and put it </w:t>
      </w:r>
      <w:r>
        <w:rPr>
          <w:rFonts w:ascii="Times" w:hAnsi="Times" w:eastAsia="Times"/>
          <w:b w:val="0"/>
          <w:i w:val="0"/>
          <w:color w:val="000000"/>
          <w:sz w:val="18"/>
        </w:rPr>
        <w:t>through.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attention [was drawn] to a very serious complaint . . .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collecting money for his purse in some places in U. P. districts....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zamindars with the help of lawyers and intellectuals, [it was alleged,] forced a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 per head on the peasants in their zamindari for contribution to Gandhiji’s purse.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asked if Mr. Dange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cite any particular name or place.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Mr. Dange said he would not do it just now, as he did not want to involve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anybody’s name.... Mahatmaji said he would mention it that very day in the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inquire, if names were given, and would refuse to handle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>obtained by forcing the peasants to pay under the threats of a zamindar.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reported to have reiterated his faith in non-violence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efficacious political weapon and declared that he would retire from politics if it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otherwise. A strike, opined Mahatma Gandhi, was non-co-operation and as such a </w:t>
      </w:r>
      <w:r>
        <w:rPr>
          <w:rFonts w:ascii="Times" w:hAnsi="Times" w:eastAsia="Times"/>
          <w:b w:val="0"/>
          <w:i w:val="0"/>
          <w:color w:val="000000"/>
          <w:sz w:val="18"/>
        </w:rPr>
        <w:t>good weapon in the hands of workers for the removal of genuine grievances.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another question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become an independencewallah,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is not granted or promised by responsible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in India and England by the midnight of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next. Whether the administration in such conditions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in quality depends on the personnel of the Government then.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entertained hopes of attainment of Dominion Status within this period.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he suspended civil disobedience in Bardoli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because Bardoli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but as a direct consequence of the outbreak of violence in Chauri Chaura.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Dominion Status was not forthcoming and another Chauri Chaura happened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 contemplated civil disobedience whether he would advise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the programme,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the weak spot in me and you have to bear with me.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would do for the Meerut case, 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in my hands I would withdraw the charge, 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things, holding opinions of any kind would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permissible.</w:t>
      </w:r>
    </w:p>
    <w:p>
      <w:pPr>
        <w:autoSpaceDN w:val="0"/>
        <w:autoSpaceDE w:val="0"/>
        <w:widowControl/>
        <w:spacing w:line="260" w:lineRule="exact" w:before="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as to his opinion previously expressed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case </w:t>
      </w:r>
      <w:r>
        <w:rPr>
          <w:rFonts w:ascii="Times" w:hAnsi="Times" w:eastAsia="Times"/>
          <w:b w:val="0"/>
          <w:i w:val="0"/>
          <w:color w:val="000000"/>
          <w:sz w:val="18"/>
        </w:rPr>
        <w:t>of this nature required no defence, Mahatma Gandhi explained that India had produced</w:t>
      </w:r>
    </w:p>
    <w:p>
      <w:pPr>
        <w:autoSpaceDN w:val="0"/>
        <w:autoSpaceDE w:val="0"/>
        <w:widowControl/>
        <w:spacing w:line="220" w:lineRule="exact" w:before="2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A. Dange of the Communist Party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sub-title The Indiscriminate Arrests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sufficient number of legal practitioners who could take up a case of this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remuneration. He was never opposed to defence individually arranged but </w:t>
      </w:r>
      <w:r>
        <w:rPr>
          <w:rFonts w:ascii="Times" w:hAnsi="Times" w:eastAsia="Times"/>
          <w:b w:val="0"/>
          <w:i w:val="0"/>
          <w:color w:val="000000"/>
          <w:sz w:val="18"/>
        </w:rPr>
        <w:t>public subscriptions should not be utilized towards lawyers’ fees in political trials.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his interview, he remarked that in the whole of his tour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this was the most pleasant hour he had spent.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1-11-1929;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31-10-1929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18"/>
        </w:rPr>
        <w:t>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29-10-1929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366. SPEECH AT PUBLIC MEETING, MEERUT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1929</w:t>
      </w:r>
    </w:p>
    <w:p>
      <w:pPr>
        <w:autoSpaceDN w:val="0"/>
        <w:autoSpaceDE w:val="0"/>
        <w:widowControl/>
        <w:spacing w:line="260" w:lineRule="exact" w:before="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gave a joint reply in Hindustani to the several addresses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 by the local bodies and the Congress Committee. He thanked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of Meerut for their contributions. He said Meerut’s record of national service,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fell short of the 1921 level, was a fairly good one. Rs. 14,000 was no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but it failed to satisfy his demands. He had taken upon himself a mission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incarnation of poverty, and hence his needs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easily appeased.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Alluding to the Meerut alleged “conspiracy” case, he said the responsibilities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Meerut had increased a thousandfold in view of the trial being held there,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 which was ill-chosen for the occasion. That city was lacking in suitable lawyers,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and other conveniences. Mr. Gandhi exhorted his audience to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the acquittal of the accused. Mr. Gandhi said: “I am not a Communist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ist,” but the accused were their brothers, and even if they were wrong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Government to bring them to book, but for their countrymen to bring them </w:t>
      </w:r>
      <w:r>
        <w:rPr>
          <w:rFonts w:ascii="Times" w:hAnsi="Times" w:eastAsia="Times"/>
          <w:b w:val="0"/>
          <w:i w:val="0"/>
          <w:color w:val="000000"/>
          <w:sz w:val="18"/>
        </w:rPr>
        <w:t>round.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pleaded for an extensive use of khaddar, removal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Hindu-Muslim unity. Thirty crores of Indians could move the whole world,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upon himself the task of getting the Meerut “conspiracy” prisoners out of jail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countrymen took to khaddar. He exhorted the people to give up liquor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intoxicants, and criticized the excise policy of the ministers under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self-government. Twenty-five crores of rupees was annually wasted on intoxicants.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deprecated the policy of financing the Education Department out of excise </w:t>
      </w:r>
      <w:r>
        <w:rPr>
          <w:rFonts w:ascii="Times" w:hAnsi="Times" w:eastAsia="Times"/>
          <w:b w:val="0"/>
          <w:i w:val="0"/>
          <w:color w:val="000000"/>
          <w:sz w:val="18"/>
        </w:rPr>
        <w:t>revenues.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367. LETTER TO REGINALD REYNOLDS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first letter from Sabarmati.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motoring from a village I was thinking of you and lo! as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>Meerut at 11.30 I found your letter awaiting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we shall not meet before 25th November. In a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glad. Your first experience of the Ashram will be on merits.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at the Ashram prevents a dispassionate experience.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please conserve your health. The best way to do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perfectly at home there and have all your necessary comforts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supplied. Use the sun-hat freely in the hot sun. Do not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to walk about barefoot. Use the mosquitonet, if you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about you. Do not use much ghee in the beginning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least. Avoid dal, try a little raw green vegetable whenever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bowels in good order, if necessary, by taking castor 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epsom salt or an enema. To ensure clearance, it is of ten better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one meal or to fast altogether for 24 hours, drinking freely </w:t>
      </w:r>
      <w:r>
        <w:rPr>
          <w:rFonts w:ascii="Times" w:hAnsi="Times" w:eastAsia="Times"/>
          <w:b w:val="0"/>
          <w:i w:val="0"/>
          <w:color w:val="000000"/>
          <w:sz w:val="22"/>
        </w:rPr>
        <w:t>hot water at intervals.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go on, I would like you to pick up a few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daily. Note down every word you pick up. You can master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character in 4 days’ time, if not earlier. And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to get the meaning of the verses and hymns sung at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These two prayer times I hold to be more essential than </w:t>
      </w:r>
      <w:r>
        <w:rPr>
          <w:rFonts w:ascii="Times" w:hAnsi="Times" w:eastAsia="Times"/>
          <w:b w:val="0"/>
          <w:i w:val="0"/>
          <w:color w:val="000000"/>
          <w:sz w:val="22"/>
        </w:rPr>
        <w:t>mealtimes.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make it a point to give me a weekly letter giving me freely </w:t>
      </w:r>
      <w:r>
        <w:rPr>
          <w:rFonts w:ascii="Times" w:hAnsi="Times" w:eastAsia="Times"/>
          <w:b w:val="0"/>
          <w:i w:val="0"/>
          <w:color w:val="000000"/>
          <w:sz w:val="22"/>
        </w:rPr>
        <w:t>of your impressions.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feel and be really happy and healthy at the Ashram.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4526: Courtesy: Swarthmore College, Philadelphia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LETTER TO RAMNARESH TRIPATHI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RAMNARESHJI,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able to see of your collection of folk songs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enabled me to have some idea of the extent of your labour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love for the national language. It is a fine collection and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every Hindi-lover to study it. The book deserves a place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educational institutions. Your translation of the folk songs has further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enhanced its worth. Congratulations on your effort.</w:t>
      </w:r>
    </w:p>
    <w:p>
      <w:pPr>
        <w:autoSpaceDN w:val="0"/>
        <w:autoSpaceDE w:val="0"/>
        <w:widowControl/>
        <w:spacing w:line="220" w:lineRule="exact" w:before="4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9240. Courtesy: Municipal Museum, Allahabad</w:t>
      </w:r>
    </w:p>
    <w:p>
      <w:pPr>
        <w:autoSpaceDN w:val="0"/>
        <w:autoSpaceDE w:val="0"/>
        <w:widowControl/>
        <w:spacing w:line="292" w:lineRule="exact" w:before="362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369. LETTER TO KRISHNAN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expecting to hear from you all these days. So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 when I got your letter. I do not know the merits of the exhibition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controversy. But no man is infallible. It is enough if our associates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err deliberately. We should be ready to excuse one thousand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mistakes unconsciously committed. More when we meet.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partiality for the common kitchen is well known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influence anybody’s opinion. And I know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willing hands the kitchen will not be broken up.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is the will to co-operate. Where there is hearty co-operation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is the easiest thing to manage. There is really very little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when it is equitably divided, each attends thoroughly to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portion. Keeping time to the minute is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when many are working at the same thing.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out of time is like one note out of time spoiling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piece. I would like all therefore to work away with hearty goodwill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will be no more thought of a break-up.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9277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Gramya Geet,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four parts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the day before yesterday. Of course,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 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it is a temporary aberration. What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deep grief caused so totally unnecessarily to Hemprabhadevi.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not got over it completely, I fear. The memory of it haunts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although she does now know through her reason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thinking of her in the way K. thought I had. But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greater reason for me to pity K. than to get angry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analysis is correct. Only that does not alter the fact of his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towards Ram Binod in whom, at least so far as transactions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A.I.S.A. are concerned, he sees no blemish. But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both you and I have to pray for K. and I have to guard myself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harbouring any anger against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don’t think that I have forgotten K.’s volumes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waiting for the proper wording. That wording has not yet come to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far K. himself believes in what he has written in the volumes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that agitates me. I want a wording that would keep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clear of any committal about his opinion. But it will come.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32578/74</w:t>
      </w:r>
    </w:p>
    <w:p>
      <w:pPr>
        <w:autoSpaceDN w:val="0"/>
        <w:autoSpaceDE w:val="0"/>
        <w:widowControl/>
        <w:spacing w:line="292" w:lineRule="exact" w:before="2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371. LETTER TO VASUMATI PANDIT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you about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wait for me to reach there before you go.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your fever persists. No matter how long you have to stay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Wardha, you must shake of f the fever completely.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Krishnadas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Seven Months with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a narrative by Krishnadas in two volumes.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comments on the work,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sub-title “Seven Months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Gandhiji”, 26-12-1929.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372.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your falling ill. I hope you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by now. One must observe moderation even in serving,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probably help you to render good service if you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maxim, ‘Dharma without risking one’s health’. We have,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Englishman’s experience in the saying, ‘He enjoys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who works the hardest’, and that is true indeed. Its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done his duty sincerely is entitled to some rest. No one </w:t>
      </w:r>
      <w:r>
        <w:rPr>
          <w:rFonts w:ascii="Times" w:hAnsi="Times" w:eastAsia="Times"/>
          <w:b w:val="0"/>
          <w:i w:val="0"/>
          <w:color w:val="000000"/>
          <w:sz w:val="22"/>
        </w:rPr>
        <w:t>has the right to encroach on that much-needed rest.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Diwali is now approaching, we should reconsider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common kitchen. Give some time to it and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finally as may seem best to you.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visited the Meerut prisoners. I spent with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a quarter or perhaps a half, listened to their taunts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fill and made them laugh a great deal before leaving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expect that I would visit them and seemed very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me. As for the actual conversation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get it if Devdas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reports. Professor had accompanied De[vdas] and P[yarelal].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expect that whoever accompanied 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enter.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11463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meerut onspiracy Prisoners”, 27-10-1929.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373. LETTER TO ASHRAM WOMEN</w:t>
      </w:r>
    </w:p>
    <w:p>
      <w:pPr>
        <w:autoSpaceDN w:val="0"/>
        <w:autoSpaceDE w:val="0"/>
        <w:widowControl/>
        <w:spacing w:line="244" w:lineRule="exact" w:before="12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in Kripalaniji’s ashram in Meerut. Here too,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feel the atmosphere of our Ashram.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to you today about our common kitchen. Diwali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approaching. I have already received several letters. I write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your fears. You have now had one year’s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burden of the kitchen was carried by you. I only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the kitchen. I, therefore, put no value on my opinion.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which should count. I will, therefore,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at which all of you arrive. But I do suggest this: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too much, nor take much time in deciding.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points and come to a quick decision. And whatever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arrive at, stick to it.. Only thus shall we progress.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arguments for and against a proposal, and we shall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 in our decisions, whatever they are.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on that score.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to learn to come to a decision and stick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It would be a different matter, of course, if we later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decision was morally wrong. There can be no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of clinging to a decision which required us to commit a sin.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3707</w:t>
      </w:r>
    </w:p>
    <w:p>
      <w:pPr>
        <w:autoSpaceDN w:val="0"/>
        <w:autoSpaceDE w:val="0"/>
        <w:widowControl/>
        <w:spacing w:line="292" w:lineRule="exact" w:before="34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374.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telegram to Shanti I understand that Sushila,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also, will start after Shanti reaches there.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may.Chi. Nimu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birth to a daughter. Both the mother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daughter are doing well. The delivery took place at Lakhtar and </w:t>
      </w:r>
      <w:r>
        <w:rPr>
          <w:rFonts w:ascii="Times" w:hAnsi="Times" w:eastAsia="Times"/>
          <w:b w:val="0"/>
          <w:i w:val="0"/>
          <w:color w:val="000000"/>
          <w:sz w:val="22"/>
        </w:rPr>
        <w:t>Nimu is still there. She did not suffer much.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journey will continue till the end of November.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with me. Krishnadas is at Almora.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4762</w:t>
      </w:r>
    </w:p>
    <w:p>
      <w:pPr>
        <w:autoSpaceDN w:val="0"/>
        <w:autoSpaceDE w:val="0"/>
        <w:widowControl/>
        <w:spacing w:line="292" w:lineRule="exact" w:before="362" w:after="0"/>
        <w:ind w:left="0" w:right="13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375. INTERVIEW TO THE PRESS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the Free Press representative about the much-talked-of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to prominent Indian Nationalist leaders to be issued by the British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Round Table Conference to discuss the question of the future constitution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Mahatma Gandhi said that he was not much interested in it and he preferred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silent in the matter. He also preferred to be silent on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to be settled in the Lahore Congress if Dominion Status was not granted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that time; but he reiterated his view that if Dominion Status was not granted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this year, he would be for complete independence from the next year.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29-10-1929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376. SPEECH AT MEERUT COLLEGE, MEERUT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welcome address, Mahatmaji thanked the students and the 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purse which he said had surpassed all purses presented to him in proportion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students of the Meerut College. Mahatmaji expressed the fear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address given to him was not shown to all students and approved by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being finally printed. He knew it had been rather customary to praise guests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lavishly in welcome addresses. But he did not expect such welcome addresses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students. A welcome address by students, said Mahatmaji, should contain at best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things. Instead of being full of lavish praises it should contain much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students themselves as well as some instructions for them. Mahatmaji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he was not worthy of the lavish praises sung in the welcome address and he </w:t>
      </w:r>
      <w:r>
        <w:rPr>
          <w:rFonts w:ascii="Times" w:hAnsi="Times" w:eastAsia="Times"/>
          <w:b w:val="0"/>
          <w:i w:val="0"/>
          <w:color w:val="000000"/>
          <w:sz w:val="18"/>
        </w:rPr>
        <w:t>pointed out that the real praise of a man was to follow his ideals.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he knew many students who did not support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 and were for present-day Western civilization and as a matter of fact many such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had written to him to that effect. So he did not know whether all the students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Meerut College did subscribe freely to his ideals as expressed in the 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address. However, said Mahatmaji, if they wanted to serve the motherland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know what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samyama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self-control was and they Should at least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practise self-control. The reason for weakness and fear of present-day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was that they had forgotten to practise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samyama.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exhorted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to observe celibacy and advised married students to observe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samyama.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he said, were soldiers and as such they should not be cowed down by threats.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knew, that very of ten students were asked not to do this thing or that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of institutions they read in and very of ten such restrictions were sought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enforced by threats. He believed that students should not do many things but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he hoped as soldiers the students should not allow themselves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 by victimization. The worst that might happen to them for not obeying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improper dictations by the authorities was that they might be expelled from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colleges. But certainly it did not matter much to them. They might prosecute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studies in many other places. Moreover, learning should never be regarded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rupees, annas and pies, but it should be acquired for enlightening their souls.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advised the students to take to khaddar which would give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to crores of their toiling and starving masses who were the real source of all </w:t>
      </w:r>
      <w:r>
        <w:rPr>
          <w:rFonts w:ascii="Times" w:hAnsi="Times" w:eastAsia="Times"/>
          <w:b w:val="0"/>
          <w:i w:val="0"/>
          <w:color w:val="000000"/>
          <w:sz w:val="18"/>
        </w:rPr>
        <w:t>their comforts in life including even their studies in schools and colleges.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expressed regret in not being able to keep the plate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address. . . . He said that pledged as he was as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8"/>
        </w:rPr>
        <w:t>he could not keep those things.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. . . the servants of the college presented Rs. 21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to which Mahatmaji replied, “It is proper that servants are paying to a </w:t>
      </w:r>
      <w:r>
        <w:rPr>
          <w:rFonts w:ascii="Times" w:hAnsi="Times" w:eastAsia="Times"/>
          <w:b w:val="0"/>
          <w:i w:val="0"/>
          <w:color w:val="000000"/>
          <w:sz w:val="18"/>
        </w:rPr>
        <w:t>servant.”</w:t>
      </w:r>
    </w:p>
    <w:p>
      <w:pPr>
        <w:autoSpaceDN w:val="0"/>
        <w:autoSpaceDE w:val="0"/>
        <w:widowControl/>
        <w:spacing w:line="27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30-10-1929</w:t>
      </w:r>
    </w:p>
    <w:p>
      <w:pPr>
        <w:autoSpaceDN w:val="0"/>
        <w:autoSpaceDE w:val="0"/>
        <w:widowControl/>
        <w:spacing w:line="292" w:lineRule="exact" w:before="37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377. LETTER TO SYED ROSS MASOOD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SAURA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It will certainly give me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my acquaintance with the students of the college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professors. I shall gladly address them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time mentioned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>As you have conferred with the Reception Committee I take it that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Muslim University, Aligarh”, 4-11-1929.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conflict with the other appointments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made.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ASOOD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15725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SAURA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yet been able to read the other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with it. I see that you will start from there on the 4th.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we shall not meet in Delhi. It will be enough if you plan to </w:t>
      </w:r>
      <w:r>
        <w:rPr>
          <w:rFonts w:ascii="Times" w:hAnsi="Times" w:eastAsia="Times"/>
          <w:b w:val="0"/>
          <w:i w:val="0"/>
          <w:color w:val="000000"/>
          <w:sz w:val="22"/>
        </w:rPr>
        <w:t>meet me, wherever I am, before you proceed further on your journey.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about Bhansali is becoming delicate. Let us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happens. It was wise of Lilabehn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left.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5467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1929</w:t>
      </w:r>
    </w:p>
    <w:p>
      <w:pPr>
        <w:autoSpaceDN w:val="0"/>
        <w:autoSpaceDE w:val="0"/>
        <w:widowControl/>
        <w:spacing w:line="212" w:lineRule="exact" w:before="9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7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Just now [I saw]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other mail in which [I found]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. . </w:t>
      </w:r>
      <w:r>
        <w:rPr>
          <w:rFonts w:ascii="Times" w:hAnsi="Times" w:eastAsia="Times"/>
          <w:b w:val="0"/>
          <w:i w:val="0"/>
          <w:color w:val="000000"/>
          <w:sz w:val="12"/>
        </w:rPr>
        <w:t>.4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kitchen has not pained me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has satisfied me, for I do not wish anything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under pressure from me. Everything done under pressure is likely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Bhansali’s widowed sister-in-law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a corner of the sheet having been damaged, some </w:t>
      </w:r>
      <w:r>
        <w:rPr>
          <w:rFonts w:ascii="Times" w:hAnsi="Times" w:eastAsia="Times"/>
          <w:b w:val="0"/>
          <w:i w:val="0"/>
          <w:color w:val="000000"/>
          <w:sz w:val="18"/>
        </w:rPr>
        <w:t>words are illegible.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failure. I, therefore, welcome the Managing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Whatever changes need to be introduced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>with it, let them be introduced by all means.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or thrice have I conveyed my permission to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One of these letters has come back to me,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with this.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22"/>
        </w:rPr>
        <w:t>p. 173</w:t>
      </w:r>
    </w:p>
    <w:p>
      <w:pPr>
        <w:autoSpaceDN w:val="0"/>
        <w:autoSpaceDE w:val="0"/>
        <w:widowControl/>
        <w:spacing w:line="292" w:lineRule="exact" w:before="37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380. LETTER TO B. L. RALLIA 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the wrong man for naming the best book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read during the year. The book I get the time to read is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of Nature which is not to be found on any book-stall.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L.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ATIONAL COUNCIL</w:t>
      </w:r>
      <w:r>
        <w:rPr>
          <w:rFonts w:ascii="Times" w:hAnsi="Times" w:eastAsia="Times"/>
          <w:b w:val="0"/>
          <w:i w:val="0"/>
          <w:color w:val="000000"/>
          <w:sz w:val="20"/>
        </w:rPr>
        <w:t>, Y.M.C.A.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15706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LETTER TO K. S. SUBRAMANIAM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1929</w:t>
      </w:r>
    </w:p>
    <w:p>
      <w:pPr>
        <w:autoSpaceDN w:val="0"/>
        <w:autoSpaceDE w:val="0"/>
        <w:widowControl/>
        <w:spacing w:line="212" w:lineRule="exact" w:before="1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SUBRAMANIAM,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reference to your letter regarding Satis Babu here is my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if the A.I.S.A. cannot take part in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exhibition a separate function should not be organized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as the Congress. I entirely agree that all the exhibits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show clearly the selling price of each article. The question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pooling the prices of khadi coming from different provinces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till we reach standardized cloth and standardized prices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ordinary seasons. We cannot pool prices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and till we have the same quality in all the provinces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varieties. I think therefore that for the time being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satisfied with different prices charged at different stalls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different provinces. What we can and must ensure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certain percentage has been added to the cost price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weavers’ or the subsequent artisans’ hands. My recollection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Satis Babu knows all these views of mine. I believe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corresponded with me in similar terms.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K. S. SUBRAMANIAM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15726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382.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SAURA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from Chalala also only yesterday.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letters dated the 21st and the 27th were also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Sometimes it happens like that. I see from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unable to write all the things you had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please make a note of all the points you wanted to tellme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come to see me. It is really very good that your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because of your walks. It is indeed a very good practice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change of air while doing one’s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really good that Lilabehn left. She badly needed a change </w:t>
      </w:r>
      <w:r>
        <w:rPr>
          <w:rFonts w:ascii="Times" w:hAnsi="Times" w:eastAsia="Times"/>
          <w:b w:val="0"/>
          <w:i w:val="0"/>
          <w:color w:val="000000"/>
          <w:sz w:val="22"/>
        </w:rPr>
        <w:t>of atmosphere mentally.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15828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only caution you that if either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disturbed by passion in the slightest degree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start living apart before the feeling takes definite shape.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thus living apart for three months you feel that self-control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 you may again resume the experiment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Thus gradually you can become free from passion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Both of you must be firmly resolved in your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attain this. Both of you should be so resolved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practising self-control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When the desire for self-control is keen, however painful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one feels joy in it even as a greedy man does in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>wealth.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point is the constitution of the Seva Sangh.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of the view that it should not be made public at present.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accepted the underlying principles should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them in their own lives. Is not as if the objectives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laid down in the constitution were worthy of practise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collectively in an organization and not individually.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confirms my view. If your mind is unsteady, and an unsteady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always full of doubt, Manilal’s is not less so. Besides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prone to doubt. Jamnalal’s is not unsteady. But I have a real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two and others who are likely to join the Sangh can be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this weakness.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know your weakness, you are somewhat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the Sangh. Therefore my view is that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you should thoroughly examine your own mind and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the constitution independently in your life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from experience their truth or otherwise. Other also who wish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same. If after two or three months of experience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found to be good it can be made public.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remains how in the meantime you are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</w:t>
      </w:r>
      <w:r>
        <w:rPr>
          <w:rFonts w:ascii="Times" w:hAnsi="Times" w:eastAsia="Times"/>
          <w:b w:val="0"/>
          <w:i/>
          <w:color w:val="000000"/>
          <w:sz w:val="22"/>
        </w:rPr>
        <w:t>Young Rajasthan.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understood my way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working, write a letter immediately to Manilal and Jamnalalji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them that if they do not sent the required financial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certain time, you will stop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Rajasthan.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that has to be done. There are many field of activity for </w:t>
      </w:r>
      <w:r>
        <w:rPr>
          <w:rFonts w:ascii="Times" w:hAnsi="Times" w:eastAsia="Times"/>
          <w:b w:val="0"/>
          <w:i w:val="0"/>
          <w:color w:val="000000"/>
          <w:sz w:val="22"/>
        </w:rPr>
        <w:t>one who is keen to serve.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firm in your resolve that if no help is forthcoming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these two sources, you are not going to take it from any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source. Also resolve not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Rajasthan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except Beawar. The person who is resolved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truth will learn to be indifferent even as to the things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him. My conviction that the path of non-attachment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result of the realization that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supreme, grows stronger day by day.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divine eyes that the results of truth and ahimsa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he also saw that man is not able to see them when he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often he is also not able to decide what is good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The author therefore showed him the path of non-attachment.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come to a decision and inform me, I shall be ready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Jamnalalji and Manilal. No question of yours now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unanswered. If you still feel confused and think it necessary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or with Haribhau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consult the dates of my tour programme and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any place convenient to you.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long and very good reply from Bhopal,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publication. I have asked for permission to show it to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workers. When I receive it, I will show it to co-workers like you.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32578/75</w:t>
      </w:r>
    </w:p>
    <w:p>
      <w:pPr>
        <w:autoSpaceDN w:val="0"/>
        <w:autoSpaceDE w:val="0"/>
        <w:widowControl/>
        <w:spacing w:line="312" w:lineRule="exact" w:before="342" w:after="0"/>
        <w:ind w:left="0" w:right="17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384. THE U.P. TOUR-VII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has been, as the following itinerary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show, a </w:t>
      </w:r>
      <w:r>
        <w:rPr>
          <w:rFonts w:ascii="Times" w:hAnsi="Times" w:eastAsia="Times"/>
          <w:b w:val="0"/>
          <w:i w:val="0"/>
          <w:color w:val="000000"/>
          <w:sz w:val="22"/>
        </w:rPr>
        <w:t>week of comparative rest so far as movement is concerned.</w:t>
      </w:r>
    </w:p>
    <w:p>
      <w:pPr>
        <w:autoSpaceDN w:val="0"/>
        <w:autoSpaceDE w:val="0"/>
        <w:widowControl/>
        <w:spacing w:line="266" w:lineRule="exact" w:before="128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EHRADUN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Dehradun has long been a favourite health resort for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an altitude of over 3,000 feet lying at the foot of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described as the Queen of Hills. It has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with well-to-do Indians too. It therefore boasts many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Haribhau Upadhyaya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“The U. P. Tour-VI”, 24-10-1929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institutions. It has what has been euphemistically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incorrectly called the Indian Sandhurst School. It has also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where boys for Cambridge Senior are prepared. It has too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Anglo-Vedic College founded in 1904 with an attendance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800 boys owing its existence to the munificent sole donation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2_ lakhs by the late Thakur Poonamsinghji Negi. It has the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Gurukul, an offshoot of the Kangri Gurukul and conducted amid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 by Shrimati Vidyavati Devi. And when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Dehradun it was holding a political conference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Tandonji as its President. Gandhiji was to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a day. The programme therefore was fairly crowded.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the laying of the foundation-stone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Abala Ashram on a spacious plot of ground. In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foundation-stone Gandhiji laid stress on the necessity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such institutions feel as members of a family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as father or mother. He therefore added: ‘The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ashrams is laid not in brick and mortar but in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 manager who would eat with the inmates and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their father? friend and guide,’ Addressing the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gathered there Gandhiji said, ‘If you truly revere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Shraddhanandji’s memory you will provide from among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for this place. That men mostly manage such institutions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penance they are doing for having grossly neglected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training of girls and otherwise deprived women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bettering themselves.’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Anglo-Vedic College, where students presented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a purse of Rs. 500, Gandhiji asked the students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villages as the Chinese had done and give the proper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information both to the children and adults.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during their long vacations.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the meeting of the so-called untouchables.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 the name Raidasi from the great Chamar saint Raidas.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 well-to-do families at present. From day labourers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owners of limekilns. They presented a purse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Lalaji Memorial. They owe much to the work done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by the young men sent out by Lalaji. Gandhiji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should learn to help themselves by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internal reform. Lala Beharilal, who is an elected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 Board, is their leader owing his training to the Anglo-Vedic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No one could possibly detect any difference between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other educated young man. Had I not known his antecedents,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not have known that he was a tanner.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of course the Union Board address. Gandhiji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‘I cannot be satisfied unless you can make Dehradun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Your roads are good only in fashionable quarters.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where the workers and the poor live is not much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it fifteen years ago. You do not supply pure and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to the aged and the children. Nor have you got rid of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in your midst. And yet you have among you good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Mussalmans and good Englishmen and you proudly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all working in a spirit of co-operation and goodwill. Let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 work for the benefit of the poor.’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closed with a monster meeting of women. It was too </w:t>
      </w:r>
      <w:r>
        <w:rPr>
          <w:rFonts w:ascii="Times" w:hAnsi="Times" w:eastAsia="Times"/>
          <w:b w:val="0"/>
          <w:i w:val="0"/>
          <w:color w:val="000000"/>
          <w:sz w:val="22"/>
        </w:rPr>
        <w:t>noisy for Gandhiji to make any speech worth recording.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on his way to Mussoorie he went to the Kanya Gurukul.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recited in a beautiful voice an address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Sanskrit. There was then a neat little speech by Shrimati Vidyavati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recounting her trials and difficulties. This was followed by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in which Gandhiji, Shrimati Kasturbai and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had joined There was a big bundle of yarn too spun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f or Gandhiji which he returned asking them to turn it into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send it to him. In blessing the girls Gandhiji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would have its own abode instead of as now having to live </w:t>
      </w:r>
      <w:r>
        <w:rPr>
          <w:rFonts w:ascii="Times" w:hAnsi="Times" w:eastAsia="Times"/>
          <w:b w:val="0"/>
          <w:i w:val="0"/>
          <w:color w:val="000000"/>
          <w:sz w:val="22"/>
        </w:rPr>
        <w:t>in a state of uncertainty and suspense.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Kanya Gurukul we took on the way a purse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 drivers’ association and then halted at Rajpur where the late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 Dev Shastri had his sanatorium and where Mrs. Shastri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sister though American is living the life of a strict Hindu widow.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living there for the vacation over hundred boys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Kangri Gurukul School. Gandhiji unveiled there the portrait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doctor and planted a tree in his memory. He received too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from the boys and a pile of yarn which the boys had spun as </w:t>
      </w:r>
      <w:r>
        <w:rPr>
          <w:rFonts w:ascii="Times" w:hAnsi="Times" w:eastAsia="Times"/>
          <w:b w:val="0"/>
          <w:i w:val="0"/>
          <w:color w:val="000000"/>
          <w:sz w:val="22"/>
        </w:rPr>
        <w:t>also a purse which the boys had collected by their own labour.</w:t>
      </w:r>
    </w:p>
    <w:p>
      <w:pPr>
        <w:autoSpaceDN w:val="0"/>
        <w:autoSpaceDE w:val="0"/>
        <w:widowControl/>
        <w:spacing w:line="266" w:lineRule="exact" w:before="128" w:after="0"/>
        <w:ind w:left="0" w:right="2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at last Gandhiji went uninterrupted to Mussoorie.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 do not go beyond Bhatta. An uphill distance of nearly three miles </w:t>
      </w:r>
      <w:r>
        <w:rPr>
          <w:rFonts w:ascii="Times" w:hAnsi="Times" w:eastAsia="Times"/>
          <w:b w:val="0"/>
          <w:i w:val="0"/>
          <w:color w:val="000000"/>
          <w:sz w:val="22"/>
        </w:rPr>
        <w:t>had to be covered either on foot, by dandy or rickshaw or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horseback. Gandhiji insisted on walking and got into a rickshaw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about to enter the bazaar. This however proved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for him. Crowds pressed in upon the rickshaw from all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 and the dust and the shower of flowers choked him. This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nearly an hour. He sat dazed and dejected in the rickshaw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perfectly helpless. Truly is a crowd’s affection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blindly exhibited.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had left no stone unturned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as happy and comfortable as possible. The weather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superb. The snowy range sparkling in the morning sun opened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sleeping citizens silently calling them to wake up and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thank God who had created for them the mountains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luxuriant foliage and the life-giving waters that descended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plains. Mussoorie is the resort of rajas and their ranis who pass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 in luxurious dissipation. I understand that lakhs are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dances and the like to which we Indians are unused and which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wine for us. In this exciting pastime, I was told, even the ranis,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otherwise live in seclusion, take part pretty freely 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spectators when they cannot take part in it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found himself in this atmosphere like a fish out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he received the Municipal and other addresses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pointedly reminded the citizens of their duty towards the poor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members of the Municipality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had attended the public meeting. And Gandhiji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speak to them in English. Addressing them he said, ‘I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you your amusements and enjoyments, but I would like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poor in your midst. Your very existence on a hill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their unremitting toil. They carry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and furniture for a mere pittance. They are said to get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return for their labour. They wear dirty rags, are said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salt and dwell in dirty, ill-ventilated hovels. You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better their lot.’ The Hindi address mentioned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had little untouchability in their midst, yet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 was barred against the so-called untouchables.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painful surprise that in Mussoorie where mostly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lived such a thing was tolerated. He had therefore asked </w:t>
      </w:r>
      <w:r>
        <w:rPr>
          <w:rFonts w:ascii="Times" w:hAnsi="Times" w:eastAsia="Times"/>
          <w:b w:val="0"/>
          <w:i w:val="0"/>
          <w:color w:val="000000"/>
          <w:sz w:val="22"/>
        </w:rPr>
        <w:t>Devdas Gandhi to inquire into the affairs of the temple. It was</w:t>
      </w:r>
    </w:p>
    <w:p>
      <w:pPr>
        <w:autoSpaceDN w:val="0"/>
        <w:autoSpaceDE w:val="0"/>
        <w:widowControl/>
        <w:spacing w:line="220" w:lineRule="exact" w:before="32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some trustees had actually flung open the temple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untouchables. But the permission lasted but a day. Some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incited the unthinking Hindus of the bazaar to opposition.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threatened the of fending trustees with excommunication.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took fright and meekly yielded. Gandhiji therefore vehemently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the workers at their special meeting to bestir themselves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that the temple was made accessible to the untouchables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terms as to the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other public function was a ladies’ meeting.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attended by European ladies and the girls from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girls’ college. Gandhiji had again therefore to speak in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them, ‘You can, if you will serve this country, do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can help the poor in a tangible manner by adopting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help the total prohibition movement.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your men into doing their duty towards Indian labour.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curse has desolated many a labourer’s home.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halfway house between drunkenness and prohibition. Well-to-do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pretend to be moderate. But there is no such thing as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among labourers. You can therefore create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to total prohibition and earn the silent blessings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 victims.’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autoSpaceDE w:val="0"/>
        <w:widowControl/>
        <w:spacing w:line="292" w:lineRule="exact" w:before="370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385. CHARKHA AS FAMINE RELIEF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Babu of Abhoy Ashram writes about relief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it in connection with the recent terrible floods: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facts like these percolating through many sources,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and West, North and South, under varying conditions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the value of the spinning-wheel as a very substantial aid in </w:t>
      </w:r>
      <w:r>
        <w:rPr>
          <w:rFonts w:ascii="Times" w:hAnsi="Times" w:eastAsia="Times"/>
          <w:b w:val="0"/>
          <w:i w:val="0"/>
          <w:color w:val="000000"/>
          <w:sz w:val="22"/>
        </w:rPr>
        <w:t>famine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described how spinning and the sale of </w:t>
      </w:r>
      <w:r>
        <w:rPr>
          <w:rFonts w:ascii="Times" w:hAnsi="Times" w:eastAsia="Times"/>
          <w:b w:val="0"/>
          <w:i w:val="0"/>
          <w:color w:val="000000"/>
          <w:sz w:val="18"/>
        </w:rPr>
        <w:t>rice at cost price helped the flood victims.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386. NOTES</w:t>
      </w:r>
    </w:p>
    <w:p>
      <w:pPr>
        <w:autoSpaceDN w:val="0"/>
        <w:autoSpaceDE w:val="0"/>
        <w:widowControl/>
        <w:spacing w:line="266" w:lineRule="exact" w:before="246" w:after="0"/>
        <w:ind w:left="0" w:right="1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OWARDICE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Hardikar sends me an account of an assault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 on the 31st July last at Bagalkot on some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Hindustani Seva Dal. The volunteers were distributing handbills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marching with their bands playing without noticing a mosque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not be seen as it was situated on a low level. The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play even when they had approached it. Enraged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mosque therefore came out and are alleged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the volunteers with stones, sticks, pickaxes and other tools.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volunteers, according to the description given by Dr. Hardikar,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for the mistake that was unconsciously made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was continued. The volunteers however never retaliated.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also not to conduct any legal proceedings.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restraint could be called non-violent or cowardly.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here there is no question of cowardice. The volunteers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cowardly if they had run away. On the contrary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to have stood their ground and suffered the assault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at any stage. Non-violence and cowardice are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Non-violence is the greatest virtue, cowardice the greatest 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springs from love, cowardice from hate.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suffers, cowardice would always inflict suffering.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highest bravery. Non-violent conduct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demoralizing, cowardice always is. I can detect no cowardice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volunteers. No one claims the highest form of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The assault, it is said, was so brutal that some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were nearby expostulated with the assaulters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their assault in spite of the apology that was tendered.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as they are related, in my opinion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was exemplary and strictly non-violent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creed. Opinions may differ as to the propriety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but there can be no two opinions about the bravery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It is undoubtedly in keeping with the creed that no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have been taken by the injured parties.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that the more the volunteers learn the law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and consciously, the greater will be their efficiency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critical time comes.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ROTECT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Assam correspondent writes a fearful letter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abductions of girls, married, unmarried and widowed,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indignantly asks what measures are being taken to protect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women. He sends me newspaper cuttings in corroboration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statement. It is possible, as I have been repeatedly told,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exaggerated, but whether they are or not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abduction in well-organized society should be almost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But I know that newspaper reporting can do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securing protection for the girls who are in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abducted. It is proof of rank cowardice on the part of relatives,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neighbours. A society that is unable to protect its womenfolk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marry and procreate. Licentious men will satisfy their lust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and wherever they can with impunity. The only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or should be set up is to shame those who do not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>womenfolk into doing their duty.</w:t>
      </w:r>
    </w:p>
    <w:p>
      <w:pPr>
        <w:autoSpaceDN w:val="0"/>
        <w:autoSpaceDE w:val="0"/>
        <w:widowControl/>
        <w:spacing w:line="266" w:lineRule="exact" w:before="88" w:after="0"/>
        <w:ind w:left="0" w:right="1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DVERTISING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EWDNESS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Jairamdas, the Hon. Secretary of the Foreign-Cloth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has sent me mild specimens as he calls them of indecent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which unscrupulous sellers of foreign cloth put in the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calico, etc., they sell. He tells me that there were pictures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indecent than the specimens he has sent to me.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interpolation of these pictures is the work of the agents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principals it is difficult to say, but the pictures are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bear also names appropriate to the lewdness they advertise. </w:t>
      </w:r>
      <w:r>
        <w:rPr>
          <w:rFonts w:ascii="Times" w:hAnsi="Times" w:eastAsia="Times"/>
          <w:b w:val="0"/>
          <w:i w:val="0"/>
          <w:color w:val="000000"/>
          <w:sz w:val="22"/>
        </w:rPr>
        <w:t>One is marked ‘Vilas Jivan’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instance The unscrupulous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enticing simple folk to buy foreign cloth ought to disgust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men and make them boycott foreign cloth even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unscrupulous ways apart from any other reason.</w:t>
      </w:r>
    </w:p>
    <w:p>
      <w:pPr>
        <w:autoSpaceDN w:val="0"/>
        <w:autoSpaceDE w:val="0"/>
        <w:widowControl/>
        <w:spacing w:line="266" w:lineRule="exact" w:before="88" w:after="0"/>
        <w:ind w:left="0" w:right="2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with reference to a recent weekly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Gautama of the Udaya Pratap Kshatriya College, Banaras, asks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to correct the spelling of the name of his college from Udaya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 Khatri College to Kshatriya College, and 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paid should be Rs. 370-2-6 instead of Rs. 369-2-6 as Re. 1 </w:t>
      </w:r>
      <w:r>
        <w:rPr>
          <w:rFonts w:ascii="Times" w:hAnsi="Times" w:eastAsia="Times"/>
          <w:b w:val="0"/>
          <w:i w:val="0"/>
          <w:color w:val="000000"/>
          <w:sz w:val="22"/>
        </w:rPr>
        <w:t>was paid later to Sjt. Sri Prakasa.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Voluptuous living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Pyarelal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3-10-1929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84"/>
        <w:ind w:left="0" w:right="15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387. A GREAT MANIFESTO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manifesto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2808" w:space="0"/>
            <w:col w:w="37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issued by the Untouchability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2808" w:space="0"/>
            <w:col w:w="370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noted that it is extensively signed and bears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It has been issued none too early. It is impossible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under suppression when everywhere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for liberty. Those who seek it must be prepared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those whom they have hitherto deprived of it.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legal maxim which says that those who seek justice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clean hands.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PHYSICAL AND MORAL IN SANITATION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at one time Hardwar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places of pilgrimage were really holy. Their natural beauty,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ancient popularity would seem to show that at one time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sanctuaries for the preservation and purification of Hinduism.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innate love of Hinduism, in spite of my conservatism that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respect and justify ancient institutions, these holy places have </w:t>
      </w:r>
      <w:r>
        <w:rPr>
          <w:rFonts w:ascii="Times" w:hAnsi="Times" w:eastAsia="Times"/>
          <w:b w:val="0"/>
          <w:i w:val="0"/>
          <w:color w:val="000000"/>
          <w:sz w:val="22"/>
        </w:rPr>
        <w:t>few man-made attractions for 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1915 that I first visited Hardwar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volunteer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Pandit Hridaynath Kunzru who was in charge of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Samiti organized by the Servants of India Society. I was therefore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 intimate touch with many men and things which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done. I had gone there full of hope and reverence.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realized the grandeur of the holy Ganga and the holier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I saw little to inspire me in what man was doing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place. To my great grief I discovered insanitation both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physical. I found during the recent visit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much change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There is the same defilement of the mighty stream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religion. Thoughtless ignorant men and women use for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Signed by influential persons, it called upon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organizations to observe the next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Kartika Ekadashi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day for the extinction </w:t>
      </w:r>
      <w:r>
        <w:rPr>
          <w:rFonts w:ascii="Times" w:hAnsi="Times" w:eastAsia="Times"/>
          <w:b w:val="0"/>
          <w:i w:val="0"/>
          <w:color w:val="000000"/>
          <w:sz w:val="18"/>
        </w:rPr>
        <w:t>of untouchability.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Gurukul, Hardwar”, 8-4-1915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functions the sacred banks of the river where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suppposed to sit in quiet contemplation and find God. They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science and laws of sanitation. All the religions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pollution of streams, their banks, public roads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thoroughfares. Science teaches us that human evacuations,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or solid, make most valuable manure if they are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conserved. Hygienists regard it as a crime against humanity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perform natural functions in the places enumerated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pollution is a sin born of ignorance or laziness. But there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pollution too in the name of religion. I was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to perform the usual ceremony. Flowers, yarn, curds,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starch, rice and the like were thrown into the river whose waters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drink in the faith that they are doing a meritorious act.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that it was harmful to throw these things into the waters. “It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tradition handed down from ages,” was the priestly reply.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reported criminal emptying of the drain-pipes into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>waters.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passenger traffic is very heavy, the station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primitive as it could be made. There are very few conveniences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streets are narrow and unkempt. The roads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kept. Thus the authorities have conspired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render Hardwar as little attractive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physical insanitation of Hardwar. I was reliably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that moral insanitation was far worse. I have not the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here the stories I was told of the horrible vice that went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Hardwar. There was a naive admission in an address presented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Pandas. They said that in Hardwar perfect sexual restraint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obligatory. They therefore left Hardwar to the pilgrims and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celibates, were living outside the prohibited boundary.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 the least sign of this form of self-denial in Hardwar.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there is no reason why Hardwar should not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place of pilgrimage. There are three educational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to revive the best of ancient tradition. There are rich</w:t>
      </w:r>
    </w:p>
    <w:p>
      <w:pPr>
        <w:autoSpaceDN w:val="0"/>
        <w:autoSpaceDE w:val="0"/>
        <w:widowControl/>
        <w:spacing w:line="266" w:lineRule="exact" w:before="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living in and near Hardwar. If any or all of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it, they can transform insanitary Hardwar within a 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time into a model sacred place. Acharya Ramdeva,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at the public meeting where I disburdened myself of my </w:t>
      </w:r>
      <w:r>
        <w:rPr>
          <w:rFonts w:ascii="Times" w:hAnsi="Times" w:eastAsia="Times"/>
          <w:b w:val="0"/>
          <w:i w:val="0"/>
          <w:color w:val="000000"/>
          <w:sz w:val="22"/>
        </w:rPr>
        <w:t>grief over the physical and moral insanitation of Hardwar, promised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Heads of monasteries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wholeheartedly through the Kangri Gurukul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to Hardwar to bring about the desired reform. There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silent workers doing their best to make things look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uses only swadeshi sugar but imports annually seven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worth of foreign v cloth. There is a drink shop and a butcher’s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in Jwalapur. There is no reason why Hardwar should not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A butcher’s shop in a Hindu place of pilgrimage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anomaly. The optimistic Acharya hopes to make Hardwar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banish foreign cloth, liquor and butcher’s meat from Hardwar.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worthy ambition. May it be fulfilled. It will be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 boys of the Gurukul if to their studies they add this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country and religion.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autoSpaceDE w:val="0"/>
        <w:widowControl/>
        <w:spacing w:line="292" w:lineRule="exact" w:before="370" w:after="0"/>
        <w:ind w:left="0" w:right="18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389. HIGH AND LOW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this man is high, that is low. Sciences, both physical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metaphysical, tell us that we are all identical both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Scientists) having analysed the human body, state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are made up of the same five elements, there being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on account of origin, race or sex. The ant and the elephant,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and the sweeper, man and woman, the bodies of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composed of clay and the other things. The Upanishads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teach us that an inward view will reveal only one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us all. So the subtle-seeing Acharya Sankara has told usthat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apparent to us in name and form and such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nothing but maya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Others call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upadhi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Everyone admits that this conglomeration of names, </w:t>
      </w:r>
      <w:r>
        <w:rPr>
          <w:rFonts w:ascii="Times" w:hAnsi="Times" w:eastAsia="Times"/>
          <w:b w:val="0"/>
          <w:i w:val="0"/>
          <w:color w:val="000000"/>
          <w:sz w:val="22"/>
        </w:rPr>
        <w:t>forms, etc., is ephemeral.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 knowledge of these facts, the stress on the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 is not as pronounced in any other society as it is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One gentleman, who has had experience of this, writes: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Illusion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Disguise, cover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Delusion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distinction between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kachchi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pakki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food—persons of a higher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partake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kachchi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of offered by persons of a lower caste but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restrictions in accepting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pakki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food—and had asked whether khadi workers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agitate against such distinctions which strengthened caste prejudices.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have been posed in this letter. Should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promoters fall a prey to popular beliefs and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kachchi-pakki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differences? Should they admit the distinction between the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low? It is my firm belief that, even for the sake of khadi, no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should give up his principles, resort to incorrect behaviour,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have recourse to evil ways even with the best of intentions.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good can ever be accomplished through unclean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we look for in khadi will be completely destroyed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undesirable means in our work. The annihilation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high and low is a glorious result of khadi.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second question is why not agitate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kachchi-pakki?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the spread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pertain to khadi. Having given up the difference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kachchi-pakki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own life, one has nothing more to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One must also realize that there can be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than one’s own conduct. What one wants others to do,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do oneself. This would be his most effective propaganda.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31-10-1929</w:t>
      </w:r>
    </w:p>
    <w:p>
      <w:pPr>
        <w:autoSpaceDN w:val="0"/>
        <w:autoSpaceDE w:val="0"/>
        <w:widowControl/>
        <w:spacing w:line="292" w:lineRule="exact" w:before="2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390. LETTER TO CHHAGANLAL JOSHI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yesterday. If Raghunath’s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and if it can be extended, that should be done. The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noticed today in our method of education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mind. This education has not yet become true in spirit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remained at a distance from it and have 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critic zing it. Today we have not found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enough and who will devote all his twenty-four hours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you, Ramniklal and Narandas. After that I shall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and Shivabhai and Shankarbhai. I have others too in my </w:t>
      </w:r>
      <w:r>
        <w:rPr>
          <w:rFonts w:ascii="Times" w:hAnsi="Times" w:eastAsia="Times"/>
          <w:b w:val="0"/>
          <w:i w:val="0"/>
          <w:color w:val="000000"/>
          <w:sz w:val="22"/>
        </w:rPr>
        <w:t>mind. We can do something only when some of them get ready.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15829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SHIVABHAI G.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1929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SHIVABHAI,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cannot say that the printing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it can be read in full. And it is likely that the clearest copy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me. If the lettering is faint even in that copy, how much fainter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in the other copies! I therefore feel that we must instal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litho or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It must itself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that expense.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the inmates is well given, but I consider it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that you have shown the three untouchables separately.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mentioned ‘Hindus (including three untouchables) 198.’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not like the statement that the list of the labourers will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The number of the labourers staying there must be known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easy to give it. We cannot have in the Ashram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class of labourers distinct from other inmates.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should be identified in some other way, because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are labourers. We should drive this point into our heads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as we can. And we must give up in practice and in principle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which often persists that a particular job is the responsibility only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labourers.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a distinction between students and paid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members receiving maintenance and paid workers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principles. But even while making such a distinction we must </w:t>
      </w:r>
      <w:r>
        <w:rPr>
          <w:rFonts w:ascii="Times" w:hAnsi="Times" w:eastAsia="Times"/>
          <w:b w:val="0"/>
          <w:i w:val="0"/>
          <w:color w:val="000000"/>
          <w:sz w:val="22"/>
        </w:rPr>
        <w:t>strive to absorb the labourers among ourselves.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number of labourers should diminish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we should try to absorb among ourselves as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ones as we can. You have given the number of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seven. Does this number include Amina’s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children? If it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reckoning the number comes to eight. Sixth is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seventh Abbas and the eighth another student whose name I </w:t>
      </w:r>
      <w:r>
        <w:rPr>
          <w:rFonts w:ascii="Times" w:hAnsi="Times" w:eastAsia="Times"/>
          <w:b w:val="0"/>
          <w:i w:val="0"/>
          <w:color w:val="000000"/>
          <w:sz w:val="22"/>
        </w:rPr>
        <w:t>have forgotten.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Amina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suggesting that I should check your figure with </w:t>
      </w:r>
      <w:r>
        <w:rPr>
          <w:rFonts w:ascii="Times" w:hAnsi="Times" w:eastAsia="Times"/>
          <w:b w:val="0"/>
          <w:i w:val="0"/>
          <w:color w:val="000000"/>
          <w:sz w:val="22"/>
        </w:rPr>
        <w:t>Jethalal. I shall do so now, for Jethalal has returned to Bardoli.</w:t>
      </w:r>
    </w:p>
    <w:p>
      <w:pPr>
        <w:autoSpaceDN w:val="0"/>
        <w:autoSpaceDE w:val="0"/>
        <w:widowControl/>
        <w:spacing w:line="220" w:lineRule="exact" w:before="3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KISHORELAL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ULANDSHAHAR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KISHORELAL,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uplift of the aborigines can be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so that that caste is made to sacrifice itself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not that it may forget the people in furtherance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>selfish interests.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From</w:t>
      </w:r>
    </w:p>
    <w:p>
      <w:pPr>
        <w:autoSpaceDN w:val="0"/>
        <w:autoSpaceDE w:val="0"/>
        <w:widowControl/>
        <w:spacing w:line="266" w:lineRule="exact" w:before="4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 Papers.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of keeping a motor-car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been talked about. Doing so may possibly reduce our expenses,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add to our worries. Besides, people will use a car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than they use one at present, so much so that ultimately, I think,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get rid of it. A car had also been offered as a gift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twice. The offers were declined deliberately and after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Maganlal and others.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motor-car, we need electricity which is more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less expensive. If we have it, we can also have an electric </w:t>
      </w:r>
      <w:r>
        <w:rPr>
          <w:rFonts w:ascii="Times" w:hAnsi="Times" w:eastAsia="Times"/>
          <w:b w:val="0"/>
          <w:i w:val="0"/>
          <w:color w:val="000000"/>
          <w:sz w:val="22"/>
        </w:rPr>
        <w:t>stove. Even then, however, I have not had the courage to get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Bulandshahar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connection. I do believe, though, that one day we shall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and electricity, both. We may even have them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 and I, too, may accept defeat and vote for them. Atpresent,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inner voice tells me distinctly that we had better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cannot have a zebra in any case. We must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for our work and incur the expenditure of getting him shod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And since he is our brother bullock,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whatever work he gives. The cow being our mother,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surely is our brother. And so long as we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kinsmen and others, we must tolerate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>even if he is lame or infirm.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Jamnadas and get from him the information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desire. I have so much faith in him that even when he incurs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which seems excessive I am not disturbed. I know,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too much has been spent on putting up the building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school. That at any rate is my view. I had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this view in the public meeting itself when I declared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open. At any rate I did tell Jamnadas about it and he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his mistake. This is my position. Your position is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ask questions about the smallest details.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which you have asked are, therefore,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Exhibit in the museum the cloth received from Farrukhabad.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left the letter incomplete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1-11-1929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5469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completed at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394. ALL-PARTIES LEADERS’ JOINT STATEMENTS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have read with careful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pronouncement on the question of India’s future </w:t>
      </w:r>
      <w:r>
        <w:rPr>
          <w:rFonts w:ascii="Times" w:hAnsi="Times" w:eastAsia="Times"/>
          <w:b w:val="0"/>
          <w:i w:val="0"/>
          <w:color w:val="000000"/>
          <w:sz w:val="22"/>
        </w:rPr>
        <w:t>status among the nations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appreciate the sincerity underlying the declaration,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of the British Government to placate Indian opinion.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 able to tender our co-operation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their effort to evolve a scheme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suitable for India’s needs. But we deem it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acts should be done and certain points should be cleared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inspire trust and ensure the co-operation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in the country. We consider it vital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Conference that: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a policy of general conciliation should be definitely adopted </w:t>
      </w:r>
      <w:r>
        <w:rPr>
          <w:rFonts w:ascii="Times" w:hAnsi="Times" w:eastAsia="Times"/>
          <w:b w:val="0"/>
          <w:i w:val="0"/>
          <w:color w:val="000000"/>
          <w:sz w:val="22"/>
        </w:rPr>
        <w:t>to induce a calmer atmosphere;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political prisoners should be granted a general amnesty;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representation of progressive political organizations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secured and that the Indian National Congress, as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among them, should have predominant representation.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doubt has been expressed about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in the statement made by the Viceroy on behalf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regarding Dominion Status. We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Conference is to meet not to discuss when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is to be established but to frame a scheme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India. We hope that we are not mistaken in thus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interpreting the import and implication of the weighty pronoun-</w:t>
      </w:r>
      <w:r>
        <w:rPr>
          <w:rFonts w:ascii="Times" w:hAnsi="Times" w:eastAsia="Times"/>
          <w:b w:val="0"/>
          <w:i w:val="0"/>
          <w:color w:val="000000"/>
          <w:sz w:val="22"/>
        </w:rPr>
        <w:t>cement of H. E. the Viceroy.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new Constitution comes into existence we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that a more liberal spirit should be infused in the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Signed by Gandhiji, Madan Mohan Malaviya, Tej Bahadur Sapru, M.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Ansari, B. S. Moonje, Sherwani, M. S. Aney, Syed Mahmood, P. Thakurdas,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Mahmadabad, Motilal Nehru, Jawaharlal Nehru, Annie Besant, Sarojini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Naidu, A. R. Ayyangar, J. M. Sen Gupta, Vallabhbhai Patel, Jagat Narain Lal, G.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Natesan, Duni Chand, P. Iyer and others. The All-Parties’ Conference had met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 and 2, 1929, at Vithalbhai Patel’s house to consider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 of October 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“Goseva Sangha”, 6-6-1929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the’ country, that the relations of the Executive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should be brought more in harmony with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proposed Conference and that greater regard should be paid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methods and practices. We hold it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the public should be made to feel that a new era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even from today and that the new Constitution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but a register of that fact.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we deem it as an essential factor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that it should be convened as expeditiously as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4-11-1929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SPEECH AT CIVIC RECEPTION, DELHI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1929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replying to the address, said he was thankful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for the honour done to him. He expressed his regret for being late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doctors, pleaders and national servants were not masters of their time.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congratulated the Municipality for the work it had done for the city, but he told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City Fathers that the service of the poor alone should be their primary duty. Service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poor, the needy and the helpless was the only real service that the Municipality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do.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said it was wrong for them to think that national work was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municipal scope. To establish Hindu-Muslim unity in the city was their prime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function. A municipality which did not perform its duty in this respect, simply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it was not included in its rules and regulations, failed in its duty.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today the City Fathers of Delhi resolve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root out discord and disunity from the capital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doing nothing more than their duty to their country. I am </w:t>
      </w:r>
      <w:r>
        <w:rPr>
          <w:rFonts w:ascii="Times" w:hAnsi="Times" w:eastAsia="Times"/>
          <w:b w:val="0"/>
          <w:i w:val="0"/>
          <w:color w:val="000000"/>
          <w:sz w:val="22"/>
        </w:rPr>
        <w:t>a very poor man and regard myself as a representative of the poor—</w:t>
      </w:r>
      <w:r>
        <w:rPr>
          <w:rFonts w:ascii="Times" w:hAnsi="Times" w:eastAsia="Times"/>
          <w:b w:val="0"/>
          <w:i/>
          <w:color w:val="000000"/>
          <w:sz w:val="22"/>
        </w:rPr>
        <w:t>Daridranarayana—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presented me with an ivory box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cost. How can I keep it with me? I present it to you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you sovereigns for it. (Laughter) I have no home and no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can keep this precious box. Being a municipality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cash but I put it to auction and ask you to pay liberally. </w:t>
      </w:r>
      <w:r>
        <w:rPr>
          <w:rFonts w:ascii="Times" w:hAnsi="Times" w:eastAsia="Times"/>
          <w:b w:val="0"/>
          <w:i w:val="0"/>
          <w:color w:val="000000"/>
          <w:sz w:val="22"/>
        </w:rPr>
        <w:t>Every rupee of it will give food to 16 helpless women, through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ing-charkha and they will pray for your prosperity. I have sold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boxes everywhere and have charged very heavy sums—up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for a box. Do not deal with me as a Bania, but deal with me as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poor. (Cheers)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396. SPEECH AT PUBLIC MEETING, DELHI</w:t>
      </w:r>
    </w:p>
    <w:p>
      <w:pPr>
        <w:autoSpaceDN w:val="0"/>
        <w:autoSpaceDE w:val="0"/>
        <w:widowControl/>
        <w:spacing w:line="264" w:lineRule="exact" w:before="11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. . . thanked the Congress Committee for “the long address”, </w:t>
      </w:r>
      <w:r>
        <w:rPr>
          <w:rFonts w:ascii="Times" w:hAnsi="Times" w:eastAsia="Times"/>
          <w:b w:val="0"/>
          <w:i w:val="0"/>
          <w:color w:val="000000"/>
          <w:sz w:val="18"/>
        </w:rPr>
        <w:t>the Mazdur Sabha for “a small address” and the public for the purse.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rules of his tour, said Mahatmaji, the addresses ought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read out but because he allowed the municipal address to be read over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“committed a sin”, he had to undergo more sins. (Laughter)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rather pathetic tone 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where the great Hakim Ajmal Khan and Swami Shrad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dhanand once lived, is not nowadays giving the true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can we helpless people do in the absence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great souls? I feel pain when I come to Delhi.</w:t>
      </w:r>
    </w:p>
    <w:p>
      <w:pPr>
        <w:autoSpaceDN w:val="0"/>
        <w:autoSpaceDE w:val="0"/>
        <w:widowControl/>
        <w:spacing w:line="260" w:lineRule="exact" w:before="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he had not come to Delhi for receiving addresses.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Delhi many times before, but this time he had come for a selfish purpose.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(Laughter) He had become greedy, said the Mahatma, for the sake of the poor and was </w:t>
      </w:r>
      <w:r>
        <w:rPr>
          <w:rFonts w:ascii="Times" w:hAnsi="Times" w:eastAsia="Times"/>
          <w:b w:val="0"/>
          <w:i w:val="0"/>
          <w:color w:val="000000"/>
          <w:sz w:val="18"/>
        </w:rPr>
        <w:t>begging money to provide khadi work to the teeming millions.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pain in saying that Delhi had fared worse than even the small towns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paid him more than Rs. 5,000. The citizens of Delhi, he knew, spent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luxuries and useless articles, but if even after their expenses, they would give him </w:t>
      </w:r>
      <w:r>
        <w:rPr>
          <w:rFonts w:ascii="Times" w:hAnsi="Times" w:eastAsia="Times"/>
          <w:b w:val="0"/>
          <w:i w:val="0"/>
          <w:color w:val="000000"/>
          <w:sz w:val="18"/>
        </w:rPr>
        <w:t>savings, that could have satisfied his hunger. (Laughter)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ladies and the students had paid their due share, but he expected more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audience.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Reverting to the subject, Mahatmaji said Delhi was such an important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historic city that if the citizens of Delhi once resolved to unite themselves, it could </w:t>
      </w:r>
      <w:r>
        <w:rPr>
          <w:rFonts w:ascii="Times" w:hAnsi="Times" w:eastAsia="Times"/>
          <w:b w:val="0"/>
          <w:i w:val="0"/>
          <w:color w:val="000000"/>
          <w:sz w:val="18"/>
        </w:rPr>
        <w:t>become an ideal city for the whole country.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to relieve us from the curse of disunity and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can the bold statements of leaders like the one made today </w:t>
      </w:r>
      <w:r>
        <w:rPr>
          <w:rFonts w:ascii="Times" w:hAnsi="Times" w:eastAsia="Times"/>
          <w:b w:val="0"/>
          <w:i w:val="0"/>
          <w:color w:val="000000"/>
          <w:sz w:val="22"/>
        </w:rPr>
        <w:t>achieve if Hindu-Muslim unity is not established?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if it desired could successfully boycott foreign cloth and give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cities. There were many other trades open to the citizens of Delhi.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everyone in the audience to join the Congress as a member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purse may no longer remain empty. He appealed to Hindus to do away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curse of untouchability which was against God’s nature and will. He made a strong </w:t>
      </w:r>
      <w:r>
        <w:rPr>
          <w:rFonts w:ascii="Times" w:hAnsi="Times" w:eastAsia="Times"/>
          <w:b w:val="0"/>
          <w:i w:val="0"/>
          <w:color w:val="000000"/>
          <w:sz w:val="18"/>
        </w:rPr>
        <w:t>appeal for giving up liquor saying, “Give up this animal-like habit.”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referred to the address of the Mazdur Sabha. He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knew him well and he knew them well, as he too was a labourer.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labourers had every right to get good food and decent dress and it was the duty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labourers to perform their duties truthfully and properly.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do away with the distinction between the master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 or labourer. Our ancient civilization teaches us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status as master and servant but it is that of father and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this relation is adopted there can be no dispute between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labour. (Cheers) If the employers regarded themselves as 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guardians of labourers and labourers regarded the factories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own, then both could give an ideal lesson to the world. (Cheers)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concluded: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 is immense, we need strong determination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well-considered action. I pray to God to bless us with a will and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us to drive away fear and plunge into the field of action so </w:t>
      </w:r>
      <w:r>
        <w:rPr>
          <w:rFonts w:ascii="Times" w:hAnsi="Times" w:eastAsia="Times"/>
          <w:b w:val="0"/>
          <w:i w:val="0"/>
          <w:color w:val="000000"/>
          <w:sz w:val="22"/>
        </w:rPr>
        <w:t>that Mother India be free once again. (Loud applause)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4-11-1929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HAS “NAVAJIVAN” BECOME DULL?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simple-minded lover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this letter, I was reminded of the well-known artist’s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must wind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collect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critics and act on them. But I wish to do no such thing.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I are trying our best not to 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line is written which will not help the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may be a difference of opinion about the procedure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the critic himself. Therefore, differences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there. Now I know some readers who have liked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critic has not liked. Anyone who comprehends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of the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find it difficult It to appr-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eciate the usefulness of the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never be able to make all the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intere-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 to all its readers. No journal can be run on such a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features are included in a newspaper to suit the varying tastes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readership and appreciative readers should be liberal enough not </w:t>
      </w:r>
      <w:r>
        <w:rPr>
          <w:rFonts w:ascii="Times" w:hAnsi="Times" w:eastAsia="Times"/>
          <w:b w:val="0"/>
          <w:i w:val="0"/>
          <w:color w:val="000000"/>
          <w:sz w:val="22"/>
        </w:rPr>
        <w:t>to condemn a feature that does not interest them. They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articles which do not interest them might possibly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others. For instance, when the above critic’s letter criticizing the article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reflect the current political ferment in the country.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criticized many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13-10-1929.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“Weaving Craft in Vedic Literature’’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arrived, I had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all such articles be published in book form.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we wore khadi in the olden days or even a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Only a Vedic scholar would know and tell us that khadi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high esteem then as now. The activity of spinning was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regarded as a religious act. How can it be said that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no use? I know that many have been inspired to take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activity has been praised in the Vedas.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etc., was so widely prevalent that many of its terms were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spiritual ideas. That is no mean thing.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those things which prove the greatness of our ancient 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arts and enhance our respect for them lead us on to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take “A Ruinous Vice”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writer appears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how much harm our unhygienic practices in regard to toilet,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the people; otherwise he would not have grudged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or two that I have exiguously cited from the Shastras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my stand. In order to eradicate this habit no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are too many. We have been amply criticized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our dirty habits. For this very reason, persons who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health keep away from our neighbourhood.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gives rise to a number of diseases and causes loss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 have not the least doubt that those who inspire us to get rid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bad habit lead us on to swaraj.</w:t>
      </w:r>
    </w:p>
    <w:p>
      <w:pPr>
        <w:autoSpaceDN w:val="0"/>
        <w:tabs>
          <w:tab w:pos="550" w:val="left"/>
          <w:tab w:pos="1990" w:val="left"/>
          <w:tab w:pos="2150" w:val="left"/>
          <w:tab w:pos="2650" w:val="left"/>
          <w:tab w:pos="3750" w:val="left"/>
          <w:tab w:pos="4590" w:val="left"/>
          <w:tab w:pos="5090" w:val="left"/>
          <w:tab w:pos="59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Now about “Death of a Virtuous Woman”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may be many such virtuous women in India. But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them and emulate them. If we want to do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publicize a genuine case when we come across one.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many such women are born in India? I havealready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Jatin Das.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been praised all over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It is the special dharma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 praises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but heroic men and women whom no one knows nor would care </w:t>
      </w:r>
      <w:r>
        <w:rPr>
          <w:rFonts w:ascii="Times" w:hAnsi="Times" w:eastAsia="Times"/>
          <w:b w:val="0"/>
          <w:i w:val="0"/>
          <w:color w:val="000000"/>
          <w:sz w:val="22"/>
        </w:rPr>
        <w:t>to know. It is my firm belief that we are going to achieve true swaraj</w:t>
      </w:r>
    </w:p>
    <w:p>
      <w:pPr>
        <w:autoSpaceDN w:val="0"/>
        <w:autoSpaceDE w:val="0"/>
        <w:widowControl/>
        <w:spacing w:line="220" w:lineRule="exact" w:before="3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reflect the current political ferment in the country.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criticized many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13-10-1929.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Ruinous Vice”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English version,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Silence”, 17-10-1929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such unknown people.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without self-purification such swaraj is impossible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such articles.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I had never expected any criticism of the innocent note</w:t>
      </w:r>
      <w:r>
        <w:rPr>
          <w:rFonts w:ascii="Times" w:hAnsi="Times" w:eastAsia="Times"/>
          <w:b w:val="0"/>
          <w:i w:val="0"/>
          <w:color w:val="000000"/>
          <w:sz w:val="22"/>
        </w:rPr>
        <w:t>“Gujaratis’ Love”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rarely praise anyone. It is my belief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this reader has criticized lend colour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 it would become drab. I recommend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that he read again all the articles he has criticized from </w:t>
      </w:r>
      <w:r>
        <w:rPr>
          <w:rFonts w:ascii="Times" w:hAnsi="Times" w:eastAsia="Times"/>
          <w:b w:val="0"/>
          <w:i w:val="0"/>
          <w:color w:val="000000"/>
          <w:sz w:val="22"/>
        </w:rPr>
        <w:t>my point of view.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3-11- 1929</w:t>
      </w:r>
    </w:p>
    <w:p>
      <w:pPr>
        <w:autoSpaceDN w:val="0"/>
        <w:autoSpaceDE w:val="0"/>
        <w:widowControl/>
        <w:spacing w:line="292" w:lineRule="exact" w:before="370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398. MY NOTES</w:t>
      </w:r>
    </w:p>
    <w:p>
      <w:pPr>
        <w:autoSpaceDN w:val="0"/>
        <w:autoSpaceDE w:val="0"/>
        <w:widowControl/>
        <w:spacing w:line="266" w:lineRule="exact" w:before="166" w:after="0"/>
        <w:ind w:left="0" w:right="1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RAZY WITH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priest always feels happy when the employer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good or looks well or fares well. Thakkar Bapa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Bhils and others and so, if the latter, i.e.,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employers, do something good or gains something, he becomes crazy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 and in his ecstasy he forgets his old age and, if he is ill,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illness. He experienced this joy in Navasari.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fine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functioning there.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Thakkar Bapa’s management. But he is likely to forget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finds there something good. If someone were to accuse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self-praise, he has enough self-confidence to swallow the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gathering held under the chairmanship of Bhai Dayalji,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also share his happiness.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“Gijaratis Love”, 13-10-1929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described the participation of Bhangi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and their guardians in the annual gathering.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399. CABLE TO “DAILY EXPRESS”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350" w:val="left"/>
          <w:tab w:pos="870" w:val="left"/>
          <w:tab w:pos="1490" w:val="left"/>
          <w:tab w:pos="2190" w:val="left"/>
          <w:tab w:pos="2830" w:val="left"/>
          <w:tab w:pos="3990" w:val="left"/>
          <w:tab w:pos="4490" w:val="left"/>
          <w:tab w:pos="5090" w:val="left"/>
          <w:tab w:pos="603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JOINT</w:t>
      </w:r>
    </w:p>
    <w:p>
      <w:pPr>
        <w:autoSpaceDN w:val="0"/>
        <w:tabs>
          <w:tab w:pos="1230" w:val="left"/>
          <w:tab w:pos="2450" w:val="left"/>
          <w:tab w:pos="3110" w:val="left"/>
          <w:tab w:pos="3890" w:val="left"/>
          <w:tab w:pos="4830" w:val="left"/>
          <w:tab w:pos="571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 DYING TO GIVE AND SECURE TRUE HEART CO-OPERATION IN PLACE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CO-OPERATION FALSELY SO CALLED.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14722</w:t>
      </w:r>
    </w:p>
    <w:p>
      <w:pPr>
        <w:autoSpaceDN w:val="0"/>
        <w:autoSpaceDE w:val="0"/>
        <w:widowControl/>
        <w:spacing w:line="292" w:lineRule="exact" w:before="362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400. LETTER TO S. SHANKAR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after a long time.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scrappy. I would like you to give me an accurate account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work. Are you spinning regularly? Are you making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Hindustani? I observed that you have more time at your disposal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need and I should have expected you to utilize it for mastering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details of khadi technique and in mastering Hindustani.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HANKAR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ERAMBUR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15206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cable: “Your views Viceroy’s declaration prospects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acceptance Indian opinion.”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All-Parties Leaders’ Joint Statement signed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2, 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doing khadi work in Madras and enrolling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for the Hindustani Seva 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LETTER TO DR. H. W. B. MORENO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not to worry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points of view. I assure you that I am no less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cause than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be. Proof of the pudding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I hope that whenever the occasion arises I shall 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wanting but I must act naturally and not artificially.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H. W. B. M</w:t>
      </w:r>
      <w:r>
        <w:rPr>
          <w:rFonts w:ascii="Times" w:hAnsi="Times" w:eastAsia="Times"/>
          <w:b w:val="0"/>
          <w:i w:val="0"/>
          <w:color w:val="000000"/>
          <w:sz w:val="16"/>
        </w:rPr>
        <w:t>ORENO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ELLESLY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15633</w:t>
      </w:r>
    </w:p>
    <w:p>
      <w:pPr>
        <w:autoSpaceDN w:val="0"/>
        <w:autoSpaceDE w:val="0"/>
        <w:widowControl/>
        <w:spacing w:line="220" w:lineRule="exact" w:before="18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Gandhiji’s letter dated October 3, 1929 and article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Anglo-Indian”, 29-8-1929,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H.W.B. Mareno”, 3-10-1929 and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Anglo-Indian”, 29-8-1929 respectively, the addressee had written: “What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striven to do for the last quarter of a century is to bring about rapprochement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AngloIndians and Indians. You will admit . . . that there is already a better liaison </w:t>
      </w:r>
      <w:r>
        <w:rPr>
          <w:rFonts w:ascii="Times" w:hAnsi="Times" w:eastAsia="Times"/>
          <w:b w:val="0"/>
          <w:i w:val="0"/>
          <w:color w:val="000000"/>
          <w:sz w:val="18"/>
        </w:rPr>
        <w:t>than there was before. One thing remains—and you told me that when we last met—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Anglo-Indian should not only say: ‘I am an Indian’, but should be proud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dignity and should not say it in a half-hearted manner as if forced to admit it . . 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other Indian leaders keep on taunting, or appear to taunt us with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we make, that ‘we belong to the ruling race’, are ‘half borns’ of that race,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etc., it does not help us to come nearer to you; on the other hand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Anglo-Indian crowd will be bound to say: ‘There you are, we told you so, you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one with these Indians, and see already what treatment you will be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receive, you are already receiving an earnest of it.’ . . . It is for you . . . to write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tell all what anxious solicitude the Indian has to draw the </w:t>
      </w:r>
      <w:r>
        <w:rPr>
          <w:rFonts w:ascii="Times" w:hAnsi="Times" w:eastAsia="Times"/>
          <w:b w:val="0"/>
          <w:i w:val="0"/>
          <w:color w:val="000000"/>
          <w:sz w:val="18"/>
        </w:rPr>
        <w:t>Anglo-Indian to his side. . . “ (S.N. 15632).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402. LETTER TO GOVIND MISRA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GOVIND BABU,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has sent me Copy of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Babu. Your letter is vague and general. If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Niranjan Babu that you can substantiate,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precise and give full particulars which you can establish. </w:t>
      </w:r>
      <w:r>
        <w:rPr>
          <w:rFonts w:ascii="Times" w:hAnsi="Times" w:eastAsia="Times"/>
          <w:b w:val="0"/>
          <w:i w:val="0"/>
          <w:color w:val="000000"/>
          <w:sz w:val="22"/>
        </w:rPr>
        <w:t>When did you first entertain doubts about his honesty?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HAMPAPURHAT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15675</w:t>
      </w:r>
    </w:p>
    <w:p>
      <w:pPr>
        <w:autoSpaceDN w:val="0"/>
        <w:autoSpaceDE w:val="0"/>
        <w:widowControl/>
        <w:spacing w:line="292" w:lineRule="exact" w:before="202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403. LETTER TO C. P. MATHEW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intimation from the Ashram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of the gifts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students. My message is this: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education consists in character-building. Let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cultivate the taste for character-building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literary pursuits.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P. M</w:t>
      </w:r>
      <w:r>
        <w:rPr>
          <w:rFonts w:ascii="Times" w:hAnsi="Times" w:eastAsia="Times"/>
          <w:b w:val="0"/>
          <w:i w:val="0"/>
          <w:color w:val="000000"/>
          <w:sz w:val="16"/>
        </w:rPr>
        <w:t>ATHEW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ECTURER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LWAYE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15693</w:t>
      </w:r>
    </w:p>
    <w:p>
      <w:pPr>
        <w:autoSpaceDN w:val="0"/>
        <w:autoSpaceDE w:val="0"/>
        <w:widowControl/>
        <w:spacing w:line="220" w:lineRule="exact" w:before="8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alleged that Niranjan Babu had misused and squandered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for khadi work and requested Shankerlal Banker to visit Orissa and investigate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matter (S.N. 15674).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Gandhiji’s sixtieth birthday, the students had sent him an </w:t>
      </w:r>
      <w:r>
        <w:rPr>
          <w:rFonts w:ascii="Times" w:hAnsi="Times" w:eastAsia="Times"/>
          <w:b w:val="0"/>
          <w:i w:val="0"/>
          <w:color w:val="000000"/>
          <w:sz w:val="18"/>
        </w:rPr>
        <w:t>address and a purse of Rs. 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404. LETTER TO B. SHIVA RAO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the money was advanced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Nadu Congress Committee through me it does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therefore today influence its course. In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property passes from one charge to another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another. I have therefore no control over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but you may let me know in whose possession the property is </w:t>
      </w:r>
      <w:r>
        <w:rPr>
          <w:rFonts w:ascii="Times" w:hAnsi="Times" w:eastAsia="Times"/>
          <w:b w:val="0"/>
          <w:i w:val="0"/>
          <w:color w:val="000000"/>
          <w:sz w:val="22"/>
        </w:rPr>
        <w:t>today. And if I can do anything to assist you I shall try.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HEOSOPHICAL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DIYAR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15703</w:t>
      </w:r>
    </w:p>
    <w:p>
      <w:pPr>
        <w:autoSpaceDN w:val="0"/>
        <w:autoSpaceDE w:val="0"/>
        <w:widowControl/>
        <w:spacing w:line="292" w:lineRule="exact" w:before="26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405. LETTER TO PAPMA RUKMINI</w:t>
      </w:r>
    </w:p>
    <w:p>
      <w:pPr>
        <w:autoSpaceDN w:val="0"/>
        <w:autoSpaceDE w:val="0"/>
        <w:widowControl/>
        <w:spacing w:line="244" w:lineRule="exact" w:before="128" w:after="0"/>
        <w:ind w:left="47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PAPMA,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beyond measure to receive your well-written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come to me? If I had the time I would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see you. You must continue to write to me and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>you are getting 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UKMINI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15714</w:t>
      </w:r>
    </w:p>
    <w:p>
      <w:pPr>
        <w:autoSpaceDN w:val="0"/>
        <w:autoSpaceDE w:val="0"/>
        <w:widowControl/>
        <w:spacing w:line="220" w:lineRule="exact" w:before="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“. . . About 8 years ago when there was a lock-out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Buckingham and Carnatic Mills, Madras . . . you were generous enough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30,000 to the Tamil Nadu Congress Committee for the use of the labourers.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informed that of this amount, Rs. 15,000 were spent in acquiring a piece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use of the labourers. I do not know what happened to the balance.... Our </w:t>
      </w:r>
      <w:r>
        <w:rPr>
          <w:rFonts w:ascii="Times" w:hAnsi="Times" w:eastAsia="Times"/>
          <w:b w:val="0"/>
          <w:i w:val="0"/>
          <w:color w:val="000000"/>
          <w:sz w:val="18"/>
        </w:rPr>
        <w:t>proposal is that the property should be handed over to the Madras Labour Union. . .”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15702).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406. LETTER TO S. M. JOSHI</w:t>
      </w:r>
    </w:p>
    <w:p>
      <w:pPr>
        <w:autoSpaceDN w:val="0"/>
        <w:autoSpaceDE w:val="0"/>
        <w:widowControl/>
        <w:spacing w:line="244" w:lineRule="exact" w:before="128" w:after="0"/>
        <w:ind w:left="47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you raise is very delicate.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answer I can give you is that you should follow Seth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Generally speaking, he shares my view. Therefore,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has a local knowledge of a particular situation I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his judgment and do not form an independent judgment.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15717</w:t>
      </w:r>
    </w:p>
    <w:p>
      <w:pPr>
        <w:autoSpaceDN w:val="0"/>
        <w:autoSpaceDE w:val="0"/>
        <w:widowControl/>
        <w:spacing w:line="292" w:lineRule="exact" w:before="362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407. LETTER TO J. M. SARKAR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Engaged as I am in continuous touring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many newspapers to read. Even as it was I was not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newspaper world but now I am even less in such touch.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did not even know that the differences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leaders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become so much accentuated as tolead to a public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was one of the twelve volunteers in the satyagraha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on November 2 for the temple-entry of Harijans, had asked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should not be given sufficient time and favourable public opinion be created </w:t>
      </w:r>
      <w:r>
        <w:rPr>
          <w:rFonts w:ascii="Times" w:hAnsi="Times" w:eastAsia="Times"/>
          <w:b w:val="0"/>
          <w:i w:val="0"/>
          <w:color w:val="000000"/>
          <w:sz w:val="18"/>
        </w:rPr>
        <w:t>before launching the satyagraha (S.N. 15716).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 and J. M. Sen Gupta. The addressee had written: “.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election of of office-bearers of Chittagong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recently some workers were assaulted and one Sukhendu Bikash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brutally assaulted that he had to be taken to Calcutta for treatment and he is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verge of death. This is attributed to the quarrel amongst our aforesaid two leaders.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expecting your interference but as we find you still remain unmoved,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but approach you and fervently hope that you will be pleased to exercise your </w:t>
      </w:r>
      <w:r>
        <w:rPr>
          <w:rFonts w:ascii="Times" w:hAnsi="Times" w:eastAsia="Times"/>
          <w:b w:val="0"/>
          <w:i w:val="0"/>
          <w:color w:val="000000"/>
          <w:sz w:val="18"/>
        </w:rPr>
        <w:t>kind influence and put a stop to this quarrel and see that amity is established...”</w:t>
      </w:r>
      <w:r>
        <w:rPr>
          <w:rFonts w:ascii="Times" w:hAnsi="Times" w:eastAsia="Times"/>
          <w:b w:val="0"/>
          <w:i w:val="0"/>
          <w:color w:val="000000"/>
          <w:sz w:val="18"/>
        </w:rPr>
        <w:t>(S.N.15720).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them. I share fully your grief over them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can do, circumstances as I am. I can therefore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myself with the hope that all will be well and that local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sufficient to put an end to the differences.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URSHIDABAD DT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ONGRESS COMMITTEE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ERHAMPORE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15721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408. LETTER TO C. HANUMANTHA RAU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HANUMANTHA RAU,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letter. I hope that you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well both in body and mind. DO make the best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time you have at the Ashram and let me have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the work done by you from week to 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ANUMANTHA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15723</w:t>
      </w:r>
    </w:p>
    <w:p>
      <w:pPr>
        <w:autoSpaceDN w:val="0"/>
        <w:autoSpaceDE w:val="0"/>
        <w:widowControl/>
        <w:spacing w:line="292" w:lineRule="exact" w:before="362" w:after="0"/>
        <w:ind w:left="0" w:right="1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LETTER TO DR. GOPICHAND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delivered to me last night at half-past eleven.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to me that neither the hosiery you mention nor the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Kashmir in the manner described by you can be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comes up before me almost every year.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know also that this is not a trade that is in need of 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come to stay in the Ashram for study and experience for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The hosiery prepared from indigenous mill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taken up and so is every yard of silk prepared in Kashmir.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our exhibition should be in exhibiting things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found vogue in the country and not in providing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wares can be sold otherwise without any difficulty.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not succeeded in persuading everyone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simple point. What I am anxious for is to keep our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vehicle for true education. Nothing more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less.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positive that we must not on any account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spirit in the exhibition. That an exhibition of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character properly organized may also result in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is true. The very first exhibition organized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lines suggested by me was a great success.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exhibition could also be of that character.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Kashmir silks you should be guided entirely by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Sjt. Harjivan Kotak, the A.I.S.A. representative in Srinagar.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of the Satyagraha Ashram will be with you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days’ time and will stay there for some time.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OPICHAND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15737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LETTER TO SHANKERLAL BANKER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30th ultimo regarding Pallipadu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know that I gave from the Rustomji Trust Fund over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to that Ashram. As far as I recollect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monies too were given. And then there is the substantial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that Hanumantha Rao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his life for the Ashram.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collected at Nellore the people knew would go to the Ashram.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“nor”.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Nellore who died in March 1926;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Servant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25-3-1926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therefore it may not reach the standard generally fixed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think that it should be supported by the Association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the Nellore money. You probably know also that Nellore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us very fine weaving and if the men whom Konda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Venakatappayya has selected stick to the Ashram we may expect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be self-supporting. About Tenali we should await Konda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Venkatappawa’s reply. I hope you have sent Pt. Deo Sharma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l,500. I wrote a letter from Hardwar long ago and as Pt. Deo Sharma </w:t>
      </w:r>
      <w:r>
        <w:rPr>
          <w:rFonts w:ascii="Times" w:hAnsi="Times" w:eastAsia="Times"/>
          <w:b w:val="0"/>
          <w:i w:val="0"/>
          <w:color w:val="000000"/>
          <w:sz w:val="22"/>
        </w:rPr>
        <w:t>had not received the money I telegraphed yesterday.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15741</w:t>
      </w:r>
    </w:p>
    <w:p>
      <w:pPr>
        <w:autoSpaceDN w:val="0"/>
        <w:autoSpaceDE w:val="0"/>
        <w:widowControl/>
        <w:spacing w:line="292" w:lineRule="exact" w:before="362" w:after="0"/>
        <w:ind w:left="0" w:right="1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LETTER TO ZN. M. KHARE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reaches you Chhaganlal would have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hardly come to know when a new year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sets in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I got some letters from there and came to know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should of course take my blessings for granted.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hear the new rule about the kitchen has invited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Tell everybody that this is contrary to the basic tenets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The Managing Committee was free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It is plain violence to bear a grudge against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advantage of this resolution to run a separate kitchen.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 avoid this. In fact it ought not to be discussed.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grudge anyone his weakness, on the contrary we should pity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deserve mutual sympathy. If we are not tolerant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the world shall come to an end. Similarly, if members of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institution, instead of being liberal towards one another indulge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New-Year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bickering just because one does not or cannot do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does, the institution would be nowhere.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208. Courtesy: Lakshmibai Khare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412. LETTER TO REGINALD REYNOLDS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good letter from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learn the other things you wish to.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strength of body and freshness of mind,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as much of all the activities as you possibly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Silcock who knows you and Mr. Wigham motored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from Delhi to Aligarh.</w:t>
      </w:r>
    </w:p>
    <w:p>
      <w:pPr>
        <w:autoSpaceDN w:val="0"/>
        <w:autoSpaceDE w:val="0"/>
        <w:widowControl/>
        <w:spacing w:line="220" w:lineRule="exact" w:before="86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4527. Courtesy: Swarthmore College, Philadelphia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413.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letter. How shall I console you?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describe your state, I said to myself, ‘Have I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undue pressure on you?’ I have always believed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undue pressure. I have always honoured your resistance.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honourable. Acting under that belief I pressed my suit.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incident be a lesson. Resist me always when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appeal to your head or heart. I shall not love you the less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resistance.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are you dejected? I hope there is no fear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you. If you have done nothing wrong, why dejection?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of independence is not in conflict with greater freedom. As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of ficer now and President for the coming year,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yourself away from a collective act of the majority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colleagues. In my opinion your signature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logical, 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correct. I hope therefore that you will get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>dejection and resume your unfailing cheerfulness.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4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you may certainly make. But there is no hurry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at all.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copies of two cables </w:t>
      </w:r>
      <w:r>
        <w:rPr>
          <w:rFonts w:ascii="Times" w:hAnsi="Times" w:eastAsia="Times"/>
          <w:b w:val="0"/>
          <w:i w:val="0"/>
          <w:color w:val="000000"/>
          <w:sz w:val="22"/>
        </w:rPr>
        <w:t>Father too.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3228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received. Please show them to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3228" w:space="0"/>
            <w:col w:w="329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talking things over with me,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catch me wherever you like.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see Kamala hale and hearty when I reach Allahabad.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can do wire that the blues are over.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p. 76</w:t>
      </w:r>
    </w:p>
    <w:p>
      <w:pPr>
        <w:autoSpaceDN w:val="0"/>
        <w:autoSpaceDE w:val="0"/>
        <w:widowControl/>
        <w:spacing w:line="292" w:lineRule="exact" w:before="37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414. LETTER TO N. M. KHARE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Manu is now all right. I suppose the prayers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reorganized. It is absolutely necessary to preserve the solemnity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prayer. The theft of Kalavati’s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ornaments does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act of an outsider. Howsoever it might have happened, do </w:t>
      </w:r>
      <w:r>
        <w:rPr>
          <w:rFonts w:ascii="Times" w:hAnsi="Times" w:eastAsia="Times"/>
          <w:b w:val="0"/>
          <w:i w:val="0"/>
          <w:color w:val="000000"/>
          <w:sz w:val="22"/>
        </w:rPr>
        <w:t>caution everybody that they should keep no valuables with them.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looking for the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trio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apbala, tapabala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bahubala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incorporate this correction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not done so and ask everyone else to do it in their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All-Parties Leaders’ Joint Statement of November 2, 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“Cable to “Daily Express”, 3-11-1929 and footnote 1 to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Fenner Brockway”, 14-11-1929.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Kashinath Trivedi, an inmate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from a popular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Surdas;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ap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corrupt form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derived from the Sanskrit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8"/>
        </w:rPr>
        <w:t>meaning self.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Strength of self, strength of penance and strength of arm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copies. We ought to get our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some Hindi expert.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209. Courtesy: Lakshmibai Khare</w:t>
      </w:r>
    </w:p>
    <w:p>
      <w:pPr>
        <w:autoSpaceDN w:val="0"/>
        <w:autoSpaceDE w:val="0"/>
        <w:widowControl/>
        <w:spacing w:line="292" w:lineRule="exact" w:before="20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415. LETTER T0 PANNALAL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see no error in your reasoning.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experiment succeeds, many young men will certainly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blessings for its success and I also trust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for I have such faith in you. I am sure you are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>record of the experiment and proper accounts.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succeed in your effort to observe celibacy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both of you are sincere, both are persevering and bothpossess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measure of self-control. Success is certain for him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perseveres. That is the assurance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gives and it cannot fail.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3098</w:t>
      </w:r>
    </w:p>
    <w:p>
      <w:pPr>
        <w:autoSpaceDN w:val="0"/>
        <w:autoSpaceDE w:val="0"/>
        <w:widowControl/>
        <w:spacing w:line="292" w:lineRule="exact" w:before="362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416.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LIGARH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long letters from me at present. May you all </w:t>
      </w:r>
      <w:r>
        <w:rPr>
          <w:rFonts w:ascii="Times" w:hAnsi="Times" w:eastAsia="Times"/>
          <w:b w:val="0"/>
          <w:i w:val="0"/>
          <w:color w:val="000000"/>
          <w:sz w:val="22"/>
        </w:rPr>
        <w:t>prosper during the New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shame that Kalavati’s ornaments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But I do not feel sorry for her. Any man or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jewellery or other valuables with him or her is untrue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of the Ashram, and should not feel unhappy if those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stolen. Let us take a lesson from this incident and look into our boxes.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have the confidence that he will get,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it, what he has kept as deposit with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made a definite rule about the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further discussion about the matter. Any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living in the Ashram for many years may run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kitchen if it is permitted to do so, and nobody should grudge </w:t>
      </w:r>
      <w:r>
        <w:rPr>
          <w:rFonts w:ascii="Times" w:hAnsi="Times" w:eastAsia="Times"/>
          <w:b w:val="0"/>
          <w:i w:val="0"/>
          <w:color w:val="000000"/>
          <w:sz w:val="22"/>
        </w:rPr>
        <w:t>it this concession.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3708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FULCHAND K.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LIGARH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met me in Delhi. I see some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he gave and the one given by you. As Vallabhbhai puts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officials gave an apology the Thakore Saheb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President to discontinue the inquiry and because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so, an order was issued to stop the inquiry. If this is true,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your struggle was unjustified. Fight on if the struggle is for a </w:t>
      </w:r>
      <w:r>
        <w:rPr>
          <w:rFonts w:ascii="Times" w:hAnsi="Times" w:eastAsia="Times"/>
          <w:b w:val="0"/>
          <w:i w:val="0"/>
          <w:color w:val="000000"/>
          <w:sz w:val="22"/>
        </w:rPr>
        <w:t>pure cause.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9191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418. LETTER TO GANGABEHN VAIDYA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Never worry, come what may.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when we have done what we can. He is the Lord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or fault results from it. Do give up the worrying that you always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till Nath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there. Now you cannot leave your work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 and addressee’s guide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anywhere.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itself.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eat some fruit. You cannot coerce your body to build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if I can accommodate Lakshmi in some other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when she comes.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Kalavati has lost her ornaments owing to her own grave fault.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riddance, though it is painful that someone has stolen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thefts are bound to be there as long as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falls short.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brood over the fast. We shall talk over it when I go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there; but you need not bother about this either. It is all for your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could not complete the fast. If you had gone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it would have been an excuse for some pride.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kind to you; He has spared you this occasion for pride.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Narada had his pride smashed when he was puffed up.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a fast in itself is no miracle.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22"/>
        </w:rPr>
        <w:t>p. 83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A LETTER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May you succeed in your vow.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sorry about the vows which you cannot observe. He who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succeeds. He who rises also falls. Only by keeping on climbing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falling does one reach that fourth state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falling. Practice is the only remedy for it. That is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dictionary, teaches us. The word for practice,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abhyasa,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everything—effort, attention, devotion, contemplation, etc.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have the limited meaning we give to it in Gujarati.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32578/79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as moral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uriya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—unconditioned self-awareness beyond the third state of dreamless </w:t>
      </w:r>
      <w:r>
        <w:rPr>
          <w:rFonts w:ascii="Times" w:hAnsi="Times" w:eastAsia="Times"/>
          <w:b w:val="0"/>
          <w:i w:val="0"/>
          <w:color w:val="000000"/>
          <w:sz w:val="18"/>
        </w:rPr>
        <w:t>sleep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LETTER TO KALAVATI TRIVEDI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p>
      <w:pPr>
        <w:autoSpaceDN w:val="0"/>
        <w:autoSpaceDE w:val="0"/>
        <w:widowControl/>
        <w:spacing w:line="294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your ornaments is a matter not for sorrow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rejoicing. You broke the Ashram rules, therefore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a lesson by God. The ornaments were of no use to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but listen to me you would take of f even the ornaments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wearing, sell them and deposit the proceeds in a bank.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happier.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5292</w:t>
      </w:r>
    </w:p>
    <w:p>
      <w:pPr>
        <w:autoSpaceDN w:val="0"/>
        <w:autoSpaceDE w:val="0"/>
        <w:widowControl/>
        <w:spacing w:line="312" w:lineRule="exact" w:before="34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SPEECH AT MUSLIM UNIVERSITY, ALIGARH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1929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. . . apologized for his inability to speak standing since God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pleased to keep him in normal strength. He asked his hearers to pray to God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him deserving of the honour they had conferred upon him and to keep his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unspoiled. He said he had known from his very boyhood that Hindu-Muslim unity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integral part of Indian nationhood and he believed that national liberty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meaningless if Hindus and Muslims could not live together open-heartedly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harmony. He did not like that the two big communities should oppress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communities or should make them even feel that Hindu-Muslim unity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thing. He rather wished the unity of the two to be a model for the whole world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giver of peace. He agreed with the late Sir Syed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Hindus and Muslims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eyes of Mother India. He exhorted the students to be as true and sincere soldiers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they were true sons of Islam. He said further that having read and studied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Islam and having long lived and even dined with Muslims, he knew the Islamic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well. He advised the students not to be a prey to ease and luxury since only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presence at Aligarh and another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14, 1929 from Kalakankar;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Kalavati Trivedi”, 14-1 1-1929.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U. P. Tour-IX”, sub-title, “In Aligarh”, 14-11-1929.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Syed Ahmed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serve the country well whose heart was simple and whose habits were simple.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farther exhorted the students to pity the lot of the millions of poor people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having hardly one meal a day. In his opinion God could not be pleased with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merely by their daily readings of the Koran or by their daily prayers. The real 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could please God was their practical mercy and real compassion for the millions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their distressed brethren. He, therefore, urged them to encourage khaddar.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422. LETTER TO N. M. KHARE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must have left by now. I shall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his letters. I hope Manu is keeping up the steady recovery in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210. Courtesy: Lakshmibai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A LETTER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New Year be fruitful for all the three of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saying this has no meaning, since the distinction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the new has lost its meaning for me. And when there is no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new and no sorrow for the passing of the old,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wishing the New Year to be fruitful? However, in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meaning. In wishing the New Year to be fruitful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that you always have my blessings. And even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no distinction between the old and the new,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elders’ blessings will certainly feel happy if they receive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blessings from them. Send this letter to . . 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reading anything these days? Even if you reserve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 for reading the practice will be useful.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save their minutes add to their span of life, lessen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burdens and increase their knowledge. By not taking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minutes one may sit erect, purposefully, and with a pure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closed eyes medidate on God. Or, if there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around,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read a verse from it, think about it and learn it by heart.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many other similar things to do. One may engage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activity of one’s choice. I have mentioned only a few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illustration. The point is that by intelligently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minute one lightens the load on oneself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by new work to be a burden. Whatever time such a person gets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to the work and if, after honestly doing his best,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it he remains unconcerned. He does not feel unhappy.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difficult in the beginning to form the habit I have suggested.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by and by it becomes a natural thing and one feels no effort.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32578/83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424.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UTTRA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 BHAVAN</w:t>
      </w:r>
    </w:p>
    <w:p>
      <w:pPr>
        <w:autoSpaceDN w:val="0"/>
        <w:autoSpaceDE w:val="0"/>
        <w:widowControl/>
        <w:spacing w:line="266" w:lineRule="exact" w:before="7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6"/>
        </w:trPr>
        <w:tc>
          <w:tcPr>
            <w:tcW w:type="dxa" w:w="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4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APPRECIATE </w:t>
            </w:r>
          </w:p>
        </w:tc>
        <w:tc>
          <w:tcPr>
            <w:tcW w:type="dxa" w:w="11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MORAL </w:t>
            </w:r>
          </w:p>
        </w:tc>
        <w:tc>
          <w:tcPr>
            <w:tcW w:type="dxa" w:w="15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SE-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HURRY</w:t>
            </w:r>
          </w:p>
        </w:tc>
      </w:tr>
      <w:tr>
        <w:trPr>
          <w:trHeight w:hRule="exact" w:val="26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ARRIVING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DECISION. </w:t>
            </w:r>
          </w:p>
        </w:tc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PRESSED.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AGITATED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 YOU LIKE.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Papers,52 1929. Courtesy: Nehru Memorial Museum and Library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Jawaharlal Nehru”, 4-11-1929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Secretaryshipof the A.I.C.C.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"Letter to Jawaharlal Nehru", 8-11-1929,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425.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 lady wants to have some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at the Ashram she can certainly do so. If she arrives will she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or will it be the couple?  I have already sent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Vaijnath had asked for. Till now my health has been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hope to leave Agra for Sabarmati on the 24th evening via </w:t>
      </w:r>
      <w:r>
        <w:rPr>
          <w:rFonts w:ascii="Times" w:hAnsi="Times" w:eastAsia="Times"/>
          <w:b w:val="0"/>
          <w:i w:val="0"/>
          <w:color w:val="000000"/>
          <w:sz w:val="22"/>
        </w:rPr>
        <w:t>metre gauge. The 25th falls on a Monday. I hope you are all right.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6068.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426. LETTER TO SHIVABHAI PATEL</w:t>
      </w:r>
    </w:p>
    <w:p>
      <w:pPr>
        <w:autoSpaceDN w:val="0"/>
        <w:autoSpaceDE w:val="0"/>
        <w:widowControl/>
        <w:spacing w:line="244" w:lineRule="exact" w:before="128" w:after="0"/>
        <w:ind w:left="479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that the Ashram’s well-wishers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subscribe have a right to get a copy. It is not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confidential. I believe that a copy of it should be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Reading Room. It should be possible to discuss 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problems which may be of interest to many others. If the litho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obtained cheap, I think it is worth buying. I regard it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the news about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in institutions run on the same lines as the Ashram.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give such news, the size should be enlarged. This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add very much to the editor’s work. He would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atleast seven hours a week to the work. If he cannot at present spare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time, we should give up the idea of enlarging the size.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Sabarmati Ashram; he assisted in the maintenanceof </w:t>
      </w:r>
      <w:r>
        <w:rPr>
          <w:rFonts w:ascii="Times" w:hAnsi="Times" w:eastAsia="Times"/>
          <w:b w:val="0"/>
          <w:i w:val="0"/>
          <w:color w:val="000000"/>
          <w:sz w:val="18"/>
        </w:rPr>
        <w:t>accounts of the khadi section.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RAOJIBHAI M.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RAOJIBHAI,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we have several tasks on hand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do full justice to all of them, we should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order of their priority and assign each its place so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which task can be dropped. And if all the tasks are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we should drop those which are beyond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manage. The latrines, the kitchen and the accounts—these three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having the highest priority. If the accounts are not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money will be wasted, our reputation will suffer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will be troubled. I have often explained that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 and of the kitchen are aspects of the same task. If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imperfectly done, bodily health would suffer.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scavenging and cooking involve important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principles. A cook doing his or her duty religiously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cook the food well but will also observe the principles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that is, of brahmacharya. And a scavenger doing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religiously will not merely bury the night-soil but also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stools passed by each and inform each person about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health. We have with us neither such an ideal scavenger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ideal cook, but I have no doubt that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crop of them. There are several defects about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 you suggest. We cannot of course build a pukka tank.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a temporary pit. But we can think about this further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there. In any case this much is certain, that the shallower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 the better. The first nine inches of the soil is exceedingly valuable.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within this depth that the germs decomposing the stools, etc.,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sun’s rays also is the greatest up to that depth.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shallow pit is no obstacle to the use of night-soil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wherever required. Instead of burying night-soil where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we may adopt this method. We should get two pits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side, each eighteen inches deep and having a surface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 sq. yards. After one pit is filled with night-soil we might start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for the purpose and, after the night-soil in the first pit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transformed into manure, take the manure out leaving the pit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dry up until the second pit gets filled with night-soil buried there.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will serve the purpose behind Somabhai’s suggestion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remove the difficulty pointed out by you. The lavatories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as they are, and we should master the art of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clean as possible. For this one of us must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 working men will go on changing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it is necessary that they should. It is, therefore, essential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inspector. It is not enough that he take a round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inspect the places. He should inspect the lavatories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thrice a day. For maintaining greater cleanliness, it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have more buckets.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8986</w:t>
      </w:r>
    </w:p>
    <w:p>
      <w:pPr>
        <w:autoSpaceDN w:val="0"/>
        <w:autoSpaceDE w:val="0"/>
        <w:widowControl/>
        <w:spacing w:line="292" w:lineRule="exact" w:before="362" w:after="0"/>
        <w:ind w:left="0" w:right="1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428.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accepted a fairly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Learn the art of preserving your health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that responsibility. You must know for certain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have not learnt that art, you will not have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>perfect non-attachment. Chhaganlal is likely to reach here tomorrow.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Managershipof the Ashram during the absenceof Chhaganlal Joshi who had </w:t>
      </w:r>
      <w:r>
        <w:rPr>
          <w:rFonts w:ascii="Times" w:hAnsi="Times" w:eastAsia="Times"/>
          <w:b w:val="0"/>
          <w:i w:val="0"/>
          <w:color w:val="000000"/>
          <w:sz w:val="18"/>
        </w:rPr>
        <w:t>gone to Lahore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6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429. THE U.P. TOUR–VIII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LAINS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Saharanpur was the first station visited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plains.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meetings of men and women there was the students’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of the students and teachers of the Kashiram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School who together gave Gandhiji the largest purse of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their numbers with the numbers of the other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This evoked from Gandhiji a well-deserved compliment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frank admission in their address that the khadi he saw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at the meeting was only purchased for the occasion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him that what they had commenced they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 wearing of khadi for the occasion only has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without there being any secret about it. But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occasion when a frank and penitent admission of weakness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a definite assurance of shedding it given. I was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master and the staff were earnest men and that they fully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promise they had made. Taking Deoband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halt was at Muzaffarnagar. From Muzaffarnagar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Meerut, taking Kandhla, Shamli and several other places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>We settled down to a heavy programme in the Meerut district.</w:t>
      </w:r>
    </w:p>
    <w:p>
      <w:pPr>
        <w:autoSpaceDN w:val="0"/>
        <w:autoSpaceDE w:val="0"/>
        <w:widowControl/>
        <w:spacing w:line="266" w:lineRule="exact" w:before="12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Meerut at 11 a.m.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had to tackle a ladies’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 public meeting. But Meerut was the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Communist trial is taking place. Though as he remarked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neither a Communist nor any other ist, he could not miss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if he was permitted. The Superintendent readily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and though it meant considerable interference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the day’s programme Gandhiji went to the jail precisely at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and gave himself a happy 1_ hours’ time with the prisoners.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squatted on the coir matting that was spread on the floor.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prisoners’ cell was an open well-ventilated rectangle studded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withcharpais for them. The prisoners who were quite cheerful and gay </w:t>
      </w:r>
      <w:r>
        <w:rPr>
          <w:rFonts w:ascii="Times" w:hAnsi="Times" w:eastAsia="Times"/>
          <w:b w:val="0"/>
          <w:i w:val="0"/>
          <w:color w:val="000000"/>
          <w:sz w:val="22"/>
        </w:rPr>
        <w:t>greeted Gandhiji with ‘we frankly did not expect you to visit us’.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“the U. P. Tour-VI”, 24-10-1929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25,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27, 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at once replied, ‘Of course you did not.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may have my differences with you. You may even cause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at Congress meetings but my creed teaches me to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to show regard to my opponents and thus demonstrate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can mean no ill to them. Moreover in the present case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I wanted in my humble way to show in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this prosecution is wrong and that in any event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that you should be put under a heavy handicap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in an inconvenient place like Meerut where you cannot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obtainable in the presidency towns for conducting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defence.’ There was quite a variety of topics which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Gandhiji. They wanted to know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resolution about Dominion Status. They wanted to know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was silent on Jatindra Nath’s self-immolation, about strikes,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Interesting though the whole of the conversation was,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give the whole of it. Suffice it to say that Gandhiji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laughing the whole of the hour and a half he was with them.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he was loath to part with them and when he could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he told them that if they were not free men before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December he expected to join them early next year.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omit many other interesting events of the Meerut tour.</w:t>
      </w:r>
    </w:p>
    <w:p>
      <w:pPr>
        <w:autoSpaceDN w:val="0"/>
        <w:autoSpaceDE w:val="0"/>
        <w:widowControl/>
        <w:spacing w:line="266" w:lineRule="exact" w:before="88" w:after="0"/>
        <w:ind w:left="0" w:right="2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Chaudhuri Raghubir Narain Singhji is an enthusiast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 and a lover of khadi. He was in charge of the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 and the surrounding villages. He had therefore prepared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 programme as Gandhiji’s health could stand.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engagements in Meerut itself and the rich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in the numerous villages visited I have time and space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picking out only two things. The first is Acharya Kripalani’s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second is the visit to the Chaudhuri Saheb’s own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Asaura.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which is named Gandhi Ashram was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l920 in Banaras when some students of the Hindu University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with Professor Kripalani established an Ashram.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staunch throughout have developed into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businessmen. The members took up khadi work in 1921.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then amounted to Rs. 48 and the sales to Rs. 3,01l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year ending October last the production was Rs. 129,189-8-0.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sales were Rs. 171,512-13-6. No wonder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 property worth Rs. 35,000 away from the business centre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spacious ground. I regard it as a necessary and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investment. Every available room is occupied.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sales, dyeing, printing, washing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departments. Its prints are day by day increasing in popularity,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art is being introduced in its prints and innovations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continuously made. The price of one yard of 36”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was as. 9. Today that quantity but improved in quality sells at 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And yet they expect to reduce the price. The Ashram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favourably with the ruling prices throughout India. It has 29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workers, 14 apprentices and 11 servants. The salary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was Rs. 12,123-4-6 averaging about Rs. 18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head. This includes the apprentices. No one gets or can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50 per month. Only three workers are taking Rs. 50 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most of these workers would in the open market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get double the amount they are drawing today.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were brilliant University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can say that the khadi or the Ashram has not a big future?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needed are workers with grit, self-sacrifice and ability. There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illimitable scope for them.</w:t>
      </w:r>
    </w:p>
    <w:p>
      <w:pPr>
        <w:autoSpaceDN w:val="0"/>
        <w:autoSpaceDE w:val="0"/>
        <w:widowControl/>
        <w:spacing w:line="266" w:lineRule="exact" w:before="88" w:after="0"/>
        <w:ind w:left="0" w:right="2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SAURA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Asaura of course there is a strong khadi atmosphere.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strange if such was not the case in the zamindari of a khadi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Chaudhuri Saheb is. But what delighted Gandhiji most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made in the ordinary course that the family mandir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open to the public has been open since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the so-called untouchables.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from the Chaudhuri Saheb himself that the throwing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portals of the mandir to the untouchables has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the attendance of the touchables. Like the Lakshmi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Seth Jamnalal of Wardha this too has an elegantly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structure. It adjoins the beautiful garden belonging to the zamindari.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precious courtyard attached to it and the courtyard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attended by the untouchables. Here is an example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to copy. There are thousands of temples in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zamindaris. There is nothing to prevent the zamindars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open their temples to the untouchables and in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>befriending them as the Chaudhuri Saheb has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430. WHAT MAY YOUTH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now some time ago a letter on behalf of the Agra Youth </w:t>
      </w:r>
      <w:r>
        <w:rPr>
          <w:rFonts w:ascii="Times" w:hAnsi="Times" w:eastAsia="Times"/>
          <w:b w:val="0"/>
          <w:i w:val="0"/>
          <w:color w:val="000000"/>
          <w:sz w:val="22"/>
        </w:rPr>
        <w:t>League asking the following question: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in the dark with regard to our main activities in future. We wish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co-operate with the peasants and neighbours of the locality but no practical method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seems to be at hand. We hope that you will kindly suggest some practical way out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difficulty. We think ours is not the only institution facing this difficulty.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Accordingly it is highly desirable that you should suggest a definite solution of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through the columns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Youth League at Gorakhpur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sentiment and also asked how to face the bread problem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stared the youth in the face. In my opinion the two questions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intertwined and both can be solved, if the youth can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village life their goal rather than city life. We are inheritors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civilization. The vastness of our country, the vastness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the situation and the climate of the country have,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destined it for a rural civilization. Its defects are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one of them is irremediable. To uproot it and substitute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urban civilization seems to me an impossibility, unless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some drastic means to reduce the population from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to three or say even thirty. I can therefore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on the assumption that we must perpetuate the present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endeavour to rid it of its acknowledged defects.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done if the youth of the country will settle down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And if they will do this they must reconstruct their life and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of their vacation in the villages surrounding their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high schools and those who have finished their education or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any should think of settling down in villages.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with all its multifarious branches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have sprung up under its protection affords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the students to qualify themselves for service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themselves honourably if they will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life which obtains in the villages. It maintains nearly 1500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the country drawing anything between Rs. 15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150, and it can take in almost an unlimited number of earnest, honest </w:t>
      </w:r>
      <w:r>
        <w:rPr>
          <w:rFonts w:ascii="Times" w:hAnsi="Times" w:eastAsia="Times"/>
          <w:b w:val="0"/>
          <w:i w:val="0"/>
          <w:color w:val="000000"/>
          <w:sz w:val="22"/>
        </w:rPr>
        <w:t>and industrious young men who will not be ashamed of manual work.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Gorakhpur district between October 4 and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national educational institutions affording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limited scope, limited only because national education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fashion. I therefore commend to the attention of all earnest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dissatisfied with their existing surroundings and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these two great national institutions which are doing silent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constructive work and which present the youth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 an opportunity both for service and for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Whether however they avail themselves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nation-building agencies or do not, let them penetrate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find an unlimited scope for service, research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Professors would do well not to burden either their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girls with literary studies during the vacation but prescribe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outings in the villages. Vacations must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recreation, never for memorizing books.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1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431. KHADDAR FRANCHISE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Har Dayal Nag writes a letter on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clause in the Congress constitution. I take from that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relevant extract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the President of the Tippera District Congress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annual general meeting came off on the 27th ultimo.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timed to be held at Comilla.... Just after my arrival I was asked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not to give any ruling on the dress of the members and to allow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those who are not habitual wearers of khaddar, to vote. I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comply.... This did not satisfy my friends and I was asked not to preside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I could find no other way of satisfying them than by resigning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hip. I accordingly wrote out a letter of resignation and handed it over </w:t>
      </w:r>
      <w:r>
        <w:rPr>
          <w:rFonts w:ascii="Times" w:hAnsi="Times" w:eastAsia="Times"/>
          <w:b w:val="0"/>
          <w:i w:val="0"/>
          <w:color w:val="000000"/>
          <w:sz w:val="18"/>
        </w:rPr>
        <w:t>to them.</w:t>
      </w:r>
    </w:p>
    <w:p>
      <w:pPr>
        <w:autoSpaceDN w:val="0"/>
        <w:autoSpaceDE w:val="0"/>
        <w:widowControl/>
        <w:spacing w:line="240" w:lineRule="exact" w:before="8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not go to the meeting. . . . My letter of resignation was not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it. One of the Vice-Presidents was voted to the chair. After the disposal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some preliminary matters objection was raised to the non-khaddar dress of </w:t>
      </w:r>
      <w:r>
        <w:rPr>
          <w:rFonts w:ascii="Times" w:hAnsi="Times" w:eastAsia="Times"/>
          <w:b w:val="0"/>
          <w:i w:val="0"/>
          <w:color w:val="000000"/>
          <w:sz w:val="18"/>
        </w:rPr>
        <w:t>many members present. The president of the meeting ruled that the clause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“habitual wearers of khaddar” did not require the members to wear khaddar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voting. This rulingproduced an unhappy division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present.... Those who thought that none but the habitual wearers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could vote seceded from the meeting and held a separate meeting....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questions that arise from these facts are: (I) Is the ruling of the president of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original meeting about the khaddar wearing rule of the Congress correct?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If not, does the violation of the Congress rule invalidate the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formed at the original meeting? (3) If this Committee be found invalid, is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formed by the seceders valid?  In my humble opinion these are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questions. I therefore request you to answer them through the pages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if possible.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Lala Har Dayal Nag says is true, it betrays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state of affairs. Apart from the question whether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should be obligatory or not on Congress voters at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it seems to me to be an extraordinary procedure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to the President-elect not to give any ruling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within his province. Stranger still is the procedure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adopted at the meeting itself where Lala Har Dayal Nag’s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even read. Such proceedings unperceivably but unmistakably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the hold of the Congress on the public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Congress workers lax in discipline and manners.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khaddar clause is concerned, I cannot help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ruling of the chair was totally wrong. The plain grammatical,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meaning of the clause is that a voter should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wearing khaddar from head to foot at the time of voting but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habitual wearer of khaddar. I am certainly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members were allowed to vote in breach of the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Committee were void </w:t>
      </w:r>
      <w:r>
        <w:rPr>
          <w:rFonts w:ascii="Times" w:hAnsi="Times" w:eastAsia="Times"/>
          <w:b w:val="0"/>
          <w:i/>
          <w:color w:val="000000"/>
          <w:sz w:val="22"/>
        </w:rPr>
        <w:t>pro tanto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itself became invalid by reason of an irregular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adopted at a particular meeting. That a recalcitrant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might be disbanded in the exercise of the extreme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President of the Working Committee is another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seceders could not form a Committee of their own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sanction of the Working Committee of the Congress.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as a layman. If Lala Har Dayal Nag wishes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on the points raised by him he should, in due course,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the President.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Lala Har Dayal Nag’s letter raised too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utility of the khaddar clause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My own personal view is well known. Khaddar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the imagination of the masses as no other constructive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That the town-dwellers who flock to the Congress meetings flout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is to me a reason for stiffening the procedure for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rule, not its abrogation. But my opinion should most decidedly be </w:t>
      </w:r>
      <w:r>
        <w:rPr>
          <w:rFonts w:ascii="Times" w:hAnsi="Times" w:eastAsia="Times"/>
          <w:b w:val="0"/>
          <w:i w:val="0"/>
          <w:color w:val="000000"/>
          <w:sz w:val="22"/>
        </w:rPr>
        <w:t>set aside if the majority of those who are running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do not like the rule or do not intend to carry it out.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that the clause is retained only for my sake and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could be persuaded to think that I shall not be hurt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removal, it will go today. Those who think so pay me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compliment, do themselves an injustice and the Congress a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disservice. For the sake of a cause we must dare to offend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eminent among us. In my case there is no question of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Those who will not, for my sake, do what they think proper,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me and most certainly offend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2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432. CLOSE UP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given to understand that the Punjab which is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holding the Congress session this year is still not united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party spirit runs high. If the information given to me is true,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responsible men and women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will put the nation before party, put the honour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self, pocket false pride and bring together under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all who may be under their influence including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must rally round the Congress and its young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by exemplary manners that we are well able to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discipline and thus govern ourselves by working </w:t>
      </w:r>
      <w:r>
        <w:rPr>
          <w:rFonts w:ascii="Times" w:hAnsi="Times" w:eastAsia="Times"/>
          <w:b w:val="0"/>
          <w:i w:val="0"/>
          <w:color w:val="000000"/>
          <w:sz w:val="22"/>
        </w:rPr>
        <w:t>harmoniously under one great national organization.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7-l1-1929</w:t>
      </w:r>
    </w:p>
    <w:p>
      <w:pPr>
        <w:autoSpaceDN w:val="0"/>
        <w:autoSpaceDE w:val="0"/>
        <w:widowControl/>
        <w:spacing w:line="292" w:lineRule="exact" w:before="35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433. NOTES</w:t>
      </w:r>
    </w:p>
    <w:p>
      <w:pPr>
        <w:autoSpaceDN w:val="0"/>
        <w:autoSpaceDE w:val="0"/>
        <w:widowControl/>
        <w:spacing w:line="266" w:lineRule="exact" w:before="66" w:after="0"/>
        <w:ind w:left="0" w:right="2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bears the signatures of Pandit Motilalji,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Ansari, Dr. Besant, Sir Tej Bahadur Sapru, the Rt. Hon. Sastri,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Ali, and other leaders of public opinion is based upon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have, in spite of indications to the contrary,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Dominion Status a construction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prove to have been wholly unwarranted. The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the Viceroy’s declaration may be as indefinite and </w:t>
      </w:r>
      <w:r>
        <w:rPr>
          <w:rFonts w:ascii="Times" w:hAnsi="Times" w:eastAsia="Times"/>
          <w:b w:val="0"/>
          <w:i w:val="0"/>
          <w:color w:val="000000"/>
          <w:sz w:val="22"/>
        </w:rPr>
        <w:t>illusory as the ‘responsible Government’ of 1919. There can however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“All-Parties Leaders Joint Statement”, 2-11-1929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“Viceroy’s Statement”, 31-10-1929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doubt about Lord Irwin’s sincerity. Even therefore if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raised by the Viceregal pronouncement are not realized,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reciprocation of the sincerity evinced by the manifesto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harm to the country. It will provide further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strong action that the Congress may feel called upon to take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session. Had the signatories rejected what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advance, they might easily have put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let us entertain the hope that the pronouncement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believe it to be and that a new era is about to dawn </w:t>
      </w:r>
      <w:r>
        <w:rPr>
          <w:rFonts w:ascii="Times" w:hAnsi="Times" w:eastAsia="Times"/>
          <w:b w:val="0"/>
          <w:i w:val="0"/>
          <w:color w:val="000000"/>
          <w:sz w:val="22"/>
        </w:rPr>
        <w:t>upon unhappy India.</w:t>
      </w:r>
    </w:p>
    <w:p>
      <w:pPr>
        <w:autoSpaceDN w:val="0"/>
        <w:tabs>
          <w:tab w:pos="550" w:val="left"/>
          <w:tab w:pos="2170" w:val="left"/>
          <w:tab w:pos="23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no mistaking the intentions of the signatories.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Stripped of the courtesy becoming a document of that nature,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promised there is conditional upon certain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They are all easy of fruition, if the interpretation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Irwin’s pronouncement is correct. For if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to result in India obtaining a charter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there must be amnesty, the composition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thoroughly nationalistic and the administration must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correspond as nearly as possible to Dominion Status. The charter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 must be simply a register of an accomplished fact.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will not be suddenly changed at the moment the charter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signed. If tie Viceroy’s statement signifies a real change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easy.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Dominion Status is from now.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 change of heart, any charter however tempting it may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will be but a piece of waste paper to be thrown into the basket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for such papers.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12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434. VIRTUE OF SELF-RESTRAINT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Madam Clara Burger-von Dubu who signs herself as “daughter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widow of a German University professor, whose husband fell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1916, mother of two sons, two daughters, for some time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(Italy) in a Dutch friend’s house, to whom she owes the knowledge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writes as follows from Italy: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allow a mother to add some words to your article “Influence of</w:t>
      </w:r>
    </w:p>
    <w:p>
      <w:pPr>
        <w:autoSpaceDN w:val="0"/>
        <w:autoSpaceDE w:val="0"/>
        <w:widowControl/>
        <w:spacing w:line="220" w:lineRule="exact" w:before="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“Conditions for Co-operation”, 10-11-1929.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37?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perfectly agree with you that “birth-control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contraceptives is race suicide,” . . . No action has so deep an influence and far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reaching in consequences as this terribly abused act destined to create “Images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God”. In it we ought to conceive the Mystery of Incarnation in love, not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 instinct, as a consecration of spirit, soul and body.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marriage becomes a sacrament, the highest religion, in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greatest contrasts are blended: crossing and crucifixion—life and death.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435. THE NATIONAL LANGUAGE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addresses I am receiving in the United Provinces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many things. In this article I wish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from the point of view of language. I have with me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from which I choose the following sentences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examples of Hindi or Hindustani, that is, the national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stuffed with only Persian-Arabic words which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will not be able to follow. Another is replete with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which an average Muslim can never understand. The third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it can be grasped by any average Hindu or Muslim.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or Arabic-Persian words do not appear to be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or chosen. If we wish to make Hindi the national language,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both wish to build up unity,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banish Sanskrit or Arabic-Persian words.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writing or speaking the language, we should not harbour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minds towards each other or towards each other’s speech.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there should be love for each other. When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a Hindu using Persian-Arabic words, he feels pleased.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manner, the Hindu’s regard for the Muslim grows when he aptly </w:t>
      </w:r>
      <w:r>
        <w:rPr>
          <w:rFonts w:ascii="Times" w:hAnsi="Times" w:eastAsia="Times"/>
          <w:b w:val="0"/>
          <w:i w:val="0"/>
          <w:color w:val="000000"/>
          <w:sz w:val="22"/>
        </w:rPr>
        <w:t>uses Sanskrit words also on occasion.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adopting suitable words from all the three languages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enriched and gains in prestige; the language becomes sweeter.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is, if we do not harbour hatred for a particular language,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embarrassed in borrowing from it to enrich and develop our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Ramnaresh Tripathi writes in the preface to his book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“Influence of Attitudes”, 16-9-1926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Gramya Geet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words most used in the essays and books that are written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Hindi nowadays will not exceed three hundred according to my estimate.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so few words is all Hindi learning circumscribed. We think, write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essays or books and give speeches within this narrow compass. How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used every day in our homes, fields and factories have no Hindi names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how many ideas have no appropriate Hindi words?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it is very sad and shameful; it is a sign of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thought. It is said that Shakespeare used 20,000 words in his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Milton 10,000 words. What a wealth of words in their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poverty in ours! In spite of this state of affairs,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national language glorious, then, at least for its own sake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increase our knowledge. It is not a matter of shame to borrow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from another language and make them our own. It is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do not know the words current in our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use those of another; for example, when we forget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ghar and say house, or employ mother for mata, father for pita, </w:t>
      </w:r>
      <w:r>
        <w:rPr>
          <w:rFonts w:ascii="Times" w:hAnsi="Times" w:eastAsia="Times"/>
          <w:b w:val="0"/>
          <w:i w:val="0"/>
          <w:color w:val="000000"/>
          <w:sz w:val="22"/>
        </w:rPr>
        <w:t>husband for pati and wife for patni.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7-11-1929</w:t>
      </w:r>
    </w:p>
    <w:p>
      <w:pPr>
        <w:autoSpaceDN w:val="0"/>
        <w:autoSpaceDE w:val="0"/>
        <w:widowControl/>
        <w:spacing w:line="292" w:lineRule="exact" w:before="370" w:after="0"/>
        <w:ind w:left="0" w:right="15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436. LETTER TO M. MUJEEB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MUJEEB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Dr. Ansari about you in Delhi and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to speak to your father himself and ensure your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He asked me not to worry about you. In Aligarh I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point to speak to your brother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there that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Sohaila’s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husband. And Sohaila to me is like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Such is the intimacy I have the privilege to enjoy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 family. I had therefore much less hesitation to speak to your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 than I would have had without a knowledge of this</w:t>
      </w:r>
    </w:p>
    <w:p>
      <w:pPr>
        <w:autoSpaceDN w:val="0"/>
        <w:autoSpaceDE w:val="0"/>
        <w:widowControl/>
        <w:spacing w:line="220" w:lineRule="exact" w:before="2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Ramnaresh Tripathi”, 28-10-1929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Joined the Jamia Millia in 1926; became its Vice-Chancellor in 1948.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Mohammed Habib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Abbas Tyabji's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To my agreeable surprise I found your brother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receptive and reasonable. I did not need to argue with him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mentioned the matter he said he would do as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he agreed that you should be supported by your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He seemed to be quite proud of you and proud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serving the Jamia. Sohaila was present during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conversation. I mentioned Rs. 150 as that was the sum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would be enough for you. Devdas just now tells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told him subsequent to the conversation with me that Rs. 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be enough for you. I hope however that you will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your life as to make Rs. 150 pay your way. If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health completely I would like you to go to Delhi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your work. Your brother asked me to write to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doing today.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one thing your brother wanted me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about. He told me that you did not listen to him in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in reply that such could not be the case unless it was on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vital principle. Anyway you know exactly what Habib means.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write to him if you at all feelup to it a sweet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by his humility and yet dignified bearing he </w:t>
      </w:r>
      <w:r>
        <w:rPr>
          <w:rFonts w:ascii="Times" w:hAnsi="Times" w:eastAsia="Times"/>
          <w:b w:val="0"/>
          <w:i w:val="0"/>
          <w:color w:val="000000"/>
          <w:sz w:val="22"/>
        </w:rPr>
        <w:t>captured me entirely.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A LETTER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1929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. . 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we should not imitate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behaviour. Our guiding star must only be the ideal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believe. Let us not worry if all our neighbours cannot reach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another thing in your letter which I cannot endorse.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disapprove of the behaviour of the Ashram inmates. I see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lack of generosity in this. We need to be as generous to our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Mohamad Nasim”, 8-11-1929.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and co-workers as we need to be strict with ourselves.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can be grasped by the intellect. We can easily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shortcomings, but can never know about their efforts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these efforts. It does not means much to us if a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lived a life of purity for fifty long years. But if, after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he is found to have fallen just one day, he immediately loses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in our eyes. My personal opinion about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that all of them are striving to the best of their abilities.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regarding the Ashram experiments that if persons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live in society with family ties with anybody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their failings are easily noticed. Consider all these points,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I am right revise your attitude. After cautioning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wish you to explain what failings you have noticed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and in whom. I may then, if I think it necessary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be able to bring those failings to the notice of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that you are not able fully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But I see no need for you to leave the Ashram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It is of course our aim to acquire control over the mind,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sincerely striving for the both the Ashram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safe. But anyone who nurses impure thoughts inwardly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giving them concrete expression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deserve to be in the Ashram.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32578/84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438. LETTER TO JAWAHARLAL NEHRU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got my wire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just now. . I have not the time to argue out my point.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is that it will affect the national cause. There is no hurry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at stake. About the crown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one else can wear it. It never </w:t>
      </w:r>
      <w:r>
        <w:rPr>
          <w:rFonts w:ascii="Times" w:hAnsi="Times" w:eastAsia="Times"/>
          <w:b w:val="0"/>
          <w:i w:val="0"/>
          <w:color w:val="000000"/>
          <w:sz w:val="22"/>
        </w:rPr>
        <w:t>was to be a crown of roses. Let it be all thorns now. If I could have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"Letter to Jawaharlal Nehru", 8-11-1929,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Jawaharlal Nehru”, 6-11-1929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Presidentship of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myself to wear it, I would have done so at Lucknow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contingency I had in mind when I would be forced to wear it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this type. One of them was your arrest and increased repression.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let us reserve the whole of this for calm and detached discussion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may God give you peace.</w:t>
      </w:r>
    </w:p>
    <w:p>
      <w:pPr>
        <w:autoSpaceDN w:val="0"/>
        <w:tabs>
          <w:tab w:pos="6050" w:val="left"/>
        </w:tabs>
        <w:autoSpaceDE w:val="0"/>
        <w:widowControl/>
        <w:spacing w:line="206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PP. 77-8</w:t>
      </w:r>
    </w:p>
    <w:p>
      <w:pPr>
        <w:autoSpaceDN w:val="0"/>
        <w:autoSpaceDE w:val="0"/>
        <w:widowControl/>
        <w:spacing w:line="292" w:lineRule="exact" w:before="3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439. LETTER TO NIDHALAL NIDHISH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your gifts for which I thank you. I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withhold from you my grief that you had insisted on my calling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house to receive your gift. I thought that it was decided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not to stop near your house and I was absolutely taken aback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the car suddenly stopped. I felt that it was some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placewhere, for some reason unknown to me, the car was stopped.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companion who was with me was not present at the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companions had come to the conclusion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make me stop at your door or anywhere else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single donations when you could have easily paid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at the public meeting or sent your donation to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sojourn. You can easily imagine the embarrassment caused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called upon to go to individual houses to receive purses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 You can understand how physically impossible it would be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were multiplied and there is no reason why others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one man takes in his head a fancy for doing.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had I known that I was being taken to the house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I was not to be taken I would have refused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Now of course the thing is finished. My letter to you is for </w:t>
      </w:r>
      <w:r>
        <w:rPr>
          <w:rFonts w:ascii="Times" w:hAnsi="Times" w:eastAsia="Times"/>
          <w:b w:val="0"/>
          <w:i w:val="0"/>
          <w:color w:val="000000"/>
          <w:sz w:val="22"/>
        </w:rPr>
        <w:t>future guidance.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IDHISH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IDHISH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IKETAN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15751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A.I.C.C. meeting held on 28-9-1929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440. LETTER TO MOHAMAD NASIM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meeting your son Prof. Habib in Aligarh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gave me the greatest pleasure to understand that he was my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co-worker Abbas Tyabji’s son-in-law. I knew that Sohaila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married to a Lucknow man who was a professor in Aligarh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he was also Mujeeb’s brother. I had a chat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Mujeeb. You may know that I dote on Mujeeb. He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minded young men whom I have the pleasure of knowing.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Mujeeb is an acquisition to the Jamia. The Jamia is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crisis. Many professors have cut down their honorarium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75 per month. Hitherto you have been good enough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Mujeeb to Jamia but to support him. Mujeeb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now refused to give him your support. Will you not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and not only bless Mujeeb in his work at the Jamia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 him all the financial assistance he may need which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informed you were well able to do? If Mujeeb was not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poor national institution I would fully appreciate your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him for I do believe in parents not pampering their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it is not a question of supporting a pampered boy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an institution to which he has the spirit of sacrifice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dedicate himself without reserve. Professor Habib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assure me that he would have no objection to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Mujeeb. It will be a great relief to me and I am sure to Jamia staff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assurance that you would support Mujeeb. Yes,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your reply as early as you can send it to me. I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>dates during the week following: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November 10th and 11th Shahjahanpur</w:t>
      </w:r>
    </w:p>
    <w:p>
      <w:pPr>
        <w:autoSpaceDN w:val="0"/>
        <w:tabs>
          <w:tab w:pos="1512" w:val="left"/>
          <w:tab w:pos="289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,,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Lakhimpur or Sitapur</w:t>
      </w:r>
    </w:p>
    <w:p>
      <w:pPr>
        <w:autoSpaceDN w:val="0"/>
        <w:tabs>
          <w:tab w:pos="1512" w:val="left"/>
          <w:tab w:pos="289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,,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Rae Bareili</w:t>
      </w:r>
    </w:p>
    <w:p>
      <w:pPr>
        <w:autoSpaceDN w:val="0"/>
        <w:tabs>
          <w:tab w:pos="1512" w:val="left"/>
          <w:tab w:pos="289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,,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Kalakankar</w:t>
      </w:r>
    </w:p>
    <w:p>
      <w:pPr>
        <w:autoSpaceDN w:val="0"/>
        <w:tabs>
          <w:tab w:pos="1512" w:val="left"/>
          <w:tab w:pos="289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,,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15th-18th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Allahabad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OHAMAD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TELEGRAM TO SHANTIKUMAR MORARJEE</w:t>
      </w:r>
    </w:p>
    <w:p>
      <w:pPr>
        <w:autoSpaceDN w:val="0"/>
        <w:tabs>
          <w:tab w:pos="4790" w:val="left"/>
          <w:tab w:pos="5130" w:val="left"/>
        </w:tabs>
        <w:autoSpaceDE w:val="0"/>
        <w:widowControl/>
        <w:spacing w:line="324" w:lineRule="exact" w:before="68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8, 1929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HANTIKUMAR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HANTIBHAVAN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JAMNALALJI’S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FATHER’S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DEATH.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DEEPEST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SYMPATHY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CONSOLE</w:t>
            </w:r>
          </w:p>
        </w:tc>
      </w:tr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FAITH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SUSTAIN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YOU.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GOD         ENABLE    YOU    TO BEAR   BURDEN.  JAMNALALJI   WANTS ME </w:t>
      </w:r>
      <w:r>
        <w:rPr>
          <w:rFonts w:ascii="Times" w:hAnsi="Times" w:eastAsia="Times"/>
          <w:b w:val="0"/>
          <w:i w:val="0"/>
          <w:color w:val="000000"/>
          <w:sz w:val="16"/>
        </w:rPr>
        <w:t>ENQUIRE IF YOU NEED HIS ASSISTANCE ADVICE. TOUR PROGRAMME IN</w:t>
      </w:r>
      <w:r>
        <w:rPr>
          <w:rFonts w:ascii="Times" w:hAnsi="Times" w:eastAsia="Times"/>
          <w:b w:val="0"/>
          <w:i w:val="0"/>
          <w:color w:val="000000"/>
          <w:sz w:val="16"/>
        </w:rPr>
        <w:t>“YOUNG INDIA”.</w:t>
      </w:r>
    </w:p>
    <w:p>
      <w:pPr>
        <w:autoSpaceDN w:val="0"/>
        <w:tabs>
          <w:tab w:pos="581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15754</w:t>
      </w:r>
    </w:p>
    <w:p>
      <w:pPr>
        <w:autoSpaceDN w:val="0"/>
        <w:autoSpaceDE w:val="0"/>
        <w:widowControl/>
        <w:spacing w:line="292" w:lineRule="exact" w:before="362" w:after="0"/>
        <w:ind w:left="0" w:right="16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442. TELEGRAM TO BAJAJ</w:t>
      </w:r>
    </w:p>
    <w:p>
      <w:pPr>
        <w:autoSpaceDN w:val="0"/>
        <w:tabs>
          <w:tab w:pos="4790" w:val="left"/>
          <w:tab w:pos="5130" w:val="left"/>
        </w:tabs>
        <w:autoSpaceDE w:val="0"/>
        <w:widowControl/>
        <w:spacing w:line="300" w:lineRule="exact" w:before="9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8, 1929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TELEGRAPHED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SHANTIKUMAR 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OFFER.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ALLAHABAD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VERY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ADVISABLE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NECES-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SARY. ATTEND IF POSSIBLE.</w:t>
      </w:r>
    </w:p>
    <w:p>
      <w:pPr>
        <w:autoSpaceDN w:val="0"/>
        <w:tabs>
          <w:tab w:pos="581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15755</w:t>
      </w:r>
    </w:p>
    <w:p>
      <w:pPr>
        <w:autoSpaceDN w:val="0"/>
        <w:autoSpaceDE w:val="0"/>
        <w:widowControl/>
        <w:spacing w:line="220" w:lineRule="exact" w:before="9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Narottam Morarjee who died on November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grandmother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A.I.C.C. meeting scheduled for November 16, 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443. LETTER TO ALBERT M. TODD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25th September.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told you in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would be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campaign in the spring and at that time I would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financial help from you. It may interest you to know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part either directly or indirectly in any election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wholly against ourselves having anything to do with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campaigns till we have got redress according to our demands.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copy of the latest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editing. This will give you some notion of my activities.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further interested you can have upon application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Ganesan, Printer and Publisher, Triplicane, Madras,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in book form.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LBERT M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ODD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ALAMAZOO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ICHIGAN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15600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444. LETTER TO GIRIRAJKISHORE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GIRIRAJ,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by this time you have no fever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regained your whole strength. Your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with the Magistrate does not show dignity about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 word charity. Though we are under a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 and poverty we do not live on charity.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problem with Kishorilal and accept his judgment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albert M. Todd”, 15-7-1929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in this matter. I am still keeping well. You must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you have made in your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IRIRAJ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URAJMAL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NKARMAL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15619</w:t>
      </w:r>
    </w:p>
    <w:p>
      <w:pPr>
        <w:autoSpaceDN w:val="0"/>
        <w:autoSpaceDE w:val="0"/>
        <w:widowControl/>
        <w:spacing w:line="292" w:lineRule="exact" w:before="362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445. LETTER TO PEN HASSELROT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sum mentioned in it by you.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the form sent by you duly receipted.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volume of [</w:t>
      </w:r>
      <w:r>
        <w:rPr>
          <w:rFonts w:ascii="Times" w:hAnsi="Times" w:eastAsia="Times"/>
          <w:b w:val="0"/>
          <w:i/>
          <w:color w:val="000000"/>
          <w:sz w:val="22"/>
        </w:rPr>
        <w:t>The Story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by you whenever you wish to upon the same terms as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ASSELROT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OSTGIRO </w:t>
      </w:r>
      <w:r>
        <w:rPr>
          <w:rFonts w:ascii="Times" w:hAnsi="Times" w:eastAsia="Times"/>
          <w:b w:val="0"/>
          <w:i w:val="0"/>
          <w:color w:val="000000"/>
          <w:sz w:val="20"/>
        </w:rPr>
        <w:t>675,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TOCKHOLM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15652</w:t>
      </w:r>
    </w:p>
    <w:p>
      <w:pPr>
        <w:autoSpaceDN w:val="0"/>
        <w:autoSpaceDE w:val="0"/>
        <w:widowControl/>
        <w:spacing w:line="292" w:lineRule="exact" w:before="362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446. LETTER TO MURIEL LESTER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8,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there was nothing particular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I have been silent because there is not one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But I am following your work from the letters you send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to put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list so that you may continue to get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send the subscription or not and henceforth if you really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the translationof the first volumeof An </w:t>
      </w:r>
      <w:r>
        <w:rPr>
          <w:rFonts w:ascii="Times" w:hAnsi="Times" w:eastAsia="Times"/>
          <w:b w:val="0"/>
          <w:i w:val="0"/>
          <w:color w:val="000000"/>
          <w:sz w:val="18"/>
        </w:rPr>
        <w:t>Autobiography had been published and had sent a sum of £11-0-5d.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it do not pinch yourself and send the subscription.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receive a free copy. You will see what I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Viceregal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Write to Mohanlal yourself asking him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>complimentary copy to you.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. E/3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15677</w:t>
      </w:r>
    </w:p>
    <w:p>
      <w:pPr>
        <w:autoSpaceDN w:val="0"/>
        <w:autoSpaceDE w:val="0"/>
        <w:widowControl/>
        <w:spacing w:line="292" w:lineRule="exact" w:before="362" w:after="0"/>
        <w:ind w:left="0" w:right="15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447. LETTER TO A. A. PAUL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minutes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perfunctorily. I have hardly time for more. Of course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mind but I have almost despaired of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them. Let me however hope and pray. I am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ELLOWSHIPS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“All-Parties Leaders Joint Statement”, 2-11-1929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meeting of the Council of the Federation of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Fellowships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copyof Studies in the Gospels by Verrier Elwin and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 have Gandhiji's studies on the Gita mainly for the useof Hindu students.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448. LETTER TO LADY MONCRIEFF-SMITH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The monies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are earmarked for Certain definite charitable purposes.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unable to use them for any other purpose however laudable </w:t>
      </w:r>
      <w:r>
        <w:rPr>
          <w:rFonts w:ascii="Times" w:hAnsi="Times" w:eastAsia="Times"/>
          <w:b w:val="0"/>
          <w:i w:val="0"/>
          <w:color w:val="000000"/>
          <w:sz w:val="22"/>
        </w:rPr>
        <w:t>it may he.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ONCRIEFF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MITH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EALTH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EEK </w:t>
      </w:r>
      <w:r>
        <w:rPr>
          <w:rFonts w:ascii="Times" w:hAnsi="Times" w:eastAsia="Times"/>
          <w:b w:val="0"/>
          <w:i w:val="0"/>
          <w:color w:val="000000"/>
          <w:sz w:val="20"/>
        </w:rPr>
        <w:t>1930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KBAR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15739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449.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60" w:lineRule="exact" w:before="38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I received from Lala Shankarlal.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it in detail and send it to me. And if Manilal Kothari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would like you to get his reply also but even if he is not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a Copy of this letter to him and get him to send a reply </w:t>
      </w:r>
      <w:r>
        <w:rPr>
          <w:rFonts w:ascii="Times" w:hAnsi="Times" w:eastAsia="Times"/>
          <w:b w:val="0"/>
          <w:i w:val="0"/>
          <w:color w:val="000000"/>
          <w:sz w:val="22"/>
        </w:rPr>
        <w:t>as early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Requesting Gandhiji to contribute some funds for an exhibition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>dangers of tuberculosis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450. LETTER TO “KAISER-I-HIND”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 dated 26th October. The only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 reference to the Viceroy’s declaration is that unless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full response to what must be frankly considered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enumerated in the leaders’ manifesto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“K</w:t>
      </w:r>
      <w:r>
        <w:rPr>
          <w:rFonts w:ascii="Times" w:hAnsi="Times" w:eastAsia="Times"/>
          <w:b w:val="0"/>
          <w:i w:val="0"/>
          <w:color w:val="000000"/>
          <w:sz w:val="16"/>
        </w:rPr>
        <w:t>AISER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15757</w:t>
      </w:r>
    </w:p>
    <w:p>
      <w:pPr>
        <w:autoSpaceDN w:val="0"/>
        <w:tabs>
          <w:tab w:pos="2710" w:val="left"/>
        </w:tabs>
        <w:autoSpaceDE w:val="0"/>
        <w:widowControl/>
        <w:spacing w:line="260" w:lineRule="exact" w:before="394" w:after="0"/>
        <w:ind w:left="7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LETTER TO UNDER-SECRETARY, HINDUSTANI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SEVA DAL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enquiry I am sorry I have not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rules regarding indentured labourers at the Assam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Plantations but you are likely to have them either from Pt. Banarsidas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Chaturvedi,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Calcutta, or Servants of India Society, </w:t>
      </w:r>
      <w:r>
        <w:rPr>
          <w:rFonts w:ascii="Times" w:hAnsi="Times" w:eastAsia="Times"/>
          <w:b w:val="0"/>
          <w:i w:val="0"/>
          <w:color w:val="000000"/>
          <w:sz w:val="22"/>
        </w:rPr>
        <w:t>Poona.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UBLI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15758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nationalist Hindi daily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452. LETTER TO K. SANTANAM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SANTANAM,</w:t>
      </w:r>
    </w:p>
    <w:p>
      <w:pPr>
        <w:autoSpaceDN w:val="0"/>
        <w:autoSpaceDE w:val="0"/>
        <w:widowControl/>
        <w:spacing w:line="260" w:lineRule="exact" w:before="38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Satis Babu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in reply to my enquiry. Chhaganlal Joshi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Subramaniam are now with you. You will do whatever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K. S</w:t>
      </w:r>
      <w:r>
        <w:rPr>
          <w:rFonts w:ascii="Times" w:hAnsi="Times" w:eastAsia="Times"/>
          <w:b w:val="0"/>
          <w:i w:val="0"/>
          <w:color w:val="000000"/>
          <w:sz w:val="16"/>
        </w:rPr>
        <w:t>ANTANAM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15759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453.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had not heard from me up to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ultimo, the date of your letter. I hope however that you did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after the despatch of yours. In any case now you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as you have made up with Jamshedji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the work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go on without a hitch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ALKANI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 had written: “Lahore Exhibition Committee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gracefully agree to let khadi have (1) free stalls (2) free food tickets for exhibition, </w:t>
      </w:r>
      <w:r>
        <w:rPr>
          <w:rFonts w:ascii="Times" w:hAnsi="Times" w:eastAsia="Times"/>
          <w:b w:val="0"/>
          <w:i w:val="0"/>
          <w:color w:val="000000"/>
          <w:sz w:val="18"/>
        </w:rPr>
        <w:t>and (3) free housing in special huts within the exhibition grounds.”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Jamshedji N. R. Mehta, Mayor of Karachi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Flood relief work in Sind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not tell me anything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Rajahmundry but I knew from Dr. Pattabhi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and I was glad. I understand what you say about Utkal.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go to Utkal after the Congress if I get the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do or not there need be no difficulty about finding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Utkal if they are really required, that is to say, deserved.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good if you and Shankerlal go there before we meet at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world’s history shows </w:t>
      </w:r>
      <w:r>
        <w:rPr>
          <w:rFonts w:ascii="Times" w:hAnsi="Times" w:eastAsia="Times"/>
          <w:b w:val="0"/>
          <w:i w:val="0"/>
          <w:color w:val="000000"/>
          <w:sz w:val="22"/>
        </w:rPr>
        <w:t>Wardha. Sukhendu’s death is a murder.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be violent towards one and non-violent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All our violence is bound to recoil upon our heads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as we go on and if we do not retrace our steps.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method of dealing with this violence among ourselves.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is not one word in Hind Swaraj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substantiated. If I have to rewrite it today I may change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the thought. I hope you are much stronger.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Hemprabhadevi? Whether I write to her or not she must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letter. Correspondence is still going on with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about the charges. I am passing on the relevant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to Pt. Santanam.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Utkal I have not attached any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Babu’s insinuations about Niranjan Babu. However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strong letter either to substantiate his innuendoes or </w:t>
      </w:r>
      <w:r>
        <w:rPr>
          <w:rFonts w:ascii="Times" w:hAnsi="Times" w:eastAsia="Times"/>
          <w:b w:val="0"/>
          <w:i w:val="0"/>
          <w:color w:val="000000"/>
          <w:sz w:val="22"/>
        </w:rPr>
        <w:t>to apologize for having made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1611</w:t>
      </w:r>
    </w:p>
    <w:p>
      <w:pPr>
        <w:autoSpaceDN w:val="0"/>
        <w:autoSpaceDE w:val="0"/>
        <w:widowControl/>
        <w:spacing w:line="220" w:lineRule="exact" w:before="9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“Letter to S. M. Joshi”, 3-11-1929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Santanam”, 8-11-1929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P. Mathew”, 3-11-1929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455. LETTER TO SHANTIKUMAR MORARJEE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telegram which I sent you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it in a newspaper only a while ago and soon after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Jamnalal. I was shocked. How did this accident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happen? I make this inquiry because Jamnalalji,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has left it to me to ask you if you need any advice or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brave and I have no doubt that you will show patience.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grieve when we know that the way Father has gone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all of us are destined to go? Mataji has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and, therefore, she is bound to be above joy or sorrow.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honour to Father’s mantle which you inherit. In all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great patience. I should like you to write to me regularly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C.W. 4716. Courtesy: Shantikumar Morarjee</w:t>
      </w:r>
    </w:p>
    <w:p>
      <w:pPr>
        <w:autoSpaceDN w:val="0"/>
        <w:autoSpaceDE w:val="0"/>
        <w:widowControl/>
        <w:spacing w:line="292" w:lineRule="exact" w:before="36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456.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any mail from you today. A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is enclosed with this, which you may use if necessary.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Devdas have gone to Shahabad today to attend a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meeting. Others have gone to Etah ahead of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Maintain your health in excellent condition.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4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separated from the party today and left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457. LETTER TO MATHURADAS PURUSHOTTAM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9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you wrote while on your way to Karachi.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Jivandas’s death increased your responsibilities?  Has he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his widow? Or can she support herself? As I view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the duty of every husband devoted to his wife to teach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earliest opportunity to be self-reliant. To leave money for her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lowest of duties. Of course, if one keeps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dependent on oneself, the only course then is to leave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her. The logical thing is that, as a wife does not leave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and, if she does, the latter feels ashamed, a wife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so if the husband leaves money for her.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too, my thinking has been on the same lines, as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from my article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light of this,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widowed sister lies, not in supporting her for life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penniless, but in teaching her to be resolute and self-reliant.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the spinning-wheel class is slow because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persons who recognize spinning as a 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interested in it as a science. Because of these two factors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tradition of good teachers. Moreover, you will observe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so far had even one single teacher who has clung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after once taking it up. As you have understood this </w:t>
      </w:r>
      <w:r>
        <w:rPr>
          <w:rFonts w:ascii="Times" w:hAnsi="Times" w:eastAsia="Times"/>
          <w:b w:val="0"/>
          <w:i w:val="0"/>
          <w:color w:val="000000"/>
          <w:sz w:val="22"/>
        </w:rPr>
        <w:t>secret, I hope that you will stick to this work and do well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both of you are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3733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expert carder and khadi worker at Sabarmati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458. LETTER TO ISHWARLAL JOSHI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ADAYUN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ISHWARLAL,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you were at the Ashram it was not necessary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except when there was some reason. But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should. You may write to me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difficulty.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9280. Courtesy: Ishwarlal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A LETTER</w:t>
      </w:r>
    </w:p>
    <w:p>
      <w:pPr>
        <w:autoSpaceDN w:val="0"/>
        <w:autoSpaceDE w:val="0"/>
        <w:widowControl/>
        <w:spacing w:line="260" w:lineRule="exact" w:before="1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9,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social disapproval it is one’s duty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a thing one need not do. Where a principle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violated, one should put up with any degree of disapproval,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principle is involved one should avoid social </w:t>
      </w:r>
      <w:r>
        <w:rPr>
          <w:rFonts w:ascii="Times" w:hAnsi="Times" w:eastAsia="Times"/>
          <w:b w:val="0"/>
          <w:i w:val="0"/>
          <w:color w:val="000000"/>
          <w:sz w:val="22"/>
        </w:rPr>
        <w:t>disapproval.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32579/3</w:t>
      </w:r>
    </w:p>
    <w:p>
      <w:pPr>
        <w:autoSpaceDN w:val="0"/>
        <w:autoSpaceDE w:val="0"/>
        <w:widowControl/>
        <w:spacing w:line="292" w:lineRule="exact" w:before="362" w:after="0"/>
        <w:ind w:left="0" w:right="2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460. A LETTER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dry up? If you know my plight,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 letter from me. It has become quite difficult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work. I have returned from Karaganj quite exhausted,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moment I returned, that is from seven-thirty,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writing or dictating. Raghavachari has been typing.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at a quarter to ten. I will have to send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 especially to post this letter at eleven. But whether I write or </w:t>
      </w:r>
      <w:r>
        <w:rPr>
          <w:rFonts w:ascii="Times" w:hAnsi="Times" w:eastAsia="Times"/>
          <w:b w:val="0"/>
          <w:i w:val="0"/>
          <w:color w:val="000000"/>
          <w:sz w:val="22"/>
        </w:rPr>
        <w:t>not, I shall expect your letters.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 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unanswered.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. . 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is part of religion to regard a woman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periods as untouchable. I think the restriction must have had its origin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knowledge that man is lustful. If I am right in my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examine the strength of his or her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formulate his or her own rule.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RANCHHODLAL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RANCHHODLAL,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is bound to contain technical terms and jargon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experts can understand. None the less you can so simplify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readers with some general knowledge can follow its meaning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read it carefully. In the West many such attempts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Jules Verne’s books have been so written that even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studied science are able to understand them and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interest. He has written whole novel in that style.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in that way is also an art.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one of the American articles, the one in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criticism of the prize. I will comment on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other article and write to you about it if necessary.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placing the spinning-wheel before the whole world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here it is still in the experimental stage. But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the West will be forced to adopt the spinning-wheel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“Implications of the Wheel”, 21-11-1929.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do so voluntarily. If India becomes really free,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noting else. America, England, Australia and other countries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areable to make money with machines which are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because they export what they produce. If every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self-reliant, many of their industries would close down.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became equally efficient, — and they should become so —,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goods would be so much reduced that America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millions of rupees today will not be able to do so.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would naturally have to be made simple and the lifeless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to a great extent have to be abandoned. I am not the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thinks along these lines. The number of those who think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way is growing day by day.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PRABHUDAS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you ought to write to me twice a week at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Mondays and Thursdays for doing so. It will do even if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You ought to give me an account of the state of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You should also tell me what is your present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should also give me some idea of the experiences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at that place. How is Ishwarlal getting along? Does he get </w:t>
      </w:r>
      <w:r>
        <w:rPr>
          <w:rFonts w:ascii="Times" w:hAnsi="Times" w:eastAsia="Times"/>
          <w:b w:val="0"/>
          <w:i w:val="0"/>
          <w:color w:val="000000"/>
          <w:sz w:val="22"/>
        </w:rPr>
        <w:t>proper material for his study of English?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33007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letters are in a different hand but the subscription in both is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464. A MISTAKE IN BARDOLI?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person cannot see his own back, he cannot see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faults! Hence wise men have advised us that we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those faults in ourselves which others find in us and point out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not insult through anger or impatience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Being aware of this, I have always welcomed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my faults. But I am always faced with a serious dilemma: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does not see the same faults. That which seems a virtue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appears to be a failing to others. What should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when faced with such a difficult situation? When such a dilemma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arises, if one is not convinced despite considering the critic’s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dispassionately, one should follow the dictates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voice. I am in such a predicament with regard to Bardoli.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day, I have felt that I have served the country and the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off the Bardoli struggle. I am confident that history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a form of perfect satyagraha and not as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On my part, I have seen even its results to be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deliberately continued the struggle, the nation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crushed. As a result of the postponement of the struggle,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made progress, though at a slow rate, its thinking power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the awakening that followed in its wake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stabilized.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expressed by the Governor of Bombay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official is irrelevant. It is not possible for an outsider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that suggests itself to a person directly involved. I,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or my companions who are involved in the struggle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it. A commander who gives up his own opinions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influenced by the criticism made by others is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dismissed. He must have the capacity to assess his own decisions; </w:t>
      </w:r>
      <w:r>
        <w:rPr>
          <w:rFonts w:ascii="Times" w:hAnsi="Times" w:eastAsia="Times"/>
          <w:b w:val="0"/>
          <w:i w:val="0"/>
          <w:color w:val="000000"/>
          <w:sz w:val="22"/>
        </w:rPr>
        <w:t>failing this, he should never take such a responsibility upon himself.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so much in support of my decision,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it is possible that my being a Bania by birth prevents me </w:t>
      </w:r>
      <w:r>
        <w:rPr>
          <w:rFonts w:ascii="Times" w:hAnsi="Times" w:eastAsia="Times"/>
          <w:b w:val="0"/>
          <w:i w:val="0"/>
          <w:color w:val="000000"/>
          <w:sz w:val="22"/>
        </w:rPr>
        <w:t>from perceiving my cowardice. If that failing remains, it is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reported remarks about India being within an inch of swaraj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was withdrawn after the Chauri Chaura incident in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But it is for the people to decide whether to overlook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or to reject my services because of it. People wish to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desire perfection—how can both these be possible?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add here that I do not recall having admitted defeat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struggle which was begun in 1920-21 has not yet 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admitted defeat. I live in the hope of either winning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birth or dying while fighting for it.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satyagraha. Once a satyagrahi has chalked out his path,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retreats from it. Anyone who does so is not a satyagrahi.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now to discuss the question as to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incidents similar to those of Chauri Chaura occur again.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I do not have the capacity to take such a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It is my desire to plan my strategy by taking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such as those which took place in Chauri Chaura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deal with them when the time comes for launching the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it is possible to plan this way or not. While man </w:t>
      </w:r>
      <w:r>
        <w:rPr>
          <w:rFonts w:ascii="Times" w:hAnsi="Times" w:eastAsia="Times"/>
          <w:b w:val="0"/>
          <w:i w:val="0"/>
          <w:color w:val="000000"/>
          <w:sz w:val="22"/>
        </w:rPr>
        <w:t>aspires and tries,: it is for God to fulfil his wishes.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10-11-1929</w:t>
      </w:r>
    </w:p>
    <w:p>
      <w:pPr>
        <w:autoSpaceDN w:val="0"/>
        <w:autoSpaceDE w:val="0"/>
        <w:widowControl/>
        <w:spacing w:line="292" w:lineRule="exact" w:before="3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465. THE YOUTH AND AGRICULTURE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 who has received modern education and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self-reliant by taking to farming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sincerely regard myself as a farmer. Some people were amused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evidence in the court. I had described my profession as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today, if my ability is taken into consideration,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call myself a farmer, but I have no doubt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and blood are those of a farmer. I am fascinated by the farmer’s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am a worshipper of his natural virtues and I envy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death. When I see his sturdy physique, I take pity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frail body. I have had personal experience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which he possesses can never be acquired in schools.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ashamed of cleaning latrines, of sweeping or of handling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spade and the hoe; on the contrary, I like doing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know that, if I give up that which I have come to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or am forced to give it up, and I continue to be physically fit,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to Bombay”, 11-3-1922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start farming that very day. But I was not destined to do so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 I have had to be content with living on a farm and inspiring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co-workers to take to farming.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have realized the importance of agriculture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 am happy when any educated person takes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Moreover, I am well acquainted with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it as I have come into close contact with farmers,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agriculture are being carried out under my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I have reproduced the above extract from my coworker’s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in order to give some idea of those joys and hardships.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both, health and wealth, it is not possible to do farming.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Multi-millionaires earn money by owning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bighas of land. They do not till the land, but carry on business;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 is similar to that of the person who runs a factory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workers. But if those who have a limited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invest it in farming, they must certainly have both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capacity to put in body labour. No other profession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degree of alertness as that required of a farmer.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farmer so desires, he can with the slightest effort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yogi. It is for this very reason that the saying has originated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“Agriculture is the best of professions, business comes next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the most inferior one.” I have no doubt,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the number of young men who take to farming, the better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us. I have not written at length about it as I know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path. This precious profession cannot, however, be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everyone. Anyone who wishes to take up farming should,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serve silently as a labourer under some farmer. He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 plough, acquire the same knowledge as an ordinary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soil and crops, and learn well how to dig round and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pits. He should then acquire a knowledge of farming from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West. Soil chemistry is a distinct subject.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can certainly be brought about in our agriculture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some knowledge of it. Hence if the educated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make a success of farming does not have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he should never take up this experiment.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out the experiment must also develop self-confidence.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 should not dishearten him. Success has always been born out </w:t>
      </w:r>
      <w:r>
        <w:rPr>
          <w:rFonts w:ascii="Times" w:hAnsi="Times" w:eastAsia="Times"/>
          <w:b w:val="0"/>
          <w:i w:val="0"/>
          <w:color w:val="000000"/>
          <w:sz w:val="22"/>
        </w:rPr>
        <w:t>of failure.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466. MY NOTES</w:t>
      </w:r>
    </w:p>
    <w:p>
      <w:pPr>
        <w:autoSpaceDN w:val="0"/>
        <w:autoSpaceDE w:val="0"/>
        <w:widowControl/>
        <w:spacing w:line="266" w:lineRule="exact" w:before="166" w:after="0"/>
        <w:ind w:left="0" w:right="2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SPECT OF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APAN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from a letter written by an Indian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Japan is worth reading: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of blind patriotism.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decide whether Japan is what it has been described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Let ours be an enlightened patriotism, full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compassion.</w:t>
      </w:r>
    </w:p>
    <w:p>
      <w:pPr>
        <w:autoSpaceDN w:val="0"/>
        <w:autoSpaceDE w:val="0"/>
        <w:widowControl/>
        <w:spacing w:line="266" w:lineRule="exact" w:before="88" w:after="0"/>
        <w:ind w:left="0" w:right="1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EAKNESS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LESH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unhappy gentleman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have experienced the same age-old difficulty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gentleman. Arjuna had put the same question to the 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the senses was offered as a remedy. It was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should rest in itself. Constant endeavour, self-abnegation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had also been pointed out as paths to self-conquest.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people have attained self-purification through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This gentleman is well aware of his own weaknesses; hence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cannot be regarded as incurable. He and those like him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self-control and keep themselves fully occupied in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gain control over the mind and, along with this effort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Ramanama or use whatever epithet of God they 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that finally their effort is sure to succeed. Again,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many persons who, having failed, give up their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despite this discuss their vices with everyone, ask for a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their inability to adopt it and obtain permission to do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The correspondent should not commit this grave error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effort. He should have faith that God always responds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cry of a person in distress.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correspondent had described certain virtues </w:t>
      </w:r>
      <w:r>
        <w:rPr>
          <w:rFonts w:ascii="Times" w:hAnsi="Times" w:eastAsia="Times"/>
          <w:b w:val="0"/>
          <w:i w:val="0"/>
          <w:color w:val="000000"/>
          <w:sz w:val="18"/>
        </w:rPr>
        <w:t>and defects of the Japanese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khadi-wearing correspondent had </w:t>
      </w:r>
      <w:r>
        <w:rPr>
          <w:rFonts w:ascii="Times" w:hAnsi="Times" w:eastAsia="Times"/>
          <w:b w:val="0"/>
          <w:i w:val="0"/>
          <w:color w:val="000000"/>
          <w:sz w:val="18"/>
        </w:rPr>
        <w:t>confessed his failure in giving up immoral relations.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467. CONDITIONS FOR CO-OPERATION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advice to readers that they should not evince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leaders’ parleys, nor should they be very inquisitive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For, despite promises from the Government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of Dominion Status is translated into a law,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prove worthy of it, they will not be able to see its results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potent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svarnabhasma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happen to be, if one who takes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to digest it, that </w:t>
      </w:r>
      <w:r>
        <w:rPr>
          <w:rFonts w:ascii="Times" w:hAnsi="Times" w:eastAsia="Times"/>
          <w:b w:val="0"/>
          <w:i/>
          <w:color w:val="000000"/>
          <w:sz w:val="22"/>
        </w:rPr>
        <w:t>bhasma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useless for one.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position obtains in regard to Dominion Status,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freedom—or by whatever other name it is known.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developing our strength to win and preserve it, so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we shall have won swaraj. If this reasoning is accepted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conferences and the like. When a conference is held,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merely conclude from it that the opponent is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to some extent our strength. Suppose the Conference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and there are even Congress representatives in it, and yet if atthat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people’s power is at a low ebb, that cannot but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Hence all those who are not required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should keep themselves engaged in constructive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an expression of the people’s strength. We do not yet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what the Viceregal pronouncement means.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made in the leaders’ manifesto is correct,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stipulated by them are accepted, even then we cannot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down the tempo of our present activities. That is to say,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abate activities like boycott of foreign cloth, production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Hindu-Muslim unity, removal of untouchability, etc.,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accelerate their pace. Instead of that happening,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sleep, nothing will materialize today or hereafter.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go to heaven unless one dies; or the winning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only on our own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10-11-l929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paragraphs of this article are not translated here as they 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ground as “Notes”, 7-11-1929;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sub-title Is It True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oxide of gold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468. LETTER TO REGINALD REYNOLDS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of you on my silence day. You are charitable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debarred from temple-entry and it is right for us all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towards one another. But the hideous truth is that this bar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the curse of untouchability which in its worst form we are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a mighty effort to remove.</w:t>
      </w:r>
    </w:p>
    <w:p>
      <w:pPr>
        <w:autoSpaceDN w:val="0"/>
        <w:autoSpaceDE w:val="0"/>
        <w:widowControl/>
        <w:spacing w:line="26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be greedy about doing many things at once.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you do some things at least well. We shall not be long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night of 25th. </w:t>
      </w:r>
      <w:r>
        <w:rPr>
          <w:rFonts w:ascii="Times" w:hAnsi="Times" w:eastAsia="Times"/>
          <w:b w:val="0"/>
          <w:i w:val="0"/>
          <w:color w:val="000000"/>
          <w:sz w:val="22"/>
        </w:rPr>
        <w:t>meeting now. If all goes as expected I reach there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4528. Courtesy: Swarthmore College, Phila-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delphia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469. LETTER TO FULCHAND S. SHAH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November 5, 1929.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the letters which preceded.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admit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Saurashtra 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at fault.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what struggle do you wish to take up on its behalf?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Sabarmati on the night of the 25th, and to leave again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morning of December 6. Come and see me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if you have anything to tell me. Do not come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explain and if you have no doubt whatever about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do. Even if there is a possibility of a mistake somewhere,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act according to what your conscience says.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will you seek my protection?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accept your statement that you bear no ill will against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evil-doer. The freedom from such ill will results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striving. It has not seemed to me that many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have so much as tried to cultivate that virtue.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 gave you a general caution.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regard the Ashram at Chhaya to have been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footing now, if the strong foundation for a building serve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strong foundation for its inner spirit. Or else, we may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that the spirit was already well-founded and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had a strong building constructed for itself.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2838. Courtesy: Fulchand K. Shah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LETTER TO SHARDABEHN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should not put a wrong interpretation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I mentioned. Why should those who have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Bhaktibehn’s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spontaneous courage not join the Corps?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one should not wait for others to begin. Bhaktibehn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enlisted. If, therefore, one has the spontaneous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unswervingly, if one has the strength to endure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jail life, etc., one should have absolutely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in the Corps. You should not believe that all those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members of the Corps will bring credit to it. Do not ever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to mean no more than resistance to tyranny.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oppose tyranny may be one of the marks of satyagraha.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good number of those who resist tyranny practising untruth.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 mastery of the art of following truth unswervingly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the strength to resist tyranny, but the capacity for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truth results only from devoting each day diligently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pure benevolent activity—from the performing of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by way of unselfish service to others without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>such service. I have observed that such strength comes easily to a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Shahjahanpur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Darbar Gopaldas's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has developed a general understanding of things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it remains with her for the rest of her life.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kept the yarn for a sari.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spun it. I hope you remember the rule that only the spinner </w:t>
      </w:r>
      <w:r>
        <w:rPr>
          <w:rFonts w:ascii="Times" w:hAnsi="Times" w:eastAsia="Times"/>
          <w:b w:val="0"/>
          <w:i w:val="0"/>
          <w:color w:val="000000"/>
          <w:sz w:val="22"/>
        </w:rPr>
        <w:t>who does his own carding is regarded a spinner.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2839.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471. LETTER TO ASHRAM WOMEN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11,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I shall be required to write to you only on one more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proved every day that the reason for frequent thefts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is our own negligence. We are negligent in two ways: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watchful enough, and, though frequently warned,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keep jewelry with them and some others keep money.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thieves in the world. There are three ways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them. One is that we should keep nothing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That is not quite possible.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things with us, to that extent we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watchful. </w:t>
      </w:r>
      <w:r>
        <w:rPr>
          <w:rFonts w:ascii="Times" w:hAnsi="Times" w:eastAsia="Times"/>
          <w:b w:val="0"/>
          <w:i/>
          <w:color w:val="000000"/>
          <w:sz w:val="22"/>
        </w:rPr>
        <w:t>The third method is to let the thieves feel the fear of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punishment through the Government, and to co-operate with the</w:t>
      </w:r>
    </w:p>
    <w:p>
      <w:pPr>
        <w:autoSpaceDN w:val="0"/>
        <w:autoSpaceDE w:val="0"/>
        <w:widowControl/>
        <w:spacing w:line="260" w:lineRule="exact" w:before="10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Government in punishing them. We have renounced this third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course is our ideal. The second is the one that we follow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We should have the fewest possible possessions,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about the few things we keep with us as being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letter has turned out to be of common interest, let it </w:t>
      </w:r>
      <w:r>
        <w:rPr>
          <w:rFonts w:ascii="Times" w:hAnsi="Times" w:eastAsia="Times"/>
          <w:b w:val="0"/>
          <w:i w:val="0"/>
          <w:color w:val="000000"/>
          <w:sz w:val="22"/>
        </w:rPr>
        <w:t>also be read out at the time of the evening prayers.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disheartened by the burden of the kitchen.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help you require, but do not give up in despair.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we do not embark upon some task; but, having undertaken it,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do it at the cost of our lives. God always helps those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steadfastly in this manner. That is the lesson to be learnt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Gajendramoksha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male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female tortoise.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3709</w:t>
      </w:r>
    </w:p>
    <w:p>
      <w:pPr>
        <w:autoSpaceDN w:val="0"/>
        <w:autoSpaceDE w:val="0"/>
        <w:widowControl/>
        <w:spacing w:line="292" w:lineRule="exact" w:before="362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472.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HAHJAEXANPUR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2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theft has agitated me. I see in it our fault and God’s 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despite our fault, we remain complacent, I would look upon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God’s wrath. It is my view that anyone who is found negligent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duty of keeping watch should leave the Ashram.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tasks which permit no laxity. A vaidya who gives his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 powder instead of salt ought not to be permitted to practise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vaidya; this case is on a par with that. It seems that even at 4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 to maintain a watch.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a rule that no one should keep any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room, why is it that the rule is not observed? Personally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violate the general rules of the Ashram should leave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asking people to leave the Ashram is a punishment; it </w:t>
      </w:r>
      <w:r>
        <w:rPr>
          <w:rFonts w:ascii="Times" w:hAnsi="Times" w:eastAsia="Times"/>
          <w:b w:val="0"/>
          <w:i w:val="0"/>
          <w:color w:val="000000"/>
          <w:sz w:val="22"/>
        </w:rPr>
        <w:t>is a form of non-co-operation.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consider whether the Managing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a rule, but read out the above to all people as an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feelings on the subject. It is not the loss of ten rupees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but the fact that we are still so lax. If Nathji has arrived there, </w:t>
      </w:r>
      <w:r>
        <w:rPr>
          <w:rFonts w:ascii="Times" w:hAnsi="Times" w:eastAsia="Times"/>
          <w:b w:val="0"/>
          <w:i w:val="0"/>
          <w:color w:val="000000"/>
          <w:sz w:val="22"/>
        </w:rPr>
        <w:t>ask him what his view 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see our deficiency in the fact that we have not gone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the neighbouring villages. That we have not been able to do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shows that we do not know how. Think over how we can.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4149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of an elephant who, being caught by a crocodile, was rescued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Vishnu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devotional song by Bhoja Bhagat narrates the story of a male and female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tortoise saved by their faith in God.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473.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 must have come now. He will give you consolation.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you are firm in your decision but not calm.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health, take the necessary fruits as medicine.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 to take care of the body, treating it as a temple, but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sin to consider the body to be an abode of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>pamper it. But you have freed yourself from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2 9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474.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postcard which I wrote to your Bombay address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seem to have reached you. It seems you had left before it could.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weight keeps going up at Bombay and going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Ashram, wouldn’t you at last develop aversion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alone can show whether or not it was right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spread the good name of the Ashram in Bombay.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only the defects of the Ashram, and that is what I like.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no defect in us but all the time see our virtues, you may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that is the beginning of our fall.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preparations, we shall talk about them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Patro-5: Ku. Premabebn Kantakne,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5-6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HAHJAHANPUR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KASHINATH,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received your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Muradabad. My impression is that I have already replied to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received. I am glad that the number of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is increasing.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Kalavati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be patiently brought round.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God opens the eyes of those who refuse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You did well in sending money to Father. About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Indore, remind me to write it when I come.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5288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476.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agree that it will be advisable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stay at Vijapur as long as you keep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fit there. That will enable you to do some propaganda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Chhaganlal will get some help. Help him as much as you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making slivers. See if you can introduce spinning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 at Vijapur. If possible, cultivate social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families there. You may do, however, what pleases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carding should not be taught to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spin. After some headway is made, there would be no objection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contents. In 1929 Gandhiji was at </w:t>
      </w:r>
      <w:r>
        <w:rPr>
          <w:rFonts w:ascii="Times" w:hAnsi="Times" w:eastAsia="Times"/>
          <w:b w:val="0"/>
          <w:i w:val="0"/>
          <w:color w:val="000000"/>
          <w:sz w:val="18"/>
        </w:rPr>
        <w:t>Shahjahanpur on this date, a Monday.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wife, whose jewellery had been stolen the previous week;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Kalavati Trivedi”, 4-11-1929 and “Letter to Kalavati Trivedi”, 14-11-1929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Lucknow in the last paragraph.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date Gandhiji was at Lakhimpur which is about 85 miles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Lucknow. Gandhiji passed through Lucknow on November 13 on his way to Rai </w:t>
      </w:r>
      <w:r>
        <w:rPr>
          <w:rFonts w:ascii="Times" w:hAnsi="Times" w:eastAsia="Times"/>
          <w:b w:val="0"/>
          <w:i w:val="0"/>
          <w:color w:val="000000"/>
          <w:sz w:val="18"/>
        </w:rPr>
        <w:t>Bareli.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it to anyone. The carding-bow should not be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free of charge. There is no harm in giving it at a concession </w:t>
      </w:r>
      <w:r>
        <w:rPr>
          <w:rFonts w:ascii="Times" w:hAnsi="Times" w:eastAsia="Times"/>
          <w:b w:val="0"/>
          <w:i w:val="0"/>
          <w:color w:val="000000"/>
          <w:sz w:val="22"/>
        </w:rPr>
        <w:t>price.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been camping at a village. We came here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others at Lucknow, but we shall again be united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MARU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that I have not been able to write to you for so </w:t>
      </w:r>
      <w:r>
        <w:rPr>
          <w:rFonts w:ascii="Times" w:hAnsi="Times" w:eastAsia="Times"/>
          <w:b w:val="0"/>
          <w:i w:val="0"/>
          <w:color w:val="000000"/>
          <w:sz w:val="22"/>
        </w:rPr>
        <w:t>long, though your letters came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are going to meet at Wardha, I do not want to write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wire in connection with the prevailing imposts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episode of the calf and that of the monkeys did cause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but also gave me an opportunity to understand man’s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to keep anger under control.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told me many things about you. I felt happy. I already </w:t>
      </w:r>
      <w:r>
        <w:rPr>
          <w:rFonts w:ascii="Times" w:hAnsi="Times" w:eastAsia="Times"/>
          <w:b w:val="0"/>
          <w:i w:val="0"/>
          <w:color w:val="000000"/>
          <w:sz w:val="22"/>
        </w:rPr>
        <w:t>knew much of what he told me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intend to reach Wardha on the 24th.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leaving for Bombay today. Mahadev is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 nowadays. He has come here for three days.</w:t>
      </w:r>
    </w:p>
    <w:p>
      <w:pPr>
        <w:autoSpaceDN w:val="0"/>
        <w:autoSpaceDE w:val="0"/>
        <w:widowControl/>
        <w:spacing w:line="220" w:lineRule="exact" w:before="4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Prem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478. LETTER TO RAMNIKLAL MODI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arrived at a principle of conduct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experience, namely, that one should never think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others with a selfish motive. If while pursuing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 person incidentally does some good to others,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notregard it as benevolence. He earns no merit for such a deed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neighbours may indeed benefit from what he has done,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results from the usefulness of the deed and not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goodness of its author.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a Bhangi cleans lavatories conscientiously,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of great benefit to others. But he earns no merit for it,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for his livelihood. As, however, his work is useful,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from it as much as from that of any other person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lavatories purely in a spirit of service. In the same way,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practises </w:t>
      </w:r>
      <w:r>
        <w:rPr>
          <w:rFonts w:ascii="Times" w:hAnsi="Times" w:eastAsia="Times"/>
          <w:b w:val="0"/>
          <w:i/>
          <w:color w:val="000000"/>
          <w:sz w:val="22"/>
        </w:rPr>
        <w:t>pranayame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for the sake of health, the benefit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derives from these activities is limited to health. His soul enjoys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through such </w:t>
      </w:r>
      <w:r>
        <w:rPr>
          <w:rFonts w:ascii="Times" w:hAnsi="Times" w:eastAsia="Times"/>
          <w:b w:val="0"/>
          <w:i/>
          <w:color w:val="000000"/>
          <w:sz w:val="22"/>
        </w:rPr>
        <w:t>praneyama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preface has reference to your question regarding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at the hands of thieves. We can clean villages, dispense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and take up similar other activities. If, however, we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now, they will have been prompted purely by self-interest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given no credit for our work. From the beginning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the intention of doing such work. We should hold 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 in future. At the present time we can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only by declaring our interest in doing so.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drafted a leaflet with this aim. It was even printed.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lack of faith on the part of the Ashram inmates,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and their false sense of shame, its circulation was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still the same and even now I give the same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believe that we should go among the people and talk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about nothing but our wretchedness and beg them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us. If I get time, I will draft and send a leaflet for this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 will draft one after I return. All of you may decide then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to use it. I am dictating this letter while visitors are coming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and so I cannot finish what I wish to say. You may fill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Monday in regard to the signing of cheques.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putting up a hedge, ask me after I return.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you cannot wait till then, do what you think best.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294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UCKNOW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4150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479. LETTER TO HARIBHAU UPADHYAYA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have been nice if you yourself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come. But now it will do if some responsible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A satyagrahi must be wholly pure. Then only can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invincible. We shall further discuss this when we meet if we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do so. I presume that you will surely come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you did not come to Sabarmati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6063.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1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480. LETTER TO ISHWARLAL JOSHI</w:t>
      </w:r>
    </w:p>
    <w:p>
      <w:pPr>
        <w:autoSpaceDN w:val="0"/>
        <w:autoSpaceDE w:val="0"/>
        <w:widowControl/>
        <w:spacing w:line="244" w:lineRule="exact" w:before="128" w:after="0"/>
        <w:ind w:left="46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ISEIWARLAL,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learn that your study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making good progress. Do your work there with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Write to me regularly. Tell what books you are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If you have been doing some written work, send me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books so that I may be able to see your handwriting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get an idea of the kind of English you can write.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9281. Courtesy: Ishwarlal Joshi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PRABHUDAS GANDHI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am prepared to send you to Vijapur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well there. And Kashi and Chhaganlal will have less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They will get some help also. Moreover, if you find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students in Vijapur, they will learn from you and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help. I may take the final decision but let me know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A person who takes the decision should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It is possible that you know something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arrive at a wrong decision.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Prem Vidyalaya. I will take care of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Bhagirathji. Your going there at this time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Keep on writing to me regularly. Your health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 there. If there is the slightest chance of it,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stay there.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482. TELEGRAM TO VITHALBHAI PATEL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13,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ARDARGRIHA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GOT 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VALLABHBHAI’S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CO-SIGNATORIES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INVITED</w:t>
            </w:r>
          </w:p>
        </w:tc>
      </w:tr>
      <w:tr>
        <w:trPr>
          <w:trHeight w:hRule="exact" w:val="2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8TH.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CONSULTATION WITH THEM.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15569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483. TELEGRAM TO MOTILAL NEHRU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ANNOUNCED 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LALAJI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ANNI-</w:t>
            </w:r>
          </w:p>
        </w:tc>
      </w:tr>
      <w:tr>
        <w:trPr>
          <w:trHeight w:hRule="exact" w:val="268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VERSARY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COMES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SEVENTEENTH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INSTANT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PLEASEANNOUNCE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OBSERVANCE BY MEMORIAL COLLECTIONS.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Vallabhbhai's letter which was dated November 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1929 and which would have reached Gandhiji on November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Vallabhbhai Patel”, 11-11-1929. Vallabhbhai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a telegram on November 11 which read: “Can you arrange meet Vithalbhai </w:t>
      </w:r>
      <w:r>
        <w:rPr>
          <w:rFonts w:ascii="Times" w:hAnsi="Times" w:eastAsia="Times"/>
          <w:b w:val="0"/>
          <w:i w:val="0"/>
          <w:color w:val="000000"/>
          <w:sz w:val="18"/>
        </w:rPr>
        <w:t>Jinnah myself at Ahmedabad twenty-fourth or Bombay twenty-fifth or twenty-sixth.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 reply President Patel Sardargriha.”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All-Parties Leaders’Joint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Nehru's reply dated November 14 reads: “Issuing appeal for Lalaji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through Associated and Free Press”.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484. CONDOLENCES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tragic death of Sheth Narottam Morarjee removes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a merchant prince who combined patriotism with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As an employer of labour he combined humanity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exploitation. His latest enterprise, the Scindhia Steam Navigation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was conceived as much through patriotism 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His charities were wide, discriminating and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requirements.. The removal of such a son of India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is a great loss to the country. His mantle has fallen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of his only son who is yet in the making. But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 has all the patriotism of his distinguished father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 greater love of the labourers employed in his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businesses. I tender my condolences to him, his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and the other members of the family with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enjoying intimate relations.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autoSpaceDE w:val="0"/>
        <w:widowControl/>
        <w:spacing w:line="312" w:lineRule="exact" w:before="350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485. VILLAGE IMPROVEMENT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 carefully followed the articles by Lala Deshraj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published in five parts.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constitute, I think,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review of the famous experiment made by Mr. Brayne,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Deputy Commissioner of Gurgaon District,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Gurgaon Programme. Whilst the articles were being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up Mr. Brayne’s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Remaking of Village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being the second edition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Village Uplift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originally called. So far as one can judge from Lala Deshraj’s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the Gurgaon experiment for village remaking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virtually a failure. After Mr. Brayne’s back was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Gurgaon, the people who were working under hisinspiration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seem to have gone to sleep, the manure pits lying neglected, </w:t>
      </w:r>
      <w:r>
        <w:rPr>
          <w:rFonts w:ascii="Times" w:hAnsi="Times" w:eastAsia="Times"/>
          <w:b w:val="0"/>
          <w:i w:val="0"/>
          <w:color w:val="000000"/>
          <w:sz w:val="22"/>
        </w:rPr>
        <w:t>the new ploughs rusting and co-education dissolving.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obituary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24-11-1929.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Gandhiji's articles on the same subject also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24-11-1929, 1-12-1929 and 8-12-1929.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 these articles appeared in four issues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17-10-1929,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24-10-1929, 31-10-1929 and 7-11-1929. For Gandhiji's introductory remarks,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“Is it Village Uplift”, 17-10-1929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the failure is not far to seek. The reform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within but was superimposed from without. Mr. Brayne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use of his official position to put as much pressure as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subordinates and upon the people themselves, but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conviction by force, and conviction so essential to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lacking. Mr. Brayne thought that the results would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that is not how reform works. The reformer’s path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strewn not with roses but with thorns, and he has to walk warily.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limp, dare not jump. Mr. Brayne was impatient and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cover a long distance in one stride, and he failed.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official becomes a reformer, he must realize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position is not a help but a hindrance.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efforts people will suspect him and his motives,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scent danger where there is none. And when they do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they often do them more to please the official than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handicap that Mr. Brayne laboured under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fatal facility he had for receiving money.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the last thing that a reformer needs in his campaign.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him unsolicited in exact proportion to his strict needs.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distrusted reformers. who have pleaded want of financial aid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excuse for their ill-success. Where there is zeal,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faith in oneself, financial assistance has always come;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Brayne relied more upon money for the success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than upon his faith in himself and the people. So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having had Rs. 50,000 a year according to Lala Deshraj’s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estimate, he complains that many things await development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money. His ambition is insatiable. So much for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deserves careful study apart from the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about Mr. Brayne’s sincerity. Every 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proves it. The intrinsic worth of many of the author’s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is indisputable. The book is ably written,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do village reconstruction work should make haste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Mr. Brayne’s volume. The defects in the villages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Brayne are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The peasant’s methods of farming are 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His village is filthy; he lives in dirt, squalor,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He is the prey of epidemic diseases.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He wastes all his wealth.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He keeps his womenfolk in degradation and slavery.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 He pays no attention to his home or his village, and spends </w:t>
      </w:r>
      <w:r>
        <w:rPr>
          <w:rFonts w:ascii="Times" w:hAnsi="Times" w:eastAsia="Times"/>
          <w:b w:val="0"/>
          <w:i w:val="0"/>
          <w:color w:val="000000"/>
          <w:sz w:val="22"/>
        </w:rPr>
        <w:t>no time or thought over bettering himself and his surroundings.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He resists all change; he is illiterate and ignorant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village folk in other civilized countries and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country are making, and what he can himself make if he sets </w:t>
      </w:r>
      <w:r>
        <w:rPr>
          <w:rFonts w:ascii="Times" w:hAnsi="Times" w:eastAsia="Times"/>
          <w:b w:val="0"/>
          <w:i w:val="0"/>
          <w:color w:val="000000"/>
          <w:sz w:val="22"/>
        </w:rPr>
        <w:t>his mind to it.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exaggeration in this description.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villager’s methods of farming are certainly not bad.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testified that he has a workable knowledge of agriculture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despised. The second and third defects have, I fear,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The fourth is largely, if not wholly, inadmissible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no wealth to waste. The fifth, sixth and seventh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true. The remedies suggested are eighteen. I summarize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  Keep good cattle.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 Use modern implements.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 Use good seed.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 Put up Persian wheels.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 Stock the manure in pits.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  Stop making dung cakes.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  Make use of village banks.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  Bank your fields and divide them into squares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levels to prevent wastage of rain 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  Consolidate your holdings.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 Harvest for the whole year through the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 Sow trees on every vacant space.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 Inoculate your cattle against disease.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 Kill the field-rats, porcupines and pests that share your </w:t>
      </w:r>
      <w:r>
        <w:rPr>
          <w:rFonts w:ascii="Times" w:hAnsi="Times" w:eastAsia="Times"/>
          <w:b w:val="0"/>
          <w:i w:val="0"/>
          <w:color w:val="000000"/>
          <w:sz w:val="22"/>
        </w:rPr>
        <w:t>crops with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 Develop pasture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 Cultivate half your land well and devote the rest to pasture.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 Use underground pipes for carrying your well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 Stop the sand-dunes by sowing whatever vegetation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grow and hold the sand.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 Straighten and clean your canals and channels.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of the suggestions are admirable. What is new requires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experiment. Much of what is old is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enforcement. As to modern implements, after fifteen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experimenting and without any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and after having tried many of them at the Ashram,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most of these implements are useless,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assure the reader that we have not made a hash of it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making steady progress, but there are very few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which we have found to be of much use. I hope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a definite note upon this Ashram experiment. Meanwhile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say to those who go in for modern implements: ‘Hasten slowly.’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manure and the consequent stopping of its wanton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through dung cake-making are suggestions worth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Fragmentation of holdings is undoubtedly a crying evil.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alone can cope with an evil so extensive as this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fragmentation. All the suggestions require true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The starving peasant has no education and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self-confidence, because he thinks that penury is an inheritance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cannot shake himself free. Mr. Brayne has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about sanitation. He would allow no sweepings, rubbish,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dung, ashes, etc., to be thrown anywhere but into properly dug pits.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gives elaborate instructions for using manure pits as latrines.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resist quoting the following long but truthful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paragraph:</w:t>
      </w:r>
    </w:p>
    <w:p>
      <w:pPr>
        <w:autoSpaceDN w:val="0"/>
        <w:autoSpaceDE w:val="0"/>
        <w:widowControl/>
        <w:spacing w:line="240" w:lineRule="exact" w:before="1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rubbish lying in heaps all round and inside the village, and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night-soil, scattered thick everywhere outside the village, and sometimes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inside too, dries up and is blown all over the village by the wind and is stirred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by the feet of men and cattle. It falls into your food and drink, gets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everyone’s eyes and nose, and goes into their lungs with every breath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breathe. It thus forms part of your air and food and drink, and you and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are daily poisoned by the filth of your village. Besides this, it breeds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innumerable flies, which sit first on the filth and then on your food,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dishes, and on your children’s eyes and mouths. And remember that the flies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wash their feet or takeoff their shoes when they visit you. Can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imagine any quicker way of securing permanent ill health and bad eyes, and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early grave for yourself and your family?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Gurgaon village houses”, says the author, “are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of the caves of pre-historic man.” He would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 to open windows in his house. He will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smallpox by free vaccinations. He would guard against plague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inoculation and rat-killing, against cholera by well-cleaning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arrangements for drawing water and against malaria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and mosquito-nets. The assurance with which Mr. Brayne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of vaccination and inoculation is amazing when one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authorities speak of both with the greatest caution.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is daily being proved as an exploded remedy, and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inoculation and the like, whatever merit they may possess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relief measure if they do at all, are soul-destroying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making man a weakling dying many times before 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There is abundant testimony to show that where there is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 is no fear of plague or smallpox, both being diseases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filth and insinuation. Well-cleaning and a clean method of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are no doubt good not only as a precaution against cholera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things. Quinine without milk is a useless remedy,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mosquito-nets, I know from personal experience, are not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mil lions. More than once has Mr. Brayne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chronic economic distress of the seething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perfectly useless to suggest remedies which are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means of the people. What the people may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when the reformer’s dream is realized is irrelevant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what they ought to do whilst the reform is making its </w:t>
      </w:r>
      <w:r>
        <w:rPr>
          <w:rFonts w:ascii="Times" w:hAnsi="Times" w:eastAsia="Times"/>
          <w:b w:val="0"/>
          <w:i w:val="0"/>
          <w:color w:val="000000"/>
          <w:sz w:val="22"/>
        </w:rPr>
        <w:t>way among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remedy suggested for waste: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Eradicate the present ideals of absurd expenditure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ceremonies, jewellery, weddings and quarrelling.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this ‘absurd expenditure’ exists largely only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Brayne’s imagination. It is confined to the fewest people.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masses have no money to spend on any ceremony.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jewellery hoarding is the old official trick. I have now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lakhs of women all over India. I have myself inveighed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jewellery and dispossessed many sisters of it. I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beauty about it. But if the number of those who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is small, that of those who can afford jewellery is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Millions wear either hideous stone or wooden pieces. Many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brass or copper ornaments and some wear silver bangles and anklets.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microscopic number have any gold on their persons.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advice to turn jewellery into cash and bank it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perfectly sound, it is irrelevant when considered as part of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Socio-religious ceremonies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village re construction. The same may be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quarrelling. Whilst the amount of litigation is no doubt great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shameful, it is again confined to those who have, but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have-nots, and in a programme of village reconstruction one </w:t>
      </w:r>
      <w:r>
        <w:rPr>
          <w:rFonts w:ascii="Times" w:hAnsi="Times" w:eastAsia="Times"/>
          <w:b w:val="0"/>
          <w:i w:val="0"/>
          <w:color w:val="000000"/>
          <w:sz w:val="22"/>
        </w:rPr>
        <w:t>has to think of this vast, helpless, ignorant and hopeless majority.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a happy home Mr. Brayne would humanize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make them honourable and equal partners in the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send the girls to the school with the boys till they are too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sent. He will not marry them while they are children.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and even eloquent on the rights of women. 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worthy of consideration: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your wife is to have a baby, you choose a dark and dirty room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for a sweeper’s wife. Why do you not send for the sweeper when you 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arm? Why not train some of your own women as midwives? Sweepers’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wives have no more business to be midwives than they have to be doctors.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not be far nicer for your wife to be attended by one of her own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such a risky time than by the lowest caste in the village? There is no more </w:t>
      </w:r>
      <w:r>
        <w:rPr>
          <w:rFonts w:ascii="Times" w:hAnsi="Times" w:eastAsia="Times"/>
          <w:b w:val="0"/>
          <w:i w:val="0"/>
          <w:color w:val="000000"/>
          <w:sz w:val="18"/>
        </w:rPr>
        <w:t>noble work for a high-caste woman than the work of a nurse or dai.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reserve the darkest and least airy part of the house for your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family. They are just as important as you, and their ill health is just as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 as your own. You can keep fit by going to the fields. Your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must spend a lot of their time at home. Therefore give them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and airiest part of the house.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another passage of poetic beauty: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the only creature that discriminates between his male and female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and treats the females as inferior. Your mother was once a girl.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was once a girl. Your daughters will one day be mothers. If girls are an </w:t>
      </w:r>
      <w:r>
        <w:rPr>
          <w:rFonts w:ascii="Times" w:hAnsi="Times" w:eastAsia="Times"/>
          <w:b w:val="0"/>
          <w:i w:val="0"/>
          <w:color w:val="000000"/>
          <w:sz w:val="18"/>
        </w:rPr>
        <w:t>inferior creation, then you are yourselves inferior.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 will share my appreciation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passage about dogs: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dog is called the friend of man. In Gurgaon he is treated not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a woman, and is the enemy of man. Keep a dog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but feed it regularly, give it a name and a collar, train it and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it properly. Don’t allow uncared-for dogs to roam the village, spoil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food, keep you awake at night by barking, and finally go mad and bite </w:t>
      </w:r>
      <w:r>
        <w:rPr>
          <w:rFonts w:ascii="Times" w:hAnsi="Times" w:eastAsia="Times"/>
          <w:b w:val="0"/>
          <w:i w:val="0"/>
          <w:color w:val="000000"/>
          <w:sz w:val="18"/>
        </w:rPr>
        <w:t>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that is valuable in his book.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the villages that has escaped his eagle eye. His ideas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education are in my opinion perfectly sound and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upon. I cannot resist quoting the following passage: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a village school is to make better, more intelligent,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happier villagers. If a ploughman’s son comes to school, his schooling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so pepare him that when he comes to follow the tail of his father’s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plough he will pick up the work more quickly and display more intelligence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his business than his father did. Above all, the children must learn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how to lead healthy lives and protect themselves from epidemic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diseases. What is the use of teaching boys who are going to go blind, become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way physically incapacitated, or even to die before they reach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manhood? What is the use of education when the home is dirty, uncomfortable,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epidemics are liable to sweep away the whole family, or leave the children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blind or maimed?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this end he would make the village teacher not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only impart a knowledge of the three R’s. He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genuine village leader, a centre of light and culture whom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to whom they refer their problems and whom they consult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 doubt or difficulty.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teacher must take and hold his proper place in village life. He must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practise what he preaches, and set the example of working with his own hands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all the uplift measures he recommends. His gospel is the dignity of labour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dignity of social service, and he must be as willing to set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cleaning the village or adjusting an iron plough as he is to teach reading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restrain myself now, and be satisfied with recommending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perusal of this valuable contribution to village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The scheme so far as it goes is on the whole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If the information that has been given by Lala Deshraj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relied upon, as in my opinion it should be, the execution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to say the least, extremely defective, not however through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will and effort on the part of both Mr. Brayne and his partner,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official environment and groove which he and his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overcome. But this limitation is one which all of us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would labour under. I know that Mr. Brayne has been libelling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putting before his English audiences deductions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observations which they could not possibly challenge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 that distance would appear in a much more exaggerated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would if repeated in India. But I have not allowed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his book to be affected either by his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calumnies or by the apparent failure of his experiment. As a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deeply interested in village reconstruction I have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what good I can out of a book sincerely written.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1 SEPTEMBER, 1929 - 20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486. MY POSITION</w:t>
      </w:r>
    </w:p>
    <w:p>
      <w:pPr>
        <w:autoSpaceDN w:val="0"/>
        <w:autoSpaceDE w:val="0"/>
        <w:widowControl/>
        <w:spacing w:line="260" w:lineRule="exact" w:before="2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 have been sending me cables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suppose,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telling me in substance to reciprocate the effort of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help India. After the joint manifesto which bears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in common with others, nothing more remains to be said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Nevertheless, perhaps, I owe it to the personal friends,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what I think and do, and who are affectionately solicitous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think or do the right thing, to explain my own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more definitely than a joint manifesto can ever do.</w:t>
      </w:r>
    </w:p>
    <w:p>
      <w:pPr>
        <w:autoSpaceDN w:val="0"/>
        <w:tabs>
          <w:tab w:pos="550" w:val="left"/>
          <w:tab w:pos="930" w:val="left"/>
          <w:tab w:pos="58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 me  repeat what I have said before in these e pages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dying for co-operation. My non-co-operation is a token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longing for real heart co-operation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falsely so called. I . have therefore responded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 opportunity  that offered itself. But I have meant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the joint manifesto as I have the now famous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Congress. The two are in no sense contradictory.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of a document is nothing if the spirit of it is preserved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I can wait for the Dominion Status constitution, if I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 Dominion  Status in  action, if, that is to say, there is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heart, a real desire on the part of the British people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 free and self-respecting nation and on the part of the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 in  India a true spirit of service. But this means substitution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steel  bayonet by that of the goodwill of the people.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 and Englishwomen prepared to rely for the safety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 and property  upon the goodwill of the people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 gun-mounted forts?  If  they  are  not yet ready,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Dominion Status that would satisfy me. My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implies present ability to sever the British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wish to. Therefore there can be no such thing as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the  regulation of relations between Britain and India. If I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 in  the  Empire,  it  is  to  make  the  partnership a power </w:t>
      </w:r>
      <w:r>
        <w:rPr>
          <w:rFonts w:ascii="Times" w:hAnsi="Times" w:eastAsia="Times"/>
          <w:b w:val="0"/>
          <w:i w:val="0"/>
          <w:color w:val="000000"/>
          <w:sz w:val="22"/>
        </w:rPr>
        <w:t>for  promoting  peace  and  goodwill.  In  the world, never to promote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cables from </w:t>
      </w:r>
      <w:r>
        <w:rPr>
          <w:rFonts w:ascii="Times" w:hAnsi="Times" w:eastAsia="Times"/>
          <w:b w:val="0"/>
          <w:i/>
          <w:color w:val="000000"/>
          <w:sz w:val="18"/>
        </w:rPr>
        <w:t>The Daily Express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A. Fenner Brockway,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</w:t>
      </w:r>
      <w:r>
        <w:rPr>
          <w:rFonts w:ascii="Times" w:hAnsi="Times" w:eastAsia="Times"/>
          <w:b w:val="0"/>
          <w:i w:val="0"/>
          <w:color w:val="000000"/>
          <w:sz w:val="18"/>
        </w:rPr>
        <w:t>p. 87 and footnote I to “Letter to A. Fenner Brockway”, 14-11-1929.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sub-title Is It True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Report, Calcutta Congress- III”, </w:t>
      </w:r>
      <w:r>
        <w:rPr>
          <w:rFonts w:ascii="Times" w:hAnsi="Times" w:eastAsia="Times"/>
          <w:b w:val="0"/>
          <w:i w:val="0"/>
          <w:color w:val="000000"/>
          <w:sz w:val="18"/>
        </w:rPr>
        <w:t>31-12-1928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or what is known as Britain’s imperialistic greed.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 the Labour Government has never meant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mentioned by me. In my opinion I have not stretched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manifesto in stating the implications. But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can bear the weight of these implications or not, it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in England and in India that they should clearly realize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fundamental position. I am fully aware that India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strength enough to assert the position here adumbrated.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realized now it will be largely through the good grace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people. It will be nothing strange if they exhibit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juncture. It will be some reparation for the past wrongs done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time is not yet ripe for India to come to her own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enough to wait. I can work and live for no other goal.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mine is but the voice of an individual. How far it is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India’s millions, no one can say; I certainly cannot.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487. THE INCOME OF POTENTATES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a strongly worded letter giving a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figures showing the takings by the different European monarchs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1,350 rupees of the income of their States and has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income derived by only one Maharaja, that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I take 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figures given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are approximately true. If anyone can supplement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dent’s figures, they will be a most helpful study alike for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people. Assuming the correctness of the figures, they </w:t>
      </w:r>
      <w:r>
        <w:rPr>
          <w:rFonts w:ascii="Times" w:hAnsi="Times" w:eastAsia="Times"/>
          <w:b w:val="0"/>
          <w:i w:val="0"/>
          <w:color w:val="000000"/>
          <w:sz w:val="22"/>
        </w:rPr>
        <w:t>furnish food for reflection for Indian princes.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furnished figures from the </w:t>
      </w:r>
      <w:r>
        <w:rPr>
          <w:rFonts w:ascii="Times" w:hAnsi="Times" w:eastAsia="Times"/>
          <w:b w:val="0"/>
          <w:i/>
          <w:color w:val="000000"/>
          <w:sz w:val="18"/>
        </w:rPr>
        <w:t>Statesman Year</w:t>
      </w:r>
      <w:r>
        <w:rPr>
          <w:rFonts w:ascii="Times" w:hAnsi="Times" w:eastAsia="Times"/>
          <w:b w:val="0"/>
          <w:i/>
          <w:color w:val="000000"/>
          <w:sz w:val="18"/>
        </w:rPr>
        <w:t>Book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7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488. THE U. P. TOUR-IX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2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6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Gandhiji had to face a crowded programme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scrape through with the greatest difficulty, for he had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the items of his tour but to attend the unexpected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the Working Committee as also a joint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members and the leaders who at the urgent invitation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had arrived in Delhi. I must however omit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as it was not part of the tour and its result is already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public. The tour programme began with a visit to the Jamia.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solemn function owing to the short but solemn speech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Gandhiji in acknowledging the Jamia khadi purse of Rs. 500.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under a visible emotion he said how it was a matter of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every time he visited Delhi which was the scene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Shraddhanandji’s assassination and Hindu-Muslim riots. He loved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the Delhi of Hakim Saheb Ajmal Khan and Shraddhanandji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alas it was no more. But he was consoled by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function in Delhi began with a visit to the Jamia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in Delhi Hakim Saheb was principally responsible.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the highest hopes of the Jamia boys in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He expected them to remain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passion and communal prejudice. That was the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owed to the memory of Hakim Saheb and to the self-sacrifice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who were devoting themselves to the moulding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Jamia boys. From the Jamia the party motored to Indraprasth Gurukul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about 14 miles from Delhi on an extensive piece of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The teachers, the boys and the servants altogether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Rs. 855 to the purse, probably the largest sum yet contributed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their numbers by any educational institution.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has 141 pupils. The analysis of their contribution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Servants Rs. 36-4-0, the earnings of labour specially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pupils Rs. 80-8-6, denial by the pupils of part of their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570-8-0, contribution by the teachers Rs. 186-4-0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total Rs. </w:t>
      </w:r>
      <w:r>
        <w:rPr>
          <w:rFonts w:ascii="Times" w:hAnsi="Times" w:eastAsia="Times"/>
          <w:b w:val="0"/>
          <w:i w:val="0"/>
          <w:color w:val="000000"/>
          <w:sz w:val="22"/>
        </w:rPr>
        <w:t>855-8-6. Over and above this thestudents contributed a very large</w:t>
      </w:r>
    </w:p>
    <w:p>
      <w:pPr>
        <w:autoSpaceDN w:val="0"/>
        <w:autoSpaceDE w:val="0"/>
        <w:widowControl/>
        <w:spacing w:line="22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“The  U. P. Tour-VI”, 24-10-1929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slip for 168-4-0 which would give the total 855-8-6 152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yarn. It has been a special feature of gurukuls 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contributions by manual labour and self-denial. Here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redelivered the message delivered to the Jamia boys.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that the only proper manner in which they could do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Shraddhanandji’s assassination was to purify themselves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Hindu religion. In the afternoon there was the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Municipal Committee’s address. Then women’s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students’ meeting and then the public meeting.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was a notable effort. It amounted to over Rs.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a large amount of jewellery. Owing to the political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have referred, the whole of the afternoon programme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upset. The women who had gathered at 2 o’clock patiently waited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6.30, and yet they showed no resentment, no sullenness,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India may well be proud of her women who are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forbearance. The reader need not run away with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gathered in their large numbers at this meeting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women. On the contrary many of them were highly educated,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knew that Gandhiji was helpless and therefore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charity forgave him for the inconvenience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caused to them, many of whom had left young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for the purpose of attending the meeting. I must pass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meetings in Delhi and take the reader to Aligarh, omitting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several places visited on the way to Aligarh.</w:t>
      </w:r>
    </w:p>
    <w:p>
      <w:pPr>
        <w:autoSpaceDN w:val="0"/>
        <w:autoSpaceDE w:val="0"/>
        <w:widowControl/>
        <w:spacing w:line="266" w:lineRule="exact" w:before="128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Vice-Chancellor of the Muslim University had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 to  address  the students. The hall where he gave the address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packed to suffocation. The Pro-Vice-Chancellor, Mr. Horn,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presided. At this meeting Gandhiji was made honorary life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University Union. His address was an impassioned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boys to produce servants of the country and Islam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Gokhale. The speaker recalled to the students the simplicity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Caliph Umar, told them how he, although the treasures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lay at his feet, denied himself every form of ease and luxury,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rebuked his lieutenants when they pampered themselves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 silk garments instead of coarse khadi and fine flour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unsifted stone-ground coarse flour. Khadi was practically conspicuous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Muslim University, Aligarh”, 4-11-1929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absence among the students. Gandhiji therefore made a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 to adopt khadi if they would establish a living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themselves and the millions of India’s paupers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could never have access to the facilities for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foresight and genius of the late Sir Syed Ahmed had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thirdly he asked them to consider themselves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 and makers of Hindu Muslim unity. He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found amongst the first to help a Hindu in distress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Hindu students to be found among the first to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brother in distress. Though there was no want of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meeting, it was impossible not to notice the absence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from the students and professors. Throughout the tour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experience of a students’ gathering addressed by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was no purse presented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was all the more noticeable for the fact that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scrupulous]y refrained from making any mention about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At the end of the meeting he was besieged for autographs.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straightway named his price: ‘If you will have my autograph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promise to wear khadi.’ After a little hesitation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applicant many came forward with their promises and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autographs. Several others came the next day to receive the autograph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exchange for promises to wear khadi. There were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functions in Aligarh which do not require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description.</w:t>
      </w:r>
    </w:p>
    <w:p>
      <w:pPr>
        <w:autoSpaceDN w:val="0"/>
        <w:autoSpaceDE w:val="0"/>
        <w:widowControl/>
        <w:spacing w:line="266" w:lineRule="exact" w:before="128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Aligarh taking several places on the way as usual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to Mathura. The absence in this celebrated holy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anything to remind one of the nativity of Krishna,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among the cowherds of the world as Gandhiji called him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meeting, preyed upon his mind, and in reply to the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emptied his soul before the meeting on behalf of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a visitor to Mathura and the surrounding places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birthplace and the playground of the divine keeper of the cow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expect this part of the country to show the finest cattle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to produce rich, pure unadulterated milk almost at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 even as it was said to have been in Krishna’s age. A visitor </w:t>
      </w:r>
      <w:r>
        <w:rPr>
          <w:rFonts w:ascii="Times" w:hAnsi="Times" w:eastAsia="Times"/>
          <w:b w:val="0"/>
          <w:i w:val="0"/>
          <w:color w:val="000000"/>
          <w:sz w:val="22"/>
        </w:rPr>
        <w:t>would expect the people of Mathura to show the rigorous piety,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50" w:val="left"/>
          <w:tab w:pos="2530" w:val="left"/>
          <w:tab w:pos="2990" w:val="left"/>
          <w:tab w:pos="3490" w:val="left"/>
          <w:tab w:pos="4390" w:val="left"/>
          <w:tab w:pos="50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bravery of Krishna. He would also expect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everyconsideration. ‘I see, as I go through the streets of Mathura,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with their bones protruding, cows who give so little milk 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 burden. I see in this holy place the slaughter-house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cow whom Krishna protected and venerated is slaughtered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man’s food. Do not imagine that it is the Muslim 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who is in the first instance responsible for this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things. We Hindus are primarily responsible for it. Cattle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 as they are fast becoming an economic burden on the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are not killed in India they will be shipped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being shipped to Australia for its butcheries. Hindus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possessors of the vast majority of India’s cattle. It 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sell them to butchers or their buyers. If we would but do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divine child whom we affect to worship, we could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cattle-keeping and would make it a point of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superior to any cattle in the world in their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milk and bear burdens. If we would do this we have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>foolish prejudices and superstitions however ancient they may be.’</w:t>
      </w:r>
    </w:p>
    <w:p>
      <w:pPr>
        <w:autoSpaceDN w:val="0"/>
        <w:autoSpaceDE w:val="0"/>
        <w:widowControl/>
        <w:spacing w:line="266" w:lineRule="exact" w:before="128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OVARDHAN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Mathura we went to Govardhan on our way to Brindaban.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that Gandhiji saw in Govardhan grieved him more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Mathura. Govardhan was visited in the early morning at 7 o’clock.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passed through the ill-kept street of Govardhan we faced a yoke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bullock and buffalo both with their protruding bones.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we found men looking as if they had just risen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youngsters in dirty clothes, with eyes and ears unwashed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lustre in their eyes, or intelligence in their features.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grief, the secretary who presented the khadi purse said: “This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filled with Brahmins who are </w:t>
      </w:r>
      <w:r>
        <w:rPr>
          <w:rFonts w:ascii="Times" w:hAnsi="Times" w:eastAsia="Times"/>
          <w:b w:val="0"/>
          <w:i/>
          <w:color w:val="000000"/>
          <w:sz w:val="22"/>
        </w:rPr>
        <w:t>bhikharis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—beggars—and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give you a large purse.” This drew from Gandhiji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which showed his great grief. He made no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purse and would not make the appeal he invariably makes for money.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have brought me,’ he said, ‘to a place which stirs 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depths. I belong to a Vaishnava family. From my childhood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taught to think of the birthplace and the playground of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 as places which would make a man discard his sins if 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them. I had no such feeling as I passed through the streets.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place where Krishna is alleged to have lifted with his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the hill of Govardhan and protected hiscowherd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cattle from being deluged by the rains that were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But the spirit of that sermon of humanity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the cow I miss here. Instead I see dilapidated cattle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me men and boys without life or lustre and I am told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find Brahmins described as beggars. Not so were those,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of old. They were those who had seen God face to face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to all men the secret of so seeing God. It was not on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lived. Their maintenance was found for them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by those whom they endowed with divine knowledge.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days of Krishna the custodians of true religion.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arrogated no superiority to themselves but they commanded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veneration by reason of their service of humanity. I see no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 sacred Govardhan.’ The meeting in Govardhan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more than twenty minutes, for we had to take several places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reaching our destination which was Brindaban.</w:t>
      </w:r>
    </w:p>
    <w:p>
      <w:pPr>
        <w:autoSpaceDN w:val="0"/>
        <w:autoSpaceDE w:val="0"/>
        <w:widowControl/>
        <w:spacing w:line="266" w:lineRule="exact" w:before="128" w:after="0"/>
        <w:ind w:left="0" w:right="2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Brindaban we stayed at the Prem Mahavidyalaya,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monument to the charity of that brave patriot Raja Mahendra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Pratap. I must not however tarry to describe this institution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Mission or the Gurukul—all of which Gandhiji visited.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public meeting there was the unveiling of the Raja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by Gandhiji and an address to the students of the Prem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Mahavidyalaya. Acharya Jugalkishore had purposely postponed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function of the Vidyalaya to the time of Gandhiji’s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used the unveiling ceremony as an occasion for paying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tribute to Raja Mahendra Pratap whose noble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patriotism he commended to all the zamindars.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he said: ‘You will not have deserved the munificent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Raja Mahendra Pratap if you do not labour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Your education, if it is a vital thing, must shed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 in your surroundings. You must devote a certain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daily to serving the people around in a practical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therefore be prepared to take the spade, the broomstick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basket. You must become voluntary scavengers of this holy place.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the richest part of your education, not learning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literary theses. I learn that Brindaban contains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widows who have come principally from Bengal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remainder of their lives in Brindaban. The poor amongst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small pittance daily for repeating in congregation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Radhe-Shyam.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to be hoped that those who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organizing this charity will give some work to the widows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make them feel helpless by doling out charity as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the name of God. Surely a vain repetition can have no virtue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it.’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autoSpaceDE w:val="0"/>
        <w:widowControl/>
        <w:spacing w:line="292" w:lineRule="exact" w:before="370" w:after="0"/>
        <w:ind w:left="0" w:right="16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489. AN IDEAL ADDRESS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I had given some examples of the language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addresses.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every meeting I receive three, four, or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In most of them I find nothing artistic. Mostly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are only full of fulsome praise of me. In my opinion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lack of wisdom and ideas. By flattering a person to his face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honour nor please him. Much of my work would cease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believe the words of praise applied to me. God has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humour; with this I laugh away all such epithets; and,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try to practise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knowledge praise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have no effect on me. But, in this article, I have not set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what effect the addresses have on me. Here I only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how an ideal address should be framed, so that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addresses in future may also get some help in preparing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ideal address can be prepared by observing the following rules.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 language of an address should be such that both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alike can understand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An address should not need a frame.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As far as possible the address should be written on handmade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Such paper can be secured if an attempt is made to obtain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hand-made paper cannot compare with machine-made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even so we should not let this handicraft die. The survival of </w:t>
      </w:r>
      <w:r>
        <w:rPr>
          <w:rFonts w:ascii="Times" w:hAnsi="Times" w:eastAsia="Times"/>
          <w:b w:val="0"/>
          <w:i w:val="0"/>
          <w:color w:val="000000"/>
          <w:sz w:val="22"/>
        </w:rPr>
        <w:t>such handicrafts depends on the partiotism of the rich and the wise.</w:t>
      </w:r>
    </w:p>
    <w:p>
      <w:pPr>
        <w:autoSpaceDN w:val="0"/>
        <w:autoSpaceDE w:val="0"/>
        <w:widowControl/>
        <w:spacing w:line="220" w:lineRule="exact" w:before="24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“Radha Shyam”.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National Language”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address should only be written by hand. If this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rule, then the art of calligraphy will flourish. Such an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written by any and every person. It should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someone who is an adept at calligraphy. It is quite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say that for the sake of publicity it is necessary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printed. In my opinion there is no necessity to distribute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in this manner. Before the guest arrives, the address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read out to the gathering.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Nowadays, it has become the vogue that an address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in the name of an association or society is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individual without other members being consulted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are indifferent to such matters; therefore, whatever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or to be done, only one person acts on behalf of all.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is for the contents of the address to be known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giving the address. Only then has the address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For instance, if an address is to be presented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a committee of the students should be formed;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address, when ready, should be approved by an assembly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students.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An address should contain very few words of praise.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done in accordance with the ideals of the addressee,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done in the future, should be spelled out in the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this, particulars of the society or association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the address should be given in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suggestions are followed, then, the addresses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dull and meaningless today will become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purposeful.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490. LETTER TO JOHN S. HOYLAND</w:t>
      </w:r>
    </w:p>
    <w:p>
      <w:pPr>
        <w:autoSpaceDN w:val="0"/>
        <w:autoSpaceDE w:val="0"/>
        <w:widowControl/>
        <w:spacing w:line="224" w:lineRule="exact" w:before="128" w:after="0"/>
        <w:ind w:left="46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October 18th.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book.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return to the Ashram I suppose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if I at all get the time I shall read it and see what I can do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books are not reviewed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indeed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 England but there is no call from within as yet.,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medical reasons will soon cease to operate against your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OYLAND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IRMINGHAM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15682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491. LETTER TO ALI MOHAMAD A. ALLADIN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nothing of the incident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assuming that some Sikhs and some Hindus misbehaved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is no reason why it should be a bar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friendship or that the sins of a few should be imputed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whole people.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OHAMAD </w:t>
      </w:r>
      <w:r>
        <w:rPr>
          <w:rFonts w:ascii="Times" w:hAnsi="Times" w:eastAsia="Times"/>
          <w:b w:val="0"/>
          <w:i w:val="0"/>
          <w:color w:val="000000"/>
          <w:sz w:val="20"/>
        </w:rPr>
        <w:t>A. A</w:t>
      </w:r>
      <w:r>
        <w:rPr>
          <w:rFonts w:ascii="Times" w:hAnsi="Times" w:eastAsia="Times"/>
          <w:b w:val="0"/>
          <w:i w:val="0"/>
          <w:color w:val="000000"/>
          <w:sz w:val="16"/>
        </w:rPr>
        <w:t>LLADIN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LLADIN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ECUNDERABAD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15744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Case for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in India for sixteen years.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stated: “. . . Some time ago at Quadian in Punjab Sikhs and Hindus joined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together and demolished completely the abattoir for cows.... At this atrocious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incident the Hindu leaders instead of condemning the perpetrators never raised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single voice of protest Under such circumstances how Muslims of India can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convinced that when India gets swaraj or even Dominion Status their rights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safeguarded?” (S.N. 15743)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67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3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492. LETTER TO C. D. SMILEY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could see me in Wardha near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8th and 15th of December. My movements are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alteration hut in all probability during the dates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 shall be in Wardha. On enquiring about that time at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know whether I am then in Wardha or not.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C. D. S</w:t>
      </w:r>
      <w:r>
        <w:rPr>
          <w:rFonts w:ascii="Times" w:hAnsi="Times" w:eastAsia="Times"/>
          <w:b w:val="0"/>
          <w:i w:val="0"/>
          <w:color w:val="000000"/>
          <w:sz w:val="16"/>
        </w:rPr>
        <w:t>MILEY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ARATHI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YCULLA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15746</w:t>
      </w:r>
    </w:p>
    <w:p>
      <w:pPr>
        <w:autoSpaceDN w:val="0"/>
        <w:autoSpaceDE w:val="0"/>
        <w:widowControl/>
        <w:spacing w:line="292" w:lineRule="exact" w:before="362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493. LETTER TO ALAVI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a few pages of your book. A book like yours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line. I am no judge of English poetry and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myself for pleasures of that character. But I saw sufficient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pages to discover that it contained many errors typographical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And as I was going through the few pages I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myself why you had devoted your precious time to 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on which Englishmen would write with greater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why you had not given your time to writing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in Urdu and for the Urdu-knowing countrymen of ours.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LAVI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15765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on a visit to India 159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494. LETTER TO SECRETARY, A.I.S.A., MASULIPATAM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Registered</w:t>
      </w:r>
    </w:p>
    <w:p>
      <w:pPr>
        <w:autoSpaceDN w:val="0"/>
        <w:autoSpaceDE w:val="0"/>
        <w:widowControl/>
        <w:spacing w:line="266" w:lineRule="exact" w:before="5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78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a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dealers in spurious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khadi.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return the papers sent by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2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15766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495. LETTER TO A. FENNER BROCKWAY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670" w:val="left"/>
          <w:tab w:pos="1070" w:val="left"/>
          <w:tab w:pos="26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cablegram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done whatever was possible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patient with me if I do not take things quite on trust.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some absolute guarantees that things are not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seem. The two Parliamentary debates contain nothing, not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Benn’s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that would give me assurance that I may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confidence and safety. I would far rather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and pray than run into what may after all be a dangerous trap,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quite unintended. The Montagu reforms have proved illusory.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eased the misery of the poor. On the contrary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demonstrably increased their burdens. The price that was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reforms was altogether too heavy. I want to pay no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 or whatever name the reality is called by. Why</w:t>
      </w:r>
    </w:p>
    <w:p>
      <w:pPr>
        <w:autoSpaceDN w:val="0"/>
        <w:autoSpaceDE w:val="0"/>
        <w:widowControl/>
        <w:spacing w:line="22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sub-title, “Khadi Buyers Beware”, 21-11-1929.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“Convinced after seeing Benn sincere desire meet India basis </w:t>
      </w:r>
      <w:r>
        <w:rPr>
          <w:rFonts w:ascii="Times" w:hAnsi="Times" w:eastAsia="Times"/>
          <w:b w:val="0"/>
          <w:i w:val="0"/>
          <w:color w:val="000000"/>
          <w:sz w:val="18"/>
        </w:rPr>
        <w:t>equality. Beg you co-operate this opening door friendship. Arranging amnesty.</w:t>
      </w:r>
    </w:p>
    <w:p>
      <w:pPr>
        <w:autoSpaceDN w:val="0"/>
        <w:autoSpaceDE w:val="0"/>
        <w:widowControl/>
        <w:spacing w:line="240" w:lineRule="exact" w:before="0" w:after="0"/>
        <w:ind w:left="550" w:right="2448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Wedgwood Benn, Secretary of State for India </w:t>
      </w:r>
      <w:r>
        <w:rPr>
          <w:rFonts w:ascii="Times" w:hAnsi="Times" w:eastAsia="Times"/>
          <w:b w:val="0"/>
          <w:i w:val="0"/>
          <w:color w:val="000000"/>
          <w:sz w:val="16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Proposed Round Table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creditor have to pay anything for the repayment of debts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him? I will follow the methods that I have adopted throughout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for instance, in South Africa. Immediately I found that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well I capitulated but I did so after having taken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from him. How the events will shape themselves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I do not know. But I owe it to you to make my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as I can in a brief letter dictated in the midst of an exacting tour </w:t>
      </w:r>
      <w:r>
        <w:rPr>
          <w:rFonts w:ascii="Times" w:hAnsi="Times" w:eastAsia="Times"/>
          <w:b w:val="0"/>
          <w:i w:val="0"/>
          <w:color w:val="000000"/>
          <w:sz w:val="22"/>
        </w:rPr>
        <w:t>and at night after a fatiguing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letter sent to two other friends who sent cables like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1407</w:t>
      </w:r>
    </w:p>
    <w:p>
      <w:pPr>
        <w:autoSpaceDN w:val="0"/>
        <w:autoSpaceDE w:val="0"/>
        <w:widowControl/>
        <w:spacing w:line="292" w:lineRule="exact" w:before="362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496. LETTER TO J. C. KUMARAPPA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8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KUMARAPPA,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nearly finished your monograph on Public Finance.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have gone I like it and I would like to publish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perhaps separately in pamphlet form.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please telegraph your assent Anand Bhawan  Allahabad.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letter should be in your hands on Saturday.</w:t>
      </w:r>
    </w:p>
    <w:p>
      <w:pPr>
        <w:autoSpaceDN w:val="0"/>
        <w:tabs>
          <w:tab w:pos="5250" w:val="left"/>
          <w:tab w:pos="5730" w:val="left"/>
        </w:tabs>
        <w:autoSpaceDE w:val="0"/>
        <w:widowControl/>
        <w:spacing w:line="292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10084</w:t>
      </w:r>
    </w:p>
    <w:p>
      <w:pPr>
        <w:autoSpaceDN w:val="0"/>
        <w:autoSpaceDE w:val="0"/>
        <w:widowControl/>
        <w:spacing w:line="220" w:lineRule="exact" w:before="7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serially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28-11-1929 to 23-1-1930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introduction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“Public Finance and Our Poverty”, 28-11-1929.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later published in book form in 1930 with a foreword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Public Finance and Our Poverty</w:t>
      </w:r>
      <w:r>
        <w:rPr>
          <w:rFonts w:ascii="Times" w:hAnsi="Times" w:eastAsia="Times"/>
          <w:b w:val="0"/>
          <w:i w:val="0"/>
          <w:color w:val="000000"/>
          <w:sz w:val="18"/>
        </w:rPr>
        <w:t>”, 20-4-1930.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497. TELEGRAM  TO  SAROJINI  NAIDU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5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AJMAHAL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INTERRUPT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DISAPPOINT</w:t>
            </w:r>
          </w:p>
        </w:tc>
      </w:tr>
      <w:tr>
        <w:trPr>
          <w:trHeight w:hRule="exact" w:val="2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THOUSANDS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INTERRUPTION.   INTERVIEW  CAN  COME  IF  NECESSARY AFTER 24TH.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MEANWHILE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JINNAH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FRIENDS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RESPOND  MOTILALJI  INVITATION.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15777</w:t>
      </w:r>
    </w:p>
    <w:p>
      <w:pPr>
        <w:autoSpaceDN w:val="0"/>
        <w:autoSpaceDE w:val="0"/>
        <w:widowControl/>
        <w:spacing w:line="31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498. TELEGRAM TO MOTILAL NEHRU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86" w:lineRule="exact" w:before="106" w:after="0"/>
        <w:ind w:left="45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PANDIT NEHRU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REPLIED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SAROJINIDEVI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INTERRUPT</w:t>
            </w:r>
          </w:p>
        </w:tc>
      </w:tr>
      <w:tr>
        <w:trPr>
          <w:trHeight w:hRule="exact" w:val="26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PROGRAMME.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24TH.  THANKS  FOR  APPEAL  LALAJI  MEMORIAL.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15777</w:t>
      </w:r>
    </w:p>
    <w:p>
      <w:pPr>
        <w:autoSpaceDN w:val="0"/>
        <w:autoSpaceDE w:val="0"/>
        <w:widowControl/>
        <w:spacing w:line="220" w:lineRule="exact" w:before="16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telegram, communicated by Motilal Nehru to Gandhiji,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“Viceroy expected Bombay sixteenth. Private interview as suggested feasible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by you . . .”;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Vithalbhai Patel, Life and Times, </w:t>
      </w:r>
      <w:r>
        <w:rPr>
          <w:rFonts w:ascii="Times" w:hAnsi="Times" w:eastAsia="Times"/>
          <w:b w:val="0"/>
          <w:i w:val="0"/>
          <w:color w:val="000000"/>
          <w:sz w:val="18"/>
        </w:rPr>
        <w:t>Book II, p. 1064.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to which this is a reply was received at Kalakankar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14 at 12.40 p.m.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Quoting Sarojini Naidu’s telegram,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the addressee had wired: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“Our common friend will take initiative immediately and wire authentic invitation </w:t>
      </w:r>
      <w:r>
        <w:rPr>
          <w:rFonts w:ascii="Times" w:hAnsi="Times" w:eastAsia="Times"/>
          <w:b w:val="0"/>
          <w:i w:val="0"/>
          <w:color w:val="000000"/>
          <w:sz w:val="18"/>
        </w:rPr>
        <w:t>direct if in view important situation you could possibly alter your programme.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Specially reach Bombay that date. Wire immediately.”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499. LETTER TO J. B. PENNINGTON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we may differ, your letters are always welcome.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serve as a tonic. I am reproducing your letter in full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short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send you an advance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so as not to keep you waiting for the reply for a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would take before it is printed as I am sending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out-of-the-way place in my U.P. tour. May you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enough to send me many more letters still.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you should not live to see India reach her cherished goal.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B. P</w:t>
      </w:r>
      <w:r>
        <w:rPr>
          <w:rFonts w:ascii="Times" w:hAnsi="Times" w:eastAsia="Times"/>
          <w:b w:val="0"/>
          <w:i w:val="0"/>
          <w:color w:val="000000"/>
          <w:sz w:val="16"/>
        </w:rPr>
        <w:t>ENNINGTON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OMECROFT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IMITED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ARDIFF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15249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500.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having received during this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you refer to but travelling along with me it got itself lost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 of papers and escaped my attention altogether. Pray, forgive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have my blessings, both you and your wife,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happy long life dedicated to the service of the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you were right in leaving your father’s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is also right in saying that you may not have it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 so long as you depend upon him even for maintaining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feeling is that no boy is fit to be married so long as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maintaining himself and is actually not so doing.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 if a grown-up young man is living in his father’s house 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“Honest Differences”, 21-11-1929.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contribute his quota of labour to the household and 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so that both father and son feel interdependent and free to sever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life whenever either party so desires it. I do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take up railway service. If you can put up with a life of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you can certainly come to the Udyoga Mandir, see the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if it suits you, you can remain there.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acclimatized there your wife may follow.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 requires strict celibacy even between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therefore if your wife comes she would be expected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you. But if the Udyoga Mandir is too rigorous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still be accommodated in some national service if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a humble salary.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T. 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>ALLOKI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15690</w:t>
      </w:r>
    </w:p>
    <w:p>
      <w:pPr>
        <w:autoSpaceDN w:val="0"/>
        <w:autoSpaceDE w:val="0"/>
        <w:widowControl/>
        <w:spacing w:line="292" w:lineRule="exact" w:before="36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501. LETTER TO SOUTH AFRICAN INDIAN CONGRESS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letter received from the Accounts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Check Office, Calcutta, with reference to my application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refund to be made of the amount sent by you for a message which </w:t>
      </w:r>
      <w:r>
        <w:rPr>
          <w:rFonts w:ascii="Times" w:hAnsi="Times" w:eastAsia="Times"/>
          <w:b w:val="0"/>
          <w:i w:val="0"/>
          <w:color w:val="000000"/>
          <w:sz w:val="22"/>
        </w:rPr>
        <w:t>amount was not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Superintendent, Government Telegraph Check Office, </w:t>
      </w:r>
      <w:r>
        <w:rPr>
          <w:rFonts w:ascii="Times" w:hAnsi="Times" w:eastAsia="Times"/>
          <w:b w:val="0"/>
          <w:i w:val="0"/>
          <w:color w:val="000000"/>
          <w:sz w:val="18"/>
        </w:rPr>
        <w:t>Calcutta”, 23-10-1929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502. LETTER TO NARGIS CAPTAIN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did talk to me about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lady. If she comes to the Ashram of course I shall see her.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none the worse for the rushing you had during the tour.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How is baby doing? You must give me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as you had promised. I shall reach Allahabad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and I hope to see Kamala in a comparatively healthy state.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15768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503. LETTER TO SECRETARY, FIJI CONGRESS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AUTOKA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UVA </w:t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>IJI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throwing out of the motion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franchise. I congratulate the members who have resigned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protest. I hope that they will stick to their decision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re-election till a common franchise is granted. United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will surely bring about relief at an early period but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early or late it is perfectly useless to go to the Council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elementary thing is done. Please keep me informed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15769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sub-title, Indians in Fiji”, 21-11-1929.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504. LETTER TO RAMNIKLAL MODI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laxity about sacrificial spinning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among us strikes me as dangerous. It is of course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do not spin should give the reason why they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these external remedies are just attempts to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appearances. Those who do not spin should declare what their real </w:t>
      </w:r>
      <w:r>
        <w:rPr>
          <w:rFonts w:ascii="Times" w:hAnsi="Times" w:eastAsia="Times"/>
          <w:b w:val="0"/>
          <w:i w:val="0"/>
          <w:color w:val="000000"/>
          <w:sz w:val="22"/>
        </w:rPr>
        <w:t>faith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held for many years that one external step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All activities which are looked upon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dharma or duty, have a fixed time assigned to them. The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performed at fixed hours. This is themeaning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notion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mahurta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therefore be worth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the hour for sacrificial activities as we have fixed hours for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put upon these activities the same value in our hearts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lips, we would be able to solve all the difficulties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in fixing such a time. I can understand that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cannot spin at the same hour. For instance,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cooking cannot spin at the same time as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fix a separate hour when such persons may spin.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and, if you think it is practicable, discuss it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it further after my return and then do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If you do not think it has any significance, ignore it. You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to, remove the rule about the length of the time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spinning]. If my suggestion can be carried out,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that rule will not arise. If, however, you wish to fix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and not the length of time, you may do that. Adopt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method will safeguard truth.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wire from Mahadev today, telling me that Santok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operated upon for piles and fistula. This seems to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development, for I did not even know till now that Santok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from piles. of course it was good that she was operated upon.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Auspicious hour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widow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know more details when your letter arrives.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Manu’s tonsils also removed just now. You need not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me, for the operation is a simple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Nath must have arrived there. I understand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Marathe. By trying to keep his art a secret, he limits its scope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obstructs its progress. If Nath can convince him of this, Marathe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happier and have more peace. Ishwarlal told me that,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defect of his, students did not like to work under him.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good deal of truth in what he said. I shall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if you wish to show this portion to him. Tell Surendra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write nothing concerning him, I have been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looking for a letter from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Bal to write. Enclosed is a letter for Bhansali.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after reading it. I have discussed some principles in it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good for you to 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4151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505. A LETTER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 to write about the Jam Saheb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Princely states. I know a great deal about them, but at present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best by keeping silent. Time is not yet for me to speak.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do not think about the states. I think a great deal,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learning a great deal, and if I live I will also gather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spinning, the time spent in joining the string, if it breaks,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included in the hour to be spent in spinning. But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self-deception in that practice. Hence after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have suggested that while fixing the time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fix the number of rounds. Just as we fix the minimum of one hour for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“Princely States”, 28-11-1929.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if we also fix the maximum or minimum of 160 rounds,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less room for self-deception, because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if we have not fixed the number of rounds to be spun, </w:t>
      </w:r>
      <w:r>
        <w:rPr>
          <w:rFonts w:ascii="Times" w:hAnsi="Times" w:eastAsia="Times"/>
          <w:b w:val="0"/>
          <w:i w:val="0"/>
          <w:color w:val="000000"/>
          <w:sz w:val="22"/>
        </w:rPr>
        <w:t>very often the appointed time may be spent in fixing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we shall not have spun even one round. That happened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Yeravda Prison. So I set three types of conditions;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and so much time. In fixing the limit of weight I was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desire to spin fine yarn, because I had seen that at time I span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but the weight was excessive, so that the yarn proved to be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counts. This made me angry with myself, and I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weight and spin the same number of rounds within it.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learnt to spin fine yarn. I can point out yet another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restriction. But this is enough for the present.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506. LETTER TO KALAVATI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have now got over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jewellery. If we think deeply over it we shall find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belongs to any one individual. When a certain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come to regard as ours is lost or destroyed we feel grieved.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upon a thing as belonging not to us but to God,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grief. The question then arises: If nothing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who should take care of anything and why?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we are not the owners of a thing, we hold it, when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through our labour or through some other rightful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trust or guardianship for God. It then becomes our duty to guard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if, in spite of our guarding it with diligence and care, it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be destroyed or lost we should not feel grieved.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507.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ALAKANKAR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perfectly entitled to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you have been regarding it as your own.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question with me to your heart’s content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much in what you write. The things I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others to do, I describe as experiments because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definite about their results. If I had been following the beaten path,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given it the name ‘‘experiment”. As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deduced any new principle, I do not describe the experiment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discovery. However, as an element of novelty is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putting ancient principles into practice, risks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in such experiments. If there is scope for reform or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common practice of those principles, it becomes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such reform even if risks have to be taken for the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4208</w:t>
      </w:r>
    </w:p>
    <w:p>
      <w:pPr>
        <w:autoSpaceDN w:val="0"/>
        <w:autoSpaceDE w:val="0"/>
        <w:widowControl/>
        <w:spacing w:line="292" w:lineRule="exact" w:before="362" w:after="0"/>
        <w:ind w:left="0" w:right="1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508.  LETTER TO SANTOK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SANTOK,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Mahadev’s letter from which I learn the details.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that you underwent the operation. I hope you are 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Ask Radha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Rukhi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 a detailed account.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8678. Courtesy: Radhabehn Choudhri</w:t>
      </w:r>
    </w:p>
    <w:p>
      <w:pPr>
        <w:autoSpaceDN w:val="0"/>
        <w:autoSpaceDE w:val="0"/>
        <w:widowControl/>
        <w:spacing w:line="218" w:lineRule="exact" w:before="56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509. THE VALUE OF NATIONAL EDUCATION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Jethalal Jivanlal Gandhi, Secretary of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Graduates’ Association,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see that this letter confirms what I said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article.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prevailing atmosphere in the country is good,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youth shows the capacity to rise above it, the national schools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brim over with students. Life throbs in the national schools.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it does at least produce in the students a spirit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registered in spinning and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satisfactory. But, in my opinion, there is still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improvement. No one who has been in a national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 of time can afford to be half-hearted in his use ofkhadi.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one omits any part of a uniform, one cannot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uniform. It has to be remembered that khadi is the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of national schools and colleges. Just as every right angle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degrees, even so it is with the uniform to be used by the graduates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national college. We restrict the meaning of uniform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cloth used. There is no restriction about the type of clothes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on. I think that it should be so. The practice obtained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gurukuls of olden times and prevails today in the well-known schools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West. I am inclined to believe that there is a sound basis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graduates do not yet take sufficient interest in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still fully appreciated its value. If they do,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produce every month heaps of beautiful, well-twisted fine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not take much of their time. As long as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swaraj does indeed lie in the self-spun khadi yarn,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wait for that full interest to be shown by them in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17-l 1-1929</w:t>
      </w:r>
    </w:p>
    <w:p>
      <w:pPr>
        <w:autoSpaceDN w:val="0"/>
        <w:autoSpaceDE w:val="0"/>
        <w:widowControl/>
        <w:spacing w:line="220" w:lineRule="exact" w:before="6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Translation of this article is adapted from </w:t>
      </w:r>
      <w:r>
        <w:rPr>
          <w:rFonts w:ascii="Times" w:hAnsi="Times" w:eastAsia="Times"/>
          <w:b w:val="0"/>
          <w:i/>
          <w:color w:val="000000"/>
          <w:sz w:val="18"/>
        </w:rPr>
        <w:t>The Problem of Education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given the latest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information on the activities of the ex-students of the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2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510. COWDUNG CAKES OR MANURE?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chapter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discussed human excreta and urine.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no use of animals’ urine like that of cows and buffaloes,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serves to accentuate the filth. Cowdung is mostly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cakes for fuel. There is no reason to doubt at all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use—if not misuse—of cowdung. This is like killing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for making a lash. The heat produced by cowdung cake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be mild. It is used by those who smoke a hookah or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chilam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Punjab there is a belief that cowdung cake fire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ghee. It is possible that there is some truth in it.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arguments are advanced because we use cowdung as fuel.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full use of cowdung, various other means can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mild fire. If cowdung cakes cost one pie each,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quantity of cowdung, if fully utilized, will be ten times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take into account the indirect losses, they are hard to </w:t>
      </w:r>
      <w:r>
        <w:rPr>
          <w:rFonts w:ascii="Times" w:hAnsi="Times" w:eastAsia="Times"/>
          <w:b w:val="0"/>
          <w:i w:val="0"/>
          <w:color w:val="000000"/>
          <w:sz w:val="22"/>
        </w:rPr>
        <w:t>estimate.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full and good use of cowdung is to use it as manure.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experts opine that, if we misuse cowdung for fuel,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suffer in fertility. A field without manure is as dry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sweetmeat without ghee. I presume that there are no such farmers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foolish enough to burn cowdung and buy chemical manure.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farmers believe that the value of chemical manure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cowdung manure is much less. There are advantages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disadvantages in using chemical manure. Although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making experiments, many of them believe that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manure increases the quantity of yield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its appearance also, but the quality certainly suffers.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some scientists that, by using chemical manure in a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area the yield of wheat would increase, the grain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in size and better in appearance, while the yield of wheat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equal size having natural manure may be less, but will excel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in sweetness and nutritional value. It is possible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research the value that is attached to chemical manure today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considerably lowered.</w:t>
      </w:r>
    </w:p>
    <w:p>
      <w:pPr>
        <w:autoSpaceDN w:val="0"/>
        <w:autoSpaceDE w:val="0"/>
        <w:widowControl/>
        <w:spacing w:line="22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</w:t>
      </w:r>
      <w:r>
        <w:rPr>
          <w:rFonts w:ascii="Times" w:hAnsi="Times" w:eastAsia="Times"/>
          <w:b w:val="0"/>
          <w:i/>
          <w:color w:val="000000"/>
          <w:sz w:val="18"/>
        </w:rPr>
        <w:t>Shikshan ane Sahitya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“Does A Village Mean A Dunghill”, 22-9-1929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Clay pipe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be so or not, there can be no two opinions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cowdung must be used only as manure. Hence it is but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worker’s job to impart full knowledge about the use of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 and urine as manure. It is the volunteer’s duty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misconception about cowdung cakes, to find out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fuel, to explain to them by various means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cowdung arid urine as manure and to gain enough knowledge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explain the above points to the people. The subject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as it is interesting and, for an industrious researcher,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mine of knowledge in it. Readers will see that in this as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excreta, money or great knowledge is not required,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 is love, the love to which I referred in the last chapter.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17-11-1929</w:t>
      </w:r>
    </w:p>
    <w:p>
      <w:pPr>
        <w:autoSpaceDN w:val="0"/>
        <w:autoSpaceDE w:val="0"/>
        <w:widowControl/>
        <w:spacing w:line="292" w:lineRule="exact" w:before="370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511. THE SAME OLD QUESTIONS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questions have been asked in the past and replies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given. It seems, however, that the same questions 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before other people. How would a new subscriber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has been written before? Hence,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doubts arise, he asks for a clarification.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people do not take an intelligent interest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answers to the same questions will have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above correspondent also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 these questions not for myself; I have full faith in you. Answers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necessary for reassuring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 replies.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taken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himself, but he can keep crores in his custody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a trustee. I am a representative of the poor, the cow, etc.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 people put their trust in me, I have a right to ask for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questioned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propriety of an austere person like Gandhiji collecting funds, and sought particulars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>about such funds and property.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Non-possession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money and keep it in my possession on their behalf.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collect a sum amounting to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 half crore but if I live longer, I certainly hope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rupees belonging to the Tilak Swaraj Fund were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Its accounts have been published in full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can be obtained even today by writing to the secretary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 of the Congress. The amount collected for the poor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deposited in the account of the All-India Spinners’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Jamnalalji is the treasurer of both these organizations.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deposited in well-known banks.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are also published every year and </w:t>
      </w:r>
      <w:r>
        <w:rPr>
          <w:rFonts w:ascii="Times" w:hAnsi="Times" w:eastAsia="Times"/>
          <w:b w:val="0"/>
          <w:i w:val="0"/>
          <w:color w:val="000000"/>
          <w:sz w:val="22"/>
        </w:rPr>
        <w:t>whoever wants them can obtain them by writing to its secretary.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documents relating to the Ashram and its land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the names of its trustees.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one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the Ashram have also been published and are sent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contribute towards its expenses.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17-11-1929</w:t>
      </w:r>
    </w:p>
    <w:p>
      <w:pPr>
        <w:autoSpaceDN w:val="0"/>
        <w:autoSpaceDE w:val="0"/>
        <w:widowControl/>
        <w:spacing w:line="292" w:lineRule="exact" w:before="370" w:after="0"/>
        <w:ind w:left="0" w:right="21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512. A DILEMMA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youth aged thirty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hesitating to publish this letter, but finally decided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I have received such letters from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quarters. Some young men have also personally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From this I conclude that such incidents are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uncommon. Hence discussing them may prove useful to some people.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this unhappy Brahmin has written is wholly true,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having knowingly ruined the poor girl. He married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25. At that age he was a fully mature person. His weakness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recent origin, it was there even at the time of marriage.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explained his condition to his parents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modesty and should have refused to get married.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what has already been done is futile except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useful in seeking a remedy. I feel that even under Hindu law, such </w:t>
      </w:r>
      <w:r>
        <w:rPr>
          <w:rFonts w:ascii="Times" w:hAnsi="Times" w:eastAsia="Times"/>
          <w:b w:val="0"/>
          <w:i w:val="0"/>
          <w:color w:val="000000"/>
          <w:sz w:val="22"/>
        </w:rPr>
        <w:t>a relationship would not be regarded as marriage. If a woman</w:t>
      </w:r>
    </w:p>
    <w:p>
      <w:pPr>
        <w:autoSpaceDN w:val="0"/>
        <w:autoSpaceDE w:val="0"/>
        <w:widowControl/>
        <w:spacing w:line="220" w:lineRule="exact" w:before="2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“Ashram Trust-Deed”, 2-2-1926.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disguises herself as a man and marries another woman, that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recognized as legal and the latter has full freedom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Likewise, the marriage of a man who for whatever reasons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 even at the time of marriage cannot be regarded as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Hence the girl should look upon herself as unmarried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again. The young man should frankly admit his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members of his caste and others and take it upon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her married again. If the parents come in the way of his doing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face their opposition, but carry out his dharma and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girl.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conceal their impotency and such other ailments;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should not be necessary. It is the parents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are responsible for the bad habits the latter contract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childhood. If the former are negligent, teach their children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modesty, do not make them their, friends and 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unconsciously form bad habits, the fault is nottheirs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parents alone who are to be blamed.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when children reach maturity, they should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known their impotency if any and such other defects. If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time, such weakness can even be cured. But I cannot advise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husband to torture the girl while he makes efforts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potency. If he wishes to undergo treatment after having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settled in another marriage, he is free to do so. But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are necessary even in doing this. No one can gain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virility by taking </w:t>
      </w:r>
      <w:r>
        <w:rPr>
          <w:rFonts w:ascii="Times" w:hAnsi="Times" w:eastAsia="Times"/>
          <w:b w:val="0"/>
          <w:i/>
          <w:color w:val="000000"/>
          <w:sz w:val="22"/>
        </w:rPr>
        <w:t>matras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tejabs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yakutis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they do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is artificial stimulation. No one has been able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yakutis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a weak mind into a strong one. The remedy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lost his virility is exercise, a wholesome diet, open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hydrotherapy. And the first thing is to make an effort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bad habits. Hydrotherapy strengthens the nerve-cells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peace of mind. As a result, bad habits too are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girl is not prepared to marry again.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she should stay in some institution, accept the dharma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educated. If she is occupied the whole day in ennobling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studies, it is possible that her desire for sex and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will be subdued. Why should she not regard all the children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various types of medicinal preparations, oxides of metals, acids </w:t>
      </w:r>
      <w:r>
        <w:rPr>
          <w:rFonts w:ascii="Times" w:hAnsi="Times" w:eastAsia="Times"/>
          <w:b w:val="0"/>
          <w:i w:val="0"/>
          <w:color w:val="000000"/>
          <w:sz w:val="18"/>
        </w:rPr>
        <w:t>and intoxicants.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world as her own?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first step has to be taken by the young man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to make his own weakness known. to be afraid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through the post may be regarded as the very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But the present-day atmosphere in our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pathetic that there are many young men who are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replies to their letters by post. Parents too -are certainly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this. They have the audacity to read without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addressed to their children. Grown-up children are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tell everything or show their letters to their parents.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who desire to read their children’s letters without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are not parents, but tyrants.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17-11-1 929</w:t>
      </w:r>
    </w:p>
    <w:p>
      <w:pPr>
        <w:autoSpaceDN w:val="0"/>
        <w:autoSpaceDE w:val="0"/>
        <w:widowControl/>
        <w:spacing w:line="292" w:lineRule="exact" w:before="37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513.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yet got the soya bean packets.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what you have written to Govind Babu. I do not attach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his opinion. You are having your share of sorrows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with a vengeance, Tarini incapable, Charu following suit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 again bed-ridden. It is appalling. May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bear the burden.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a letter from Ram Binod of which I enclose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I also enclose a copy of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I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your position?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 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1612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514. LETTER TO RAM BINOD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 BINOD,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days after your telegram.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gather that you propose to take up a legal standpoint.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do so I have nothing to say. The Association mustthen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according to the opinion of its legal advisers. But I wish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before you. Firstly, I have never looked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as a legal arbitration. Secondly, I was to be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Satis Babu and Vithaldas Jerajani were to advise me. Thirdly,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 Satis Babu himself does not regard his judgment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award. On the contrary he considers it to be a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me for my approval. I have never thought that even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legal award. My one aim was to arrive at an amicable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You will now please let me know whether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your stand upon law and regard the proceedings before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as legal [or] as part of an attempt to arrive at an amicable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INOD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ALKHACHAK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IGHWARA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15761</w:t>
      </w:r>
    </w:p>
    <w:p>
      <w:pPr>
        <w:autoSpaceDN w:val="0"/>
        <w:autoSpaceDE w:val="0"/>
        <w:widowControl/>
        <w:spacing w:line="220" w:lineRule="exact" w:before="10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“. . . the dispute between me and the Bihar Branch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A.I.S.A. has been settled finally by arbitration. I have nothing to say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it. I do not see how the matter can now be reopened. Both Rajendra Babu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agreed in writing in Calcutta, at your intervention and with your concurrence,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refer the dispute for final decision to arbitration and to accept the award loyally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faithfully as the last word upon the subject.... And after going into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the arbitrators came to a decision which vindicated and upheld me.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Bihar Branch of the A.I.S.A. having agreed to accept the award as final must abide </w:t>
      </w:r>
      <w:r>
        <w:rPr>
          <w:rFonts w:ascii="Times" w:hAnsi="Times" w:eastAsia="Times"/>
          <w:b w:val="0"/>
          <w:i w:val="0"/>
          <w:color w:val="000000"/>
          <w:sz w:val="18"/>
        </w:rPr>
        <w:t>by it. . . . “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515. LETTER TO NAWAB OF BHOPAL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11th inst. I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give you my assurance that I shall not make any indiscreet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illegitimate use of the information you have so generously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>my possession.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(C.I.)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15770</w:t>
      </w:r>
    </w:p>
    <w:p>
      <w:pPr>
        <w:autoSpaceDN w:val="0"/>
        <w:autoSpaceDE w:val="0"/>
        <w:widowControl/>
        <w:spacing w:line="292" w:lineRule="exact" w:before="36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516. LETTER TO B. RAM VARMA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Raja Saheb of Avagarh has promised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contribution but I have not received anything yet. He however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send the contribution at an early date.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do so. I have nothing but sweet recollections of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Etah.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were all very kind and I think that the Etah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not bad.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TAH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15774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In an earlier confidential letter to Gandhiji,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regretted that people were needlessly criticizing the administration,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voluntarily curtailed his expenses and his income was derived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investments made prior to becoming the ruler. With his letter he had enclosed some </w:t>
      </w:r>
      <w:r>
        <w:rPr>
          <w:rFonts w:ascii="Times" w:hAnsi="Times" w:eastAsia="Times"/>
          <w:b w:val="0"/>
          <w:i w:val="0"/>
          <w:color w:val="000000"/>
          <w:sz w:val="18"/>
        </w:rPr>
        <w:t>State documents.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517. SPEECH AT ALLAHABAD UNIVERSITY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expressing appreciation of the address and the purse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presented, said what they had done was in the performance of their duty and so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there was no occasion for congratulating the students and the staff on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contributing to the Lajpat Rai Fund and for khaddar propaganda.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referred to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he received after his visit to Lucknow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 of Lucknow saying that he too had joined in contributing at Lucknow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purse in the hope that from that moment those contributing would resolve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khaddar. But this student expressed his surprise that after leaving Lucknow </w:t>
      </w:r>
      <w:r>
        <w:rPr>
          <w:rFonts w:ascii="Times" w:hAnsi="Times" w:eastAsia="Times"/>
          <w:b w:val="0"/>
          <w:i w:val="0"/>
          <w:color w:val="000000"/>
          <w:sz w:val="18"/>
        </w:rPr>
        <w:t>none appeared to be disposed to work for and use khaddar.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did not see any meaning in making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for khaddar and charkha if they were not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work for khaddar. So I say that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my expressing gratitude if it is not your resolve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>today you will work for khaddar.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was, therefore, his earnest request that they should start doing the work, an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appreciation of which they made by presenting the purse.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address that charkha has a great power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up your mind to work it yourself? I know you can if you </w:t>
      </w:r>
      <w:r>
        <w:rPr>
          <w:rFonts w:ascii="Times" w:hAnsi="Times" w:eastAsia="Times"/>
          <w:b w:val="0"/>
          <w:i w:val="0"/>
          <w:color w:val="000000"/>
          <w:sz w:val="22"/>
        </w:rPr>
        <w:t>only decide to do so.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that it would not in the least interfere with their studies nor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affect their mental powers if the students only decided to give half an hour a day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spinning.  Mahatma Gandhi next appealed to the students to form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for their organized effort only could bring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paid a tribute to the late Lala Lajpat Rai. Some thought, he said, that </w:t>
      </w:r>
      <w:r>
        <w:rPr>
          <w:rFonts w:ascii="Times" w:hAnsi="Times" w:eastAsia="Times"/>
          <w:b w:val="0"/>
          <w:i w:val="0"/>
          <w:color w:val="000000"/>
          <w:sz w:val="18"/>
        </w:rPr>
        <w:t>Lajpat Rai was an enemy of Mohammedans.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say that he was the enemy of none. Lalaji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Hindu-Muslim unity which was his creed and so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if you want to respect him you should at least do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make an effort for bringing about 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20-11-1929</w:t>
      </w:r>
    </w:p>
    <w:p>
      <w:pPr>
        <w:autoSpaceDN w:val="0"/>
        <w:autoSpaceDE w:val="0"/>
        <w:widowControl/>
        <w:spacing w:line="220" w:lineRule="exact" w:before="7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sub-title, “Is It a Sale of Indulgences”, 21-11-1929.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518. SPEECH AT CIVIC RECEPTION, ALLAHABAD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giving a joint reply to the addresses expressed his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gratitude at the addresses presented by the Municipal and District Boards and also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purse presented by the former Board.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congratulated the Municipal Board on giving instruction in charkha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and hoped that the District Board also would introduce charkha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schools. He also congratulated the Municipal Board on having a leather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school. Mahatma Gandhi said that as he regarded himself a spinner and cultivator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considered himself a Chamar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of his having some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Chamar’s craft as well. He therefore ventured to make a suggestion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leather industry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noticed that these days from India nine crores of rupees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foreign countries through the skins of the animals being sent out for tanning.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save the drain of such a large amount annually, he desired that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be made to find out some ways of improving the tanning industry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even the British had failed to compete successfully with the Germans.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were, therefore, advised by Mahatma Gandhi to content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chrome tanning only and to use shoes of chrome leather. If that was done nine crores </w:t>
      </w:r>
      <w:r>
        <w:rPr>
          <w:rFonts w:ascii="Times" w:hAnsi="Times" w:eastAsia="Times"/>
          <w:b w:val="0"/>
          <w:i w:val="0"/>
          <w:color w:val="000000"/>
          <w:sz w:val="18"/>
        </w:rPr>
        <w:t>of rupees would be retained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said that he was shocked to hear that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Hardwar, the sacred rivers of Prayag were also allowed to be polluted by sewage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Municipality. This news caused much pain to Mahatma Gandhi. The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not only polluted sacred rivers but also threw in the river thousands of rupees,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otherwise sewage water could be beneficially utilized. He expressed his surprise at </w:t>
      </w:r>
      <w:r>
        <w:rPr>
          <w:rFonts w:ascii="Times" w:hAnsi="Times" w:eastAsia="Times"/>
          <w:b w:val="0"/>
          <w:i w:val="0"/>
          <w:color w:val="000000"/>
          <w:sz w:val="18"/>
        </w:rPr>
        <w:t>the Board being unable to do anything in that respect.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emphasized the need for making arrangements for the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good milk to their constituents. The Boards, in his opinion,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have discharged their duties if they did not make arrangements for that. </w:t>
      </w:r>
      <w:r>
        <w:rPr>
          <w:rFonts w:ascii="Times" w:hAnsi="Times" w:eastAsia="Times"/>
          <w:b w:val="0"/>
          <w:i w:val="0"/>
          <w:color w:val="000000"/>
          <w:sz w:val="18"/>
        </w:rPr>
        <w:t>He failed to understand why the Boards had hitherto failed to do such a simple thing.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 Gandhi asked the audience to go to that evening’s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with their pockets full of money to contribute towards the Lajpat 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as that was the day of Lala Lajpat Rai’s death anniversary when they should try </w:t>
      </w:r>
      <w:r>
        <w:rPr>
          <w:rFonts w:ascii="Times" w:hAnsi="Times" w:eastAsia="Times"/>
          <w:b w:val="0"/>
          <w:i w:val="0"/>
          <w:color w:val="000000"/>
          <w:sz w:val="18"/>
        </w:rPr>
        <w:t>to give away as much as they could.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20-11-1929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Leather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519. SPEECH AT PUBLIC MEETING, ALLAHABAD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1929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it was not for the first time that he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Prayag. Pandit Motilal Nehru brought him generally whenever he desired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liked. But this visit. he said, was his first visit to Allahabad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of begging for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had given him more than Rs. 30,000 of which more than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16,000 was the share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For that Mahatma Gandhi offered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congratulations but cautioned the citizens not to feel that they had given him much.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the population of two lakhs of Allahabad the collection of a sum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30,000 or Rs. 40,000 was not a great achievement. He knew that in Allahabad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men who could pay Rs. 40,000 each, if they only so desired. Mahatma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feeling was that when he left Allahabad he would have with him at least- Rs. 35,000.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he said, he wanted sixty crores of rupees and they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sixty six crores if all Indians decided to use only khaddar. The use of khaddar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 drain of sixty-six crores of India’s money annually to foreign countries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sixty-six crores so saved would be sent into the villages. He paid a tribute to the Raja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Kalakankar and the Lal Sahib of Samastipur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who, he said, brought 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precious clothes of foreign stuff and got them burnt. Mahatma Gandhi,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asked the citizens of Allahabad to resolve from that day to use nothing but khaddar.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next paid a tribute to the late Lala Lajpat Rai’s memory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suprise that although a year had passed they had not been able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five lakhs of rupees. He referred to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under the signatures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leaders for the Lajpat Rai Memorial Fund and the suggestion of Pandit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that they should collect at least two lakhs on the day of the first anniversary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death of Lala Lajpat Rai. If they put their heart into the work he did not think it </w:t>
      </w:r>
      <w:r>
        <w:rPr>
          <w:rFonts w:ascii="Times" w:hAnsi="Times" w:eastAsia="Times"/>
          <w:b w:val="0"/>
          <w:i w:val="0"/>
          <w:color w:val="000000"/>
          <w:sz w:val="18"/>
        </w:rPr>
        <w:t>was a great thing to collect two lakhs.</w:t>
      </w:r>
    </w:p>
    <w:p>
      <w:pPr>
        <w:autoSpaceDN w:val="0"/>
        <w:autoSpaceDE w:val="0"/>
        <w:widowControl/>
        <w:spacing w:line="260" w:lineRule="exact" w:before="40" w:after="2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the least respect, Mahatma Gandhi added, for the late Lala Lajpat </w:t>
      </w:r>
      <w:r>
        <w:rPr>
          <w:rFonts w:ascii="Times" w:hAnsi="Times" w:eastAsia="Times"/>
          <w:b w:val="0"/>
          <w:i w:val="0"/>
          <w:color w:val="000000"/>
          <w:sz w:val="18"/>
        </w:rPr>
        <w:t>Rai they should give as much as they could that day for the Memorial Fund. Allahabad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place where the present and future Presidents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3947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Congress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3947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lived, it was the place where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located and where a big university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established and so if they would not get money here where else would they be 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get it? Lala Lajpat Rai, he said, had given his life in the work for swaraj and India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Samaspur;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U. P. tour-IX”, 21-11-1929.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Lajpat Rai Memorial Fund”, 26-11-1928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and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should, therefore, resolve to do within a year what Lala Lajpat Rai wanted to do.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forget what the Viceroy said or would say or what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Wedgwood Benn said or would say and what the leaders would discuss. What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would not come from London but would come from the Indians themselves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strength. Mahatma Gandhi, therefore, appealed to the people to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for the work to attain swaraj. Until there was an awakening about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even the smallest cultivator there would be no real swaraj.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on the power of the people themselves and therefore he appealed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do everything to increase their strength and organization.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20-11-1929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520. LETTER TO JAWAHARLAL NEHRU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draft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you to consider it carefully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share in the discussion tonight.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yourself in any way whatsoever except where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self-suppression is better than self-expression on particular occasions.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we must each serve according to our lights, not borrowed.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40" w:lineRule="exact" w:before="3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521. DRAFT RESOLUTION FOR  CONGRESS</w:t>
      </w:r>
    </w:p>
    <w:p>
      <w:pPr>
        <w:autoSpaceDN w:val="0"/>
        <w:autoSpaceDE w:val="0"/>
        <w:widowControl/>
        <w:spacing w:line="312" w:lineRule="exact" w:before="68" w:after="0"/>
        <w:ind w:left="0" w:right="17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WORKING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</w:p>
    <w:p>
      <w:pPr>
        <w:autoSpaceDN w:val="0"/>
        <w:autoSpaceDE w:val="0"/>
        <w:widowControl/>
        <w:spacing w:line="260" w:lineRule="exact" w:before="8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the Viceregal pronouncement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1st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manifesto bearing the signatures of Congress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belonging to the other political parties in the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that have happened thereafter both in India and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tendered by friends and well-wishers,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approves of the action taken by Congressmen and defers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consideration pending the holding of the forthcoming 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National Congress.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15593</w:t>
      </w:r>
    </w:p>
    <w:p>
      <w:pPr>
        <w:autoSpaceDN w:val="0"/>
        <w:autoSpaceDE w:val="0"/>
        <w:widowControl/>
        <w:spacing w:line="292" w:lineRule="exact" w:before="362" w:after="0"/>
        <w:ind w:left="0" w:right="15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522. LETTER TO V. G. DESAI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RAYAG </w:t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9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 while to do that business in grass.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will be more than the cost of the material itself.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inform Nagindas about this.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venture proposed by Vrajmohanlal Varma is of little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him. Reply to him directly from there and tell him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give him any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still have the subscription list relating to Hasanand, it may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passed by the Congress Working Committee, the resolution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“Having regard to the Viceregal pronouncement of November 1, the Delhi manifesto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bearing the signatures of Congress members and members belonging to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parties in the country and the events that have subsequently happened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regard to the opinions of friends that the response from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the Delhi manifesto should be further awaited before the policy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therein is revised, the Working Committee confirms the action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at Delhi, it being clearly understood that this confirmation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constitutionally limited to the date of the holding of the forthcoming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Congress.” </w:t>
      </w: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20-11-1929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“Viceroy’s Statement”, 31-10-1929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somewhere in the file there. I shall search for it after I return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still not been able to take those essays in hand.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7403.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1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523. LETTER TO SHIVABHAI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the assurance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experience, that anyone who strives sincerely for self-control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succeed in his effort. of course such striving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 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9496</w:t>
      </w:r>
    </w:p>
    <w:p>
      <w:pPr>
        <w:autoSpaceDN w:val="0"/>
        <w:autoSpaceDE w:val="0"/>
        <w:widowControl/>
        <w:spacing w:line="292" w:lineRule="exact" w:before="40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524. LETTER TO MAHADEV DESAI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For some time now Pyarelal’s inspiration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up. I was put to such trouble in revising his articles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him of the burden of writing. The articles became so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after revision, they lacked vigour. Pyarelal also saw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for the present, he looks after the correspondence.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U.P.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written by me. I thought it advisable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 to write the letters myself and sign them. None of us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signature A originated. Personally, I wanted the signature 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appear. But I thought that Valji may have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P, and if that was so I did not wish to alter the new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and did not ask any question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anything about the cow Jill.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3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U. P. tour-X”, 21-11-1929 and ‘’The U. P. tour-XI”, 28-11-1929.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Frontispiece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though the matter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care, it reached there on Saturday instead of Friday.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 from a distance is certainly a species of bravado, but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the position ever since I started running a journal.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Jamnalalji is also here, you are the only one absent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How can I manage to give accounts of the events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lazy in such matters, and Pyarelal is happy-go-lucky. You </w:t>
      </w:r>
      <w:r>
        <w:rPr>
          <w:rFonts w:ascii="Times" w:hAnsi="Times" w:eastAsia="Times"/>
          <w:b w:val="0"/>
          <w:i w:val="0"/>
          <w:color w:val="000000"/>
          <w:sz w:val="22"/>
        </w:rPr>
        <w:t>may, therefore, go on complaining as much as you choose.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finished reading Brayne’s second book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zeal atsonishes me.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too. That man’s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11464</w:t>
      </w:r>
    </w:p>
    <w:p>
      <w:pPr>
        <w:autoSpaceDN w:val="0"/>
        <w:autoSpaceDE w:val="0"/>
        <w:widowControl/>
        <w:spacing w:line="292" w:lineRule="exact" w:before="262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525. LETTER TO ASHRAM WOMEN</w:t>
      </w:r>
    </w:p>
    <w:p>
      <w:pPr>
        <w:autoSpaceDN w:val="0"/>
        <w:autoSpaceDE w:val="0"/>
        <w:widowControl/>
        <w:spacing w:line="244" w:lineRule="exact" w:before="88" w:after="0"/>
        <w:ind w:left="345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November 18,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about an idea which occurred to me from Santok’s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Indian women feel reluctant to get themselves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This is a wrong attitude. We have suffered much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/>
          <w:color w:val="000000"/>
          <w:sz w:val="22"/>
        </w:rPr>
        <w:t>This sense of shame has its origin not in purity but in impurity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the women in the Ashram to get rid of this superstition.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Haribhai had not been permitted to operate upon Santok,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would not have been performed and her life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danger. No woman should hesitate to let herself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a male doctor. Since the patient would be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relatives and friends, she need have no fear. Perhaps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had called in a male doctor at the time of Ba’s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confinement. She had an operation once and that too was done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doctor. Ba lost nothing by this. In such matters,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change one’s attitude. That is why I have put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before you. If you wish to ask me anything about this, do so </w:t>
      </w:r>
      <w:r>
        <w:rPr>
          <w:rFonts w:ascii="Times" w:hAnsi="Times" w:eastAsia="Times"/>
          <w:b w:val="0"/>
          <w:i w:val="0"/>
          <w:color w:val="000000"/>
          <w:sz w:val="22"/>
        </w:rPr>
        <w:t>on Tuesday the 26th.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3710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village uplift;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 It Village Uplift”, 17-10-1929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526. LETTER TO NANDKISHORI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NANDKISHORI,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a pertinent question. Whether one’s love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can be judged only by its manifestation. The love of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her offspring with luxuries proceeds from ignorance.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love is selfish who is reluctant to stay away from herhusband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interest of his dharma. We can note innumerable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who do not wish to observe the rules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Ashram. But the others, who are making honest though </w:t>
      </w:r>
      <w:r>
        <w:rPr>
          <w:rFonts w:ascii="Times" w:hAnsi="Times" w:eastAsia="Times"/>
          <w:b w:val="0"/>
          <w:i w:val="0"/>
          <w:color w:val="000000"/>
          <w:sz w:val="22"/>
        </w:rPr>
        <w:t>unsuccessful efforts, do have and should have a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we do not follow the policy of punishment for </w:t>
      </w:r>
      <w:r>
        <w:rPr>
          <w:rFonts w:ascii="Times" w:hAnsi="Times" w:eastAsia="Times"/>
          <w:b w:val="0"/>
          <w:i w:val="0"/>
          <w:color w:val="000000"/>
          <w:sz w:val="22"/>
        </w:rPr>
        <w:t>transgression of the rules or for other lapses.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ever pass your life in such a thoughtful manner.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1638. Courtesy: Ramniklal Modi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527. LETTER TO TOTARAM SANADHYA</w:t>
      </w:r>
    </w:p>
    <w:p>
      <w:pPr>
        <w:autoSpaceDN w:val="0"/>
        <w:autoSpaceDE w:val="0"/>
        <w:widowControl/>
        <w:spacing w:line="246" w:lineRule="exact" w:before="126" w:after="0"/>
        <w:ind w:left="329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opinion about Gangadevi is not to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upon. For the present she needs nothing besides milk,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fruits. Anyway I am returning soon. After observing Gangadevi’s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her wishes I shall make the changes that may be necessary.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2335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1929, Gandhiji was in Prayag on this date. This letter was included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letters received from Ramniklal Modi who was Manager of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in late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Prayag on this day in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528. LETTER TO CHAND TYAGI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TYAGIJI,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from Pandit Devsharmaji regarding Balbir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If coconut is not available sesame or linseed [oil] may be </w:t>
      </w:r>
      <w:r>
        <w:rPr>
          <w:rFonts w:ascii="Times" w:hAnsi="Times" w:eastAsia="Times"/>
          <w:b w:val="0"/>
          <w:i w:val="0"/>
          <w:color w:val="000000"/>
          <w:sz w:val="22"/>
        </w:rPr>
        <w:t>used.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good health.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YAGIJI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AYAPUR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K</w:t>
      </w:r>
      <w:r>
        <w:rPr>
          <w:rFonts w:ascii="Times" w:hAnsi="Times" w:eastAsia="Times"/>
          <w:b w:val="0"/>
          <w:i w:val="0"/>
          <w:color w:val="000000"/>
          <w:sz w:val="16"/>
        </w:rPr>
        <w:t>ANKHAL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6096</w:t>
      </w:r>
    </w:p>
    <w:p>
      <w:pPr>
        <w:autoSpaceDN w:val="0"/>
        <w:autoSpaceDE w:val="0"/>
        <w:widowControl/>
        <w:spacing w:line="292" w:lineRule="exact" w:before="362" w:after="0"/>
        <w:ind w:left="0" w:right="13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529. LETTER TO C. F. ANDREWS</w:t>
      </w:r>
    </w:p>
    <w:p>
      <w:pPr>
        <w:autoSpaceDN w:val="0"/>
        <w:tabs>
          <w:tab w:pos="5050" w:val="left"/>
        </w:tabs>
        <w:autoSpaceDE w:val="0"/>
        <w:widowControl/>
        <w:spacing w:line="266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from New York yesterday at Allahabad,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morning train today to come to Mirzapur and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letter to Pyarelal whilst I am spinning. I am glad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write anything final without consultation. I was receiving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cautions and I had distrusted with good reason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Br.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thought if I published your letter as I wanted to, 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utter the word of caution I did.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climate. The touring has never hurt me but there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defect in the raw food experiment. Almost everyone broke </w:t>
      </w:r>
      <w:r>
        <w:rPr>
          <w:rFonts w:ascii="Times" w:hAnsi="Times" w:eastAsia="Times"/>
          <w:b w:val="0"/>
          <w:i w:val="0"/>
          <w:color w:val="000000"/>
          <w:sz w:val="22"/>
        </w:rPr>
        <w:t>down and four or five who are bravely carrying on are not able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Brockway;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Fenner Brockway”, 14-11-1929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 the article “My Position”, 14-11-1929;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Position”,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14-11-1929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brilliant results. But they are carrying on because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 spirit in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anything that might be received from the Macmillan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going to the Pearson Memorial in the Shantiniketan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which, I am glad, you have secured the services of a quaker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You will be glad to learn that prompted by H. G. Alexander,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quaker, whom perhaps you know, Reginald Reynolds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I have not yet met him but hope to do so on the 25th.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two weeks’ experience, he tells me, confirms the first happy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produced upon him by Indian contacts.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want you whenever you can come.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interrupt your work. So long as you think that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you do by all means stay there. of events here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 suppose.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Conference took place last night at which we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 formula. I am doing my utmost best to smooth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Lord Irwin. The rest I must leave Pyarelal to fill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996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530.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tragic letter in Mirzapur.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fate ! What crimes do we not commit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service! Has Prasannababu left any children?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 God make Hemprabhadevi healthy.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Royalty payments for the American edition of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531. LETTER T0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you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not, therefore, write more about it.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Chhaganlal and told him that I do not agree with his view.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 is valid, it strikes at the very root of all rules. If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of rules, we have to relax or stiffen them as we may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from experience. That involves no question of principle.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necessary to discuss this matter, we shall do that when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meet.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send away Ba, Kusum and Jayanti four days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journey from now onwards will be rather difficult.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will be few. Cars will have to be hired. In such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have the smallest number accompanying me. Prabhavati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Patna yesterday. Mirabehn will start tomorrow. Hence,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and possibly Devdas, will remain with me. I have not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time-table to see by what train they will reach Ahmedabad.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send a wire later. Send word to Ranchhodbhai or </w:t>
      </w:r>
      <w:r>
        <w:rPr>
          <w:rFonts w:ascii="Times" w:hAnsi="Times" w:eastAsia="Times"/>
          <w:b w:val="0"/>
          <w:i w:val="0"/>
          <w:color w:val="000000"/>
          <w:sz w:val="22"/>
        </w:rPr>
        <w:t>Anasuyabehn to have a car waiting at the station.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4152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532.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myself find it difficult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of which you have sent me a copy. The message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been transmitted correctly. Be that as it may.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Women’s Council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use English thread for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Ramniklal Modi”, 14-11-1929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work on khadi, but their articles are notboycotted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This practice has been going on for many years. Hence follow </w:t>
      </w:r>
      <w:r>
        <w:rPr>
          <w:rFonts w:ascii="Times" w:hAnsi="Times" w:eastAsia="Times"/>
          <w:b w:val="0"/>
          <w:i w:val="0"/>
          <w:color w:val="000000"/>
          <w:sz w:val="22"/>
        </w:rPr>
        <w:t>it this time too. I have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asked what your mental condition was.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forget the past, thinks not about the future and only wants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the present duty, no question arises about one’s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being either good or bad. The mind of one who fully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occupied in the immediate duty is bound to be pure,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that is kept in working order will be free from dirt.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say that he who is only striving is necessarily a pretender;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only say that pretence is likely to creep into his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which has an element of pretence in it is no striving at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about a moral teacher. He may develop hypocrisy.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one may be imperfect, one can avoid hypocrisy. In Kaka’s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there is self-condemnation in the attempt to express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meaning is to be read in to them.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BUDHABHAI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BUDHABHAI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As long as Parvati harbours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in her heart and you two do not get along well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other, you should not accept any services from her. But in thus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a different hand but the subscription is by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her services, you should have no feeling of anger or ill-will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and you may unhesitatingly accept any service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inner voice prompts you to accept. That which I believe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dharma.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you do not believe that to be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not, in spite of that, act in that manner. As for 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seasoned in the kitchen with condiments, I will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when I come there. I understand what Nanibehn says, too.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33127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535. LETTER TO RAMNARAYAN CHOUDHRI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forgotten about ghee. There was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abstain from ghee in my presence. Give up the restriction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quantity of ghee. You must build up your body.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will reach Ajmer on the 25th morning. It will be my day of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Dekha, Kya Samjha?</w:t>
      </w:r>
    </w:p>
    <w:p>
      <w:pPr>
        <w:autoSpaceDN w:val="0"/>
        <w:autoSpaceDE w:val="0"/>
        <w:widowControl/>
        <w:spacing w:line="292" w:lineRule="exact" w:before="364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536. LETTER TO RAMNIKLAL MODI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had a letter from you, but did not get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shall get it at some other place. I told you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Ba, Kusum and Jayanti would arrive there on Thursday, </w:t>
      </w:r>
      <w:r>
        <w:rPr>
          <w:rFonts w:ascii="Times" w:hAnsi="Times" w:eastAsia="Times"/>
          <w:b w:val="0"/>
          <w:i w:val="0"/>
          <w:color w:val="000000"/>
          <w:sz w:val="22"/>
        </w:rPr>
        <w:t>but later I changed my mind about Jayanti. I thought that he should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is damaged.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this opportunity and see Agra, Jaipur and Ajmer.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there was nothing special for him to see or get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during the remaining four days of the tour, and so I sent him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three cities. Ba and Kusum seemed reluctant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leave early and arrive there ahead of me,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insist. Having stayed on, however, she collected today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the contributions. Because she was with me, by her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she consoled hundreds of women in places which I could not visit.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way, travelling in another car she received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slept. That was a gain for the poor and gave some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Now all of us will arrive there together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by the meter gauge. Send word to Anasuyabehn and </w:t>
      </w:r>
      <w:r>
        <w:rPr>
          <w:rFonts w:ascii="Times" w:hAnsi="Times" w:eastAsia="Times"/>
          <w:b w:val="0"/>
          <w:i w:val="0"/>
          <w:color w:val="000000"/>
          <w:sz w:val="22"/>
        </w:rPr>
        <w:t>Ranchhodbhai to arrange for a car.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4153</w:t>
      </w:r>
    </w:p>
    <w:p>
      <w:pPr>
        <w:autoSpaceDN w:val="0"/>
        <w:autoSpaceDE w:val="0"/>
        <w:widowControl/>
        <w:spacing w:line="292" w:lineRule="exact" w:before="362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537. LETTER TO MIRABEHN</w:t>
      </w:r>
    </w:p>
    <w:p>
      <w:pPr>
        <w:autoSpaceDN w:val="0"/>
        <w:tabs>
          <w:tab w:pos="5830" w:val="left"/>
        </w:tabs>
        <w:autoSpaceDE w:val="0"/>
        <w:widowControl/>
        <w:spacing w:line="266" w:lineRule="exact" w:before="104" w:after="0"/>
        <w:ind w:left="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train being two hours late, the whole of the programme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upset. It was somewhat set right by my forgoing the afternoon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putting off the bath for the night station. I finished spinning at </w:t>
      </w:r>
      <w:r>
        <w:rPr>
          <w:rFonts w:ascii="Times" w:hAnsi="Times" w:eastAsia="Times"/>
          <w:b w:val="0"/>
          <w:i w:val="0"/>
          <w:color w:val="000000"/>
          <w:sz w:val="22"/>
        </w:rPr>
        <w:t>9.30. It is now nearly 10 p.m. But I may not retire before writing this.</w:t>
      </w:r>
    </w:p>
    <w:p>
      <w:pPr>
        <w:autoSpaceDN w:val="0"/>
        <w:autoSpaceDE w:val="0"/>
        <w:widowControl/>
        <w:spacing w:line="260" w:lineRule="exact" w:before="80" w:after="1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preface is to show you I have been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whole day long. Now that you are away from me, my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having grieved you is greater.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tyrant has yet lived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paid for the suffering he has caused. No lover has ever given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more pained. Such is my state. What I have done was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inevitable. Only I wish I did not lose temper. But such is my brutality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script.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health.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superscription in this and other letters to Mirabehn is in Devanagari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 had reproached the addressee for being over-anxious about his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I love most. But now that you are away from me,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but your extraordinary devotion. May God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consider is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may He open the eyes of my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and let me see my error.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to keep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5379. Courtesy: Mirabehn; also G.N. 9435</w:t>
      </w:r>
    </w:p>
    <w:p>
      <w:pPr>
        <w:autoSpaceDN w:val="0"/>
        <w:autoSpaceDE w:val="0"/>
        <w:widowControl/>
        <w:spacing w:line="240" w:lineRule="exact" w:before="7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Ignorant attachment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47:  1 SEPTEMBER, 1929 -  20 NOVEMBER,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sectPr w:rsidR="00FC693F" w:rsidRPr="0006063C" w:rsidSect="00034616">
      <w:pgSz w:w="9360" w:h="12960"/>
      <w:pgMar w:top="524" w:right="141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