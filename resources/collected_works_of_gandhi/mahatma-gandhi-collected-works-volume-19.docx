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G.E. CHATFIELD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CHATFIELD,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has just shown me the order regarding the levy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from the inhabitants of Ahmedabad including the millhands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account of the April disturbances. I observe that the levy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mill-hands is to be collected today by the mill-owners paying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Hazur Deputy Collector one week's wages out of the amount held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caution money on their account. I venture to think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levy will come upon the mill-hands as a perfect surprise. Will it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give them some time to realize the situation and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or collective payments themselves. The proposed summary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may be suitable from the Government standpoint, nay,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agreeable to the mill-owners. But the principle of leaving totally </w:t>
      </w:r>
      <w:r>
        <w:rPr>
          <w:rFonts w:ascii="Times" w:hAnsi="Times" w:eastAsia="Times"/>
          <w:b w:val="0"/>
          <w:i w:val="0"/>
          <w:color w:val="000000"/>
          <w:sz w:val="22"/>
        </w:rPr>
        <w:t>out of consideration the party that is to pay seems to me to be dange-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 and demoralizing. I should imagine that the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the mill-hands realizing and recognizing their own dig-</w:t>
      </w:r>
      <w:r>
        <w:rPr>
          <w:rFonts w:ascii="Times" w:hAnsi="Times" w:eastAsia="Times"/>
          <w:b w:val="0"/>
          <w:i w:val="0"/>
          <w:color w:val="000000"/>
          <w:sz w:val="22"/>
        </w:rPr>
        <w:t>nity and becoming conscious of their own responsibility.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do not know whether you are aware that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are auspicious days for both Mohammedans and Hindus.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Moharram festival is always, all over India, a time of anxiety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have no doubt that this matter has been overlooked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well as others who are responsible for fixing the time of levy.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agree with me that the mill-hands who are even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suspicious will jump to the conclusion that the time chosen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the levy has been specially selected in order to wound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and cause them embarrassment. I therefore venture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collection from the mill-hands may be deferred till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Diwali holidays. Meanwhile I need hardly assure you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those who are at all connected with the mill-hands doing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best to facilitate collection. I know that you will treat this matter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90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very urgent and, if you at all agree with my argument, issue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orders.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: S. N. 6904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P.S. TO VICEROY</w:t>
      </w:r>
    </w:p>
    <w:p>
      <w:pPr>
        <w:autoSpaceDN w:val="0"/>
        <w:autoSpaceDE w:val="0"/>
        <w:widowControl/>
        <w:spacing w:line="224" w:lineRule="exact" w:before="128" w:after="0"/>
        <w:ind w:left="46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30, 1919</w:t>
      </w:r>
    </w:p>
    <w:p>
      <w:pPr>
        <w:autoSpaceDN w:val="0"/>
        <w:autoSpaceDE w:val="0"/>
        <w:widowControl/>
        <w:spacing w:line="240" w:lineRule="exact" w:before="76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S.R. H</w:t>
      </w:r>
      <w:r>
        <w:rPr>
          <w:rFonts w:ascii="Times" w:hAnsi="Times" w:eastAsia="Times"/>
          <w:b w:val="0"/>
          <w:i w:val="0"/>
          <w:color w:val="000000"/>
          <w:sz w:val="18"/>
        </w:rPr>
        <w:t>IGNELL</w:t>
      </w:r>
      <w:r>
        <w:rPr>
          <w:rFonts w:ascii="Times" w:hAnsi="Times" w:eastAsia="Times"/>
          <w:b w:val="0"/>
          <w:i w:val="0"/>
          <w:color w:val="000000"/>
          <w:sz w:val="20"/>
        </w:rPr>
        <w:t>, C.I.E., I.C.S.</w:t>
      </w:r>
    </w:p>
    <w:p>
      <w:pPr>
        <w:autoSpaceDN w:val="0"/>
        <w:autoSpaceDE w:val="0"/>
        <w:widowControl/>
        <w:spacing w:line="240" w:lineRule="exact" w:before="26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HIGNELL,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Excellency is aware, there are orders against me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others, prohibit me from entering the Punjab and from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Presidency. Hitherto, I have not been keen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being withdrawn, if only because, so long as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persists in retaining on the Statute Book the Rowlatt Act, so long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civil resistance continue </w:t>
      </w:r>
      <w:r>
        <w:rPr>
          <w:rFonts w:ascii="Times" w:hAnsi="Times" w:eastAsia="Times"/>
          <w:b w:val="0"/>
          <w:i/>
          <w:color w:val="000000"/>
          <w:sz w:val="22"/>
        </w:rPr>
        <w:t>in esse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in posse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situation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somewhat now. In my humble opinion, it is necessary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the Punjab when and some time before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begin their sittings. I claim that my presence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elucidate truth. There is an urgent demand from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be in that province before and at the time of the inquiry.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so many things are alleged to have happened in my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naturally interested in the proceedings. I hope,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orders against me, so far as the Punjab is concerned,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 : Home Department : Political A : October 1919 : File Nos. 426-440;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from a photostat of the draft : S. N. 6911</w:t>
      </w:r>
    </w:p>
    <w:p>
      <w:pPr>
        <w:autoSpaceDN w:val="0"/>
        <w:autoSpaceDE w:val="0"/>
        <w:widowControl/>
        <w:spacing w:line="220" w:lineRule="exact" w:before="3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reply, G.E. Chatfield wrote the same day : “I am afraid I cannot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principle of recovering the amount from the mill-hands by individual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collective contributions or agree that it is unreasonable to levy a fine from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consulting them first. I quite understand your point of view and I am sure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understand mine and how they must inevitably differ.” The Collector agreed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timing of the levy was awkward, but believed that delay involved even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danger, observed that he was making arrangements to avoid disturbances and appealed </w:t>
      </w:r>
      <w:r>
        <w:rPr>
          <w:rFonts w:ascii="Times" w:hAnsi="Times" w:eastAsia="Times"/>
          <w:b w:val="0"/>
          <w:i w:val="0"/>
          <w:color w:val="000000"/>
          <w:sz w:val="18"/>
        </w:rPr>
        <w:t>to Gandhiji to use his influence with the mill-hands to keep the peace.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followed this up with a telegram on October 2; the prohibitory </w:t>
      </w:r>
      <w:r>
        <w:rPr>
          <w:rFonts w:ascii="Times" w:hAnsi="Times" w:eastAsia="Times"/>
          <w:b w:val="0"/>
          <w:i w:val="0"/>
          <w:color w:val="000000"/>
          <w:sz w:val="18"/>
        </w:rPr>
        <w:t>order was withdrawn on October 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SHUAIB QURESHI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consider me discourteous for not having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signed by you and other friends regarding the Ali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addressed to the Editor,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fact is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overwhelmed with the care of having to edit two important news-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confess that I do not like your letter at all.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lawyer's letter containing quibbles. But even that would not matter.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sincerely take up the position that a Mussulman may never kill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no matter what crimes the latter may commit?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surprised if you took up that attitude, for then the rule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law-givers will descend upon you. They have made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Brahmin, as they think, absolutely sacred, and, as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possible, by providing that no matter what his crime is,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may not be killed. It is true that the rule has been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the breach than in the performance. For, in war,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kill Brahmins. My quarrel is, therefore, not with a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attitude, but with your impressing a Koranic text into service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the position of our friends. I would like, then,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would appeal to reason. Before your letter was received,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Bari 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that, in my opinion, no agitation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of the Brothers was likely to be successful before the Turkish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terms were declared. I do not know whether your letter, which I </w:t>
      </w:r>
      <w:r>
        <w:rPr>
          <w:rFonts w:ascii="Times" w:hAnsi="Times" w:eastAsia="Times"/>
          <w:b w:val="0"/>
          <w:i w:val="0"/>
          <w:color w:val="000000"/>
          <w:sz w:val="22"/>
        </w:rPr>
        <w:t>see is addressed to the Press in general, has been published elsewhere.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URESHI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HUAIB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[M.A.] A</w:t>
      </w:r>
      <w:r>
        <w:rPr>
          <w:rFonts w:ascii="Times" w:hAnsi="Times" w:eastAsia="Times"/>
          <w:b w:val="0"/>
          <w:i w:val="0"/>
          <w:color w:val="000000"/>
          <w:sz w:val="18"/>
        </w:rPr>
        <w:t>NSARI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pencilled draft : S. N. 6864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exact date of this letter is not known. It is, however, likely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>written some time towards the end of September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weeklies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the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journals appeared under his full-fledged editorship only on October 7 and October 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1919, respectively, Gandhiji did a considerable amount of editorial writing for them </w:t>
      </w:r>
      <w:r>
        <w:rPr>
          <w:rFonts w:ascii="Times" w:hAnsi="Times" w:eastAsia="Times"/>
          <w:b w:val="0"/>
          <w:i w:val="0"/>
          <w:color w:val="000000"/>
          <w:sz w:val="18"/>
        </w:rPr>
        <w:t>even before they passed under his full control.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“Exact from Letter to Abdul Bari”, 27-8-1919.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 LETTER  TO JETHALAL SAMPAT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3490" w:right="0" w:firstLine="1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ABHARMATI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Wednesday,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JETHALAL,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doubt you raise has been answered in my reply. So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it in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got to stick to swadeshi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So I cling to the trunk of the tree. I can have no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electricity, etc. Others can take that up. What I am doing harms no </w:t>
      </w:r>
      <w:r>
        <w:rPr>
          <w:rFonts w:ascii="Times" w:hAnsi="Times" w:eastAsia="Times"/>
          <w:b w:val="0"/>
          <w:i w:val="0"/>
          <w:color w:val="000000"/>
          <w:sz w:val="22"/>
        </w:rPr>
        <w:t>one. And the handloom and the spinning-wheel can never harm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Even today handlooms are working side by side with the mills.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developing them. We should create conditions where, 21 crores,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at home, can carry on their occupation. For further clarification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doubt, you must regularly see the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Everyone cer-</w:t>
      </w:r>
      <w:r>
        <w:rPr>
          <w:rFonts w:ascii="Times" w:hAnsi="Times" w:eastAsia="Times"/>
          <w:b w:val="0"/>
          <w:i w:val="0"/>
          <w:color w:val="000000"/>
          <w:sz w:val="22"/>
        </w:rPr>
        <w:t>tainly cannot do everything.  Activities should be distributed.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in Devanagari script: C. W. 9843.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Narayan Jethalal Sampat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THE PUNJAB STUDENTS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from "One who feels" published in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 instant is an important communication confirming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 have received from the Punjab, some of which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action of the college authorities reflects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little credit on them. "One who feels" is, as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public, "one of the most respected and foremost men in the educa-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 world in the Punjab". At the worst the action of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in absenting themselves from their respective colleges.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nothing but a boyish method of demonstrating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over the action of the Government and their affection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whom they loved. In any place but India, such action would</w:t>
      </w:r>
    </w:p>
    <w:p>
      <w:pPr>
        <w:autoSpaceDN w:val="0"/>
        <w:autoSpaceDE w:val="0"/>
        <w:widowControl/>
        <w:spacing w:line="30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period has been inferred from the reference to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issue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appeared in September 1919 under the editorship of Gandhiji, who wrote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widely on  the subject of handloom and spinning-wheel during the year 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also“Swadeshi V. Machinery”, 14-9-1919.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passed unnoticed or college professors would have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common cause with the students and warned the authorities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unpopularity of their action. But the action of the authorities shows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forcible manner what part terrorism has played in the public life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Punjab. The college authorities have given an object lesson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students in unmanliness. They have not hesitated to obtain by threat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punishment the names of the ring-leaders in the strike. It is evident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strike was popular and spontaneous and all were practically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ring-leaders. The prudent course in such an event is not to tempt weak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students to buy exemption from penalty by blaming their fellows,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regulate and direct their enthusiasm in the right channel.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authorities could not have adopted a more effective course than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did if they intended to rouse the bad blood of the students and make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seek crooked ways.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Honour the Lieut.-Governor has now appointed a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inquiry which, according to the </w:t>
      </w:r>
      <w:r>
        <w:rPr>
          <w:rFonts w:ascii="Times" w:hAnsi="Times" w:eastAsia="Times"/>
          <w:b w:val="0"/>
          <w:i/>
          <w:color w:val="000000"/>
          <w:sz w:val="22"/>
        </w:rPr>
        <w:t>Leader's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correspondent, is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The Lahore Medical College, however, will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the committee. The authorities will not have their action </w:t>
      </w:r>
      <w:r>
        <w:rPr>
          <w:rFonts w:ascii="Times" w:hAnsi="Times" w:eastAsia="Times"/>
          <w:b w:val="0"/>
          <w:i w:val="0"/>
          <w:color w:val="000000"/>
          <w:sz w:val="22"/>
        </w:rPr>
        <w:t>reviewed. This unrestrained lust for power and punishment is intole-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rable. I hope that His Honour will intervene, that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insist on an inquiry into these cases. But if the authorities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unbending, it would, in my opinion, be necessary to find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If education is to be bought at the price of manliness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self-respect, the price is too heavy. "Man does not live by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alone." Self-respect and character are above means of livelihood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career. I am sorry that so many students have taken their expulsion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heart. The parents as well as students must revise their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education. Education is treated merely as a means of earning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and acquiring a status in society. These are not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ambitions. But they are not everything in life. There are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means of acquiring wealth and status.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activities in life which one many undertake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contemplate loss of self-respect. And there is no better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cleaner passport to status in society than honesty and selfless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fellow-beings. If, therefore, after due effort, the college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banged in the students' faces, they should not lose heart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other means of livelihood. And if the other students will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recalcitrant colleges as a matter of respectful protest, they and </w:t>
      </w:r>
      <w:r>
        <w:rPr>
          <w:rFonts w:ascii="Times" w:hAnsi="Times" w:eastAsia="Times"/>
          <w:b w:val="0"/>
          <w:i w:val="0"/>
          <w:color w:val="000000"/>
          <w:sz w:val="22"/>
        </w:rPr>
        <w:t>India will not be losers, but both will be considerable gainers.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1-10-1919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NATIVE STATES' SUBJECTS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M.T. Doshi has furnished me with detailed notes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he had with the District Magistrate of Karachi on the 13th </w:t>
      </w:r>
      <w:r>
        <w:rPr>
          <w:rFonts w:ascii="Times" w:hAnsi="Times" w:eastAsia="Times"/>
          <w:b w:val="0"/>
          <w:i w:val="0"/>
          <w:color w:val="000000"/>
          <w:sz w:val="22"/>
        </w:rPr>
        <w:t>August last.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Doshi is a native of Vankaner in Kathiawar. 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accountant and commercial instructor and has been manager of a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Karachi. The interview took place in virtue of a memorandum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the District Magistrate requesting Mr. Doshi to call on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remarking that there is too much of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>gratuitous calling of people by means of Memoranda. It is demora-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lizing alike for the officials and the public. It is an improper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public affairs. District Magistrates have no legal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 people in this manner. If Mr. Doshi had committed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wrong, he should have been judicially dealt with. But to issue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judicial, political warning causes unnecessary fright and no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himself safe under a system of what may be called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espionage.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few preliminary questions, Mr. Doshi was asked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taken the satyagraha vow and whether he had been writing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to the newspapers. He was told that he wanted "to stir up politi-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 agitation and satyagraha in spite of the troubles caused thereby in </w:t>
      </w:r>
      <w:r>
        <w:rPr>
          <w:rFonts w:ascii="Times" w:hAnsi="Times" w:eastAsia="Times"/>
          <w:b w:val="0"/>
          <w:i w:val="0"/>
          <w:color w:val="000000"/>
          <w:sz w:val="22"/>
        </w:rPr>
        <w:t>April last". The following conversation, being interesting, I give verba-</w:t>
      </w:r>
      <w:r>
        <w:rPr>
          <w:rFonts w:ascii="Times" w:hAnsi="Times" w:eastAsia="Times"/>
          <w:b w:val="0"/>
          <w:i w:val="0"/>
          <w:color w:val="000000"/>
          <w:sz w:val="22"/>
        </w:rPr>
        <w:t>tim as supplied to me in Mr. Doshi's notes.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DOSHI </w:t>
      </w:r>
      <w:r>
        <w:rPr>
          <w:rFonts w:ascii="Times" w:hAnsi="Times" w:eastAsia="Times"/>
          <w:b w:val="0"/>
          <w:i w:val="0"/>
          <w:color w:val="000000"/>
          <w:sz w:val="18"/>
        </w:rPr>
        <w:t>: I do want political and all other kinds of national activities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 on here as elsewhere. I have no intention to cause troubles nor do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advocate any measures that might bring about troubles. I have done nothing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endanger the position of anybody.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ISTRICT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AGISTRATE</w:t>
      </w:r>
      <w:r>
        <w:rPr>
          <w:rFonts w:ascii="Times" w:hAnsi="Times" w:eastAsia="Times"/>
          <w:b w:val="0"/>
          <w:i w:val="0"/>
          <w:color w:val="000000"/>
          <w:sz w:val="18"/>
        </w:rPr>
        <w:t>] : Mr. Gandhi, when he started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satyagraha, never wanted to endanger anybody, but you know what happened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Punjab and elsewhere; you want the same thing again here.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 </w:t>
      </w:r>
      <w:r>
        <w:rPr>
          <w:rFonts w:ascii="Times" w:hAnsi="Times" w:eastAsia="Times"/>
          <w:b w:val="0"/>
          <w:i w:val="0"/>
          <w:color w:val="000000"/>
          <w:sz w:val="18"/>
        </w:rPr>
        <w:t>: Troubles in the Punjab were not, in my opinion, due to any acts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but to the peculiar attitude of the officials there. However,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nothing that might cause trouble. And you know there never was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trouble here though here also we had the Saytagraha Day.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: You must be knowing that some time back I have called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your Kathiawari people and warned them not to take any part in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 against the Government or the laws of the place which afford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here, for if they did not obey the laws, they shall have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expelled to their own States. And you are doing just the same thing. Your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just analogous to those of the other Kathiawaris already deported.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to leave the country not only because they agitated themselves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tried to make others agitate, as you do now. . . . You have not yet given </w:t>
      </w:r>
      <w:r>
        <w:rPr>
          <w:rFonts w:ascii="Times" w:hAnsi="Times" w:eastAsia="Times"/>
          <w:b w:val="0"/>
          <w:i w:val="0"/>
          <w:color w:val="000000"/>
          <w:sz w:val="18"/>
        </w:rPr>
        <w:t>up the satyagraha vow. Have you?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I have not as I cannot. . . 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: Well, I tell you that I give you this warning personally.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moved by the authorities…the Commissioner. I just read your letters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paper, two of which bear your signature and the third only initials and I </w:t>
      </w:r>
      <w:r>
        <w:rPr>
          <w:rFonts w:ascii="Times" w:hAnsi="Times" w:eastAsia="Times"/>
          <w:b w:val="0"/>
          <w:i w:val="0"/>
          <w:color w:val="000000"/>
          <w:sz w:val="18"/>
        </w:rPr>
        <w:t>thought it better to advise you as a good man.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Oh, I thank you for that.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: (while taking note on the paper) You say that "you are not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to cease taking part in political activities".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I would rather word it differently. I would say, "I am not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cease taking part in any activities connected with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welfare."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: Why do you work here and not within the bounds of your </w:t>
      </w:r>
      <w:r>
        <w:rPr>
          <w:rFonts w:ascii="Times" w:hAnsi="Times" w:eastAsia="Times"/>
          <w:b w:val="0"/>
          <w:i w:val="0"/>
          <w:color w:val="000000"/>
          <w:sz w:val="18"/>
        </w:rPr>
        <w:t>State?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My State is only a part of India and it is only a narrow field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this is a vast one. If we make any progress here, sure enough that goes </w:t>
      </w:r>
      <w:r>
        <w:rPr>
          <w:rFonts w:ascii="Times" w:hAnsi="Times" w:eastAsia="Times"/>
          <w:b w:val="0"/>
          <w:i w:val="0"/>
          <w:color w:val="000000"/>
          <w:sz w:val="18"/>
        </w:rPr>
        <w:t>for progress in my own State which is well-up.</w:t>
      </w:r>
    </w:p>
    <w:p>
      <w:pPr>
        <w:autoSpaceDN w:val="0"/>
        <w:autoSpaceDE w:val="0"/>
        <w:widowControl/>
        <w:spacing w:line="220" w:lineRule="exact" w:before="40" w:after="1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: Besides trying to stir up agitation, you try to help those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externed and want to take up their cause, but you must be careful, </w:t>
      </w:r>
      <w:r>
        <w:rPr>
          <w:rFonts w:ascii="Times" w:hAnsi="Times" w:eastAsia="Times"/>
          <w:b w:val="0"/>
          <w:i w:val="0"/>
          <w:color w:val="000000"/>
          <w:sz w:val="18"/>
        </w:rPr>
        <w:t>lest you meet with a similar fate.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48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rest.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: I must try to help my friends as much as I can. I don't mind the</w:t>
            </w:r>
          </w:p>
        </w:tc>
      </w:tr>
    </w:tbl>
    <w:p>
      <w:pPr>
        <w:autoSpaceDN w:val="0"/>
        <w:tabs>
          <w:tab w:pos="1270" w:val="left"/>
        </w:tabs>
        <w:autoSpaceDE w:val="0"/>
        <w:widowControl/>
        <w:spacing w:line="220" w:lineRule="exact" w:before="3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: When the whole city is quiet you try to stir up troubles. I will </w:t>
      </w:r>
      <w:r>
        <w:rPr>
          <w:rFonts w:ascii="Times" w:hAnsi="Times" w:eastAsia="Times"/>
          <w:b w:val="0"/>
          <w:i w:val="0"/>
          <w:color w:val="000000"/>
          <w:sz w:val="18"/>
        </w:rPr>
        <w:t>make you responsible if anything occurs.</w:t>
      </w:r>
    </w:p>
    <w:p>
      <w:pPr>
        <w:autoSpaceDN w:val="0"/>
        <w:autoSpaceDE w:val="0"/>
        <w:widowControl/>
        <w:spacing w:line="220" w:lineRule="exact" w:before="4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am not attempting to stir up troubles. There have been never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troubles in Karachi and none likely to be. I don't understand why I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responsible.</w:t>
      </w:r>
    </w:p>
    <w:p>
      <w:pPr>
        <w:autoSpaceDN w:val="0"/>
        <w:autoSpaceDE w:val="0"/>
        <w:widowControl/>
        <w:spacing w:line="220" w:lineRule="exact" w:before="40" w:after="0"/>
        <w:ind w:left="55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: You are a subject of another State, and His Majesty's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its laws afford you protection here, so you must obey its </w:t>
      </w:r>
      <w:r>
        <w:rPr>
          <w:rFonts w:ascii="Times" w:hAnsi="Times" w:eastAsia="Times"/>
          <w:b w:val="0"/>
          <w:i w:val="0"/>
          <w:color w:val="000000"/>
          <w:sz w:val="18"/>
        </w:rPr>
        <w:t>laws, otherwise you must depart.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How do you call us subjects of another State and treat us as </w:t>
      </w:r>
      <w:r>
        <w:rPr>
          <w:rFonts w:ascii="Times" w:hAnsi="Times" w:eastAsia="Times"/>
          <w:b w:val="0"/>
          <w:i w:val="0"/>
          <w:color w:val="000000"/>
          <w:sz w:val="18"/>
        </w:rPr>
        <w:t>foreigners? Is not our State within India?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: I do not wish to argue with you on the matter; such is the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law is law. I am not here to explain that, I only want you to stop partaking </w:t>
      </w:r>
      <w:r>
        <w:rPr>
          <w:rFonts w:ascii="Times" w:hAnsi="Times" w:eastAsia="Times"/>
          <w:b w:val="0"/>
          <w:i w:val="0"/>
          <w:color w:val="000000"/>
          <w:sz w:val="18"/>
        </w:rPr>
        <w:t>in such works.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 </w:t>
      </w:r>
      <w:r>
        <w:rPr>
          <w:rFonts w:ascii="Times" w:hAnsi="Times" w:eastAsia="Times"/>
          <w:b w:val="0"/>
          <w:i w:val="0"/>
          <w:color w:val="000000"/>
          <w:sz w:val="18"/>
        </w:rPr>
        <w:t>: May I know what works you mean? Do you include satyagraha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ordinary national political work in what you say?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: You should not take part in the political movements, surely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should not partake in the satyagraha or the disobedience of the law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other matters.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I do not think satyagraha is criminal or illegal. It is not harmful.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: I do not want to discuss and argue over the case. I only want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warn you to stop writing to the Press and such other works as trying to help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externees and so on. I warn you that, if you persist in attempting to stir up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violent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political agitation and movements for breaking the laws in British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where you enjoy the protection of its laws and Government, I shall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recommend action against you.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I have never tried to stir up nor will stir up </w:t>
      </w:r>
      <w:r>
        <w:rPr>
          <w:rFonts w:ascii="Times" w:hAnsi="Times" w:eastAsia="Times"/>
          <w:b w:val="0"/>
          <w:i/>
          <w:color w:val="000000"/>
          <w:sz w:val="18"/>
        </w:rPr>
        <w:t>violent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political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agitation, but I cannot in any case give up working for the activities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connected with the Indian national welfare. For I consider that my own good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good of my State lie in the good of my country-India.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above extracts from Mr. Doshi's notes make painful reading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show the difficulty of carrying on political agitation. Any day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District Magistrate may prove as good as his word and expel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Doshi from British India and thus ruin his career, as has been done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case of Mr. Manilal Vyas and others.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general question of the propriety of such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conversations, the question of the status of the subjects of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is of very great importance. A law that makes it possible to coop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people without any trial in small areas must surely be altered.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that  imprisonment is better than internment without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maintenance. On the one hand, the Government appoint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native States to high office and on the other subordinate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permitted to treat them as foreigners. Sir Prabhashanker Pattani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become an honoured colleague of Mr. Montagu. The Hon'ble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Lallubhai Samaldas is a trusted councillor.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financial and other assistance of subjects of native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shower titles on them. They are dubbed 'loyal'. What can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loyalty of foreigners? Can foreigners be or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be 'loyal' to a State to which they do not belong? Must the </w:t>
      </w:r>
      <w:r>
        <w:rPr>
          <w:rFonts w:ascii="Times" w:hAnsi="Times" w:eastAsia="Times"/>
          <w:b w:val="0"/>
          <w:i/>
          <w:color w:val="000000"/>
          <w:sz w:val="22"/>
        </w:rPr>
        <w:t>suzerain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power take everything from the people of the States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alliance and give nothing? It is a suicidal policy that has been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Sindh. Let one hope that His Excellency's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>nip the evil in the bud.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1-10-1919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TELEGRAM TO P.S. TO GOVERNOR, BOMBAY</w:t>
      </w:r>
    </w:p>
    <w:p>
      <w:pPr>
        <w:autoSpaceDN w:val="0"/>
        <w:autoSpaceDE w:val="0"/>
        <w:widowControl/>
        <w:spacing w:line="266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XCELLENCY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tabs>
          <w:tab w:pos="850" w:val="left"/>
          <w:tab w:pos="1590" w:val="left"/>
          <w:tab w:pos="2510" w:val="left"/>
          <w:tab w:pos="3610" w:val="left"/>
          <w:tab w:pos="4190" w:val="left"/>
          <w:tab w:pos="4750" w:val="left"/>
          <w:tab w:pos="605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RUPEES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</w:p>
    <w:p>
      <w:pPr>
        <w:autoSpaceDN w:val="0"/>
        <w:tabs>
          <w:tab w:pos="1350" w:val="left"/>
          <w:tab w:pos="2590" w:val="left"/>
          <w:tab w:pos="3330" w:val="left"/>
          <w:tab w:pos="4810" w:val="left"/>
          <w:tab w:pos="5290" w:val="left"/>
          <w:tab w:pos="61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AHMEDABAD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APRIL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</w:p>
    <w:p>
      <w:pPr>
        <w:autoSpaceDN w:val="0"/>
        <w:tabs>
          <w:tab w:pos="710" w:val="left"/>
          <w:tab w:pos="2250" w:val="left"/>
          <w:tab w:pos="3530" w:val="left"/>
          <w:tab w:pos="4130" w:val="left"/>
          <w:tab w:pos="471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SEVENTY-FIVE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</w:p>
    <w:p>
      <w:pPr>
        <w:autoSpaceDN w:val="0"/>
        <w:tabs>
          <w:tab w:pos="1310" w:val="left"/>
          <w:tab w:pos="1930" w:val="left"/>
          <w:tab w:pos="2530" w:val="left"/>
          <w:tab w:pos="3550" w:val="left"/>
          <w:tab w:pos="4030" w:val="left"/>
          <w:tab w:pos="4490" w:val="left"/>
          <w:tab w:pos="56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MILL-HANDS.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</w:p>
    <w:p>
      <w:pPr>
        <w:autoSpaceDN w:val="0"/>
        <w:tabs>
          <w:tab w:pos="1370" w:val="left"/>
          <w:tab w:pos="1990" w:val="left"/>
          <w:tab w:pos="2670" w:val="left"/>
          <w:tab w:pos="3730" w:val="left"/>
          <w:tab w:pos="4190" w:val="left"/>
          <w:tab w:pos="4750" w:val="left"/>
          <w:tab w:pos="5230" w:val="left"/>
          <w:tab w:pos="58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MILL-OWNERS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29TH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ULTIMO </w:t>
      </w:r>
    </w:p>
    <w:p>
      <w:pPr>
        <w:autoSpaceDN w:val="0"/>
        <w:tabs>
          <w:tab w:pos="470" w:val="left"/>
          <w:tab w:pos="1450" w:val="left"/>
          <w:tab w:pos="2750" w:val="left"/>
          <w:tab w:pos="3710" w:val="left"/>
          <w:tab w:pos="4190" w:val="left"/>
          <w:tab w:pos="4990" w:val="left"/>
          <w:tab w:pos="5690" w:val="left"/>
          <w:tab w:pos="62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LEVY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1090" w:val="left"/>
          <w:tab w:pos="2090" w:val="left"/>
          <w:tab w:pos="3590" w:val="left"/>
          <w:tab w:pos="4110" w:val="left"/>
          <w:tab w:pos="461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MONEY.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MILL-OWNERS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</w:p>
    <w:p>
      <w:pPr>
        <w:autoSpaceDN w:val="0"/>
        <w:tabs>
          <w:tab w:pos="910" w:val="left"/>
          <w:tab w:pos="2230" w:val="left"/>
          <w:tab w:pos="2750" w:val="left"/>
          <w:tab w:pos="4010" w:val="left"/>
          <w:tab w:pos="4750" w:val="left"/>
          <w:tab w:pos="563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RECOUP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DEDUCTING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PAY </w:t>
      </w:r>
    </w:p>
    <w:p>
      <w:pPr>
        <w:autoSpaceDN w:val="0"/>
        <w:tabs>
          <w:tab w:pos="630" w:val="left"/>
          <w:tab w:pos="1210" w:val="left"/>
          <w:tab w:pos="2030" w:val="left"/>
          <w:tab w:pos="2410" w:val="left"/>
          <w:tab w:pos="3590" w:val="left"/>
          <w:tab w:pos="4270" w:val="left"/>
          <w:tab w:pos="5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AUSPICIOUS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MOHAMMEDANS. </w:t>
      </w:r>
    </w:p>
    <w:p>
      <w:pPr>
        <w:autoSpaceDN w:val="0"/>
        <w:tabs>
          <w:tab w:pos="1250" w:val="left"/>
          <w:tab w:pos="1970" w:val="left"/>
          <w:tab w:pos="3090" w:val="left"/>
          <w:tab w:pos="479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UNINTENTIONAL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LABOURERS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</w:p>
    <w:p>
      <w:pPr>
        <w:autoSpaceDN w:val="0"/>
        <w:tabs>
          <w:tab w:pos="1050" w:val="left"/>
          <w:tab w:pos="1730" w:val="left"/>
          <w:tab w:pos="2650" w:val="left"/>
          <w:tab w:pos="3710" w:val="left"/>
          <w:tab w:pos="4750" w:val="left"/>
          <w:tab w:pos="58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OCCASION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WOUND </w:t>
      </w:r>
    </w:p>
    <w:p>
      <w:pPr>
        <w:autoSpaceDN w:val="0"/>
        <w:tabs>
          <w:tab w:pos="1050" w:val="left"/>
          <w:tab w:pos="2190" w:val="left"/>
          <w:tab w:pos="2790" w:val="left"/>
          <w:tab w:pos="3690" w:val="left"/>
          <w:tab w:pos="4370" w:val="left"/>
          <w:tab w:pos="5410" w:val="left"/>
          <w:tab w:pos="62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FEELINGS.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SUDDEN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LEVY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</w:p>
    <w:p>
      <w:pPr>
        <w:autoSpaceDN w:val="0"/>
        <w:tabs>
          <w:tab w:pos="1170" w:val="left"/>
          <w:tab w:pos="1570" w:val="left"/>
          <w:tab w:pos="2050" w:val="left"/>
          <w:tab w:pos="2950" w:val="left"/>
          <w:tab w:pos="3870" w:val="left"/>
          <w:tab w:pos="5290" w:val="left"/>
          <w:tab w:pos="61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LABOURERS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DEMORALIZES.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COL- </w:t>
      </w:r>
    </w:p>
    <w:p>
      <w:pPr>
        <w:autoSpaceDN w:val="0"/>
        <w:tabs>
          <w:tab w:pos="1030" w:val="left"/>
          <w:tab w:pos="2010" w:val="left"/>
          <w:tab w:pos="2530" w:val="left"/>
          <w:tab w:pos="3330" w:val="left"/>
          <w:tab w:pos="4250" w:val="left"/>
          <w:tab w:pos="5170" w:val="left"/>
          <w:tab w:pos="57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FORCIBLE </w:t>
      </w:r>
    </w:p>
    <w:p>
      <w:pPr>
        <w:autoSpaceDN w:val="0"/>
        <w:tabs>
          <w:tab w:pos="770" w:val="left"/>
          <w:tab w:pos="1990" w:val="left"/>
          <w:tab w:pos="2770" w:val="left"/>
          <w:tab w:pos="4450" w:val="left"/>
          <w:tab w:pos="5670" w:val="left"/>
          <w:tab w:pos="62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LEVY.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</w:p>
    <w:p>
      <w:pPr>
        <w:autoSpaceDN w:val="0"/>
        <w:tabs>
          <w:tab w:pos="550" w:val="left"/>
          <w:tab w:pos="1470" w:val="left"/>
          <w:tab w:pos="2550" w:val="left"/>
          <w:tab w:pos="3970" w:val="left"/>
          <w:tab w:pos="4930" w:val="left"/>
          <w:tab w:pos="54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</w:p>
    <w:p>
      <w:pPr>
        <w:autoSpaceDN w:val="0"/>
        <w:tabs>
          <w:tab w:pos="530" w:val="left"/>
          <w:tab w:pos="1330" w:val="left"/>
          <w:tab w:pos="2430" w:val="left"/>
          <w:tab w:pos="3750" w:val="left"/>
          <w:tab w:pos="4430" w:val="left"/>
          <w:tab w:pos="5250" w:val="left"/>
          <w:tab w:pos="61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POSTPONE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</w:p>
    <w:p>
      <w:pPr>
        <w:autoSpaceDN w:val="0"/>
        <w:tabs>
          <w:tab w:pos="830" w:val="left"/>
          <w:tab w:pos="1510" w:val="left"/>
          <w:tab w:pos="1870" w:val="left"/>
          <w:tab w:pos="2850" w:val="left"/>
          <w:tab w:pos="4150" w:val="left"/>
          <w:tab w:pos="537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YEAR'S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</w:p>
    <w:p>
      <w:pPr>
        <w:autoSpaceDN w:val="0"/>
        <w:tabs>
          <w:tab w:pos="1010" w:val="left"/>
          <w:tab w:pos="2310" w:val="left"/>
          <w:tab w:pos="3030" w:val="left"/>
          <w:tab w:pos="4270" w:val="left"/>
          <w:tab w:pos="5530" w:val="left"/>
          <w:tab w:pos="61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LABOURERS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SUM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MANNER    SUGGESTED.</w:t>
      </w:r>
    </w:p>
    <w:p>
      <w:pPr>
        <w:autoSpaceDN w:val="0"/>
        <w:autoSpaceDE w:val="0"/>
        <w:widowControl/>
        <w:spacing w:line="266" w:lineRule="exact" w:before="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Gandhiji's hand: S. N. 6906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“Letter to N.P. Cowie”, 4-10-1919, Gandhiji refers to this telegram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 on Wednesday, i.e., October 1.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716" w:right="135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SPEECH AT ANNIE BESANT FELICITATION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28" w:after="0"/>
        <w:ind w:left="497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1, 1919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opening the proceedings, Mr. Gandhi said that it gave him great pleasure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attending the meeting to celebrate the anniversary of the person who had devoted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part of her life for the public cause and they could feel justly proud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celebrating the event. He first knew her in England in 1889. He was introduced to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Blavatsky Lodge in England. He saw her answering the various queries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reasons for renouncing atheism and adopting Theosophy. After replying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allegations, she had then said that she would be satisfied if, after her death,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said that she lived for truth and died for the cause of truth. When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South Africa, he came in contact with many Theosophists there and from them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know the work of Mrs. Besant, and they furnished him with more particulars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work of Mrs. Besant, which information was not contained in the books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by Mrs. Besant. From all this, he was convinced that Mrs. Besant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to work according to her own convictions, little caring whether she was </w:t>
      </w:r>
      <w:r>
        <w:rPr>
          <w:rFonts w:ascii="Times" w:hAnsi="Times" w:eastAsia="Times"/>
          <w:b w:val="0"/>
          <w:i w:val="0"/>
          <w:color w:val="000000"/>
          <w:sz w:val="18"/>
        </w:rPr>
        <w:t>praised or abused.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the satyagraha movement, Mr. Gandhi pointed out to the 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Mrs. Besant stood by her own convictions, which made her 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had its shortcomings and the common people were not able to grasp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significance of satyagraha. That furnished another instance that she cared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convictions of the inner soul more. She did not care whether these convictions were </w:t>
      </w:r>
      <w:r>
        <w:rPr>
          <w:rFonts w:ascii="Times" w:hAnsi="Times" w:eastAsia="Times"/>
          <w:b w:val="0"/>
          <w:i w:val="0"/>
          <w:color w:val="000000"/>
          <w:sz w:val="18"/>
        </w:rPr>
        <w:t>liked by the public or not.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referred to Mrs. Besant's work and said that he never in his life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Besant at leisure, but found her always toiling for the public cause  even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was travelling in trains. Though he found her in her 73rd year, he was glad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working with such zeal and earnestness as none of them could equal.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the services that Mrs. Besant had rendered to India were immense and </w:t>
      </w:r>
      <w:r>
        <w:rPr>
          <w:rFonts w:ascii="Times" w:hAnsi="Times" w:eastAsia="Times"/>
          <w:b w:val="0"/>
          <w:i w:val="0"/>
          <w:color w:val="000000"/>
          <w:sz w:val="18"/>
        </w:rPr>
        <w:t>invaluable. She had dedicated her whole life and all her own for the good of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present political differences with Mrs. Besant,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pleased to see that even those who differed from her were proud to testify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services that she was rendering in England for India. By espousing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>Indians, she had suffered much in body and mind. Her company was even shunned by</w:t>
      </w:r>
    </w:p>
    <w:p>
      <w:pPr>
        <w:autoSpaceDN w:val="0"/>
        <w:autoSpaceDE w:val="0"/>
        <w:widowControl/>
        <w:spacing w:line="220" w:lineRule="exact" w:before="2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presided over a public meeting held at the Excelsior Theatre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celebrate the 73rd birthday of Annie Besant. The report was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18"/>
        </w:rPr>
        <w:t>4-10-1919.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Europeans. But the greatest services, to the speaker's mind, which she rendered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will ever remain a monument to her memorable career in India, was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introduction of Home Rule propaganda. It was only by her initiation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was set afoot and now it had spread to every nook and corner of India, 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in whatever village he went, he found the villagers there awakened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necessity of winning Home Rule for India.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Mr. Gandhi said that Mrs. Besant had inculcated the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Home Rule into the minds of Indians and it was his fervent prayer to Almighty God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she might live long for India's sake and might be able to see India secure Home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Rule in her lifetime, so that contentment might reign supreme everywhere in India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India would achieve her pristine glory once again.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two other speakers had paid tributes to the work of Mrs. Besant, Gandhiji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the audience to give him permission to send a suitable message to Mrs. Besant,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was agreed to.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2-10-1919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MESSAGE ON ANNIE BESANT'S BIRTHDAY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1919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respond to the request to add my humble quota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appreciations that would be tendered to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Mrs. Besant's birthday. It was in 1889 that I first paid my respects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Mrs. Besant when I was studying as a lad in London.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to do so by the courtesy of two English friends who were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ardent Theosophical students. She had only just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Theosophical Society there. Not much impression was created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then. I really went not to have impressions but out of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curiosity to see what this lady who was once an atheist looked like.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had told me that she was the best among the living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orators in the world, and that Madame Blavatsky was in great joy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big "capture". But when, immediately after, I went to Queen's 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not to look at Mrs. Besant but to listen to her. And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uttered then as she rose to answer the charge of inconsistency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faded from my memory. She said as she wound up her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which held her audience spell-bound that she would be quite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to have the epitaph written on her tomb that she lived for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she died for truth. I had from my childhood an instinctive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fascination for truth. The utter sincerity with which, I felt, she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captivated me and ever since I have followed her career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unabated interest and always with admiration for her boundless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energy, her great organizing ability and her devotion to the work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made her own for the moment. I have sharp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with her as to methods of work. I have also been hurt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times that she has lost her robust independence of 1888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uncompromising search after and adherence to truth at all cost.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all my doubts I have never wavered in my belief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devotion to India. It is no small gain for India to have her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dedicated to her cause with a single-mindedness few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natural-born sons and daughters can claim. I have no doubt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popularized Home Rule in a manner no other person has.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be spared for many a long year to serve the country she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>her own.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with corrections in Gandhiji's hand: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N. 6903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SPEECH AT FELICITATION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1919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accepting it, Mr. Gandhi said that he was grateful to them for what they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done for him on his birthday, and we would utilize the sum for some object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amelioration of the condition of Indian womanhood after careful consideration,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ask for suggestions from them.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Indian Review</w:t>
      </w:r>
      <w:r>
        <w:rPr>
          <w:rFonts w:ascii="Times" w:hAnsi="Times" w:eastAsia="Times"/>
          <w:b w:val="0"/>
          <w:i w:val="0"/>
          <w:color w:val="000000"/>
          <w:sz w:val="22"/>
        </w:rPr>
        <w:t>, October 1919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meeting to felicitate Gandhiji on his 51st birthday was organized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Bhagini Samaj, at which a purse was presented to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11. TELEGRAM TO P.S. TO VICEROY</w:t>
      </w:r>
    </w:p>
    <w:p>
      <w:pPr>
        <w:autoSpaceDN w:val="0"/>
        <w:autoSpaceDE w:val="0"/>
        <w:widowControl/>
        <w:spacing w:line="294" w:lineRule="exact" w:before="64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730" w:val="left"/>
          <w:tab w:pos="1710" w:val="left"/>
          <w:tab w:pos="3430" w:val="left"/>
          <w:tab w:pos="5170" w:val="left"/>
          <w:tab w:pos="6430" w:val="left"/>
        </w:tabs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FORTHCOMING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</w:p>
    <w:p>
      <w:pPr>
        <w:autoSpaceDN w:val="0"/>
        <w:tabs>
          <w:tab w:pos="590" w:val="left"/>
          <w:tab w:pos="1150" w:val="left"/>
          <w:tab w:pos="2090" w:val="left"/>
          <w:tab w:pos="3650" w:val="left"/>
          <w:tab w:pos="4950" w:val="left"/>
          <w:tab w:pos="5770" w:val="left"/>
        </w:tabs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WROTE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AHMEDABAD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REVOCA- </w:t>
      </w:r>
    </w:p>
    <w:p>
      <w:pPr>
        <w:autoSpaceDN w:val="0"/>
        <w:tabs>
          <w:tab w:pos="950" w:val="left"/>
          <w:tab w:pos="1690" w:val="left"/>
          <w:tab w:pos="2850" w:val="left"/>
          <w:tab w:pos="4470" w:val="left"/>
          <w:tab w:pos="53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EXTERNMENT </w:t>
      </w:r>
    </w:p>
    <w:p>
      <w:pPr>
        <w:autoSpaceDN w:val="0"/>
        <w:tabs>
          <w:tab w:pos="1190" w:val="left"/>
          <w:tab w:pos="1930" w:val="left"/>
          <w:tab w:pos="2850" w:val="left"/>
          <w:tab w:pos="3670" w:val="left"/>
          <w:tab w:pos="4790" w:val="left"/>
          <w:tab w:pos="6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LEARNT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BE- </w:t>
      </w:r>
    </w:p>
    <w:p>
      <w:pPr>
        <w:autoSpaceDN w:val="0"/>
        <w:tabs>
          <w:tab w:pos="1170" w:val="left"/>
          <w:tab w:pos="2350" w:val="left"/>
          <w:tab w:pos="3130" w:val="left"/>
          <w:tab w:pos="3950" w:val="left"/>
          <w:tab w:pos="5050" w:val="left"/>
          <w:tab w:pos="55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GINNING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   URGENT    AND    TELEGRAPHIC    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copy : S. N. 6918; also Bombay Government Records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TELEGRAM TO SWAMI SHRADDHANAND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1919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HRADDHANANDJI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RAKASH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tabs>
          <w:tab w:pos="1010" w:val="left"/>
          <w:tab w:pos="1850" w:val="left"/>
          <w:tab w:pos="3330" w:val="left"/>
          <w:tab w:pos="4250" w:val="left"/>
          <w:tab w:pos="5170" w:val="left"/>
          <w:tab w:pos="6050" w:val="left"/>
        </w:tabs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AHMEDABAD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 </w:t>
      </w:r>
    </w:p>
    <w:p>
      <w:pPr>
        <w:autoSpaceDN w:val="0"/>
        <w:tabs>
          <w:tab w:pos="1350" w:val="left"/>
          <w:tab w:pos="2490" w:val="left"/>
          <w:tab w:pos="4230" w:val="left"/>
          <w:tab w:pos="57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</w:p>
    <w:p>
      <w:pPr>
        <w:autoSpaceDN w:val="0"/>
        <w:tabs>
          <w:tab w:pos="1210" w:val="left"/>
          <w:tab w:pos="2150" w:val="left"/>
          <w:tab w:pos="3750" w:val="left"/>
          <w:tab w:pos="5010" w:val="left"/>
          <w:tab w:pos="57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EXCLUSIVELY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DEVOTED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COLLECT- </w:t>
      </w:r>
    </w:p>
    <w:p>
      <w:pPr>
        <w:autoSpaceDN w:val="0"/>
        <w:tabs>
          <w:tab w:pos="770" w:val="left"/>
          <w:tab w:pos="2250" w:val="left"/>
          <w:tab w:pos="3550" w:val="left"/>
          <w:tab w:pos="4610" w:val="left"/>
          <w:tab w:pos="58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COUNSEL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</w:p>
    <w:p>
      <w:pPr>
        <w:autoSpaceDN w:val="0"/>
        <w:tabs>
          <w:tab w:pos="810" w:val="left"/>
          <w:tab w:pos="2270" w:val="left"/>
          <w:tab w:pos="3130" w:val="left"/>
          <w:tab w:pos="4350" w:val="left"/>
          <w:tab w:pos="55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RETAINED.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PERMISSION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ENTER      PUNJAB.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: S. N. 6917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P. S. to Viceroy”, 30-9-1919.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Maffey telegraphed back on October 3: “Orders to which you refer will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withdrawn on October fifteenth. Lord Hunter had not left London on October first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hoped to sail yesterday.” Notice withdrawing the order was received by Gandhiji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Press”, 17-10-1919.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similar telegram was sent to C.F. Andrews at the </w:t>
      </w:r>
      <w:r>
        <w:rPr>
          <w:rFonts w:ascii="Times" w:hAnsi="Times" w:eastAsia="Times"/>
          <w:b w:val="0"/>
          <w:i/>
          <w:color w:val="000000"/>
          <w:sz w:val="18"/>
        </w:rPr>
        <w:t>Tribune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Office, Lahore.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16" w:right="135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SPEECH AT BHAGINI SAMAJ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1919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ladies and gentlemen, as I have said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find words to express to you my gratitude.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Presentation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places on me a great responsibility. On the occasion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birthday, many men and women have done some work or other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liked. At every such function I have said that if we have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affection for somebody, the best way of expressing that respect </w:t>
      </w:r>
      <w:r>
        <w:rPr>
          <w:rFonts w:ascii="Times" w:hAnsi="Times" w:eastAsia="Times"/>
          <w:b w:val="0"/>
          <w:i w:val="0"/>
          <w:color w:val="000000"/>
          <w:sz w:val="22"/>
        </w:rPr>
        <w:t>and affection is to follow in his footsteps.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to celebrate my birthday is to absorb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good in my life. If I go out to beg in India I can collect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crores of rupees. But that will not make for progress.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mean that money has no importance. It only means that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has importance in its own place. If something made of gold </w:t>
      </w:r>
      <w:r>
        <w:rPr>
          <w:rFonts w:ascii="Times" w:hAnsi="Times" w:eastAsia="Times"/>
          <w:b w:val="0"/>
          <w:i w:val="0"/>
          <w:color w:val="000000"/>
          <w:sz w:val="22"/>
        </w:rPr>
        <w:t>goes to a wrong place, we have to discard it.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have piles and piles of money, but if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spend it for a good purpose, their having the money is of no conse-</w:t>
      </w:r>
      <w:r>
        <w:rPr>
          <w:rFonts w:ascii="Times" w:hAnsi="Times" w:eastAsia="Times"/>
          <w:b w:val="0"/>
          <w:i w:val="0"/>
          <w:color w:val="000000"/>
          <w:sz w:val="22"/>
        </w:rPr>
        <w:t>quence.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scarcity of food and clothing in our country.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satisfy themselves with one meal a day and many people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naked. You ladies do not know what cold means. But if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to the fields, I will show you that some women use straw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cowdung to keep themselves warm. I want to be known as a farmer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weaver. If some people, instead of spending a single paisa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milk for their children, squander money on gambling,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rise at all? With my head bared and my hand stretched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from the rich in India. I tell them about my experiments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help me. I intend to use this money for a good purpose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agreed to accept this present. A large number of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towards it. Smt. Avantikabai and I can tell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>Champaran. The women there told me that they went without bath and</w:t>
      </w:r>
    </w:p>
    <w:p>
      <w:pPr>
        <w:autoSpaceDN w:val="0"/>
        <w:autoSpaceDE w:val="0"/>
        <w:widowControl/>
        <w:spacing w:line="21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Bhagini Samaj had collected a sum of Rs. 23,000 for the Golden Jubilee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 in connection with Gandhiji’s 51st birthday. The purse was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on October 2. For a brief account of Gandhi’s speech on the occasion,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att Felicitation meeting, Bombay”, 2-10-1919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dirty because they did not have any change of clothes.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that I had no extra clothes with me. The responsibilities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at present are beyond telling. I believe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for it to you and to God. I have solicited the views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as to the use of this money, and I hope to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What I am seeking is the resurgence of </w:t>
      </w:r>
      <w:r>
        <w:rPr>
          <w:rFonts w:ascii="Times" w:hAnsi="Times" w:eastAsia="Times"/>
          <w:b w:val="0"/>
          <w:i/>
          <w:color w:val="000000"/>
          <w:sz w:val="22"/>
        </w:rPr>
        <w:t>Satya 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We had a Golden Age at one time. In that age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spontaneously and automatically spoke only the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those days maintained their chastity. In those days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men and women got together, they did not have lustful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minds. That is how things were in the </w:t>
      </w:r>
      <w:r>
        <w:rPr>
          <w:rFonts w:ascii="Times" w:hAnsi="Times" w:eastAsia="Times"/>
          <w:b w:val="0"/>
          <w:i/>
          <w:color w:val="000000"/>
          <w:sz w:val="22"/>
        </w:rPr>
        <w:t>Satya 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 w:val="0"/>
          <w:color w:val="000000"/>
          <w:sz w:val="22"/>
        </w:rPr>
        <w:t>Golden Age.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 Yuga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for women to remain chaste.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the Harijan quarters at Dahod, I was told that in the past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there had not worked for wages but that lately they had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Earlier the men had been weavers and their women assisted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Hence they were able to preserve their chastity. Lately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doing any spinning and have taken to working as labonrers.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women there is very sad. The overseers tyrannize </w:t>
      </w:r>
      <w:r>
        <w:rPr>
          <w:rFonts w:ascii="Times" w:hAnsi="Times" w:eastAsia="Times"/>
          <w:b w:val="0"/>
          <w:i w:val="0"/>
          <w:color w:val="000000"/>
          <w:sz w:val="22"/>
        </w:rPr>
        <w:t>over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women is the paramount task in India.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women can remain chaste. For such education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great learning. All that is needed is character. It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Four hundred Muslim women are today helping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are earning adequate wages from spinning.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shown me so much love today, I appeal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me the love that will bring back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 Yuga.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take care of itself. If we use only the cloth produced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we shall be able to make the country secure in a very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have been campaigning for the spinning-wheel. The chastity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can be protected with the help of the spinning-wheel.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occupation in which our millions of women can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while staying at home. This does not call for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intelligence. India must learn to be self-reliant. When India 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men and women we shall become self-reliant. We have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gallantry of satyagraha. This needs more bravery than the bravery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arms. If that happens we shall be free right away. Protect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save those millions of rupees being drained out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work wonders even if you work only for an hour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shown me boundless affection. You call this money a small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39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amount but it is bountiful. This gift given willingly and with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intention is bound to bear fruit. To me it has the value of a billion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rupees. Hence, do not think that this is inadequate. If you find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appeal for work appropriate, prepare to train yourselves for that work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interest of your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Bapujini Sheetal Chhayaman</w:t>
      </w:r>
      <w:r>
        <w:rPr>
          <w:rFonts w:ascii="Times" w:hAnsi="Times" w:eastAsia="Times"/>
          <w:b w:val="0"/>
          <w:i w:val="0"/>
          <w:color w:val="000000"/>
          <w:sz w:val="18"/>
        </w:rPr>
        <w:t>, pp. 91-5</w:t>
      </w:r>
    </w:p>
    <w:p>
      <w:pPr>
        <w:autoSpaceDN w:val="0"/>
        <w:autoSpaceDE w:val="0"/>
        <w:widowControl/>
        <w:spacing w:line="292" w:lineRule="exact" w:before="38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14. TELEGRAM TO P.S. TO VICEROY</w:t>
      </w:r>
    </w:p>
    <w:p>
      <w:pPr>
        <w:autoSpaceDN w:val="0"/>
        <w:autoSpaceDE w:val="0"/>
        <w:widowControl/>
        <w:spacing w:line="27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1919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P.S.V.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tabs>
          <w:tab w:pos="850" w:val="left"/>
          <w:tab w:pos="1350" w:val="left"/>
          <w:tab w:pos="2190" w:val="left"/>
          <w:tab w:pos="3170" w:val="left"/>
          <w:tab w:pos="4170" w:val="left"/>
          <w:tab w:pos="4930" w:val="left"/>
          <w:tab w:pos="5950" w:val="left"/>
        </w:tabs>
        <w:autoSpaceDE w:val="0"/>
        <w:widowControl/>
        <w:spacing w:line="212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"TIMES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INDIA"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RUMOUR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CHINIS </w:t>
      </w:r>
    </w:p>
    <w:p>
      <w:pPr>
        <w:autoSpaceDN w:val="0"/>
        <w:tabs>
          <w:tab w:pos="670" w:val="left"/>
          <w:tab w:pos="1410" w:val="left"/>
          <w:tab w:pos="2050" w:val="left"/>
          <w:tab w:pos="2590" w:val="left"/>
          <w:tab w:pos="3470" w:val="left"/>
          <w:tab w:pos="475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RAUF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SUMMARY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TRIALS. </w:t>
      </w:r>
    </w:p>
    <w:p>
      <w:pPr>
        <w:autoSpaceDN w:val="0"/>
        <w:tabs>
          <w:tab w:pos="850" w:val="left"/>
          <w:tab w:pos="1550" w:val="left"/>
          <w:tab w:pos="2310" w:val="left"/>
          <w:tab w:pos="3790" w:val="left"/>
          <w:tab w:pos="4470" w:val="left"/>
          <w:tab w:pos="525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DIS- </w:t>
      </w:r>
    </w:p>
    <w:p>
      <w:pPr>
        <w:autoSpaceDN w:val="0"/>
        <w:tabs>
          <w:tab w:pos="1650" w:val="left"/>
          <w:tab w:pos="3190" w:val="left"/>
          <w:tab w:pos="4590" w:val="left"/>
          <w:tab w:pos="57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ABSOLUTELY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EMINENT </w:t>
      </w:r>
    </w:p>
    <w:p>
      <w:pPr>
        <w:autoSpaceDN w:val="0"/>
        <w:tabs>
          <w:tab w:pos="890" w:val="left"/>
          <w:tab w:pos="1370" w:val="left"/>
          <w:tab w:pos="2290" w:val="left"/>
          <w:tab w:pos="3810" w:val="left"/>
          <w:tab w:pos="4330" w:val="left"/>
          <w:tab w:pos="5050" w:val="left"/>
          <w:tab w:pos="6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JUDGES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LAWYERS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</w:p>
    <w:p>
      <w:pPr>
        <w:autoSpaceDN w:val="0"/>
        <w:tabs>
          <w:tab w:pos="690" w:val="left"/>
          <w:tab w:pos="1590" w:val="left"/>
          <w:tab w:pos="2050" w:val="left"/>
          <w:tab w:pos="2850" w:val="left"/>
          <w:tab w:pos="3330" w:val="left"/>
          <w:tab w:pos="4150" w:val="left"/>
          <w:tab w:pos="537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COM- </w:t>
      </w:r>
    </w:p>
    <w:p>
      <w:pPr>
        <w:autoSpaceDN w:val="0"/>
        <w:tabs>
          <w:tab w:pos="950" w:val="left"/>
          <w:tab w:pos="1510" w:val="left"/>
          <w:tab w:pos="2530" w:val="left"/>
          <w:tab w:pos="3350" w:val="left"/>
          <w:tab w:pos="3930" w:val="left"/>
          <w:tab w:pos="4490" w:val="left"/>
          <w:tab w:pos="54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SUMMARY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THEMSELVES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  SUMMARY   TRIALS   ONLY.</w:t>
      </w:r>
    </w:p>
    <w:p>
      <w:pPr>
        <w:autoSpaceDN w:val="0"/>
        <w:autoSpaceDE w:val="0"/>
        <w:widowControl/>
        <w:spacing w:line="266" w:lineRule="exact" w:before="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Gandhiji's hand : S.N. 6920</w:t>
      </w:r>
    </w:p>
    <w:p>
      <w:pPr>
        <w:autoSpaceDN w:val="0"/>
        <w:autoSpaceDE w:val="0"/>
        <w:widowControl/>
        <w:spacing w:line="292" w:lineRule="exact" w:before="36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October 3, 1919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6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draft of a telegram was to be sent to Ahmed Haji Siddiq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Khatri. It has been sent. I am also sending a copy to you. His address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is: Hilal Manzil, 85 Abdur Rehman Street. Take the draft to him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find out whether or not he has received my letter.</w:t>
      </w:r>
    </w:p>
    <w:p>
      <w:pPr>
        <w:autoSpaceDN w:val="0"/>
        <w:autoSpaceDE w:val="0"/>
        <w:widowControl/>
        <w:spacing w:line="294" w:lineRule="exact" w:before="2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important books have been left behind there. Mahadev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about it.</w:t>
      </w:r>
    </w:p>
    <w:p>
      <w:pPr>
        <w:autoSpaceDN w:val="0"/>
        <w:autoSpaceDE w:val="0"/>
        <w:widowControl/>
        <w:spacing w:line="294" w:lineRule="exact" w:before="2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Press has been acquired. Mahadev has gone today to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declaration. The Government’s permission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has also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received. So, for the present at any rate, the cloud has lifted.</w:t>
      </w:r>
    </w:p>
    <w:p>
      <w:pPr>
        <w:autoSpaceDN w:val="0"/>
        <w:autoSpaceDE w:val="0"/>
        <w:widowControl/>
        <w:spacing w:line="220" w:lineRule="exact" w:before="66" w:after="12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7"/>
        <w:gridCol w:w="3267"/>
      </w:tblGrid>
      <w:tr>
        <w:trPr>
          <w:trHeight w:hRule="exact" w:val="53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49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compositors should keep themselves ready to come here in a </w:t>
      </w:r>
      <w:r>
        <w:rPr>
          <w:rFonts w:ascii="Times" w:hAnsi="Times" w:eastAsia="Times"/>
          <w:b w:val="0"/>
          <w:i w:val="0"/>
          <w:color w:val="000000"/>
          <w:sz w:val="22"/>
        </w:rPr>
        <w:t>day or two. You discuss the matter with them.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 LETTER  TO TEHMINA KHAMBATTA</w:t>
      </w:r>
    </w:p>
    <w:p>
      <w:pPr>
        <w:autoSpaceDN w:val="0"/>
        <w:autoSpaceDE w:val="0"/>
        <w:widowControl/>
        <w:spacing w:line="262" w:lineRule="exact" w:before="130" w:after="0"/>
        <w:ind w:left="4608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KHAMBATTA,</w:t>
      </w:r>
    </w:p>
    <w:p>
      <w:pPr>
        <w:autoSpaceDN w:val="0"/>
        <w:autoSpaceDE w:val="0"/>
        <w:widowControl/>
        <w:spacing w:line="280" w:lineRule="exact" w:before="7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redirected to me at Sabarmati. I am glad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assist in the national undertaking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 [spinning]. I am arranging to send you 4 spinning-wheels.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is Rs. 4 each. A lady teacher could attend from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for one hour between 2 and 3 p.m. Needless to say she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volunteer. Will you please drop a line to Mr. Mathuradas Trikumji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given above as to the appointment and he will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>teacher to you. I am leaving Bombay tomorrow evening.</w:t>
      </w:r>
    </w:p>
    <w:p>
      <w:pPr>
        <w:autoSpaceDN w:val="0"/>
        <w:autoSpaceDE w:val="0"/>
        <w:widowControl/>
        <w:spacing w:line="220" w:lineRule="exact" w:before="14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75636; also C. W. 5038. Courtesy : Tehminabehn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Khambatta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Legislative Assembly”,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5-5-1895. Gandhiji left Bombay for Ahmedabad on this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Swadeshi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38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October 3,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has been acquired. It has all the facilities to bring 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pack all the types that the owner of the Press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under instructions from Shankerlal and the other types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 of the Press may insist on our buying and send them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types do not get mixed up. The bill for the types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later making deductions for depreciation. If the owner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demands any guarantee in this matter, give it. Money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only after the amount has been settled. Send the compositors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agreed to come on Saturday. The types will still be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‘chase’. If they have not been distributed, the best way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them packed as ‘chase’. If any types belonging to the owner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have got mixed up, we shall return those types.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 ‘chase’ of advertisements. No new types will have been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them. Take the necessary trouble and settle the matter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Tell the compositors that they will be paid the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possible in Ahmedabad. Carry out this job at all cost. Keshav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(head compositor) should bring with him as many selected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compositors as he thinks necessary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Yadvadkar </w:t>
      </w:r>
      <w:r>
        <w:rPr>
          <w:rFonts w:ascii="Times" w:hAnsi="Times" w:eastAsia="Times"/>
          <w:b w:val="0"/>
          <w:i w:val="0"/>
          <w:color w:val="000000"/>
          <w:sz w:val="22"/>
        </w:rPr>
        <w:t>also come immediately if he can make it. Inform me telegraphically.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FINING THE LABOURERS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the Government has decided, has to pay a fine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nine lacs of rupees in connection with the April disturbances.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under the same section of the British Police 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Nadiad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dealt with. A law that allows a Government thus arbitrarily to </w:t>
      </w:r>
      <w:r>
        <w:rPr>
          <w:rFonts w:ascii="Times" w:hAnsi="Times" w:eastAsia="Times"/>
          <w:b w:val="0"/>
          <w:i w:val="0"/>
          <w:color w:val="000000"/>
          <w:sz w:val="22"/>
        </w:rPr>
        <w:t>impose a penalty is bad law. All laws that place a Government above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Bombay District Police Act IV of 1890 as amended by Act III of 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enable them to impose their will upon people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them or without the authority of a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judicial tribunal are bad, and should not be tolerated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enlightened and liberal Government or where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jealous of their freedom. But it is not my purpose to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badness of the law. My object at the present moment is to bring to </w:t>
      </w:r>
      <w:r>
        <w:rPr>
          <w:rFonts w:ascii="Times" w:hAnsi="Times" w:eastAsia="Times"/>
          <w:b w:val="0"/>
          <w:i w:val="0"/>
          <w:color w:val="000000"/>
          <w:sz w:val="22"/>
        </w:rPr>
        <w:t>public notice an unwise and untimely and an almost despotic appli-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of that bad law. The principle that the wanton damage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property by crowds of people should be made good by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beyond dispute. But acceptance of that principle cannot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involve acceptance of arbitrary powers. In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mill-hands a fine of 176 thousand rupees has been fixed. </w:t>
      </w:r>
      <w:r>
        <w:rPr>
          <w:rFonts w:ascii="Times" w:hAnsi="Times" w:eastAsia="Times"/>
          <w:b w:val="0"/>
          <w:i w:val="0"/>
          <w:color w:val="000000"/>
          <w:sz w:val="22"/>
        </w:rPr>
        <w:t>Recovery is to be made from all mill-hands employed during Septem-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1919, within the Municipal limits. Now the disturbances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April last. It is a notorious fact that mill-hands have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and new-comers constantly come in. Why should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after the disturbances and have no connection with them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pay anything whatsoever? Why should women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whom there is a considerable number in the mills have to pay?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probably sixty thousand labourers in the mills. Is it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fine them nearly two lacs of rupees?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of collection and the time chosen are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unfortunate. The order is dated 26th September, 1919,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day the following was served upon the mill-owners:</w:t>
      </w:r>
    </w:p>
    <w:p>
      <w:pPr>
        <w:autoSpaceDN w:val="0"/>
        <w:autoSpaceDE w:val="0"/>
        <w:widowControl/>
        <w:spacing w:line="240" w:lineRule="exact" w:before="10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Collector of Ahmedabad hereby calls upon the agents of the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 to pay to the Huzur Deputy Collector, Ahmedabad, on Monday, September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29th, before 3 p.m., an amount equal to one week's wages of the manual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labourers employed during September, 1919, in the . . . mill out of the amount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held by him as caution money on their account.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contemplates the possibility of an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against such orders by the parties aggrieved.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served upon the mill-hands. They have not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chance of appeal nor have they been given the option of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 themselves. The caution money, i.e., the money retained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out of the wages due to the mill-hands,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summarily attached without notice to or consent of the labourers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cerned. Such treatment of labourers debases them, needlessly irritates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keeps them in a helpless condition. This manner of dealing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labourers shows that they are not considered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almost like collecting fine from owners of cattle for trespass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referrence to the latter, the difference being that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dumb like cattle and, unlike cattle, the burden ultimately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shoulders. It is surprising that the mill-owners have,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they have, become willing parties to such a monstrous </w:t>
      </w:r>
      <w:r>
        <w:rPr>
          <w:rFonts w:ascii="Times" w:hAnsi="Times" w:eastAsia="Times"/>
          <w:b w:val="0"/>
          <w:i w:val="0"/>
          <w:color w:val="000000"/>
          <w:sz w:val="22"/>
        </w:rPr>
        <w:t>procedure.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in my possession goes to show that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recoup themselves for the above payment out of the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to fall due. This means that the enormous sum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seventy six thousand rupees is to be collected during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 season common to both the Hindus and Mohammedans.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impropriety of such a step can hardly be questioned. The coincidence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unintended but the unsophisticated labourers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 the festival season has been intentionally chosen to </w:t>
      </w:r>
      <w:r>
        <w:rPr>
          <w:rFonts w:ascii="Times" w:hAnsi="Times" w:eastAsia="Times"/>
          <w:b w:val="0"/>
          <w:i w:val="0"/>
          <w:color w:val="000000"/>
          <w:sz w:val="22"/>
        </w:rPr>
        <w:t>wound their feelings.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Collector of Ahmedabad is a gentleman. He has given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to the inhabitants of the district. At a time of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excitement, he acted with remarkable coolness. He is a man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 humanity. It is a matter, therefore, of special regret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criticize his actions and I cannot help saying that, if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slave to a system which makes arbitrary procedure possible at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step of national life, he could not have helped seeing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absurdity and the injustice of the action taken by him.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before His Excellency the Governor and I venture to express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wrong done to the labourers of Ahmedabad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redressed. The sum apportioned for the labourers is too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should be reduced. Women and boys should be exempted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payment received by easy stages. I admit the difficulty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by instalment from a large number of labourers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nothing compared to the infliction of a serious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large number of human beings. Terrorizing punishment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the best method of weaning offenders from wrongdoing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instance, the punishment will fall upon many innocent </w:t>
      </w:r>
      <w:r>
        <w:rPr>
          <w:rFonts w:ascii="Times" w:hAnsi="Times" w:eastAsia="Times"/>
          <w:b w:val="0"/>
          <w:i w:val="0"/>
          <w:color w:val="000000"/>
          <w:sz w:val="22"/>
        </w:rPr>
        <w:t>shoulders.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have recognized the delicacy of the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have drafted special police to Ahmedabad and taken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precautions in order to avoid unruliness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labourers and to cow them down into submission.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4-10-1919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PRAYER AND FASTING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Herculean efforts made by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crush the spirit of the people, prayer and fasting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 are institutions as old as the hills and cannot be stopped.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illuminating abstracts from the bulky volumes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containing a record of sentences inflicted by Martial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Commissions and Summary Courts show, although dimly,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during the past few months to the people of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leading cases examined by me have shaken my faith in the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sentences. The sentence of stripes is beyond recall as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 death sentences. Who will answer for them if they are proved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unjustly pronounced?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sentences or no sentences, the spirit of the people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unbreakable. The Moslem Conference of Lucknow has proclaimed </w:t>
      </w:r>
      <w:r>
        <w:rPr>
          <w:rFonts w:ascii="Times" w:hAnsi="Times" w:eastAsia="Times"/>
          <w:b w:val="0"/>
          <w:i w:val="0"/>
          <w:color w:val="000000"/>
          <w:sz w:val="22"/>
        </w:rPr>
        <w:t>Friday the 17th instant as a day of fasting and prayer. The prelimi-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naries will be presently arranged. The day is to be called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Mr. Andrews’ letter shows clearly what the Khilafat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just is the case of the Mohammedans. He agrees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 have ventured to make, viz., that if justice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for Turkey, Mr. Montagu and Lord Chelmsford must resign.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better than resignations, better than protests, are prayers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just. I therefore welcome the Lucknow resolution. Prayer expresses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soul's longing and fasting sets the soul free for efficacious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a national fast and national prayer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suspension of business. I therefore without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suspension of business provided it is carried out with calmness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dignity and provided it is entirely voluntary.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necessary work such as hospital, sanitation, off-loading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steamers, etc., should not be entitled to suspend work. And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this day of fast there are no processions, no meetings. People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remain indoors and devote themselves entirely to prayer.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goes without saying that it is the bounden duty of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religious denominations to associate themselves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Mohammedan brethren. It is the surest and simplest method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bringing about the Hindu-Mohammedan unity. It is the privilege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friendship to extend the hand of fellowship, and adversity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crucible in which friendship is tested. Let millions of Hindus show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Mohammedans that they are one with them in sorrow.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respectfully urge the Government to make common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cause with the people and encourage and regulate this peaceful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exhibition of their feelings. Let the people not think that Government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put any obstacles directly or indirectly in their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urge the modern generation not to regard fasting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prayer with scepticism or distrust. The greatest teachers of the world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derived extraordinary powers for the good of humanity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attained clarity of vision through fasting and prayer. Much of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discipline runs to waste because instead of being matter of the heart,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often resorted to for stage effect. I would therefore warn the bodies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this movement against any such suicidal manoeuvring. Let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 living faith in what they urge or let them drop it. We are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beginning to attract millions of our countrymen. We shall deserve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curses if we consciously lead them astray. Whether Hindus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Mohammedans, we have all got the religious spirit in us. Let it not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undermined by our playing at relgion.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4-10-1919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TELEGRAM TO P. S. TO GOVERNOR, MADRAS</w:t>
      </w:r>
    </w:p>
    <w:p>
      <w:pPr>
        <w:autoSpaceDN w:val="0"/>
        <w:autoSpaceDE w:val="0"/>
        <w:widowControl/>
        <w:spacing w:line="266" w:lineRule="exact" w:before="8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tabs>
          <w:tab w:pos="850" w:val="left"/>
          <w:tab w:pos="2230" w:val="left"/>
          <w:tab w:pos="3390" w:val="left"/>
          <w:tab w:pos="4590" w:val="left"/>
          <w:tab w:pos="5430" w:val="left"/>
        </w:tabs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ANDREWS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</w:p>
    <w:p>
      <w:pPr>
        <w:autoSpaceDN w:val="0"/>
        <w:tabs>
          <w:tab w:pos="1090" w:val="left"/>
          <w:tab w:pos="2330" w:val="left"/>
          <w:tab w:pos="3150" w:val="left"/>
          <w:tab w:pos="4410" w:val="left"/>
          <w:tab w:pos="5530" w:val="left"/>
          <w:tab w:pos="62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EXPEDITE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FAERING'S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</w:p>
    <w:p>
      <w:pPr>
        <w:autoSpaceDN w:val="0"/>
        <w:tabs>
          <w:tab w:pos="810" w:val="left"/>
          <w:tab w:pos="1450" w:val="left"/>
          <w:tab w:pos="2350" w:val="left"/>
          <w:tab w:pos="3630" w:val="left"/>
          <w:tab w:pos="517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OCCUPATION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</w:p>
    <w:p>
      <w:pPr>
        <w:autoSpaceDN w:val="0"/>
        <w:tabs>
          <w:tab w:pos="1210" w:val="left"/>
          <w:tab w:pos="2030" w:val="left"/>
          <w:tab w:pos="2770" w:val="left"/>
          <w:tab w:pos="3650" w:val="left"/>
          <w:tab w:pos="4370" w:val="left"/>
          <w:tab w:pos="59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ANXIOUS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</w:p>
    <w:p>
      <w:pPr>
        <w:autoSpaceDN w:val="0"/>
        <w:tabs>
          <w:tab w:pos="1010" w:val="left"/>
          <w:tab w:pos="1790" w:val="left"/>
          <w:tab w:pos="2910" w:val="left"/>
          <w:tab w:pos="3550" w:val="left"/>
          <w:tab w:pos="4330" w:val="left"/>
          <w:tab w:pos="499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INVESTIGATIONS    HIS    EXCELLENCY    MIGHT    BE    MAKING.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: S. N. 6931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reply stated: “ . . . if Miss Faering will apply in the usual way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for permission to travel to Bombay, there will be no difficulty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granting it.” Gandhiji acknowledged this letter on October 22;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P. S.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Governor, Madras”, 22-10-1919.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TELEGRAM TO ESTHER FAERING</w:t>
      </w:r>
    </w:p>
    <w:p>
      <w:pPr>
        <w:autoSpaceDN w:val="0"/>
        <w:autoSpaceDE w:val="0"/>
        <w:widowControl/>
        <w:spacing w:line="266" w:lineRule="exact" w:before="126" w:after="32"/>
        <w:ind w:left="483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9"/>
        <w:gridCol w:w="939"/>
        <w:gridCol w:w="939"/>
        <w:gridCol w:w="939"/>
        <w:gridCol w:w="939"/>
        <w:gridCol w:w="939"/>
        <w:gridCol w:w="939"/>
      </w:tblGrid>
      <w:tr>
        <w:trPr>
          <w:trHeight w:hRule="exact" w:val="324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PATIENCE,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MYSELF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TELEGRAPHED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GOVERNOR    MADRAS    EXPEDITE    YOUR    COMING.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: S. N. 6932</w:t>
      </w:r>
    </w:p>
    <w:p>
      <w:pPr>
        <w:autoSpaceDN w:val="0"/>
        <w:autoSpaceDE w:val="0"/>
        <w:widowControl/>
        <w:spacing w:line="292" w:lineRule="exact" w:before="42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22. LETTER TO G.E. CHATFIELD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1919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CHATFIELD,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Banker and Desai have described to me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they had with you over your proposal to demand security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that what ever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give would be actuated by nothing but a strict sense of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I the slightest desire to seek any special exemption.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like to put just one thought before you. People and,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think, the Government consider that my acts are not actuated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enmity to the latter, and if I find myself in opposition to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measurers of the latter, it is because I want what I consider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be righted. Any security therefore taken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whose policy I am permitted entirely to control will excite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ill feeling amongst the people and therefore diminish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the prestige of the Government. If you agree with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submitted by me I would ask you not to impose any security. </w:t>
      </w:r>
      <w:r>
        <w:rPr>
          <w:rFonts w:ascii="Times" w:hAnsi="Times" w:eastAsia="Times"/>
          <w:b w:val="0"/>
          <w:i w:val="0"/>
          <w:color w:val="000000"/>
          <w:sz w:val="22"/>
        </w:rPr>
        <w:t>But if you do impose it, as I have already said, I shall not misun-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derstand your action. And if you do and if you could see your way,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you to give your grounds for imposing security. I may add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mentioned in the official acknowledgment, dated October 6,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to Gandhiji from the Madras Governor’s camp.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her letters dated September 15 and 21, Esther Faering had expressed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longing to go to the Sabarmati Ashram early. On September 28, she had written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impatience and asked Gandhiji to allow her to go to Bombay and intercede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Governor.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3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security was imposed upon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recently,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His Excellency almost in the same strain as above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is still engaging his attention.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: S. N. 6925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N.P. COWIE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COWIE,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telegram on Wednesday last regarding the levy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one hundred and seventy-six thousand from the mill-hands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said in the telegram that I would submit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Excellency's consideraton the argument against the amount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levy, as also the class of labourers from whom it is being or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exacted. It seems to me that the labourers have been put on a par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wealthiest citizens of Ahmedabad; and whilst the payment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latter will take some time before it is collected,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are being required to pay the (to them) terrible sum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1,76,000 at once. I hope it will not be replied that the Government's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finished as soon as they have paid themselves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caution-money retained by the mill-owners and that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>may collect as they choose.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well-known fact that labourers are continuously changed.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therefore, who were employed in April were not necessarily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in September. It is therefore difficult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of levying from the labourers to be found on the books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mill-owners in the month of September.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justice demands that any levy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recovered from the labourers on the books of the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on the 10th of April. I venture to think, too, that collection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boys employed in the mills is also an injustice. I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the amount to be collected should be reduced;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who were not employed on the 10th of April, women </w:t>
      </w:r>
      <w:r>
        <w:rPr>
          <w:rFonts w:ascii="Times" w:hAnsi="Times" w:eastAsia="Times"/>
          <w:b w:val="0"/>
          <w:i w:val="0"/>
          <w:color w:val="000000"/>
          <w:sz w:val="22"/>
        </w:rPr>
        <w:t>and boys under the age of eighteen, should be exempted from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5-10-1919.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payment; and as submitted in my telegram, the payment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recovered during the current festival month but the recovery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spread over a long enough period to enable the labourers to </w:t>
      </w:r>
      <w:r>
        <w:rPr>
          <w:rFonts w:ascii="Times" w:hAnsi="Times" w:eastAsia="Times"/>
          <w:b w:val="0"/>
          <w:i w:val="0"/>
          <w:color w:val="000000"/>
          <w:sz w:val="22"/>
        </w:rPr>
        <w:t>pay without extreme inconvenience to them.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draft : S. N. 6926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MAGANLAL GANDHI</w:t>
      </w:r>
    </w:p>
    <w:p>
      <w:pPr>
        <w:autoSpaceDN w:val="0"/>
        <w:autoSpaceDE w:val="0"/>
        <w:widowControl/>
        <w:spacing w:line="294" w:lineRule="exact" w:before="6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On or before October 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purchase some press and Chi. Chhotalal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urgently dispatched there for the purpose. Go and inspect the 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Shri Popatlal of the Diamond Press. Make an inventory.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look at the machinery, etc. Make sure that all the machines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See that the types are not worn out. If you find everything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close the bargain. The transaction should be in the name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Banker. They have offered to sell [the press] for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 and it includes one double royal machine,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treadles, one hand-case and types. There are Gujarati and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types sufficient for running two papers,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understand the telegram to say. I send the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herewith.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 man will go specially from here to inspect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machines. If he does, keep him with you. Go to the town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>you get this letter.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Gandhiji's hand : C.W. 5772.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60" w:lineRule="exact" w:before="394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FORTHCOMING SESSION OF GUJARAT </w:t>
      </w:r>
      <w:r>
        <w:rPr>
          <w:rFonts w:ascii="Times" w:hAnsi="Times" w:eastAsia="Times"/>
          <w:b w:val="0"/>
          <w:i/>
          <w:color w:val="000000"/>
          <w:sz w:val="24"/>
        </w:rPr>
        <w:t>POLITICAL CONFERENCE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election of the Hon'ble Gokuldas Kahandas Parekh as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of the forthcoming session of the Gujarat Political Confe-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first issue of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weekly, was published from Ahmedabad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 October 8; the Wednesday before it was October 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rence to be held in Surat, we congratulate him as well as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 Hon'ble Mr. Parekh has rendered no mean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At a time when very few Gujaratis used to come forward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service, being afraid of expressing their thoughts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Hon'ble Mr. Parekh would fight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apprise it of public opinion. These days we often find a tendency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 that, if the older people refuse to go along in every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young, the growing generation, and declare their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they are treated as of no account and their earlier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forgotten. It is our conviction that our customary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elders is an invaluable one, that giving it up will harm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Maybe we have a difference of opinion with someone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matter; we can politely express it, but we should not feel any the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him. Hence we welcome the choice of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as an instance worthy of emulation and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Hon'ble Mr. Parekh, too, on having been duly honoured by Gujarat </w:t>
      </w:r>
      <w:r>
        <w:rPr>
          <w:rFonts w:ascii="Times" w:hAnsi="Times" w:eastAsia="Times"/>
          <w:b w:val="0"/>
          <w:i w:val="0"/>
          <w:color w:val="000000"/>
          <w:sz w:val="22"/>
        </w:rPr>
        <w:t>and on his services having been appreciated.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RRANGEMENTS FOR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occasion, we shall take the liberty of making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to the Reception Committee. Our experience tells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incur some unnecessary expenses during these conferences.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with us some very fine observations of Professor Patrick Geddes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hope to give some other time. On many matters, we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the West blindly and harm our country. In fact, our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West is very little. The West means England, America, France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Germany; these countries are very prosperous. We can never 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prosperity. The expense that they can afford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beyond India's means. Hence, in making arrangements for confe-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rences, we ought to give due consideration to India's climate,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condition and her manners and customs. Looking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from this point of view, we cannot approve of the spending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rupees on pandals and countless flags and buntings.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and comfort are ensured, beauty will follow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If we have a clean and open plot, with plenty of trees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spots, we cannot imagine a better pandal than this. We want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to attend our conferences. If we do not, we ought to.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pandals are not erected when lakhs attend. A wooden </w:t>
      </w:r>
      <w:r>
        <w:rPr>
          <w:rFonts w:ascii="Times" w:hAnsi="Times" w:eastAsia="Times"/>
          <w:b w:val="0"/>
          <w:i w:val="0"/>
          <w:color w:val="000000"/>
          <w:sz w:val="22"/>
        </w:rPr>
        <w:t>framework is erected in the middle for the president and some leading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Patrick Geddes”, 12-4-1918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and round this seating arrangements are made for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The audience takes up very little space, a large number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the speeches made from the platform and the arrangements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little. Where thousands assemble, we cannot detain them for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work of the Conference should be done in committee.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should be finalized there and the arguments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[in the plenary session] in the fewest words possible,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language, free of all pomposity, such as the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In this way we can go through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working only from 7 to 9 in the morning and from 5 to 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evening, and save time for the committee. If we fear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even during these hours, we can have lights and finish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Conference at a sitting from 6 p.m. to 9 p.m., or even later.</w:t>
      </w:r>
    </w:p>
    <w:p>
      <w:pPr>
        <w:autoSpaceDN w:val="0"/>
        <w:autoSpaceDE w:val="0"/>
        <w:widowControl/>
        <w:spacing w:line="266" w:lineRule="exact" w:before="48" w:after="0"/>
        <w:ind w:left="0" w:right="1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XHIBITION 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60" w:lineRule="exact" w:before="6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take the liberty to make another suggesion.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Wamanrao Mukadam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suggested a swadeshi conference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[Political] Conference. We amend this and suggest a swadesi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We believe that we can easily arrange such an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short time at our disposal. Only recently an exhibition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at Amreli and we have been told that not only did everything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very well but that it was visited by thousands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interest. We hope that the Reception Committee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enterprising citizens of Surat will do their best to carry out this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5-10-1919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FATHER OF THE WORLD [-II]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issue we briefly described the peasant's lot.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now to consider ways and means of improving it.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Lionel Curtis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who came into limelight during the Luck-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Congress, has in one place drawn a realistic picture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He says that the villages of India are situated on dunghills. </w:t>
      </w:r>
      <w:r>
        <w:rPr>
          <w:rFonts w:ascii="Times" w:hAnsi="Times" w:eastAsia="Times"/>
          <w:b w:val="0"/>
          <w:i w:val="0"/>
          <w:color w:val="000000"/>
          <w:sz w:val="22"/>
        </w:rPr>
        <w:t>The huts are in ruins and the inhabitants feeble. Temples are to be</w:t>
      </w:r>
    </w:p>
    <w:p>
      <w:pPr>
        <w:autoSpaceDN w:val="0"/>
        <w:autoSpaceDE w:val="0"/>
        <w:widowControl/>
        <w:spacing w:line="20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Public worker, Panch Mahals district,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Transvaal Legislative Council;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Star”,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6-1-1908.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39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at all sorts of places. Cleanliness is non-existent. The lanes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dust. The general appearance would suggest that no one was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the management of the village.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exaggeration in this account; in fact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extended. There ought to be some method in the lay-out of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village. The streets should follow a definite pattern and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out in the present arbitrary fashion. And in India, where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walk bare-foot, the roads should be so clean that walking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lying on them should not seem disagreeable. The streets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metalled and have gutters to drain away the water. The temples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 should be clean and look ever fresh and should evoke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enter them a sense of peace and sanctity. In and around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there should be useful trees and orchards.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dharmashala, a school and a small hospital for the treatment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sick. Arrangements should be made for the bodily needs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so that the air, the streets, etc., are not polluted.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every village should be able to raise their own food and </w:t>
      </w:r>
      <w:r>
        <w:rPr>
          <w:rFonts w:ascii="Times" w:hAnsi="Times" w:eastAsia="Times"/>
          <w:b w:val="0"/>
          <w:i w:val="0"/>
          <w:color w:val="000000"/>
          <w:sz w:val="22"/>
        </w:rPr>
        <w:t>produce their own cloth and should be capable of defending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from thieves, marauders or wild beasts. Most of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be seen in the Indian village in olden days. Those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were probably unnecessary at that time. In any case,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they existed or not, no one can deny that villages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planned on the lines I have indicated above. It is only such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regarded as self-sufficient. And, if all our villages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so organized, there is little that can afflict the country.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is it possible to bring about such conditions,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as difficult as we imagine. It is said that there are seven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lakhs of villages in India. In that case the average population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is 400. In many villages the population is less than 1,000.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firm conviction that to make proper arrangements in a village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small population is a very easy matter. It does not need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or legislative assemblies or laws. All that is required is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and willing workers, both men and women, as many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on the fingers of one hand. These will be able,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exemplary conduct and spirit of service, to bring about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in every village. Nor does this mean that these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must confine themselves day and night exclusively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Even while earning their livelihood they can, through their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service, bring about important changes in the village.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at all necessary that these workers be highly educated.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uplift can be undertaken even by the illiterate.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nor the princes can obstruct such efforts and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their help. If such volunteers come forward in each village,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entire nation can be done without any fuss or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Even a limited effort will produce results far beyond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The reader will easily realize that even money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 for such work. What is indispensable is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zeal.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know from experience that this is the easiest way of amelio-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rating the peasant’s lot. In making such an effort,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village or for any individual to wait for another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If in any village there is even one man or woman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desire to serve the people, he or she can immediately start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Such service will amount to the service of the entire 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those village-dwellers into whose hands this issue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falls will give a trial to the experiments suggested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within a short time, demonstrate the results of their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rest of the country. In the next issue I plan to place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some of my experiences which may suggest how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with these experiments. But I also hope that any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realized the importance of this task will start work on his own </w:t>
      </w:r>
      <w:r>
        <w:rPr>
          <w:rFonts w:ascii="Times" w:hAnsi="Times" w:eastAsia="Times"/>
          <w:b w:val="0"/>
          <w:i w:val="0"/>
          <w:color w:val="000000"/>
          <w:sz w:val="22"/>
        </w:rPr>
        <w:t>initiative without waiting even for a week.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5-10-1919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>ESANT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 entered her 73rd year last Wednesday. On that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Indians must have prayed to God to grant this great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 years on this earth. Few among us can, at the age of 33,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diligence and industry Mrs. Besant continues to do at the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73. It is indisputable that the service rendered to India by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 will ever remain memorable in the country's history.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with which the Indians seized the term "Home Rule"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to this good lady and it was due to her courage that branches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Rule League were established everywhere. She has had a </w:t>
      </w:r>
      <w:r>
        <w:rPr>
          <w:rFonts w:ascii="Times" w:hAnsi="Times" w:eastAsia="Times"/>
          <w:b w:val="0"/>
          <w:i w:val="0"/>
          <w:color w:val="000000"/>
          <w:sz w:val="22"/>
        </w:rPr>
        <w:t>great share in the political education of India. Even in England Mrs.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 is agitating for Home Rule for India. She is using all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for the cause of Home Rule. There may be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about Mrs. Besant's ideas and her methods of work,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none about her service to India. Not only is she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woman speaker in the world, very few even among men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 her eloquence. Her pen, too, has great force. For many years,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has been using all these great powers in the service of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the country will ever remain grateful to her. And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"Long live Mrs. Besant!" is, really speaking, a prayer for our </w:t>
      </w:r>
      <w:r>
        <w:rPr>
          <w:rFonts w:ascii="Times" w:hAnsi="Times" w:eastAsia="Times"/>
          <w:b w:val="0"/>
          <w:i w:val="0"/>
          <w:color w:val="000000"/>
          <w:sz w:val="22"/>
        </w:rPr>
        <w:t>benefit.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LOUD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 </w:t>
      </w:r>
      <w:r>
        <w:rPr>
          <w:rFonts w:ascii="Times" w:hAnsi="Times" w:eastAsia="Times"/>
          <w:b w:val="0"/>
          <w:i w:val="0"/>
          <w:color w:val="000000"/>
          <w:sz w:val="20"/>
        </w:rPr>
        <w:t>"N</w:t>
      </w:r>
      <w:r>
        <w:rPr>
          <w:rFonts w:ascii="Times" w:hAnsi="Times" w:eastAsia="Times"/>
          <w:b w:val="0"/>
          <w:i w:val="0"/>
          <w:color w:val="000000"/>
          <w:sz w:val="18"/>
        </w:rPr>
        <w:t>AVAJIVAN</w:t>
      </w:r>
      <w:r>
        <w:rPr>
          <w:rFonts w:ascii="Times" w:hAnsi="Times" w:eastAsia="Times"/>
          <w:b w:val="0"/>
          <w:i w:val="0"/>
          <w:color w:val="000000"/>
          <w:sz w:val="20"/>
        </w:rPr>
        <w:t>"</w:t>
      </w:r>
    </w:p>
    <w:p>
      <w:pPr>
        <w:autoSpaceDN w:val="0"/>
        <w:autoSpaceDE w:val="0"/>
        <w:widowControl/>
        <w:spacing w:line="28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 progresses extremely slowly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upon many a check on the way, so does </w:t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 contend against both internal and external difficulties.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difficulty consists in harassment by the government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deterred by this harassment, people hesitate to help in printing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and in other ways. The reader is aware of some of the facts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official harassment.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Government asked questions and pointed out that,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a new paper, it was necessary under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>framed under the Defence of India Act to obtain the Bombay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ment's permission for publishing it, Mr. Indulal Yagnik, believing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Government's interpretation must be correct, admitted straightaway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mistake had been made in publishing Navajivan.  At that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Dhoraji. On reaching the Ashram and reading the Act,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Indulal was wrong. Being a satyagrahi, he frankly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believed to be true, so that his action in admitting the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him nothing but credit. But I could see that this admission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a mistake.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described as a new 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recognizes and knows it as a fact that the monthly </w:t>
      </w:r>
      <w:r>
        <w:rPr>
          <w:rFonts w:ascii="Times" w:hAnsi="Times" w:eastAsia="Times"/>
          <w:b w:val="0"/>
          <w:i/>
          <w:color w:val="000000"/>
          <w:sz w:val="22"/>
        </w:rPr>
        <w:t>Nava-</w:t>
      </w:r>
      <w:r>
        <w:rPr>
          <w:rFonts w:ascii="Times" w:hAnsi="Times" w:eastAsia="Times"/>
          <w:b w:val="0"/>
          <w:i/>
          <w:color w:val="000000"/>
          <w:sz w:val="22"/>
        </w:rPr>
        <w:t>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changed into this weekly. The dropping of the words</w:t>
      </w:r>
    </w:p>
    <w:p>
      <w:pPr>
        <w:autoSpaceDN w:val="0"/>
        <w:autoSpaceDE w:val="0"/>
        <w:widowControl/>
        <w:spacing w:line="28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Ane Satya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redundant, from the title of the monthly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make it a new journal. Accordingly, with his consent,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that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ought not to be withheld from the public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had made up its mind.</w:t>
      </w:r>
    </w:p>
    <w:p>
      <w:pPr>
        <w:autoSpaceDN w:val="0"/>
        <w:autoSpaceDE w:val="0"/>
        <w:widowControl/>
        <w:spacing w:line="220" w:lineRule="exact" w:before="30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New life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“And Truth”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telegraphically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withdrawing Shri Indulal’s letter, I 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36 hours for the Government's reply. The number is being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public. But this does not relieve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its worries.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speaking, we have invited the worries, but on a battle-field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done. However, in case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incurs the Government's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displeasure, why should a poor printer take the risk of printing it?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reason,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its own press and hence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Banker, who is shouldering the financial responsibility,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a new printing press. A declaration will now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before a magistrate, after which another declaration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for publishing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that press.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reasons and owing to some damage to the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large number of copies to be printed,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[in publishing this number]; I hope the reader will excuse this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patience.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(Since this was written, the Government's permission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received; I thank the Government for it and congratulate the readers.)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8"/>
        </w:rPr>
        <w:t>HEEL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of the swadeshi movement depends in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on our producing simple but quick-working machines for </w:t>
      </w:r>
      <w:r>
        <w:rPr>
          <w:rFonts w:ascii="Times" w:hAnsi="Times" w:eastAsia="Times"/>
          <w:b w:val="0"/>
          <w:i w:val="0"/>
          <w:color w:val="000000"/>
          <w:sz w:val="22"/>
        </w:rPr>
        <w:t>ginning cotton, on our making the process of carding easy and effec-</w:t>
      </w:r>
      <w:r>
        <w:rPr>
          <w:rFonts w:ascii="Times" w:hAnsi="Times" w:eastAsia="Times"/>
          <w:b w:val="0"/>
          <w:i w:val="0"/>
          <w:color w:val="000000"/>
          <w:sz w:val="22"/>
        </w:rPr>
        <w:t>ting possible improvements in the spinning-wheel and the loom.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a few people believe that, in Mr. Gandhi's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scope for improvement in ancient or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machines.This is a mistaken belief. His opinion is this. The machines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improvements in the machines must be such as will suit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lend themselves to use in one's home. Keeping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Mr. Gandhi is ever on the watch for possible improvements.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farmer, and not all artisans, can work in big factories. The farmers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leave their fields; it is the duty of every well-wisher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some means and take steps for intorducing an industry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homes in addition to their work in the fields.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announce in this number and welcome the prize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Mr. Rewashankar Jagjivan Mehta.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Improvement in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telegram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prize of Rs. 5,000 was offered to anyone inventing a portable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of indigenous components, as far as possible, which could take on ten spindles </w:t>
      </w:r>
      <w:r>
        <w:rPr>
          <w:rFonts w:ascii="Times" w:hAnsi="Times" w:eastAsia="Times"/>
          <w:b w:val="0"/>
          <w:i w:val="0"/>
          <w:color w:val="000000"/>
          <w:sz w:val="18"/>
        </w:rPr>
        <w:t>at a time. The model was to reach the Satyagraha Ashram before January 1, 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our first need. Of course, even without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will go on. Even so, it is evident that, if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so improved as to make it do double the work it does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would gather more speed and the spinners'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increase. There is absolutely no doubt that the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use at present can be improved. Some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 are already working to that end. An expert artisan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Gondal has made a delicate spinning-wheel of brass. His aim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turn-out of yarn but to produce a wheel that will be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from place to place and be also durable. This artisan is still at </w:t>
      </w:r>
      <w:r>
        <w:rPr>
          <w:rFonts w:ascii="Times" w:hAnsi="Times" w:eastAsia="Times"/>
          <w:b w:val="0"/>
          <w:i w:val="0"/>
          <w:color w:val="000000"/>
          <w:sz w:val="22"/>
        </w:rPr>
        <w:t>work devising improvements in that model.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artisan in Rajkot is developing a spinning-wheel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four spindles simultaneously, that is, one which will turn out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the quantity of yarn during a given period. In Broach,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with two spindles working simultanously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invented. There should, therefore, be no difficulty in inventing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which will win the prize. We hope our readers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news of this prize to the artisan class. This means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people need to take interest in the lives of the artisans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the benefit of the knowledge they have acquired,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cut off from them. Our country is not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craftsmanship or the inventive faculty but it is denied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talents for lack of encouragement. We hope that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artisans will strive to win the prize offered by Mr. </w:t>
      </w:r>
      <w:r>
        <w:rPr>
          <w:rFonts w:ascii="Times" w:hAnsi="Times" w:eastAsia="Times"/>
          <w:b w:val="0"/>
          <w:i w:val="0"/>
          <w:color w:val="000000"/>
          <w:sz w:val="22"/>
        </w:rPr>
        <w:t>Rewashankar Mehta.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MPROVEMENT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ETHOD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REMATION</w:t>
      </w:r>
    </w:p>
    <w:p>
      <w:pPr>
        <w:autoSpaceDN w:val="0"/>
        <w:autoSpaceDE w:val="0"/>
        <w:widowControl/>
        <w:spacing w:line="28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had two or three letters from Shri Chhotalal Tejpal,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some literature on the movement he is carrying on. There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it and so thick-laid with secondary details that we are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publish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 we intend merely to describe here his purpose,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appeared useful to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 the difficulties of disposing of dead bodies are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increasing. Those of the poor are greater. Many lack even the facili-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 for carrying the bodies. The plague and such other epidemics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out frequently in the country and at such times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is indeed pitiable. Moreover, time is wasted in waiting for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Chhotalal Tejpal”, 17-9-1919.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to be fully consumed. Sometimes the logs on the pyre are so </w:t>
      </w:r>
      <w:r>
        <w:rPr>
          <w:rFonts w:ascii="Times" w:hAnsi="Times" w:eastAsia="Times"/>
          <w:b w:val="0"/>
          <w:i w:val="0"/>
          <w:color w:val="000000"/>
          <w:sz w:val="22"/>
        </w:rPr>
        <w:t>arranged that the body is not even fully covered by them.</w:t>
      </w:r>
    </w:p>
    <w:p>
      <w:pPr>
        <w:autoSpaceDN w:val="0"/>
        <w:autoSpaceDE w:val="0"/>
        <w:widowControl/>
        <w:spacing w:line="28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Mr. Chhotalal has been trying for some time to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of carrying the dead body and of cremating it.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enterprise deserves encouragement. He suggests that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removed in a vehicle and that the crematorium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cons-tructed scientifically so that the body will be put into a furnace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quickly reduced to ashes by a strong fire. This will save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time without hurting religious sentiment in any way. All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for the present not to make it compulsory for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to be carried in vehicles and scientifically cremated,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them to people's choice. In such matters,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 people. Customs, even when undesirable, can be reformed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slowly. Real reform lies in the people's willing 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change, in full knowledge of what it means, or on faith. Therefore,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few venturesome persons in a place, money is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and some persons at any rate are ready to accept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cremation, if at such a place vehicles for transport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[scientific] cremation are provided and these are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this important change will soon become popular and, in times </w:t>
      </w:r>
      <w:r>
        <w:rPr>
          <w:rFonts w:ascii="Times" w:hAnsi="Times" w:eastAsia="Times"/>
          <w:b w:val="0"/>
          <w:i w:val="0"/>
          <w:color w:val="000000"/>
          <w:sz w:val="22"/>
        </w:rPr>
        <w:t>of epidemics, the poor in any case are bound to welcome it gratefully.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5-10-1919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TELEGRAM TO KISAN SABHA, KHAJAULI</w:t>
      </w:r>
    </w:p>
    <w:p>
      <w:pPr>
        <w:autoSpaceDN w:val="0"/>
        <w:autoSpaceDE w:val="0"/>
        <w:widowControl/>
        <w:spacing w:line="266" w:lineRule="exact" w:before="126" w:after="130"/>
        <w:ind w:left="489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>
        <w:trPr>
          <w:trHeight w:hRule="exact" w:val="30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DIFFICULT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ADVICE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STRENGTH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HAVE    PATIENCE.    CONSULT    BRIJKISHORE    BABU.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pencilled draft in Gandhiji's hand: S. N. 6971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37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HAROLD MANN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76" w:after="0"/>
        <w:ind w:left="49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7, 1919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HAROLD MANN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aware that I am editing a Gujarati weekly called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only a five-weeks-old infant. But it has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readers already. Farmers write to me inquiring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get good and cheap seed. Can you direct me?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 N. 6937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P.S. TO GOVERNOR, BOMBAY</w:t>
      </w:r>
    </w:p>
    <w:p>
      <w:pPr>
        <w:autoSpaceDN w:val="0"/>
        <w:autoSpaceDE w:val="0"/>
        <w:widowControl/>
        <w:spacing w:line="294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October 7,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COWIE,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7th October.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swadeshi, I am anxious to get a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for publication for the work now being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production by inducing chiefly women to devote their spare </w:t>
      </w:r>
      <w:r>
        <w:rPr>
          <w:rFonts w:ascii="Times" w:hAnsi="Times" w:eastAsia="Times"/>
          <w:b w:val="0"/>
          <w:i w:val="0"/>
          <w:color w:val="000000"/>
          <w:sz w:val="22"/>
        </w:rPr>
        <w:t>time to hand-spinning and ask chiefly men to [do] hand-weaving.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copy in Gandhiji's hand: S. N. 6936</w:t>
      </w:r>
    </w:p>
    <w:p>
      <w:pPr>
        <w:autoSpaceDN w:val="0"/>
        <w:autoSpaceDE w:val="0"/>
        <w:widowControl/>
        <w:spacing w:line="200" w:lineRule="exact" w:before="244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Director of Agriculture, Bombay Presidency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 to “Letter to P. S. to Governor, Bombay”, 25-8-1919.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6" w:lineRule="exact" w:before="14" w:after="0"/>
        <w:ind w:left="4070" w:right="0" w:firstLine="1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8,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appear from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working hard. It will reach there every Thursday.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if the compositors do not come from there. It is best not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them if it means having to flatter them.</w:t>
      </w:r>
    </w:p>
    <w:p>
      <w:pPr>
        <w:autoSpaceDN w:val="0"/>
        <w:autoSpaceDE w:val="0"/>
        <w:widowControl/>
        <w:spacing w:line="294" w:lineRule="exact" w:before="2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Nandlal in what way he can help us now.</w:t>
      </w:r>
    </w:p>
    <w:p>
      <w:pPr>
        <w:autoSpaceDN w:val="0"/>
        <w:tabs>
          <w:tab w:pos="4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all the old issues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We must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>even a single copy to go waste.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Vasumati has gone to Poona, can Taramati not go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tuition to Mrs. Khambatta? If she does not go, Anand can go. Ask </w:t>
      </w:r>
      <w:r>
        <w:rPr>
          <w:rFonts w:ascii="Times" w:hAnsi="Times" w:eastAsia="Times"/>
          <w:b w:val="0"/>
          <w:i w:val="0"/>
          <w:color w:val="000000"/>
          <w:sz w:val="22"/>
        </w:rPr>
        <w:t>Trivenibehn and Avantikabehn.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if the charkhas have reached Godhra. Has Manibhai </w:t>
      </w:r>
      <w:r>
        <w:rPr>
          <w:rFonts w:ascii="Times" w:hAnsi="Times" w:eastAsia="Times"/>
          <w:b w:val="0"/>
          <w:i w:val="0"/>
          <w:color w:val="000000"/>
          <w:sz w:val="22"/>
        </w:rPr>
        <w:t>gone to Trivenibehn’s?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try to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about land revenue and write about it. Carry on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there. Keep yourself informed about the different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there. You yourself should sit at the spinning-wheel.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is being taught in the technical school. It is a wide and sacred field.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WE ARE APT TO MAKE MISTAKES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Hon'ble Mr. Sinha, whilst he was speaking on the Indemnity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was led into a confusion of terms. He was pulled up by Sir </w:t>
      </w:r>
      <w:r>
        <w:rPr>
          <w:rFonts w:ascii="Times" w:hAnsi="Times" w:eastAsia="Times"/>
          <w:b w:val="0"/>
          <w:i w:val="0"/>
          <w:color w:val="000000"/>
          <w:sz w:val="22"/>
        </w:rPr>
        <w:t>George Lowndes, and His Excellency the President defended Mr.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contents. The first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weekly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from Ahmedabad on October 8, 1919 with Gandhiji as editor.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Sinha saying it was a slip of the tongue. Mr. Sinha then made these </w:t>
      </w:r>
      <w:r>
        <w:rPr>
          <w:rFonts w:ascii="Times" w:hAnsi="Times" w:eastAsia="Times"/>
          <w:b w:val="0"/>
          <w:i w:val="0"/>
          <w:color w:val="000000"/>
          <w:sz w:val="22"/>
        </w:rPr>
        <w:t>frank and dignified remarks: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hard for Your Excellency to realize what our difficulties are in speaking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tongue in this Council. We are apt to make mistakes.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too true. We are apt to make mistakes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tongue. But they are never so ludicrous as when we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in a foreign tongue. Professor Jadunath Sarkar has remarked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having to speak and think in English puts a strain upon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we never fully recover. The remedy for the evil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begin self-government by introducing our own speech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assemblies provincial vernaculars in the provincial legislatures,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Hindustani a resultant of Hindi and Urdu in the Imperial Council.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make a better beginning than by adopting the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the conferences. In adopting English as the medium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these gatherings we have done a positive disservice to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but a vague idea of the proceedings of these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gatherings. By persisting to conduct them in English we have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obstacles in the way of the masses getting political education.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what would have happened if we had, during the thirty-five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years' existence of the National Congress, deliberated in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English which is understood only by a microscopic </w:t>
      </w:r>
      <w:r>
        <w:rPr>
          <w:rFonts w:ascii="Times" w:hAnsi="Times" w:eastAsia="Times"/>
          <w:b w:val="0"/>
          <w:i w:val="0"/>
          <w:color w:val="000000"/>
          <w:sz w:val="22"/>
        </w:rPr>
        <w:t>minority of our countrymen.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8-10-1919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TO THE SUBSCRIBERS AND THE READERS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this week enters upon a new stage.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bi-weekly when Mr. Horniman was deported and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strangled. Ever since the </w:t>
      </w:r>
      <w:r>
        <w:rPr>
          <w:rFonts w:ascii="Times" w:hAnsi="Times" w:eastAsia="Times"/>
          <w:b w:val="0"/>
          <w:i/>
          <w:color w:val="000000"/>
          <w:sz w:val="22"/>
        </w:rPr>
        <w:t>Chronicle's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rebirth, the syndicate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considering the advisability of reverting to the weekly issue.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a weekly and its coming under my </w:t>
      </w:r>
      <w:r>
        <w:rPr>
          <w:rFonts w:ascii="Times" w:hAnsi="Times" w:eastAsia="Times"/>
          <w:b w:val="0"/>
          <w:i w:val="0"/>
          <w:color w:val="000000"/>
          <w:sz w:val="22"/>
        </w:rPr>
        <w:t>charge has hastened the decision. The burden of conducting a 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and a weekly is too great a strain on me and a weekly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now serve almost as well as a bi-weekly. An endeavour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to give as much matter as was given in the bi-weekly.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subscription will now be Rs. 4 instead of Rs. 8 and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copy will be one anna instead of two without postage.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may either have the balance due to this change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>to them or the amount may be credited to the next year's account.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subscribers who may be dissatisfied with the change can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proportionate payment refunded to them on application.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headquarters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transferred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for better management, and in order to enable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some time to the Satyagraha Ashram which, owing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absence from it, was being somewhat neglected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was obviously uneconomical in every respect to edit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at two different places. This deprives me of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with Bombay friends as much as I have lately been. But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forgive me, if the new arrangement results, as I hope it will, in </w:t>
      </w:r>
      <w:r>
        <w:rPr>
          <w:rFonts w:ascii="Times" w:hAnsi="Times" w:eastAsia="Times"/>
          <w:b w:val="0"/>
          <w:i w:val="0"/>
          <w:color w:val="000000"/>
          <w:sz w:val="22"/>
        </w:rPr>
        <w:t>greater service to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hitherto been chiefly occupied in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affairs. But one may reasonably hope that the cloud will </w:t>
      </w:r>
      <w:r>
        <w:rPr>
          <w:rFonts w:ascii="Times" w:hAnsi="Times" w:eastAsia="Times"/>
          <w:b w:val="0"/>
          <w:i w:val="0"/>
          <w:color w:val="000000"/>
          <w:sz w:val="22"/>
        </w:rPr>
        <w:t>lift in the near future.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present to its readers? I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to me, editing a newspaper in English is no pleasure.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that, in occupying myself with that work, I am not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use of my time. And but for the Madras Presidency, I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work of editing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true that I should at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make my views in matters of general interest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But I do not need to control a newspaper merely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editing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a perfect revelation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little more than 1,200 subscribers,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12,000. The number would leap to 20,000 if we would but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printers to print that number. It shows that a vernacular newspaper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want. I am proud to think that I have numerous readers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and workers. They make India. Their poverty is India's curse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crime. Their prosperity alone can make India a country fit to 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represent nearly 80 per cent of India's population.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journals touch but the fringe of the ocean of India's population.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Whilst, therefore, I hold it to be the duty of every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Indian to translate the best of the English thought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 for the benefit of the masses, I recognize that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to come, i.e., until we have accepted Hindustani as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among the cultured classes and until Hindustani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in our schools as a second language, educated India,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in the Madras Presidency, must be addressed in English.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will not be party to editing a newspaper that does not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way.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pay its way unless it has at least 2,500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subscriber. I must appeal to my Tamil friends to see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requisite number of subscribers are found, if they wish to see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so now because the proprietors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give up all advertisements. I know that they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entirely, if at all, converted to my view that a newspaper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without advertisements. But they are willing to let me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experiment. I invited those who wish to see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curse of advertisements to help me to make the venture a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already demonstrated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a newspaper without advertisements soiling its pages.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financial gain it would be to the country if there was for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only one advertising medium  not a newspaper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unvarnished notices of things useful for the public.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criminal indifference, we would decline to pay the huge indirect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taxation by way of mischievous advertisements. Some readers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purity of journalism recently sent me a most indecent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extracted from a well-known newspaper. I have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soil the pages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reproducing it. But anyone 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advertisement sheets of even leading journals can verify the </w:t>
      </w:r>
      <w:r>
        <w:rPr>
          <w:rFonts w:ascii="Times" w:hAnsi="Times" w:eastAsia="Times"/>
          <w:b w:val="0"/>
          <w:i w:val="0"/>
          <w:color w:val="000000"/>
          <w:sz w:val="22"/>
        </w:rPr>
        <w:t>aptness of my criticism.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as to the policy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Apart from its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attention to injustices to individuals, it will devote its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constructive satyagraha as also sometimes cleansing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 satyagraha is civil resistance where resistance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remove a persistent and degrading injustice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>Rowlatt Act.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8-10-1919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SPEECH AT BARODA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9,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enthusiasm; we also have good ideals; but these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us our freedom. They will not bring us what we seek.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 alone will go with us and decide the shape of the future.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translate our enthusiasm into action and see that it yields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excellent results, it will have been to no purpose. It is good to inspire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 idealism. There are times when this too is necessary.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occupying ourselves with rousing idealism in people,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ourselves to work, the effect would be better and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awakening a steadier idealism through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Yesterday there was great disorder at the station. With order-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liness, men can work quietly , however large their number.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I came to no harm. So many friends worked hard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ensure my safety. What is necessary, however, is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in which no one would come to harm. However large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crowd, if there is good order peace will be preserved. Here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favourable for this purpose. This place has a fine gymnasium.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said that drill is essential in any system of education.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people went ahead calmly according to a fixed plan, if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they knew what was to be done, they could do things. We ought </w:t>
      </w:r>
      <w:r>
        <w:rPr>
          <w:rFonts w:ascii="Times" w:hAnsi="Times" w:eastAsia="Times"/>
          <w:b w:val="0"/>
          <w:i w:val="0"/>
          <w:color w:val="000000"/>
          <w:sz w:val="22"/>
        </w:rPr>
        <w:t>to get such strength.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straits in which we find ourselves at present, we must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finish the job on hand expeditiously. Yesterday, two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wasted in taking out the procession. I do not mean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processions should be altogether dispensed with. But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alive to the times. India is in such a plight today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afford to waste our time in processions and such public demonst-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rations. We shall not serve the motherland by parading in processions,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slogans of "Vande Mataram" and shouting "Glory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Motherland!" Today our India is aflame with a triple fire. To rescue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from it, what is needed is not processions but physicians,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but effective remedies. We need heroic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mothers. The time which belongs to the leaders of the people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people's own and we should save it. I make a simple reckoning.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there must have been no less than four to five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procession. At the rate of two hours each, some eight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thousand hours from people's time were wasted. If these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had been utilized at the spinning-wheel…this being on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time, I can speak of nothing else…or on the loom,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amount of work could have been turned out? Instead of wasting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one's time thus, I think one would employ it to better purpose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quietly in one's little cottage and thinking a few good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able to compete with America, Japan and Europe only if </w:t>
      </w:r>
      <w:r>
        <w:rPr>
          <w:rFonts w:ascii="Times" w:hAnsi="Times" w:eastAsia="Times"/>
          <w:b w:val="0"/>
          <w:i w:val="0"/>
          <w:color w:val="000000"/>
          <w:sz w:val="22"/>
        </w:rPr>
        <w:t>we learn the value of time.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among us who know about the triple fire blazing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should work to put it out. When a fire has broken out,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go looking for principles or formulating rules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quench it; we fetch water and put it out and afterwards formulate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future guidance. Today, therefore, those zealous to serve,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the master-key to serivce, should apply themselves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rather than go rousing idealism in the people. They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work their first, second and last duty. Only after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work, or while they are doing it, can they deliver their message </w:t>
      </w:r>
      <w:r>
        <w:rPr>
          <w:rFonts w:ascii="Times" w:hAnsi="Times" w:eastAsia="Times"/>
          <w:b w:val="0"/>
          <w:i w:val="0"/>
          <w:color w:val="000000"/>
          <w:sz w:val="22"/>
        </w:rPr>
        <w:t>convincingly.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tell you  do not repeat what you did last evening.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people are their servants. If they have been attracted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by the thought of processions, their service leaves something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desired. One who is out to serve should expect no gifts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of incense before him. Service rendered with an eye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is no service at all and, if indeed the people must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should get properly trained for the purpose.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offer the worship. The leaders' feelings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respected.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triple fire I mentioned? First, starvation.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 and multi-millionaires of Bombay are no true index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prevailing in India. We cannot adjudge India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 or otherwise on the basis of their condition. Assuredly,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condition of the weavers and farmers in the seven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lakh villages in India is one of utter destitution,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 country as prosperous. I see wide-spread starvation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numbers of people are obliged to live on no more than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and salt and, perhaps, there are many to whom even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>is denied. The reason is the shortage of food in the country.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in short supply is cloth. My heart bleeds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this shortage and I am sure I could make yours bleed, too, if I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it. So many men in India live with nothing on but a loin-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It is no pain to those who live thus by choice. A great many,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are obliged to live in that condition for want of clothes.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in that way, but surely we would not wish that women should.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seen many of our sisters who are obliged to go about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 state. I saw large numbers of men and women, in Champaran,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condition of Nala and Damayanti.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conversed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They cannot even wash their clothes for want of another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which to change.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Ganga flows near by. So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scarcity of water. But, having washed their garment, what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[while it is drying]? If we go naked these days, it is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>cloth.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kind of fire is a product of these two. India is plagued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countless diseases because of starvation and lack of clothes.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come here to talk about this. If the first two were put out,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would go out by itself. I, therefore, leave the subject aside.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fire not everyone of us can work to put out. In order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overcoming the shortage of food, we must have in us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cultivator; we must have land and so many things besides.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cannot have them. But, for quenching the second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fire, all of us have the necessary means. For that, all can work,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girls. It is not as difficult to get that much cloth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women and children as it is to set up a mill. I have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with so many mill-owners. They say it would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years to set up enough mills to produce cloth for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these very owners say that, if women started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weavers started weaving and did their best, within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>years we would be in a position to produce our own cloth.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there are places in India where women rich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spin with their own hands, get the yarn woven into cloth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and wear it. In the Punjab, it is customary, on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like marriages, to wear dresses made out of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Such cloth is supposed to be sacred. There are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>places in the country. Only, we do not know about them.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difficulty at all in the way of our producing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meet our needs. The only hurdle is our own sloth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inertia. The effort requires no money, only zeal and great love </w:t>
      </w:r>
      <w:r>
        <w:rPr>
          <w:rFonts w:ascii="Times" w:hAnsi="Times" w:eastAsia="Times"/>
          <w:b w:val="0"/>
          <w:i w:val="0"/>
          <w:color w:val="000000"/>
          <w:sz w:val="22"/>
        </w:rPr>
        <w:t>combined with knowledge.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weaver myself, I assert that, working on a handloom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hours daily, one can certainly earn a rupee. Does one get so </w:t>
      </w:r>
      <w:r>
        <w:rPr>
          <w:rFonts w:ascii="Times" w:hAnsi="Times" w:eastAsia="Times"/>
          <w:b w:val="0"/>
          <w:i w:val="0"/>
          <w:color w:val="000000"/>
          <w:sz w:val="22"/>
        </w:rPr>
        <w:t>much even after wearing oneself out in working for the matriculation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husband and the wife were obliged to share one single garment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 story is told in the </w:t>
      </w:r>
      <w:r>
        <w:rPr>
          <w:rFonts w:ascii="Times" w:hAnsi="Times" w:eastAsia="Times"/>
          <w:b w:val="0"/>
          <w:i/>
          <w:color w:val="000000"/>
          <w:sz w:val="18"/>
        </w:rPr>
        <w:t>Mahabharata.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this experience in a village near Bhitiharwa;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18"/>
        </w:rPr>
        <w:t>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V, Ch. XVIII.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examination? I have seen graduates slaving for a salary of Rs. 30/-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month, and they rot thus even after their exhausting work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examinations. Surely, the weaver's lot is better than the graduate's.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at all difficult to produce yarn if the countless women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lakhs of widows in India, feeling the presence of Rama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in their heart, make up their mind to work in their spare time.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entreat India to follow this dharma at the present day.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26-10-1919</w:t>
      </w:r>
    </w:p>
    <w:p>
      <w:pPr>
        <w:autoSpaceDN w:val="0"/>
        <w:autoSpaceDE w:val="0"/>
        <w:widowControl/>
        <w:spacing w:line="292" w:lineRule="exact" w:before="43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35. TELEGRAM TO P.S. TO VICEROY</w:t>
      </w:r>
    </w:p>
    <w:p>
      <w:pPr>
        <w:autoSpaceDN w:val="0"/>
        <w:autoSpaceDE w:val="0"/>
        <w:widowControl/>
        <w:spacing w:line="266" w:lineRule="exact" w:before="20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MRELI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1919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PRIVATE SECRETARY TO THE VICEROY</w:t>
      </w:r>
    </w:p>
    <w:p>
      <w:pPr>
        <w:autoSpaceDN w:val="0"/>
        <w:tabs>
          <w:tab w:pos="1230" w:val="left"/>
          <w:tab w:pos="2050" w:val="left"/>
          <w:tab w:pos="3410" w:val="left"/>
          <w:tab w:pos="4770" w:val="left"/>
          <w:tab w:pos="6190" w:val="left"/>
        </w:tabs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ILL. </w:t>
      </w:r>
    </w:p>
    <w:p>
      <w:pPr>
        <w:autoSpaceDN w:val="0"/>
        <w:tabs>
          <w:tab w:pos="1670" w:val="left"/>
          <w:tab w:pos="2650" w:val="left"/>
          <w:tab w:pos="3970" w:val="left"/>
          <w:tab w:pos="4890" w:val="left"/>
          <w:tab w:pos="55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PERMITTED </w:t>
      </w:r>
    </w:p>
    <w:p>
      <w:pPr>
        <w:autoSpaceDN w:val="0"/>
        <w:tabs>
          <w:tab w:pos="830" w:val="left"/>
          <w:tab w:pos="1970" w:val="left"/>
          <w:tab w:pos="2450" w:val="left"/>
          <w:tab w:pos="3970" w:val="left"/>
          <w:tab w:pos="4830" w:val="left"/>
          <w:tab w:pos="57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MOTHER.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ALREADY 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APPROACHED    HIS    EXCELLENCY.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N.A.I. Home : Political: January 1920: Nos. 493-502 B; also from a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photostat : S. N. 19826</w:t>
      </w:r>
    </w:p>
    <w:p>
      <w:pPr>
        <w:autoSpaceDN w:val="0"/>
        <w:autoSpaceDE w:val="0"/>
        <w:widowControl/>
        <w:spacing w:line="240" w:lineRule="exact" w:before="2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Since the Ali Brothers, in detention at Rampur, had themselves not applied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parole, the Home Department considered no action was called for and no reply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Viceroy’s Private Secretary to Gandhiji’s telegram was necessary.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36. LETTER TO THE PRESS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1919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44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/>
          <w:color w:val="000000"/>
          <w:sz w:val="20"/>
        </w:rPr>
        <w:t>[B</w:t>
      </w:r>
      <w:r>
        <w:rPr>
          <w:rFonts w:ascii="Times" w:hAnsi="Times" w:eastAsia="Times"/>
          <w:b w:val="0"/>
          <w:i/>
          <w:color w:val="000000"/>
          <w:sz w:val="18"/>
        </w:rPr>
        <w:t>OMBAY</w:t>
      </w:r>
      <w:r>
        <w:rPr>
          <w:rFonts w:ascii="Times" w:hAnsi="Times" w:eastAsia="Times"/>
          <w:b w:val="0"/>
          <w:i/>
          <w:color w:val="000000"/>
          <w:sz w:val="20"/>
        </w:rPr>
        <w:t>] C</w:t>
      </w:r>
      <w:r>
        <w:rPr>
          <w:rFonts w:ascii="Times" w:hAnsi="Times" w:eastAsia="Times"/>
          <w:b w:val="0"/>
          <w:i/>
          <w:color w:val="000000"/>
          <w:sz w:val="18"/>
        </w:rPr>
        <w:t>HRONICLE</w:t>
      </w:r>
    </w:p>
    <w:p>
      <w:pPr>
        <w:autoSpaceDN w:val="0"/>
        <w:autoSpaceDE w:val="0"/>
        <w:widowControl/>
        <w:spacing w:line="21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Conference at Lucknow has decided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 next, the 17th instant, as a day of fasting and prayer.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doubt about the intensity of Moslem feeling on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matter. There is no doubt also that the intentions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are distrusted. In one's darkest hour, God is the only refuge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to Him that millions of Moslems all over India are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turn for comfort, guidance and relief. Millions of mouths will,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ask the Almighty if it be His will to avert the impending doom. A </w:t>
      </w:r>
      <w:r>
        <w:rPr>
          <w:rFonts w:ascii="Times" w:hAnsi="Times" w:eastAsia="Times"/>
          <w:b w:val="0"/>
          <w:i w:val="0"/>
          <w:color w:val="000000"/>
          <w:sz w:val="22"/>
        </w:rPr>
        <w:t>true Moslem can no more contemplate with equanimity the dismem-</w:t>
      </w:r>
      <w:r>
        <w:rPr>
          <w:rFonts w:ascii="Times" w:hAnsi="Times" w:eastAsia="Times"/>
          <w:b w:val="0"/>
          <w:i w:val="0"/>
          <w:color w:val="000000"/>
          <w:sz w:val="22"/>
        </w:rPr>
        <w:t>berment of Turkey than a Christian can so contemplate the desecra-</w:t>
      </w:r>
      <w:r>
        <w:rPr>
          <w:rFonts w:ascii="Times" w:hAnsi="Times" w:eastAsia="Times"/>
          <w:b w:val="0"/>
          <w:i w:val="0"/>
          <w:color w:val="000000"/>
          <w:sz w:val="22"/>
        </w:rPr>
        <w:t>tion of what is dearest and nearest to him.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Hindus to do? I feel that they could do no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Mohammedan brethren. Their fast and prayer will be the truest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friendship and fellow-feeling. I hope that every Hindu,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woman, will observe the 17th instant and thus put a sacred seal on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Hindu-Mohammedan bond.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to be a hartal. It is intended to impress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Majesty's Ministers the seriousness of the position. But,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impressive, it has to be absolutely peaceful and voluntary.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force will make it thoroughly useless for the purpose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intended. If the Mohammedans really feel,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sincere in their professions of friendship, naturally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both voluntarily stop work on the 17th. I have ventured tenderly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advise that, in view of past experience,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processions, no meetings.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Everyone must remain indoors except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16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and Mohammedans who will visit the Juma Masjid.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the peace will simply mar a most excellent cause.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further suggested that the mill-hands should in no way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to stop work, nor those who are engaged in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public health.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venture to hope that the Government will rise to the occasion.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they could make common cause with the people and, thereby,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His Majesty's Ministers that we consider the Khilafat question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trust which must not be betrayed. But whether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so far or not, they can at least issue instructions to all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interfere either directly or indirectly with forthcoming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5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</w:t>
      </w:r>
    </w:p>
    <w:p>
      <w:pPr>
        <w:autoSpaceDN w:val="0"/>
        <w:autoSpaceDE w:val="0"/>
        <w:widowControl/>
        <w:spacing w:line="260" w:lineRule="exact" w:before="6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000000"/>
          <w:sz w:val="18"/>
        </w:rPr>
        <w:t>OURS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13-10-1919</w:t>
      </w:r>
    </w:p>
    <w:p>
      <w:pPr>
        <w:autoSpaceDN w:val="0"/>
        <w:autoSpaceDE w:val="0"/>
        <w:widowControl/>
        <w:spacing w:line="220" w:lineRule="exact" w:before="41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statement released by the organizers of the Khilafat Day on the same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“Mahatma Gandhi advised that it is absolutely incumbent upon the Hindus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signify their sympathy with their Mohammedan brethren by joining with them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observing the 17th of October as a day of prayer and protest by closing their shops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suspending their business.” According to the Bombay Secret Abstracts, 1919,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30,000 copies of the above text, issued as a manifesto, were prepared in the form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handbill by the Satyagraha Sabha, but the period of fasting mentioned in it was 12 </w:t>
      </w:r>
      <w:r>
        <w:rPr>
          <w:rFonts w:ascii="Times" w:hAnsi="Times" w:eastAsia="Times"/>
          <w:b w:val="0"/>
          <w:i w:val="0"/>
          <w:color w:val="000000"/>
          <w:sz w:val="18"/>
        </w:rPr>
        <w:t>hours.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CIRCULAR LETTER </w:t>
      </w:r>
      <w:r>
        <w:rPr>
          <w:rFonts w:ascii="Times" w:hAnsi="Times" w:eastAsia="Times"/>
          <w:b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1919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seen my remarks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1919 as also my public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17th. I think all non-Mohammedans should join the Mohammedans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fasting, prayer and hartal. Fasting and prayer I regard as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function and no part of demonstration. Hartal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purely a demonstration. It must be voluntary. Personally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if only a few Hindus join, and I should be exceedingly sorry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join out of fear be they ever so many. In order to avoid untoward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consequences, I have suggested that there should be no processions,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meetings, people should keep indoors and that volunteers 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parade business quarters in order to protect those who might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their shops open. Mill-hands should not be called out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required for sanitary and such other daily work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specially advised not to stop work. I hope you will take what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consider necessary to give effect to my proposal if you </w:t>
      </w:r>
      <w:r>
        <w:rPr>
          <w:rFonts w:ascii="Times" w:hAnsi="Times" w:eastAsia="Times"/>
          <w:b w:val="0"/>
          <w:i w:val="0"/>
          <w:color w:val="000000"/>
          <w:sz w:val="22"/>
        </w:rPr>
        <w:t>agree with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: S.N. 19827</w:t>
      </w:r>
    </w:p>
    <w:p>
      <w:pPr>
        <w:autoSpaceDN w:val="0"/>
        <w:autoSpaceDE w:val="0"/>
        <w:widowControl/>
        <w:spacing w:line="220" w:lineRule="exact" w:before="12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issued as “A Circular Letter of Instructions guiding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 of 17th October”, and was sent to the following persons: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Rajagopalachari; Kasturi Ranga Ayengar; Natesan; Dr. Rajan, Trichinopoly; Joseph,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Barrister, Madura; Harilal Gandhi, Calcutta; Satyanand Bose, Calcutta; Swami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Shraddhanand; Pandit Motilal Nehru; Professor J.B. Kripalani, Allahabad; Rajendra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Prasad; Brijkishore Babu; Jamshedji Mehta, Karachi; Durgadas Adwani, Karachi;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Choithram Gidwani, Hyderabad (Sind); Krishnalal A. Desai, Delhi; Pandit Sundarlal,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Allahabad; Jawaharlal Nehru, Barrister, Allahabad; Pandit Kunzru, Agra; Pandit B.D.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Shukla, Jabalpur; C.F. Andrews, Lahore; V.A. Sundaram, Triplicane; Devdas Gandhi;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G.S. Arundale; Gangadharrao Deshpande, Belgaum; Khadilkar, Kesari Office, Poona;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S.V. Vaze, Servants of India Society, Poona; Gokaran Nath Mishra, Harkaran Nath </w:t>
      </w:r>
      <w:r>
        <w:rPr>
          <w:rFonts w:ascii="Times" w:hAnsi="Times" w:eastAsia="Times"/>
          <w:b w:val="0"/>
          <w:i w:val="0"/>
          <w:color w:val="000000"/>
          <w:sz w:val="18"/>
        </w:rPr>
        <w:t>Mishra, Lucknow. The letter was also released to the Press.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66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38. TELEGRAM TO SADIQ ALI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10,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ADIQ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</w:p>
    <w:p>
      <w:pPr>
        <w:autoSpaceDN w:val="0"/>
        <w:autoSpaceDE w:val="0"/>
        <w:widowControl/>
        <w:spacing w:line="266" w:lineRule="exact" w:before="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AMPORE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5"/>
        <w:gridCol w:w="1095"/>
        <w:gridCol w:w="1095"/>
        <w:gridCol w:w="1095"/>
        <w:gridCol w:w="1095"/>
        <w:gridCol w:w="1095"/>
      </w:tblGrid>
      <w:tr>
        <w:trPr>
          <w:trHeight w:hRule="exact" w:val="29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TELEGRAPHED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SIMLA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PERMISSION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BROTHERS.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PLEASE    WIRE    CONDITION.</w:t>
      </w:r>
    </w:p>
    <w:p>
      <w:pPr>
        <w:autoSpaceDN w:val="0"/>
        <w:autoSpaceDE w:val="0"/>
        <w:widowControl/>
        <w:spacing w:line="266" w:lineRule="exact" w:before="6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: S.N. 19824</w:t>
      </w:r>
    </w:p>
    <w:p>
      <w:pPr>
        <w:autoSpaceDN w:val="0"/>
        <w:autoSpaceDE w:val="0"/>
        <w:widowControl/>
        <w:spacing w:line="292" w:lineRule="exact" w:before="362" w:after="0"/>
        <w:ind w:left="0" w:right="18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39. LETTER TO ABDUL BARI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10,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MAULANA SAHIB,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my letters about the 17th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all Hindus will join and that the demonstration will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in a most peaceful manner. In the peaceful passing off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lies its possible success. I hope, therefore,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necessary public instructions, as also private,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take part in the demonstration will all remain indoors,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go to the mosques will do so in a perfectly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and prayerful manner.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IVANGI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: S.N. 19825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FASTING AND PRAYER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conviction and my experience that, if fasting and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done with a sincere heart and in a religious spirit, marvellous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could be obtained from them. There is nothing as purifying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fast, but fasting without prayer is barren; it may result in a diseased </w:t>
      </w:r>
      <w:r>
        <w:rPr>
          <w:rFonts w:ascii="Times" w:hAnsi="Times" w:eastAsia="Times"/>
          <w:b w:val="0"/>
          <w:i w:val="0"/>
          <w:color w:val="000000"/>
          <w:sz w:val="22"/>
        </w:rPr>
        <w:t>person being restored to health or may only mean a healthy person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Press” and “Circular Letter”, 10-10-1919.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unnecessarily. A fast undertaken purely for ostentation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 pain on others is an unmitigated sin. Hence, it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 fast undertaken by way of penance to produce some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oneself which can be called a religious fast. Prayer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God for worldly happiness or for the things which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one's interests; it is the earnest cry of a soul in anguish. It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 whole world and cannot but make itself heard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court. When an individual or a nation suffers because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calamity, the true awareness of that suffering is prayer;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purifying knowledge, physical functions like eating,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less urgent. A mother suffers when her only son dies.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for eating. A nation is born when all feel the same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at the suffering of any one among them; such a nation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immortal. We are well aware that quite a large number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in India live in great suffering and so,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we have occasion at every step for prayerful fasting.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life has not attained to this degree of intensity and purity. </w:t>
      </w:r>
      <w:r>
        <w:rPr>
          <w:rFonts w:ascii="Times" w:hAnsi="Times" w:eastAsia="Times"/>
          <w:b w:val="0"/>
          <w:i w:val="0"/>
          <w:color w:val="000000"/>
          <w:sz w:val="22"/>
        </w:rPr>
        <w:t>Even so, occasions arise when we suffer acutely.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occasion has arisen for our Muslim brethren.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 what it is: if Turkey is partitioned, the Khilafat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If the Khilafat disappears, Islam will lose its vitality.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can never tolerate. Supporting my view, the good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said that, if the Muslims feel they have not received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Mr. Montagu and His Excellency the Viceroy should resign.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remedy is essential, but external. A far, far more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lies in the hands of our Muslim brethren themselves.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decided that on Friday, October 17, Muslims should observe a </w:t>
      </w:r>
      <w:r>
        <w:rPr>
          <w:rFonts w:ascii="Times" w:hAnsi="Times" w:eastAsia="Times"/>
          <w:b w:val="0"/>
          <w:i/>
          <w:color w:val="000000"/>
          <w:sz w:val="22"/>
        </w:rPr>
        <w:t>roza,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is, a fast of twenty-four hours; accordingly, beginning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of the 16th, they should spend the whole of the 17th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prayers. This is a beautiful idea. The peace and the good that ensue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turning our thoughts to God in a time of sorrow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had in any other way.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Hindus at such a time is obvious. If they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as their brethren, they should fully share their suffering.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best and the easiest method of promoting unity between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Muslims. Sharing another's sorrow is the only real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brotherly regard. I hope, therefore, that every man and woman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spend October 17 in prayer and fasting.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accepted among Hindus. They should read it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beginning to the end, along with a rendering of its meaning.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the whole day will be spent in a religious spirit, and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the prayer of the Hindus.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may, without fear, observe a hartal on that day.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independent should stop their work. People in service,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and those who serve in hospitals, etc., need not stop work.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remain within doors on the day and take out no processions,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cause for fear. There can be no coercion in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prayer; and this should also be true about stopping work. A hartal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effective only if it is purely voluntary. Such a hartal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 true measure of the feelings of Hindus and Muslims.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the hartal may remain voluntary, those who are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may move about. It should be their duty to see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violence to, or exerts undue pressure on, those who open their </w:t>
      </w:r>
      <w:r>
        <w:rPr>
          <w:rFonts w:ascii="Times" w:hAnsi="Times" w:eastAsia="Times"/>
          <w:b w:val="0"/>
          <w:i w:val="0"/>
          <w:color w:val="000000"/>
          <w:sz w:val="22"/>
        </w:rPr>
        <w:t>shops or attend to their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is wise, it will encourage the people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It is the duty of His Excellency the Viceroy, if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to the Muslims his sympathy for them, to instruct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not to come in the way of the people observing a hartal.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can go further, he could stop work on that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assuage the people a great deal. Whether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this or not, the duty of the people is clear.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>should unite to observe October 17 in the manner suggested above.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12-10-1919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41. WIDOWS' OUTPOURING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 sisters from Surat have written two letters, pouring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suffering. They begin their letters with the words: "We are </w:t>
      </w:r>
      <w:r>
        <w:rPr>
          <w:rFonts w:ascii="Times" w:hAnsi="Times" w:eastAsia="Times"/>
          <w:b w:val="0"/>
          <w:i/>
          <w:color w:val="000000"/>
          <w:sz w:val="22"/>
        </w:rPr>
        <w:t>Vaishnava, Vanik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widows, widowed in childhood." They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names but concealed the names of their parents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addresses. I am sorry that they have not given full particulars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law governing newspapers requires that the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pay no attention to anonymous letters, and this 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It is the editor's duty, if a correspondent does not desire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to be published, to respect it fully, but the writer must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name for the information of the editor. If this is not done,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editor, despite his keenness to help, cannot help as much as he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could. In the case of these sisters themselves, I see that, if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their names and addresses, I could inquire for more details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find persons who would befriend them in their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incompleteness of the letters in this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respects, they mention some general things which all should know.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eleven sisters, three have had some education and eight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illiterate. One of them can barely manage to read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in eight days. Members of the community shoo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as ill-omened, and dub them "husband-devourers";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dependent on who knows that kind of men; by way of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had nil, and they get little ghee and sugar in their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forty-two </w:t>
      </w:r>
      <w:r>
        <w:rPr>
          <w:rFonts w:ascii="Times" w:hAnsi="Times" w:eastAsia="Times"/>
          <w:b w:val="0"/>
          <w:i/>
          <w:color w:val="000000"/>
          <w:sz w:val="22"/>
        </w:rPr>
        <w:t>Vanik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communities in Surat, among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>must be not less than 700 widows. No one knows what dharma is.</w:t>
      </w:r>
    </w:p>
    <w:p>
      <w:pPr>
        <w:autoSpaceDN w:val="0"/>
        <w:autoSpaceDE w:val="0"/>
        <w:widowControl/>
        <w:spacing w:line="260" w:lineRule="exact" w:before="34" w:after="0"/>
        <w:ind w:left="49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our dharma, but are denied the means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us to preserve it. If we are maintained in some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given some education, taught how to serve, we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widow's dharma. In the absence of this,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exposed to so many temptations that we feel it necessary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husband's intimate company. . . . When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declined, Vallabh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propagated the path of </w:t>
      </w:r>
      <w:r>
        <w:rPr>
          <w:rFonts w:ascii="Times" w:hAnsi="Times" w:eastAsia="Times"/>
          <w:b w:val="0"/>
          <w:i/>
          <w:color w:val="000000"/>
          <w:sz w:val="22"/>
        </w:rPr>
        <w:t>bhakti.</w:t>
      </w:r>
    </w:p>
    <w:p>
      <w:pPr>
        <w:autoSpaceDN w:val="0"/>
        <w:autoSpaceDE w:val="0"/>
        <w:widowControl/>
        <w:spacing w:line="260" w:lineRule="exact" w:before="3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passing of time, customs have changed. This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happen in regard to widows too.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more than this in their letters. They also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widows come to lose their virtue. I have tried to give, mostly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words, the gist of what I could from the two letters.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widows is no ordinary problem for the Hindu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hardly be any Hindu family which does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of maintaining a widow. The reformers have recom-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mended a one-side solution. Remarriage is the only solution, they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that idea appears terrible. I read profound meaning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widowhood; equally, I also see how it can be turned to good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not be better if men, too, refused to marry again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widowers? Nowhere, though, do we see any agitation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And yet, how can this idea, even if implemented,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child-widows? Even if thousands of widowers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of their own free will to marry again, how does that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girl who has to live a life of enforced widowhood? Can there </w:t>
      </w:r>
      <w:r>
        <w:rPr>
          <w:rFonts w:ascii="Times" w:hAnsi="Times" w:eastAsia="Times"/>
          <w:b w:val="0"/>
          <w:i w:val="0"/>
          <w:color w:val="000000"/>
          <w:sz w:val="22"/>
        </w:rPr>
        <w:t>be dharma in forcibly preventing a widow from remarrying? Can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Vaishnava teacher (1473-1531); principally responsible for spreading the </w:t>
      </w:r>
      <w:r>
        <w:rPr>
          <w:rFonts w:ascii="Times" w:hAnsi="Times" w:eastAsia="Times"/>
          <w:b w:val="0"/>
          <w:i/>
          <w:color w:val="000000"/>
          <w:sz w:val="18"/>
        </w:rPr>
        <w:t>bhakti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cult in Gujarat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be expected of widows without placing them in conditions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could live a life if illustrious widowhood?</w:t>
      </w:r>
    </w:p>
    <w:p>
      <w:pPr>
        <w:autoSpaceDN w:val="0"/>
        <w:tabs>
          <w:tab w:pos="450" w:val="left"/>
        </w:tabs>
        <w:autoSpaceDE w:val="0"/>
        <w:widowControl/>
        <w:spacing w:line="264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complex problems are not easy to solve.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of truth on either side. Without entering into argument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 before the Hindu society the following conclusions: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attempt to end the practice of widowhood is injurious to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94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Marriage is a sacrament. Love can marry only once.</w:t>
      </w:r>
    </w:p>
    <w:p>
      <w:pPr>
        <w:autoSpaceDN w:val="0"/>
        <w:autoSpaceDE w:val="0"/>
        <w:widowControl/>
        <w:spacing w:line="294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A widow deserves to be looked upon with reverence.</w:t>
      </w:r>
    </w:p>
    <w:p>
      <w:pPr>
        <w:autoSpaceDN w:val="0"/>
        <w:tabs>
          <w:tab w:pos="4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sin to despise her. The sight of a pure widow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>omen. It is a sin to count it as an ill omen.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marriage is, or is considered to be, a sacrament, and if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pure love, then marrying children and ill-matched partners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considered a sin. If it is not wrong for a man of fifty to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girl of nine, and if such a man is not excommunicated, then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 to excommunicate or otherwise punish that girl if, becomming a </w:t>
      </w:r>
      <w:r>
        <w:rPr>
          <w:rFonts w:ascii="Times" w:hAnsi="Times" w:eastAsia="Times"/>
          <w:b w:val="0"/>
          <w:i w:val="0"/>
          <w:color w:val="000000"/>
          <w:sz w:val="22"/>
        </w:rPr>
        <w:t>widow, she marries again.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for coercion in the matter of dharma.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my advice to the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Hindu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child-widows in Surat is that they should think out a plan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to minds and bodies of the widows occupied and save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temptations, and put the plan into action. Even so, if it is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child-widow should not be induced to remarry, it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that, should such a widow want to remarry, she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prevented from doing so. To live a widow's life is a holy thing,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entirely sinful for a widow to remarry. If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would live so as to bring credit to </w:t>
      </w:r>
      <w:r>
        <w:rPr>
          <w:rFonts w:ascii="Times" w:hAnsi="Times" w:eastAsia="Times"/>
          <w:b w:val="0"/>
          <w:i/>
          <w:color w:val="000000"/>
          <w:sz w:val="22"/>
        </w:rPr>
        <w:t>varnashrama,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it to disappear, they will have to eliminate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evils that have arisen in it and see that the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arise in practice are solved with due regard for dharma.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widows, therefore, I would say: "Look upon your widowhood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and live a life worthy of it. There are many instances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 in Hindu society." To people of the various communities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say: "If any child-widows want to remarry, do not despise or </w:t>
      </w:r>
      <w:r>
        <w:rPr>
          <w:rFonts w:ascii="Times" w:hAnsi="Times" w:eastAsia="Times"/>
          <w:b w:val="0"/>
          <w:i w:val="0"/>
          <w:color w:val="000000"/>
          <w:sz w:val="22"/>
        </w:rPr>
        <w:t>outcast them."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12-10-1919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NOTES</w:t>
      </w:r>
    </w:p>
    <w:p>
      <w:pPr>
        <w:autoSpaceDN w:val="0"/>
        <w:autoSpaceDE w:val="0"/>
        <w:widowControl/>
        <w:spacing w:line="266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XEMPTION FROM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ECURITY</w:t>
      </w:r>
    </w:p>
    <w:p>
      <w:pPr>
        <w:autoSpaceDN w:val="0"/>
        <w:autoSpaceDE w:val="0"/>
        <w:widowControl/>
        <w:spacing w:line="280" w:lineRule="exact" w:before="2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probably remembers that, when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a weekly, a security of five hundred rupees was ordered.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also told him of the cloud that subsequently gathered over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dispersed.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management realized that a paper like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printing which one must be prepared for risks and copies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available to the public regularly and in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numbers, could be printed unhindered only in its own printing-press;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only in this way can its external difficulties be reduced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minimum. And so Mr. Shankerlal Ghelabhai Banker, who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financial responsibility, has purchased the Manahar Press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henceforth be known as "Navajivan Mudranalaya". Moreover,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felt to be a difficult arrangement under which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editor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responsible, was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while the latter was published in Ahmedabad. It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decided to publish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in Ahmedabad.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necessary to make declarations in respect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Navajivan Press. These declarations were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Magistrate in Ahmedabad. He decided not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from either of the papers or from the Press. We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Magistrate on this decision of his. So long as the sword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unjust provisions in the Press Act continues to flash over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we can feel or express no joy at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been exempted from security. A security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any kind of check on our pen. Exemption from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by one jot our freedom from inhibition; it increases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 little, lest we express, knowingly or unknowingly,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which may once again make them think that we deserved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furnish a security. No matter whether our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increased or decreased, we will strive hard to place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our views with politeness and restraint, but without fear.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5-10-1919.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16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"Y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ANNOT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NDERSTAND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IFFICULTIES</w:t>
      </w:r>
      <w:r>
        <w:rPr>
          <w:rFonts w:ascii="Times" w:hAnsi="Times" w:eastAsia="Times"/>
          <w:b w:val="0"/>
          <w:i w:val="0"/>
          <w:color w:val="000000"/>
          <w:sz w:val="20"/>
        </w:rPr>
        <w:t>"</w:t>
      </w:r>
    </w:p>
    <w:p>
      <w:pPr>
        <w:autoSpaceDN w:val="0"/>
        <w:tabs>
          <w:tab w:pos="550" w:val="left"/>
          <w:tab w:pos="870" w:val="left"/>
          <w:tab w:pos="543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Hon'ble Mr. Sachchidanada Sinha,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Bihar and member of the Imperial Legislative Council,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speaking on the Indemnity Bill made some mistake.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Lowndes tried to correct him. His Excellency the Viceroy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 slip. But the Hon'ble Mr. Sinha replied: "You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difficulty we experience in speaking in a foreign tongue.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commit mistakes again and again." These words are worthy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Sinha. Obliged to speak in a foreign tongue, even the ablest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themselves in difficulties and time and again we are worsted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comes to returning a quick retort. This happens not because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is weak or our knowledge is less but because we have to speak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foreign language. Every Indian who has been to England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even those among them who are proficient in English fumble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speaking it in English families of even ordinary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become the butt of ridicule. Prof. Jadunath Sircar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having to think and speak in English imposes a heavy burden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class, so heavy, indeed, that it has lost its vigour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ailing. Justice Ranade, likewise, pointed out several years ago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came to an untimely end and they possessed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inventive power. Sooner or later we shall have to find a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painful situation, and the sooner the better. The business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legislatures should be conducted in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and that of the Imperial Legislative Council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namely, Hindustani. The movement should start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sessions of the Congress and various conferences. If the former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its message to the millions, it can never do so through English but </w:t>
      </w:r>
      <w:r>
        <w:rPr>
          <w:rFonts w:ascii="Times" w:hAnsi="Times" w:eastAsia="Times"/>
          <w:b w:val="0"/>
          <w:i w:val="0"/>
          <w:color w:val="000000"/>
          <w:sz w:val="22"/>
        </w:rPr>
        <w:t>only through Hindustani.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 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AREJADI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elsewhere the petition presented by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Barejadi against the order of the Government for the collection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7,200 on account of the additional police stationed there. The petition,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evident, was not drafted by a lawyer. The petitioners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any logical arguments but have expressed their feelings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language as they knew. We congratulate the people of Barejadi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what they have done. We think it is a valuable petition;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way men and women who suffer can always make their protests</w:t>
      </w:r>
    </w:p>
    <w:p>
      <w:pPr>
        <w:autoSpaceDN w:val="0"/>
        <w:autoSpaceDE w:val="0"/>
        <w:widowControl/>
        <w:spacing w:line="240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He was editor of the </w:t>
      </w:r>
      <w:r>
        <w:rPr>
          <w:rFonts w:ascii="Times" w:hAnsi="Times" w:eastAsia="Times"/>
          <w:b w:val="0"/>
          <w:i/>
          <w:color w:val="000000"/>
          <w:sz w:val="18"/>
        </w:rPr>
        <w:t>Hindustan Review,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monthly magazine of Patna.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by the Government and the public. Such work does not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services of lawyers of experienced draftsmen. No one can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a man pricked by a thorn in stronger language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himself. Only, we must take care to give facts as they are and not </w:t>
      </w:r>
      <w:r>
        <w:rPr>
          <w:rFonts w:ascii="Times" w:hAnsi="Times" w:eastAsia="Times"/>
          <w:b w:val="0"/>
          <w:i w:val="0"/>
          <w:color w:val="000000"/>
          <w:sz w:val="22"/>
        </w:rPr>
        <w:t>to exaggerate. Where is the need to embellish truth?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point.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Barejadi's case is straight. The issues raised are brief and to the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not guilty; we have suffered from two famines; we are hardly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position to pay the Government's assessment. The posting of additional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police at our place is unnecessary and hence we should not be burdened with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[the fine of] Rs. 7,200. The Government is welcome to inquire into 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conduct.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somple justice. While discussing the position at Nadiad,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wrote about Barejadi too.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Nothing more is necessary.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will pay full attention to the petitioners'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and that non-official members of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from Gujarat and other areas will take up the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>secure justice for the innocent landowners.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ETITION AGAINST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OWLATT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</w:t>
      </w:r>
    </w:p>
    <w:p>
      <w:pPr>
        <w:autoSpaceDN w:val="0"/>
        <w:autoSpaceDE w:val="0"/>
        <w:widowControl/>
        <w:spacing w:line="28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the readers' attention to the petition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Home Rule League. It states the chief objections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Act, the most important being that it is unanimously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by the people. To retain that Act after all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against it and the suffering of the people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agitation will be a blow to the self-respect of the people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Government's autocratic attitude almost intolerable.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British India can sign it and we hope every adult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will do so and forward the petition to the Home rule League,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12-10-1919</w:t>
      </w:r>
    </w:p>
    <w:p>
      <w:pPr>
        <w:autoSpaceDN w:val="0"/>
        <w:autoSpaceDE w:val="0"/>
        <w:widowControl/>
        <w:spacing w:line="240" w:lineRule="exact" w:before="12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He was editor of the </w:t>
      </w:r>
      <w:r>
        <w:rPr>
          <w:rFonts w:ascii="Times" w:hAnsi="Times" w:eastAsia="Times"/>
          <w:b w:val="0"/>
          <w:i/>
          <w:color w:val="000000"/>
          <w:sz w:val="18"/>
        </w:rPr>
        <w:t>Hindustan Review,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monthly magazine of Patna.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43. TELEGRAM TO C.F. ANDREWS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1919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C.F. 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EROZEPORE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>
        <w:trPr>
          <w:trHeight w:hRule="exact" w:val="29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KATHIAWAR.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WON'T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LATE </w:t>
            </w:r>
          </w:p>
        </w:tc>
      </w:tr>
    </w:tbl>
    <w:p>
      <w:pPr>
        <w:autoSpaceDN w:val="0"/>
        <w:autoSpaceDE w:val="0"/>
        <w:widowControl/>
        <w:spacing w:line="22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YOU     START     MIDDLE     NOVEMBER     EVEN     LATER.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Government Records</w:t>
      </w:r>
    </w:p>
    <w:p>
      <w:pPr>
        <w:autoSpaceDN w:val="0"/>
        <w:autoSpaceDE w:val="0"/>
        <w:widowControl/>
        <w:spacing w:line="266" w:lineRule="exact" w:before="40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SPEECH AT GUJARAT COLLEGE,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13,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CHAIRMAN, SISTERS AND BROTHERS,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ladies and gentlemen present here will excuse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speaking to you in your own language. It is difficult for me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Anandshankarbhai. I do not like to express my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him, and he would not like my doing so either. I think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all the same, to say something. In the address which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him they said: "Though you have been before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all these years, we did not know you." These words 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From the day that I settled in Gujarat, I have seen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recognize him for what he is and to appreciate him at his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Though, of course, he has lost nothing in consequence,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a great deal. As for his learning, men who know more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can testify to it. To me his character, his bearing and his way of </w:t>
      </w:r>
      <w:r>
        <w:rPr>
          <w:rFonts w:ascii="Times" w:hAnsi="Times" w:eastAsia="Times"/>
          <w:b w:val="0"/>
          <w:i w:val="0"/>
          <w:color w:val="000000"/>
          <w:sz w:val="22"/>
        </w:rPr>
        <w:t>living are his true learning.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Anandshankarbhai is a priceless treasure of Gujarat.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availed ourselves of this treasure as well as we should have. Thanks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Andrews proposed to visit East Africa to study the situation there. He replied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Gujranwala on October 17 : “Delighted come both immediately starting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Africa. Have wired Jehangir Petit.”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at a farewell function in honour of Prof. Anandshankar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Dhruva who was leaving the College on his appointment as Vice-Chancellor of </w:t>
      </w:r>
      <w:r>
        <w:rPr>
          <w:rFonts w:ascii="Times" w:hAnsi="Times" w:eastAsia="Times"/>
          <w:b w:val="0"/>
          <w:i w:val="0"/>
          <w:color w:val="000000"/>
          <w:sz w:val="18"/>
        </w:rPr>
        <w:t>Banaras Hindu University.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ability, informed with a liberal spirit, his intelligence and tact,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succeeded in solving many a knotty problem. I have read,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read, his writings and I feel that we have much to learn from him.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Gujarat would have gone forward if it had profited fully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writings, I cannot measure. Anandshankarbhai is Gujarat's gift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would have envied Bombay if he had chosen to migrate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that he stayed in Ahmedabad than go away to Bombay.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Bombay would have learnt more from him, but Bombay is </w:t>
      </w:r>
      <w:r>
        <w:rPr>
          <w:rFonts w:ascii="Times" w:hAnsi="Times" w:eastAsia="Times"/>
          <w:b w:val="0"/>
          <w:i w:val="0"/>
          <w:color w:val="000000"/>
          <w:sz w:val="22"/>
        </w:rPr>
        <w:t>Gujarat and Gujarat is Bombay.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sending Anandshankarbhai to Kashi, Gujarat is making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invaluable present to India. We cannot be proud enough of the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derive from this gift. We cannot say, as we may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Englishman, that he is in the prime of his life. His family has made </w:t>
      </w:r>
      <w:r>
        <w:rPr>
          <w:rFonts w:ascii="Times" w:hAnsi="Times" w:eastAsia="Times"/>
          <w:b w:val="0"/>
          <w:i w:val="0"/>
          <w:color w:val="000000"/>
          <w:sz w:val="22"/>
        </w:rPr>
        <w:t>great sacrifices.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cast his eye on Anandshankarbhai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his learning; he has selected him to manage the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to show whether or not Indians possess organizing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administrative ability. If there is any person in India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all-too-delicate problems in the Banaras Hindu University,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Anandshankarbhai. And it is my prayer, finally, that God may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long life, that the University may attain the height it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India and Gujarat may duly profit from this.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Gujarati report : S.N. 6414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A PUNJAB VICTIM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Behari Lal Sachdeva is a young man of twenty-four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wife and an aged father of seventy-two years old. He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Gujaranwala batch and was sentenced to transportation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forfeiture of property. He had "waged war against the King". So said </w:t>
      </w:r>
      <w:r>
        <w:rPr>
          <w:rFonts w:ascii="Times" w:hAnsi="Times" w:eastAsia="Times"/>
          <w:b w:val="0"/>
          <w:i w:val="0"/>
          <w:color w:val="000000"/>
          <w:sz w:val="22"/>
        </w:rPr>
        <w:t>the prosecution and so found the Court. His honour the Lieut-</w:t>
      </w:r>
      <w:r>
        <w:rPr>
          <w:rFonts w:ascii="Times" w:hAnsi="Times" w:eastAsia="Times"/>
          <w:b w:val="0"/>
          <w:i w:val="0"/>
          <w:color w:val="000000"/>
          <w:sz w:val="22"/>
        </w:rPr>
        <w:t>Governor has commuted the sentence to that of four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Poor comfort to a prisoner who is innocent or to his </w:t>
      </w:r>
      <w:r>
        <w:rPr>
          <w:rFonts w:ascii="Times" w:hAnsi="Times" w:eastAsia="Times"/>
          <w:b w:val="0"/>
          <w:i w:val="0"/>
          <w:color w:val="000000"/>
          <w:sz w:val="22"/>
        </w:rPr>
        <w:t>father who is on the verge of death.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poor Behari Lal Sachdeva has sent another petition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"he believes that through some serious mistake his case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gone into". The petition is convincing enough. It is so well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Madan Mohan Malaviya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that it will repay perusal. It is almost free from rhetoric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adjectives and is brief enough even for a busy reader.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told me the other day that, after forty years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the praising of British justice, the Punjab had undeceived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no longer believed in British Justice. He added with distinct </w:t>
      </w:r>
      <w:r>
        <w:rPr>
          <w:rFonts w:ascii="Times" w:hAnsi="Times" w:eastAsia="Times"/>
          <w:b w:val="0"/>
          <w:i w:val="0"/>
          <w:color w:val="000000"/>
          <w:sz w:val="22"/>
        </w:rPr>
        <w:t>energy: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care straw for your reforms; what can they do for us if our lives and 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honour be not safe and we stand in peril of being wrongly imprisoned?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 case of Behari Lal Sachdeva seems to be one such.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one of mistaken identity. The young man would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perfectly innocent. The prisoner is not stated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or present at the meeting on the 4th and the 5th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on the 12th or the 13th April. The principal witness's evidence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hearsay. The other evidence is stated to be tainted, and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the facts sworn to do not disclose any offence.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for the prisoner by respectable and impartial witnesses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 by the Court. The reader has by this time known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Punjab judgments not to feel surprised at such attitude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courts. What is, however, surprising is the fact that even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perfect quiet reigns in the Punjab these cases of injustice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attention they deserve at the hands of the Lieut.-Governor.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government deserves repsect which holds cheap the liberty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as the Punjab Government seems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15-10-1919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Khilafat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17,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order was served upon me yesterday: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under Rule 3 of the Defence of India (Consolidated) Rules, 1915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previous sanction of the Governor-General-in-Council, the Lieut. Governor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Punjab was pleased on the 9th April, 1919, to prohibit the entry of Mohandas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Karamchand Gandhi into the Punjab and was further pleased to order him to return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reside within the limits of the Bombay Presidency;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petition was reproduced in the same issue of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in several leading newspapers.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And whereas the necessity for this order has ceased to exist;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therefore the Lieut.-Governor is pleased with the sanction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Governor-General hereby to cancel the said order with effect from this day,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15th Oct. 1919.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naturally thankful for it in that it enables me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to render such service as I may be capable of rendering.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I cannot help saying that it was not with unmixed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that I received the release order. The order of internment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externment was no discredit to me; my conscience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When it was served upon me, it appeared to me to be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folly on the part of the Government. And now,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order is creditable to Government, it cannot recall the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for whose loss the prohibitory order must be held responsible.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so long as the Rowlatt Act remains on the statute-book,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order can be no joy for me. In the internment order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ready-made weapon for offering civil resistance. I hear people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satyagraha is as dead as Queen Anne,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Mr. Montagu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repeal the Rowlatt Act, although he is quite sure that the act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enforced. Those who make the first statement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satyagraha is and how it works. Those who make the second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power of satyagraha. He who make the second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power of satyagraha. He who runs may see that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>slowly but surely pervading the land. So far as Mr. Montagu's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3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removal of restriction on Gandhiji was, in fact, being seriously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as early as September. A confidential telegram (No. 1917,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Department) of the Government of India, dated September 8, observed: “Conditions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now comparatively normal and there seems no immediate intention on his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advocating civil disobedience. In view of His Excellency’s opening speech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Legislative Council, the Government of India think that a suitable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now presents itself to relax the existing orders and that there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ground for maintaining the restrictions on him and they propose that, when </w:t>
      </w:r>
      <w:r>
        <w:rPr>
          <w:rFonts w:ascii="Times" w:hAnsi="Times" w:eastAsia="Times"/>
          <w:b w:val="0"/>
          <w:i w:val="0"/>
          <w:color w:val="000000"/>
          <w:sz w:val="18"/>
        </w:rPr>
        <w:t>Lord Hunter lands in India, all restrictions should be relaxed.”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reflected the official reading of the situation. The Bombay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on September 12, in a confidential note to the Chief Secretary,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Government: “His Excellency-in-Council considers that Gandhi’s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may, for the present, be regarded as extinct. Even in Gujarat,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headquarters and where the movement originated, the local organization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fallen to pieces. It is doubtful whether Gandhi, even if he so desired, could revive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movement with anything like its former vigour. Gandhi’s own declared attitude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movement is, so far as civil disobedience is concerned, suspended </w:t>
      </w:r>
      <w:r>
        <w:rPr>
          <w:rFonts w:ascii="Times" w:hAnsi="Times" w:eastAsia="Times"/>
          <w:b w:val="0"/>
          <w:i/>
          <w:color w:val="000000"/>
          <w:sz w:val="18"/>
        </w:rPr>
        <w:t>sine  die</w:t>
      </w:r>
      <w:r>
        <w:rPr>
          <w:rFonts w:ascii="Times" w:hAnsi="Times" w:eastAsia="Times"/>
          <w:b w:val="0"/>
          <w:i w:val="0"/>
          <w:color w:val="000000"/>
          <w:sz w:val="18"/>
        </w:rPr>
        <w:t>..”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declaration is concerned, the strongest man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yield to that matchless force. It was in 1909 that General Smuts,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backed by Gen. Botha and the European opinion of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that, although the Transvaal Asiatic Act would not be enforced,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formally repeal it, but in 1914 he proved his strength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repealing that Act and removing the legal racial bar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Law. I have not the slightest doubt that Mr. Montagu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will yield to the same ancient force and repeal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long before the expiry of its time limit. But whether they do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lives of the satyagrahis are dedicated to securing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 the repeal of that Act.</w:t>
      </w:r>
    </w:p>
    <w:p>
      <w:pPr>
        <w:autoSpaceDN w:val="0"/>
        <w:autoSpaceDE w:val="0"/>
        <w:widowControl/>
        <w:spacing w:line="220" w:lineRule="exact" w:before="66" w:after="10"/>
        <w:ind w:left="0" w:right="4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4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18-10-1919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170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H.S.L. AND MILLIE GRAHAM POLAK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2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Khilafat Day, October 17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1919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3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 AND MILLIE,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both blessed me with your letters. I thank you.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Henry did what was the right thing about ‘India’. We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taskmaster to please and that is conscience.</w:t>
      </w:r>
    </w:p>
    <w:p>
      <w:pPr>
        <w:autoSpaceDN w:val="0"/>
        <w:tabs>
          <w:tab w:pos="490" w:val="left"/>
          <w:tab w:pos="58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may not agree with me on the Khilafat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>content to differ. If I had the time, I would argue it out.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hear about Millie’s health. She must take rest.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too vivid an imagination to take complete rest anywhere. Merely </w:t>
      </w:r>
      <w:r>
        <w:rPr>
          <w:rFonts w:ascii="Times" w:hAnsi="Times" w:eastAsia="Times"/>
          <w:b w:val="0"/>
          <w:i w:val="0"/>
          <w:color w:val="000000"/>
          <w:sz w:val="22"/>
        </w:rPr>
        <w:t>bodily rest is not enough. However, that at least must be given to 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there to look after Jamnadas and his wife.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against me have been repealed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am presently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Punjab.</w:t>
      </w:r>
    </w:p>
    <w:p>
      <w:pPr>
        <w:autoSpaceDN w:val="0"/>
        <w:autoSpaceDE w:val="0"/>
        <w:widowControl/>
        <w:spacing w:line="294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tabs>
          <w:tab w:pos="490" w:val="left"/>
          <w:tab w:pos="5990" w:val="left"/>
          <w:tab w:pos="6010" w:val="left"/>
        </w:tabs>
        <w:autoSpaceDE w:val="0"/>
        <w:widowControl/>
        <w:spacing w:line="240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: Gandhi-Polak Correspondence. Courtesy 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10" w:lineRule="exact" w:before="39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“Father of theWorld [—IV]”,2-11-1919 and “Notes”, 2-11-1919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thePress”, 17-10-1919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RABINDRANATH TAGORE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to be a literary conference in Ahmedabad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dates are 13th, 14th and 15th Dec. The organizers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anxious that you should grace the occasion by your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hope that if you could at all manage it, you will not disappoint </w:t>
      </w:r>
      <w:r>
        <w:rPr>
          <w:rFonts w:ascii="Times" w:hAnsi="Times" w:eastAsia="Times"/>
          <w:b w:val="0"/>
          <w:i w:val="0"/>
          <w:color w:val="000000"/>
          <w:sz w:val="22"/>
        </w:rPr>
        <w:t>Gujarat.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have permitted Andrews to go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 have just received a telegram from him saying he is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This relieves me considerably and I am sure that his going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do the utmost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 are keeping good health.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orginal : G.N. 4625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49. LETTER TO U. K. TRIVEDI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the enclosed cable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Johannesburg. I suggest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address the Commerce and Industry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attention to the fact that the whole question of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ownership of land and right to trade shall be sifted.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rather delicate. It would be useless to press for opening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question, political and commercial, throughout South Africa.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later postponed to suit Tagore’s convenience.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Assistant Secretary, Imperial Citizenship Association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dated October 18. Enclosed with it was Aswat’s cable from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 seeking Gandhiji’s advice.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3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Mr. Shastriar is almost certain to be appointed there is no anxi[ety]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commission.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pencilled draft in Gandhiji's hand : S. N. 6484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FATHER OF THE WORLD [-III]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promised to give some of my experiences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village uplift. Dr. Hariprasad, describing how Sister Nivedita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a lane in Calcutta, has illustrated by this example what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woman can do if he or she so wills. To do this sort of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is even easier than improving lanes in a city. When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open self-sufficient schools in Champaran,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appealed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Among those who arrived were the late Dr. Dev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Soman, a lawyer from Belgaum. These volunteers had to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three tasks…teach any boys and girls who came,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how to maintain cleanliness in the streets, in the village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homes, etc., and give medicine to any patients who might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Mr. Soman was sent to a village called Bhitiharva and Dr. 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organize medical aid in villages having schools. He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for a longer period at the school in Bhitiharva. It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induce the people there to effect any improvements.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 showed them that improvements were necessary. But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no attention to him. His proposal was about cleaning the streets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constructing a sloping platform round the well and removing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 from around it. Dr. Dev and Mr. Soman then took pickaxes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 and began to make a sloping platform round the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clean the streets. The news spread like wildfire through the tiny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the villagers understood Dr. Dev's advice. His action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potent than his words. The villagers than sallied forth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 cleaning and very soon the well and streets of Bhitiharva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on an attractive appearance. Rubbish heaps disappeared.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thatched school-house which had been erected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down by some miscreants. This posed a serious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similar construction be put up and a fire risked again?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Soman and Dr. Dev decided to put up a brick structure for the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 both of them had learnt the art of public speaking. They </w:t>
      </w:r>
      <w:r>
        <w:rPr>
          <w:rFonts w:ascii="Times" w:hAnsi="Times" w:eastAsia="Times"/>
          <w:b w:val="0"/>
          <w:i w:val="0"/>
          <w:color w:val="000000"/>
          <w:sz w:val="22"/>
        </w:rPr>
        <w:t>begged for the requisite materials. When necesssary they supplied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J.l. Merriman”, 22-11-1917.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themselves and both began to work as labourers. By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completed the foundation for a durable school building,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joined them. Artisans gave all possible assistance,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Bhitiharva school stands there as an example of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if one or two individuals make up their mind to do a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sort of work was done not only in one village but to a greater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extent in every place where a school was established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the villagers' response was in proportion to the teacher's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inspire co-operation. The service did not demand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intelligence. What was needed was ardour and perseverance.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Intelligence and skill were available from others.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Kheda district, the crop had to be valued. This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unless all the villagers co-operated. Volunteers were detailed,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 each village, to collect the information; they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doing so but also won the affection of the villagers. I can </w:t>
      </w:r>
      <w:r>
        <w:rPr>
          <w:rFonts w:ascii="Times" w:hAnsi="Times" w:eastAsia="Times"/>
          <w:b w:val="0"/>
          <w:i w:val="0"/>
          <w:color w:val="000000"/>
          <w:sz w:val="22"/>
        </w:rPr>
        <w:t>multiply such examples from many other places.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can see how a start may be made by one who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a village properly. He should select the place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lives. He should get acquainted with all the other residents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their tribulations without making a show of any kind.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appeal for their help in cleaning the lanes. The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bear the neighbour's ridicule and insults and continue,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>of them, to share in their suffering and would clean the streets single-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handed. His wife, mother and sister should, by and by, join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Whether the neighbours join or not, the road would be cleaned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experience would show that this does not require much time.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the neighbours would start working themselves and the fragrance </w:t>
      </w:r>
      <w:r>
        <w:rPr>
          <w:rFonts w:ascii="Times" w:hAnsi="Times" w:eastAsia="Times"/>
          <w:b w:val="0"/>
          <w:i w:val="0"/>
          <w:color w:val="000000"/>
          <w:sz w:val="22"/>
        </w:rPr>
        <w:t>of one lane would sweeten the entire village.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volunteer has further enthusiasm and is himself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man, he would teach boys and unlettered adults in his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and write. If anyone in the street falls ill and is unable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treatment, the worker would find a good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one to look after the patient, he would do so himself.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these things he would get an intimate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and moral condition of his neighbours. Having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knowledge, he would plan how to bring about the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them. Working on in this manner he would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 insight into the political inclination of his neighbours and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them of the entire village. If, along with this insight, he also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develops the capacity to evoke co-operation in the people,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their political condition as well. I have seen in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Champaran, Kheda and elsewhere that those whom we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uneducated have, by dine of sheer perseverance and sympathy,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great service and also make a fine impact on the public.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 where I found even one zealous man or woman,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also discovered that he or she was doing excellent work in that village.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examine next certain rules of cleanliness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physical, moral, and economic health. I hope that those who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will start work on those lines in their respective villages.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we shall be able to produce a powerful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some villages in a very short time.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19-10-1919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GUJARAT'S GIFT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of Prof. Anandshankar Bapubhai Dhruva knew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that this jewel from Gujarat was joining the Banaras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University, ending his 27 years' connnection with the Gujarat College.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became public at two functions held during this week,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auspices of the Sahitya Sabha and the other organized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of Gujarat College. At the second function,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College was in the chair. Addresses were presented to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Dhruva at both these functions. By honouring him in this way, </w:t>
      </w:r>
      <w:r>
        <w:rPr>
          <w:rFonts w:ascii="Times" w:hAnsi="Times" w:eastAsia="Times"/>
          <w:b w:val="0"/>
          <w:i w:val="0"/>
          <w:color w:val="000000"/>
          <w:sz w:val="22"/>
        </w:rPr>
        <w:t>Gujaratis have honoured themselves.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come across very few Indians who combine learning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in the measure in which Prof. Dhruva does. He has not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profession of teaching with a mercenary motive. I believe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professor because he thought that thereby he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the country better. As an author, he has maintained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integrity with the utmost conscientiousness. It is no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which rests on an author, and that of one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 into the sea of ancient literature to bring up pearls is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greater. Sanskrit literature is like a sea, difficult to fathom.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even a cursory knowledge of this literature. It offers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laziness and dishonesty. We see at every step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our modern literature. How many translations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we have! It is difficult to be pleased with any of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translations of Manusmriti at the disposal of the people of Gujarat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010" w:val="left"/>
          <w:tab w:pos="1870" w:val="left"/>
          <w:tab w:pos="2370" w:val="left"/>
          <w:tab w:pos="2750" w:val="left"/>
          <w:tab w:pos="3430" w:val="left"/>
          <w:tab w:pos="4050" w:val="left"/>
          <w:tab w:pos="4690" w:val="left"/>
          <w:tab w:pos="5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entirely reliable. Thanks to laziness, ignorance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mischief, people get faulty and incomplete translations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Anandshankarbhai has given stands like a beacon. With regard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interpretations, it is impossible to suspect dishonesty, ignorance, haste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laziness. He has written whatever he has in a liberal and objective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believing in all good faith that it is true. And, therefore, people </w:t>
      </w:r>
      <w:r>
        <w:rPr>
          <w:rFonts w:ascii="Times" w:hAnsi="Times" w:eastAsia="Times"/>
          <w:b w:val="0"/>
          <w:i w:val="0"/>
          <w:color w:val="000000"/>
          <w:sz w:val="22"/>
        </w:rPr>
        <w:t>need have no fear in accepting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Moreover, those who have come into contact with him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observed in his personal life the same qualities of character which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shown in his public actions and in publc life. By the force of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character, he has been able to maintain his influence both on the 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new generations. Though duly respecting old ideas,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ancient way of life and ancient traditions, he has never sought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check the waves of modern life and its enthusiasms. Rather, he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tried to correct the excesses of both. Gujarat has not till now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full use of Prof. Dhruva's services, as was stated in the address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presented by the students. We have not freely availed ourselves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treasure he possesses. We have not recognized his full worth.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now entering a larger field. The Banaras University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infant. Its father is the celebrated Pandit Madan Mohan Malaviya,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all over India, who looks like the patriarch of Hinduism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endowed with qualities of character signified by his name.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tireless efforts of one person, an amount of one crore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collected. The University owes its existence to the labours of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His child has however not learnt to walk. It can only move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knees. It needs someone to look after it. Panditji was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look-out for such a person. There are all kinds of difficulties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 university; besides, a university which seeks to give its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religion is bound to be in the utmost need of men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can be proud that Panditji found such a man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will provide full scope to Anandshankarbhai's intelligence, </w:t>
      </w:r>
      <w:r>
        <w:rPr>
          <w:rFonts w:ascii="Times" w:hAnsi="Times" w:eastAsia="Times"/>
          <w:b w:val="0"/>
          <w:i w:val="0"/>
          <w:color w:val="000000"/>
          <w:sz w:val="22"/>
        </w:rPr>
        <w:t>his earnestness, his integrity, his straightforwardness, his large-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heartedness and his imperturbable temper. We congratulate Gujarat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this incomparable gift and the university on receiving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confident that Anandshankarbhai will render excellent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in this wider field. We pray to God to grant him a long life </w:t>
      </w:r>
      <w:r>
        <w:rPr>
          <w:rFonts w:ascii="Times" w:hAnsi="Times" w:eastAsia="Times"/>
          <w:b w:val="0"/>
          <w:i w:val="0"/>
          <w:color w:val="000000"/>
          <w:sz w:val="22"/>
        </w:rPr>
        <w:t>and all the strength which he will need in this difficult task.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19-10-1919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OOLISH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XPENDITURE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our readers' attention to Shri Gopalji's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of sending a card for the New Year's Day has no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and involves an unnecessary expenditure besides.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Gopalji's point is that, instead of wasting money in this way,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 the amount to the Punjab Relief Fund. If all of us do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friends have done, we shall have shared the sufferings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at no cost to ourselves.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an old custom to get New Year cards printed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We do not know if it is. We do not say either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new customs or that everything old is good.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before giving up anything old. It is wise not to be hasty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a new custom. The practice of sending cards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Europe. Had we not been blinded by Europe, we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this practice of sending cards and friends would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pleasure in receiving them. The practice is something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prayer-circles in Tibet. Some people there want to repeat a prayer or </w:t>
      </w:r>
      <w:r>
        <w:rPr>
          <w:rFonts w:ascii="Times" w:hAnsi="Times" w:eastAsia="Times"/>
          <w:b w:val="0"/>
          <w:i/>
          <w:color w:val="000000"/>
          <w:sz w:val="22"/>
        </w:rPr>
        <w:t>jai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lakhs of times over but, unable to spare so much time, keep 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count the number of its rotations as so many repetitions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manner, we offer our greetings to friends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cards, at no trouble to ourselves. To us this seems to be a barbarous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custom. It is understandable that we write letters specially to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would remember. Sending a card has become so common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that it can have no value. Maybe sending the same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to one's father, brothers, sisters, wife, friend is treated as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regard for all; to us it appears an insult to them all. Hence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disapprove of the practice of sending cards. Be that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 alternative to sending cards, suggested on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occasion, deserves to be welcomed.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19-10-1919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TELEGRAM TO MATHURADAS TRIKUMJI</w:t>
      </w:r>
    </w:p>
    <w:p>
      <w:pPr>
        <w:autoSpaceDN w:val="0"/>
        <w:tabs>
          <w:tab w:pos="4850" w:val="left"/>
          <w:tab w:pos="5310" w:val="left"/>
        </w:tabs>
        <w:autoSpaceDE w:val="0"/>
        <w:widowControl/>
        <w:spacing w:line="300" w:lineRule="exact" w:before="92" w:after="7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21, 1919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247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306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START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PUNJAB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MAIL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JOIN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NAVSARI.     BOOK      AS     FROM       NAVSARI.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TELEGRAM TO MATHURADAS TRIKUMJI</w:t>
      </w:r>
    </w:p>
    <w:p>
      <w:pPr>
        <w:autoSpaceDN w:val="0"/>
        <w:tabs>
          <w:tab w:pos="4850" w:val="left"/>
          <w:tab w:pos="5310" w:val="left"/>
        </w:tabs>
        <w:autoSpaceDE w:val="0"/>
        <w:widowControl/>
        <w:spacing w:line="30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21, 1919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247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NAVSARI.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TAKING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PUNJAB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MAIL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TO-</w:t>
            </w:r>
          </w:p>
        </w:tc>
      </w:tr>
      <w:tr>
        <w:trPr>
          <w:trHeight w:hRule="exact" w:val="29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MORROW </w:t>
            </w:r>
          </w:p>
        </w:tc>
        <w:tc>
          <w:tcPr>
            <w:tcW w:type="dxa" w:w="12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BARODA. </w:t>
            </w:r>
          </w:p>
        </w:tc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ENGAGE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BARODA.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BUYING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TICKET      HERE.      YOU     MAY     JOIN     LATER.</w:t>
      </w:r>
    </w:p>
    <w:p>
      <w:pPr>
        <w:autoSpaceDN w:val="0"/>
        <w:autoSpaceDE w:val="0"/>
        <w:widowControl/>
        <w:spacing w:line="266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55. LETTER TO WATTAL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22,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WATTAL,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some delay in replying to your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received in Bombay. I wanted on my return from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search my papers, to see what I could find. You have asked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regarding an event that happened nearly 18 years ago.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searched my old files and I have not succeeded in getting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You will, however, have some idea of the impression created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 Africa by the action of the Indian Community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War. Mr. Escombe, who addressed us, was sometime Premier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and commander of the Natal militia, and so was the late Sir John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Robinson, Premier at another time. I give you these references,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will find these names in the papers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sending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present at the battle of Colenso, Spion Kop and the action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Vaalkranz. We had to carry the wounded on our stretchers a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about 20 miles, feed and nurse them on the way. I was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Gen. Buller's Despatch, on the relief of Ladysmith.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 were recipients of the South African War Medal.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Ladysmith itself, an  indentured Indian named Ganga Singh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perched up in a tree facing the hill from which the Boers were shelling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Ladysmith with their pom-pom. He watched the flash of the gun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it was fired, and rang a gong, informing the besieged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shell, and warning them to seek shelter. He performed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and onerous task with unfailing regularity, and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faithful service Lord Curzon sent him a toga,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presented to him, on Lord Curzon's behalf, by the Mayor of </w:t>
      </w:r>
      <w:r>
        <w:rPr>
          <w:rFonts w:ascii="Times" w:hAnsi="Times" w:eastAsia="Times"/>
          <w:b w:val="0"/>
          <w:i w:val="0"/>
          <w:color w:val="000000"/>
          <w:sz w:val="22"/>
        </w:rPr>
        <w:t>Durban at the Durban Town Hall.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not been able to trace the verses referred to in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 I am asking my friends in Durban to send them. At the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appears to have been written from Ahmedabad. The exact date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known. It is, however, likely that this and the following item were written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before October 22, 1919, after which Gandhiji was away in the Punjab for the </w:t>
      </w:r>
      <w:r>
        <w:rPr>
          <w:rFonts w:ascii="Times" w:hAnsi="Times" w:eastAsia="Times"/>
          <w:b w:val="0"/>
          <w:i w:val="0"/>
          <w:color w:val="000000"/>
          <w:sz w:val="18"/>
        </w:rPr>
        <w:t>rest of the year.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are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should be Prabhu Singh;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Dadabhai Naoroji”, 8-10-1900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Boer War, we were over 1,000 strong. So much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Boer War.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1906, there was the Zulu rebellion. At that time also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our services. They required only a small number. We were </w:t>
      </w:r>
      <w:r>
        <w:rPr>
          <w:rFonts w:ascii="Times" w:hAnsi="Times" w:eastAsia="Times"/>
          <w:b w:val="0"/>
          <w:i w:val="0"/>
          <w:color w:val="000000"/>
          <w:sz w:val="22"/>
        </w:rPr>
        <w:t>about 20 strong, a compact body of the Nurse, Orderly and Stretcher-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bearers. We had to carry the wounded many miles at a time and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cavalry sometimes at the rate of 40 miles per day.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there was no restriction as to the zone of fire. This little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all the risks of war. A personal letter eulogizing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 was addressed by the then Governor of Natal, Sir Henry </w:t>
      </w:r>
      <w:r>
        <w:rPr>
          <w:rFonts w:ascii="Times" w:hAnsi="Times" w:eastAsia="Times"/>
          <w:b w:val="0"/>
          <w:i w:val="0"/>
          <w:color w:val="000000"/>
          <w:sz w:val="22"/>
        </w:rPr>
        <w:t>MacCullum.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there was the European War. Indians formed a corps.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number that served in East Africa directly under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Smuts, and I hear from one of the friends in S.A., who was a memeber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Corps, that they gave entire satisfaction to their officer.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information is required, please let me know. After perusal, will </w:t>
      </w:r>
      <w:r>
        <w:rPr>
          <w:rFonts w:ascii="Times" w:hAnsi="Times" w:eastAsia="Times"/>
          <w:b w:val="0"/>
          <w:i w:val="0"/>
          <w:color w:val="000000"/>
          <w:sz w:val="22"/>
        </w:rPr>
        <w:t>you kindly return the papers punctually?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ATTAL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IKANER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: S. N. 6853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56. LETTER TO A FRIEND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22,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was no occasion for apology.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 correctly, you wish that I had brought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pillory. If you do, I assure you that if you read my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I have done so. Indeed I have suggested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under-officials should be left severely alone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business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impale the V[iceroy] and the G[overnor]. I cannot subscribe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that I hide the truth, either out of consideration or goodwill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or desire for co-operation. All these three in my case are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conditioned by truthfulness. And if I have appeared to friends to have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Indemnity Bill”, 20-9-1919.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failed, it has never been a conscious lapse. I have not joined the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recall of the V[iceroy], because I never direct my shafts aimlessly.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so much concerned with the recall of a V[iceroy] 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justice. I know the exquisite story of the Prophet related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in my very humble manner I have indeed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his staunchness be it ever so imperfectly. You do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wrong by thinking that I have yielded to any threat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suspending C[ivil] D[isobedience]. I suspended it in obedience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canons of satyagraha as I know it. And you have, I feel, blundered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think you have not yet assimilated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A satyagrahi is the strongest when he appears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 to have weakened. I suspended [it] because I have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accelerated the repeal of the R[owlatt] A[ct], that Act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the S[tatute] B[ook]. Its mere suspension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me. I shall pay for its removal with my life if need be, for,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repeat, satyagraha is the very breath of my nostrils. And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no matter what activities I might be indulging 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the question of repeal of the R[owlatt] A[ct] is ever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 am glad you are interesting yourself in swadeshi.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gather that you have rather an unhappy time at a B[omba]y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stores. You can have all the cloth you need at the S[wadeshi] Bhandar </w:t>
      </w:r>
      <w:r>
        <w:rPr>
          <w:rFonts w:ascii="Times" w:hAnsi="Times" w:eastAsia="Times"/>
          <w:b w:val="0"/>
          <w:i w:val="0"/>
          <w:color w:val="000000"/>
          <w:sz w:val="22"/>
        </w:rPr>
        <w:t>at the cheapest rate. The address is. 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there is any difficulty, you will write to me. Do please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two Urdu papers in exchange for </w:t>
      </w:r>
      <w:r>
        <w:rPr>
          <w:rFonts w:ascii="Times" w:hAnsi="Times" w:eastAsia="Times"/>
          <w:b w:val="0"/>
          <w:i/>
          <w:color w:val="000000"/>
          <w:sz w:val="22"/>
        </w:rPr>
        <w:t>Y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oung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ndia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Bawazeer who is living with me will read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to me. I am opposed to advertisements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untrue. Every decent paper should, free of charge, advertise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considers the public should read. It is, in my opinion,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functions of a N[ews] p[aper]. I feel too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general advertising agency which for a payment will advertise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useful things. But I abhor the idea of a newspaper making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advertisements. It is a fraud on the public. I hope to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next week. If I am not required in the P[unja]b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Nov[ember], you wll certainly find me either at Bombay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Ah[me]d[abad]. I shall be delighted to meet you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views. I need hardly assure you that I value your frankness </w:t>
      </w:r>
      <w:r>
        <w:rPr>
          <w:rFonts w:ascii="Times" w:hAnsi="Times" w:eastAsia="Times"/>
          <w:b w:val="0"/>
          <w:i w:val="0"/>
          <w:color w:val="000000"/>
          <w:sz w:val="22"/>
        </w:rPr>
        <w:t>and independent spirit. I think this answers your letter in full.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: S. N. 11706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57. THE SATYAGRAHI LAWYERS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High Court in the case of the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is, to say the least, highly unsatisfactory. It has shirked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The logical outcome of the judgment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and not a postponement of it. The lawyers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shown no repentance. So far as the public know,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offer civil disobedience should the occasion arise.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raised, the lawyers did not ask for mercy but a clear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 As it is, they do not know where they are.</w:t>
      </w:r>
    </w:p>
    <w:p>
      <w:pPr>
        <w:autoSpaceDN w:val="0"/>
        <w:autoSpaceDE w:val="0"/>
        <w:widowControl/>
        <w:spacing w:line="28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learned Judges have laid down principles of legal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in our humble opinion, are open to question. For instance,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meaning of "those who live by the law must keep the law"?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no lawyer may ever commit a civil breach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incurring the displeasure of the Court, it means utter stagnation.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are the persons most able to appreciate the dangers of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and it must be with them a sacred duty by committing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to prevent a crminal breach. Lawyers should be guardians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liberty and as such are interested in keeping the statute-book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'pure and undefiled'. But the Judges of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Court have presented to them a mercenary view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and have even confounded the functions of judges and </w:t>
      </w:r>
      <w:r>
        <w:rPr>
          <w:rFonts w:ascii="Times" w:hAnsi="Times" w:eastAsia="Times"/>
          <w:b w:val="0"/>
          <w:i w:val="0"/>
          <w:color w:val="000000"/>
          <w:sz w:val="22"/>
        </w:rPr>
        <w:t>lawyers. The only escape from the intolerable situation created by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among the “Notes”.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reproduced in the same issue, and read as follows: “Separate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concurring judgments were delivered by the Chief Justice and Justices Heaton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Kajiji of the Bombay High Court in the case of the satyagrahi lawyers of Ahmedabad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15th October, 1919. In summing up, the Chief Justice in his judgment said: ‘I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 to make it perfectly clear that, apart from any other considerations,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enrolled as advocates or pleaders of this High Court or of the District Courts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serve two masters. It may be that after due consideration of this expression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opinion, the respondents may see the force of it. We have no desire to 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harshly with them and for the present we shall content ourselves with giving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warning. We do so because we are told that the Satyagraha Sabha since the riots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has been quiescent. Whether we shall take any further action depends entirely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development, if any, of the satyagraha movement, so that these notices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adjourned with leave to the Advocate-General and the respondents to move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>restoration to the Board should occasion arise.’ 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3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is for the respondents to have the case restored to the Board,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reargued, and to ask for a final decision. Fortunately, the Judges have </w:t>
      </w:r>
      <w:r>
        <w:rPr>
          <w:rFonts w:ascii="Times" w:hAnsi="Times" w:eastAsia="Times"/>
          <w:b w:val="0"/>
          <w:i w:val="0"/>
          <w:color w:val="000000"/>
          <w:sz w:val="22"/>
        </w:rPr>
        <w:t>left the course open to the satyagrahi lawyers.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22-10-1919</w:t>
      </w:r>
    </w:p>
    <w:p>
      <w:pPr>
        <w:autoSpaceDN w:val="0"/>
        <w:autoSpaceDE w:val="0"/>
        <w:widowControl/>
        <w:spacing w:line="292" w:lineRule="exact" w:before="6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P.S. TO GOVERNOR, MADRAS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1919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DROFF,</w:t>
      </w:r>
    </w:p>
    <w:p>
      <w:pPr>
        <w:autoSpaceDN w:val="0"/>
        <w:autoSpaceDE w:val="0"/>
        <w:widowControl/>
        <w:spacing w:line="280" w:lineRule="exact" w:before="1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convey to His Excellency my thanks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shown about Miss Esther Faering who has now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Satyagraha Ashram?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Gandhiji's hand : S. N. 6933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October 4, Gandhiji had wired the Private Secretary to the Governor of </w:t>
      </w:r>
      <w:r>
        <w:rPr>
          <w:rFonts w:ascii="Times" w:hAnsi="Times" w:eastAsia="Times"/>
          <w:b w:val="0"/>
          <w:i w:val="0"/>
          <w:color w:val="000000"/>
          <w:sz w:val="18"/>
        </w:rPr>
        <w:t>Madras to facilitate Esther Faering’s early departure for Ahmedabad.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LETTER TO REGISTRAR, HIGH COURT,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1919</w:t>
      </w:r>
    </w:p>
    <w:p>
      <w:pPr>
        <w:autoSpaceDN w:val="0"/>
        <w:autoSpaceDE w:val="0"/>
        <w:widowControl/>
        <w:spacing w:line="222" w:lineRule="exact" w:before="88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EGISTRAR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receipt of your letter of the 20th instant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"publication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6th August of a private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Mr. Kennedy, Dt. Judge of Ahmedabad" and comments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thereon in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the Hon'ble the Chief Justice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interrupting my preparations for going to the Punjab. The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in no way understood by me to be private, nor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lead me to think so. It came into my possession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course, and I decided to publish it only after I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received by the giver in a proper, regular and open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 I was within the rights of a journalist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the letter in question and making comments thereon.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the letter to be of great public importance and one that called </w:t>
      </w:r>
      <w:r>
        <w:rPr>
          <w:rFonts w:ascii="Times" w:hAnsi="Times" w:eastAsia="Times"/>
          <w:b w:val="0"/>
          <w:i w:val="0"/>
          <w:color w:val="000000"/>
          <w:sz w:val="22"/>
        </w:rPr>
        <w:t>for public criticism.</w:t>
      </w:r>
    </w:p>
    <w:p>
      <w:pPr>
        <w:autoSpaceDN w:val="0"/>
        <w:autoSpaceDE w:val="0"/>
        <w:widowControl/>
        <w:spacing w:line="220" w:lineRule="exact" w:before="36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October 18, Gandhiji received a letter from the Registrar of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Court as follows: “I am directed by the Hon’ble the Chief Justice to request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attend His Lordship’s Chamber on Monday the 20th instant at 11 a.m. so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have opportunity of giving an explanation regarding the publication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6th August of a private letter addressed by Mr. Kennedy, District Judge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Ahmedabad, to the Registrar, Bombay High Court, together with certain comments </w:t>
      </w:r>
      <w:r>
        <w:rPr>
          <w:rFonts w:ascii="Times" w:hAnsi="Times" w:eastAsia="Times"/>
          <w:b w:val="0"/>
          <w:i w:val="0"/>
          <w:color w:val="000000"/>
          <w:sz w:val="18"/>
        </w:rPr>
        <w:t>thereon.” Gandhiji appears to have sent a telegraphic reply saying in substance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“he was unable to attend as he was going to the Punjab and asked whether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explanation in writing would do.” The actual text of the telegram is not available.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wrote in reply: “With reference to your telegram of the 20th instant,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directed by the Hon’ble the Chief Justice to say that His Lordship does not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 with your preparations for going to the Punjab. His Lordship is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willing, for the present, to receive a written explanation. The point I am directed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is that the letter and the comments thereon were published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of this Court at a time when proceedings were pending in the court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said letter.” To this communication the above was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rejoinder.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67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trust that His Lordship will be satisfied with the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by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address in Lahore will be Care Mrs. Sarladevi Choudhrani.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1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 etc.,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original : S. N. 6956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ESTHER FAERING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23,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8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want you to feel at home at the Ashram. I do not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feel or think you are in the midst of strangers. Pick up a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>in Hindustani daily and the linguistic barrier will vanish.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Ashram is your home, you must reproduce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home comfort. Pray demand them. Send me a line daily.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love is never afraid, it has </w:t>
      </w:r>
      <w:r>
        <w:rPr>
          <w:rFonts w:ascii="Times" w:hAnsi="Times" w:eastAsia="Times"/>
          <w:b w:val="0"/>
          <w:i/>
          <w:color w:val="000000"/>
          <w:sz w:val="22"/>
        </w:rPr>
        <w:t>no secrets.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open your heart to all and you will, I doubt not,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in every heart. Love will not be denied for it is ever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 suffering. And love is service, therefore, it ever rejoices in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keep your health.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41</w:t>
      </w:r>
    </w:p>
    <w:p>
      <w:pPr>
        <w:autoSpaceDN w:val="0"/>
        <w:autoSpaceDE w:val="0"/>
        <w:widowControl/>
        <w:spacing w:line="220" w:lineRule="exact" w:before="11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Registrar replied on October 31 informing Gandhiji that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did not consider his explanation satisfactory, and forwarding the text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apology to be submitted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Registrar, High Court, </w:t>
      </w:r>
      <w:r>
        <w:rPr>
          <w:rFonts w:ascii="Times" w:hAnsi="Times" w:eastAsia="Times"/>
          <w:b w:val="0"/>
          <w:i w:val="0"/>
          <w:color w:val="000000"/>
          <w:sz w:val="18"/>
        </w:rPr>
        <w:t>Bombay,” 7-11-1919.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letter appears to have been written after Gandhiji left Ahmedabad on his </w:t>
      </w:r>
      <w:r>
        <w:rPr>
          <w:rFonts w:ascii="Times" w:hAnsi="Times" w:eastAsia="Times"/>
          <w:b w:val="0"/>
          <w:i w:val="0"/>
          <w:color w:val="000000"/>
          <w:sz w:val="18"/>
        </w:rPr>
        <w:t>tour of the Punjab, soon after Esther Faering had arrived at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61. LETTER TO MAGANLAL GANDHI</w:t>
      </w:r>
    </w:p>
    <w:p>
      <w:pPr>
        <w:autoSpaceDN w:val="0"/>
        <w:autoSpaceDE w:val="0"/>
        <w:widowControl/>
        <w:spacing w:line="294" w:lineRule="exact" w:before="1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23,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tabs>
          <w:tab w:pos="1290" w:val="left"/>
          <w:tab w:pos="2250" w:val="left"/>
          <w:tab w:pos="2810" w:val="left"/>
          <w:tab w:pos="4450" w:val="left"/>
          <w:tab w:pos="4910" w:val="left"/>
          <w:tab w:pos="5290" w:val="left"/>
          <w:tab w:pos="6070" w:val="left"/>
        </w:tabs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arrangements you think best for Miss Faering. I think Narahari's last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sentence is perfectly correct. I had thought of sending him a telegram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her while on my way here, but gave up the idea. If you take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for a walk every morning, as I used to take you out, this flower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bloom the better and will give sweet fragrance.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looking after Mahadev, I am sure.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62" w:after="0"/>
        <w:ind w:left="0" w:right="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Gandhiji's hand : C.W. 5778.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MATHURADAS TRIKUMJI</w:t>
      </w:r>
    </w:p>
    <w:p>
      <w:pPr>
        <w:autoSpaceDN w:val="0"/>
        <w:autoSpaceDE w:val="0"/>
        <w:widowControl/>
        <w:spacing w:line="294" w:lineRule="exact" w:before="16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Diwali,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23,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the New Year be propitious to you. May you be healthy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have good character.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you go to Lahore only after the Surat Conference, for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try to go there at that time. My address will be c/o </w:t>
      </w:r>
      <w:r>
        <w:rPr>
          <w:rFonts w:ascii="Times" w:hAnsi="Times" w:eastAsia="Times"/>
          <w:b w:val="0"/>
          <w:i/>
          <w:color w:val="000000"/>
          <w:sz w:val="22"/>
        </w:rPr>
        <w:t>The Tribune.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Presumably, this was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has been inferred from the contents. In 1919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18"/>
        </w:rPr>
        <w:t>fell on October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3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63. LETTER TO ESTHER FAERING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HOUDHRANI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tell you you are with me in thought. I had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experience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1919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ATHURADAS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247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      NOT      COME      JUST       NOW.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TO THE PEOPLE OF KATHIAWAR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from Kathiawar has given Rs. 25,000 as a gift.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aim was that I should use the sum in propagating swadeshi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definite place only. I felt that such a large sum could not be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way. Then he suggested my utilizing the amount [for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swadeshi] among the people in the particular State. Under </w:t>
      </w:r>
      <w:r>
        <w:rPr>
          <w:rFonts w:ascii="Times" w:hAnsi="Times" w:eastAsia="Times"/>
          <w:b w:val="0"/>
          <w:i w:val="0"/>
          <w:color w:val="000000"/>
          <w:sz w:val="22"/>
        </w:rPr>
        <w:t>this restriction, too, I felt I could not use it to good purpose. He has,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apparently is to the reception accorded to Gandhiji on arrival </w:t>
      </w:r>
      <w:r>
        <w:rPr>
          <w:rFonts w:ascii="Times" w:hAnsi="Times" w:eastAsia="Times"/>
          <w:b w:val="0"/>
          <w:i w:val="0"/>
          <w:color w:val="000000"/>
          <w:sz w:val="18"/>
        </w:rPr>
        <w:t>at Lahore.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given me the freedom to spend the sum for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 and I have agreed.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I visualize difficulties in using the amount in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be worthy of this gentleman's liberality. If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do not help me to the utmost, I would not be able to utilize </w:t>
      </w:r>
      <w:r>
        <w:rPr>
          <w:rFonts w:ascii="Times" w:hAnsi="Times" w:eastAsia="Times"/>
          <w:b w:val="0"/>
          <w:i w:val="0"/>
          <w:color w:val="000000"/>
          <w:sz w:val="22"/>
        </w:rPr>
        <w:t>the sum satisfactorily.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used only for promoting swadeshi. He has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definition of swadeshi, which is, to increase the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>cloth in the country mainly by promoting hand-spinning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weaving, and thereby saving the crores of rupees going out every year </w:t>
      </w:r>
      <w:r>
        <w:rPr>
          <w:rFonts w:ascii="Times" w:hAnsi="Times" w:eastAsia="Times"/>
          <w:b w:val="0"/>
          <w:i w:val="0"/>
          <w:color w:val="000000"/>
          <w:sz w:val="22"/>
        </w:rPr>
        <w:t>on account of cloth.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hand-spinning and hand-weaving is the easiest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spinners and weavers are available. If the Indian States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the work can be done easily enough. The following are my </w:t>
      </w:r>
      <w:r>
        <w:rPr>
          <w:rFonts w:ascii="Times" w:hAnsi="Times" w:eastAsia="Times"/>
          <w:b w:val="0"/>
          <w:i w:val="0"/>
          <w:color w:val="000000"/>
          <w:sz w:val="22"/>
        </w:rPr>
        <w:t>humble suggestions to the States and their Diwans: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Remove the levy in your State, if any, on hand-made cloth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in Kathiawar.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Do not tax hand-spun yarn produced elsewhere or yarn from </w:t>
      </w:r>
      <w:r>
        <w:rPr>
          <w:rFonts w:ascii="Times" w:hAnsi="Times" w:eastAsia="Times"/>
          <w:b w:val="0"/>
          <w:i w:val="0"/>
          <w:color w:val="000000"/>
          <w:sz w:val="22"/>
        </w:rPr>
        <w:t>Indian mills.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Do not encourage the peasants to sell cotton; encourage them </w:t>
      </w:r>
      <w:r>
        <w:rPr>
          <w:rFonts w:ascii="Times" w:hAnsi="Times" w:eastAsia="Times"/>
          <w:b w:val="0"/>
          <w:i w:val="0"/>
          <w:color w:val="000000"/>
          <w:sz w:val="22"/>
        </w:rPr>
        <w:t>rather to store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Improve the cotton. This can easily be done.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Encourage the use of cloth woven in your own State from </w:t>
      </w:r>
      <w:r>
        <w:rPr>
          <w:rFonts w:ascii="Times" w:hAnsi="Times" w:eastAsia="Times"/>
          <w:b w:val="0"/>
          <w:i w:val="0"/>
          <w:color w:val="000000"/>
          <w:sz w:val="22"/>
        </w:rPr>
        <w:t>yarn spun there. You, too, should wear only such cloth.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Have Indian-style spinning-wheels and looms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>in your State and offer them to your subjects at cost price.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Introduce the spinning-wheel and the loom in your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let the boys and girls be taught this craft as a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>subject.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Rajas, Maharajas and the Diwans take up this work,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foregoing donation unspent; I may then have to request the </w:t>
      </w:r>
      <w:r>
        <w:rPr>
          <w:rFonts w:ascii="Times" w:hAnsi="Times" w:eastAsia="Times"/>
          <w:b w:val="0"/>
          <w:i w:val="0"/>
          <w:color w:val="000000"/>
          <w:sz w:val="22"/>
        </w:rPr>
        <w:t>donor to permit me to use it for another purpose.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cannot be expected that all the States will accept so </w:t>
      </w:r>
      <w:r>
        <w:rPr>
          <w:rFonts w:ascii="Times" w:hAnsi="Times" w:eastAsia="Times"/>
          <w:b w:val="0"/>
          <w:i w:val="0"/>
          <w:color w:val="000000"/>
          <w:sz w:val="22"/>
        </w:rPr>
        <w:t>very readily the importance of the swadeshi dharma.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likely, therefore, that the amount will have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can do a lot if they will. They may find out the weavers in </w:t>
      </w:r>
      <w:r>
        <w:rPr>
          <w:rFonts w:ascii="Times" w:hAnsi="Times" w:eastAsia="Times"/>
          <w:b w:val="0"/>
          <w:i w:val="0"/>
          <w:color w:val="000000"/>
          <w:sz w:val="22"/>
        </w:rPr>
        <w:t>various places and give them encouragement.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may advise the peasants to store their cotton.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advise the women among their relations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</w:t>
      </w:r>
    </w:p>
    <w:p>
      <w:pPr>
        <w:autoSpaceDN w:val="0"/>
        <w:autoSpaceDE w:val="0"/>
        <w:widowControl/>
        <w:spacing w:line="300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purpose, it is necessary to make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to supply spinning-wheels;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supply slivers;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to collect yarn in exchange for the slivers and pay for it. </w:t>
      </w:r>
    </w:p>
    <w:p>
      <w:pPr>
        <w:autoSpaceDN w:val="0"/>
        <w:autoSpaceDE w:val="0"/>
        <w:widowControl/>
        <w:spacing w:line="298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for weaving, it is necessary to make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to supply yarn;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2. to collect an equal quantity of cloth and pay for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it is necessary to promote its use, that is, to run a shop </w:t>
      </w:r>
      <w:r>
        <w:rPr>
          <w:rFonts w:ascii="Times" w:hAnsi="Times" w:eastAsia="Times"/>
          <w:b w:val="0"/>
          <w:i w:val="0"/>
          <w:color w:val="000000"/>
          <w:sz w:val="22"/>
        </w:rPr>
        <w:t>for its sale.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this work, diligent and honest workers are required.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cannot afford to work without payment, the donation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pay a living wage to honest workers, if available.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of voluntary workers in Kathiawar can give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this matter. If a large committee consisting of respectable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women, who would be prepared to work, can be formed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if a sub-committee is appointed under it, the work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promptly. It is hoped that people willing to join in this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or without payment, will immediately write to us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until the women take a leading part in this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gather momentum. It is women mostly who do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possession of an inexhaustible treasure of the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plenty of time on their hands. By utilizing it,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serving the nation, even if they ask to be paid.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go to Kathiawar, I receive much love. As a token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love, I want all of them…the old and the young, the high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low, the Rajas and their subjects…to observe strict swadeshi dharma </w:t>
      </w:r>
      <w:r>
        <w:rPr>
          <w:rFonts w:ascii="Times" w:hAnsi="Times" w:eastAsia="Times"/>
          <w:b w:val="0"/>
          <w:i w:val="0"/>
          <w:color w:val="000000"/>
          <w:sz w:val="22"/>
        </w:rPr>
        <w:t>and this they can easily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Kathiawar, I expect cloth worth one crore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annually; that is, I am endeavouring to put one crore of rupees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among the people there. I wish to spend the foregoing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25,000 for this purpose. There are many intelligent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in Kathiawar; what is needed is men who will bring them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and set them working.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pained to see large numbers of men and women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crowding every train going to Bombay in a mad rush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their. Unable to earn their livelihood in Kathiawar, they go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So many of them, at any rate, who may set a crore of rupees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during a year, have no need at all to leave Kathiawar for a </w:t>
      </w:r>
      <w:r>
        <w:rPr>
          <w:rFonts w:ascii="Times" w:hAnsi="Times" w:eastAsia="Times"/>
          <w:b w:val="0"/>
          <w:i w:val="0"/>
          <w:color w:val="000000"/>
          <w:sz w:val="22"/>
        </w:rPr>
        <w:t>living.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indeed few places in India which people may leave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affording no means of making a living. I know fully well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our railway passengers is no index of the country's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prosperity. The giving up of swadeshi is a potent 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>miserable condition. Our prosperity lies in its revival.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26-10-1919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OMEN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ABOURERS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 about women labourers, Mrs. Vidyagouri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upon a new subject. However, when our attention is drawn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matter of which we knew but had taken no notice,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a new subject. The solution offered by Mrs. Vidyagouri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difficult, it seems to us, as the two remedies which she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impracticable. It is too much to expect that employers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to women labourers. We think it possible for masons, etc.,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without making themselves angels. Women labourers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protect their honour. All three need education; they all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enlightened as to their condition. The group which we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will be the first to have decency and self-respect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We must necessarily approach all three;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in them and have occasion for contact with all three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entreat members of each class. If Mrs. Vidyagouri were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association of thoughtful women like herself and go among </w:t>
      </w:r>
      <w:r>
        <w:rPr>
          <w:rFonts w:ascii="Times" w:hAnsi="Times" w:eastAsia="Times"/>
          <w:b w:val="0"/>
          <w:i w:val="0"/>
          <w:color w:val="000000"/>
          <w:sz w:val="22"/>
        </w:rPr>
        <w:t>women labourers, what seems impossible to her will become possible.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IFFICULTIES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LERKS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Popatlal Nanji sends us for our readers a letter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clerks in which he says that a good many shopowners are </w:t>
      </w:r>
      <w:r>
        <w:rPr>
          <w:rFonts w:ascii="Times" w:hAnsi="Times" w:eastAsia="Times"/>
          <w:b w:val="0"/>
          <w:i w:val="0"/>
          <w:color w:val="000000"/>
          <w:sz w:val="22"/>
        </w:rPr>
        <w:t>rude, say all manner of harsh things to clerks and exact excessive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Vidyagouri Nilkanth, a social worker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from them. Shop-owners should look kindly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employees, whether clerks or gate-keepers, and be polite to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be that the masters alone are to blame? In keeping up slavery,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too play no less important a part any day. A servant's loyalty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his honesty and industry; he is not bound to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unseemly behaviour. Servants show themselves to be so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in spirit that they look upon service as their all in all.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shake off this helplessness. We believe that a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ready to work, has sound health and is not ashamed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body will never find it difficult to earn enough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The many movements in our country make no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sincere and diligent workers. These movements can absorb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live by service. We, therefore, advise such men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submissive but to stand up. There is no need for them at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in service where they are insulted, where they have to drudge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their health is undermined. Before national life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it is necessary that a great many men and women acquire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ELIEF TO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HOSE IN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ISTRESS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moral duty to think, as the new years begins,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suffer. That is in our interest. We can be happy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happy the people who suffer. To have this happiness,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look around and send relief wherever we find suffering.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it is the Punjab which suffers especially, and Bengal,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where, borne away by floods, many people have become homeless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naked. It is our particular duty, at the beginning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to send them what help we can. We spend a great deal,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dinners to friends and sending costly gifts and sweets to them.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welcome to do so if they can afford it. But, in everything we do,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duty to remember that those who suffer have the first claim on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26-10-1919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67. "RING OUT THE OLD, RING IN THE NEW"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26,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HICH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NDED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strike the last year's balance. The War has 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little result. The hopes it nourished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unfulfilled. The Peace, which was expected to be a permanent one,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out to be one in name. The War which was greater than the </w:t>
      </w:r>
      <w:r>
        <w:rPr>
          <w:rFonts w:ascii="Times" w:hAnsi="Times" w:eastAsia="Times"/>
          <w:b w:val="0"/>
          <w:i/>
          <w:color w:val="000000"/>
          <w:sz w:val="22"/>
        </w:rPr>
        <w:t>Mahabharat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war has been proved to be but a prelude to a still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Widespread discontent all over France, America and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War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enough to bewilder one. All that has followed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huge enigma. Here in India we are faced with despair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It was confidently hoped that, at the close of the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get something substantial, but the hope turned 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false. For aught we know the reforms may not come. Even if they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worthless. The Congress-League Scheme, then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Scheme and subsequent schemes are now airy nothings.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wait and see. The Punjab has been a scene of most revolting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episodes. Innocent lives have been lost. There reigned a reign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terror. The gulf between the rulers and the ruled has been widened.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matters it is impossible to strike a correct balance.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total on the credit side? Or is there something to be debited,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so, what? Or is it that there is no credit side at all and we have simply </w:t>
      </w:r>
      <w:r>
        <w:rPr>
          <w:rFonts w:ascii="Times" w:hAnsi="Times" w:eastAsia="Times"/>
          <w:b w:val="0"/>
          <w:i w:val="0"/>
          <w:color w:val="000000"/>
          <w:sz w:val="22"/>
        </w:rPr>
        <w:t>to sum up the debit figures?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any silver lining to such a thick, dark cloud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despair? The sun of satyagraha dawned all over India on the 6th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The clouds were scattered and the rays could be distinctly seen.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sun underwent an eclipse in the Punjab and Ahmedabad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shadows are still haunting us. And yet satyagraha is again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dawning on most minds, though slowly. There was hartal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India on the 17th of October amid perfect peace and quiet.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in God passed that day in fasting and prayer.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participated in the Moslems' mourning, strengthened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latter's hopes and the bonds of union with them. It may now be very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break the bonds.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of this article appeared in two parts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26-10-1919.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  occasion was the new year’s day according to the Vikram Era.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someone were to ask: "What was the greatest event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year?", we would unhesitatingly say, "It was the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however slightly and consciously or unconsciously,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rulers and the ruled." And in proof of the statement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 </w:t>
      </w:r>
      <w:r>
        <w:rPr>
          <w:rFonts w:ascii="Times" w:hAnsi="Times" w:eastAsia="Times"/>
          <w:b w:val="0"/>
          <w:i/>
          <w:color w:val="000000"/>
          <w:sz w:val="22"/>
        </w:rPr>
        <w:t>October the 17th.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HICH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OMMENCED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of India lies in satyagraha. And what is satyagraha?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often been described. But just as the sun cannot be fully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the myriad-tongued </w:t>
      </w:r>
      <w:r>
        <w:rPr>
          <w:rFonts w:ascii="Times" w:hAnsi="Times" w:eastAsia="Times"/>
          <w:b w:val="0"/>
          <w:i/>
          <w:color w:val="000000"/>
          <w:sz w:val="22"/>
        </w:rPr>
        <w:t>sheshnaga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also the sun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adequately described. And though we always see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know really very little of it, even so we do ever seem to see the sun </w:t>
      </w:r>
      <w:r>
        <w:rPr>
          <w:rFonts w:ascii="Times" w:hAnsi="Times" w:eastAsia="Times"/>
          <w:b w:val="0"/>
          <w:i w:val="0"/>
          <w:color w:val="000000"/>
          <w:sz w:val="22"/>
        </w:rPr>
        <w:t>of satyagraha but we know precious little about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spheres of satyagraha are swadeshi, social reforms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reform. And in so far as these are based on satyagraha,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and no further, is their permanence assured.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distinct from the beaten track and it is not always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it. Few have ventured along that path and the footprints 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few and far between and indistinct, and hence the people's dread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And still we clearly find people taking that course, be it ever so </w:t>
      </w:r>
      <w:r>
        <w:rPr>
          <w:rFonts w:ascii="Times" w:hAnsi="Times" w:eastAsia="Times"/>
          <w:b w:val="0"/>
          <w:i w:val="0"/>
          <w:color w:val="000000"/>
          <w:sz w:val="22"/>
        </w:rPr>
        <w:t>slowly.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to whom satyagraha means nothing more than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has never understood satyagraha. No doubt the rigid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satyagraha does include within its meaning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But only he who has mastered the art of 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knows the art of disobedience to law. Only he who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>knows how to construct may destroy. The poet has sung,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path of Truth is the path of the brave,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beyond the power of the cowards.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satyagraha. It is beyond the power of cowardly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spirits to observe or to propagate swadeshi. It is impossible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 to foster Hindu-Moslem unity. It takes anyone but a cowardly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to receive a wound from a Hindu's dagger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versa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preserve his mental balance. If both could muster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forbearance, swarajya would be instantaneously obtained.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to forbid us the path of satyagraha, and both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Hindu-Moslem unity being in their essence religious, India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perform an act of religion. This, then, is our prayer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new year: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"Lord, lead India towards the path of Truth, this doing teach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religion of swadeshi, and knit the Hindus, Mussulmans,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 and Jews living in India closer together."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5-11-1919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MESSAGE TO PEOPLE OF AMRITSAR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the public that I have been simply unable to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mission on which I have come requires my presence in </w:t>
      </w:r>
      <w:r>
        <w:rPr>
          <w:rFonts w:ascii="Times" w:hAnsi="Times" w:eastAsia="Times"/>
          <w:b w:val="0"/>
          <w:i w:val="0"/>
          <w:color w:val="000000"/>
          <w:sz w:val="22"/>
        </w:rPr>
        <w:t>Lahore. I hope to see the friends in Amritsar shortly.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2-11-1919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PUNJAB LETTER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tried to go to the Punjab last April, I had imagined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going to Delhi and Lahore would result in restoring peace.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Swami Shraddhanand had sought permission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as had Dr. Satyapal from Amritsar. Both had hoped to pacify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Meanwhile Dr. Satyapal and Dr. Kichlew received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restraining them from speaking in public and they obeyed,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could reach Delhi, I was stopped and taken into custody.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 was ordered to remain in Bombay Presidency and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We know the result. If I had not been arrested, the </w:t>
      </w:r>
      <w:r>
        <w:rPr>
          <w:rFonts w:ascii="Times" w:hAnsi="Times" w:eastAsia="Times"/>
          <w:b w:val="0"/>
          <w:i w:val="0"/>
          <w:color w:val="000000"/>
          <w:sz w:val="22"/>
        </w:rPr>
        <w:t>subsequent disturbances would not have occurred.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 on my movements was later removed and I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able to go to the Punjab. I reached Lahore on the 24th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October. There was a vast concourse at the station. The Hon'ble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was there. It took us 40 minutes to go from the station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car. It was extremely difficult to make one's way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crowd. Twice or thrice I was convinced that someone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crushed. But where men are overwhelmed with love, accidents are few.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expected to visit Amritsar on the afternoon of October 27. This </w:t>
      </w:r>
      <w:r>
        <w:rPr>
          <w:rFonts w:ascii="Times" w:hAnsi="Times" w:eastAsia="Times"/>
          <w:b w:val="0"/>
          <w:i w:val="0"/>
          <w:color w:val="000000"/>
          <w:sz w:val="18"/>
        </w:rPr>
        <w:t>teleprinter message was sent at 8 p.m.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interview with the Lt.-Governor mentioned in the last paragraph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place on this date. It was Monday, and some of the subsequent instalments in the </w:t>
      </w:r>
      <w:r>
        <w:rPr>
          <w:rFonts w:ascii="Times" w:hAnsi="Times" w:eastAsia="Times"/>
          <w:b w:val="0"/>
          <w:i w:val="0"/>
          <w:color w:val="000000"/>
          <w:sz w:val="18"/>
        </w:rPr>
        <w:t>series were also written on Mondays.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40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case here. Yet there is no doubt that it is very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learn to make proper arrangements where such crowds gather.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awakening grows day by day, the people will take greater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national activities and there will be ever larger crowds.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one extremely simple rule, there need be no accident.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in order to meet someone, those who are behind him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side of him should remain at a distance and those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should press forward. Today we do exactly the opposite. Those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 rush upon the front lines so that the people in between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squeezed between the two. People are pushed about and there is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accidents. Consequently, it becomes necessary to protect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centre by holding him right in one's embrace.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that this should not happen. All that is necessary is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some training. And it is imperative that such training be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the people through volunteers as soon as possible.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Lahore, I am staying at the house of Sarladevi Choudhrani,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 of Pandit Rambhuj Dutt. Readers will recollect that Pandit </w:t>
      </w:r>
      <w:r>
        <w:rPr>
          <w:rFonts w:ascii="Times" w:hAnsi="Times" w:eastAsia="Times"/>
          <w:b w:val="0"/>
          <w:i w:val="0"/>
          <w:color w:val="000000"/>
          <w:sz w:val="22"/>
        </w:rPr>
        <w:t>Rambhuj is in jail.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Punjab Committee will start meeting from the 29th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had very regretfully to cancel my proposed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Surat. Discussions are afoot regarding three requests to be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viz., that the leaders be released during the Committee's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investigations; that among the judges to be appointed to review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one at least should be from outside the Punjab; and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feel it necessary to take fresh evidence, they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do so. These matters are under discussion and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 is giving them serious thought. It is also rumoured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will not be allowed to appear before the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some settlement will be arrived at on this point also.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happen, I at any rate am of the opinion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refuse to lead evidence before the Committee.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decided to lead evidence, it is likely that Mr. C.R. 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Nehru will be our counsel. Apart from these,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also has been invited. His name is Mr. Neville. It is learnt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15 or 20 days for him to arrive from England.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universally acknowledged that Pandit Malaviya and Pandit </w:t>
      </w:r>
      <w:r>
        <w:rPr>
          <w:rFonts w:ascii="Times" w:hAnsi="Times" w:eastAsia="Times"/>
          <w:b w:val="0"/>
          <w:i w:val="0"/>
          <w:color w:val="000000"/>
          <w:sz w:val="22"/>
        </w:rPr>
        <w:t>Motilal Nehru have rendered unique services to the Punjab. At a time</w:t>
      </w:r>
    </w:p>
    <w:p>
      <w:pPr>
        <w:autoSpaceDN w:val="0"/>
        <w:autoSpaceDE w:val="0"/>
        <w:widowControl/>
        <w:spacing w:line="220" w:lineRule="exact" w:before="268" w:after="0"/>
        <w:ind w:left="432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Committee held its first sitting, however, on October 31 at Delhi.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C.R. Das and Madan Mohan Malaviya were, however, later permitted.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people were panic-stricken, these two leaders brought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solace and strength. Pandit Motilal has even neglected his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Swami Shraddhanandji belongs to the Punjab and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said about his services. Several less known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are also labouring for the cause to the best of their ability.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rendered by Mr. Andrews it is impossible to measure.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work continues unobtrusively. It may be truly said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hand does not know what his right hand is doing. I see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the purest charity given in secret. Mr. Andrews can reach </w:t>
      </w:r>
      <w:r>
        <w:rPr>
          <w:rFonts w:ascii="Times" w:hAnsi="Times" w:eastAsia="Times"/>
          <w:b w:val="0"/>
          <w:i w:val="0"/>
          <w:color w:val="000000"/>
          <w:sz w:val="22"/>
        </w:rPr>
        <w:t>places which would be difficult of access to others.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meet hundreds of men and women here every day.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the wonderful faith of India. Among the officers,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had interviews with the Dy. Commissioner, Mr. Butler,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Lt.-Governor. I am making efforts to meet the leaders who are in jail </w:t>
      </w:r>
      <w:r>
        <w:rPr>
          <w:rFonts w:ascii="Times" w:hAnsi="Times" w:eastAsia="Times"/>
          <w:b w:val="0"/>
          <w:i w:val="0"/>
          <w:color w:val="000000"/>
          <w:sz w:val="22"/>
        </w:rPr>
        <w:t>and I hope to succeed fairly soon.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2-11-1919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1919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a precious time here. I may not be able to come in </w:t>
      </w:r>
      <w:r>
        <w:rPr>
          <w:rFonts w:ascii="Times" w:hAnsi="Times" w:eastAsia="Times"/>
          <w:b w:val="0"/>
          <w:i w:val="0"/>
          <w:color w:val="000000"/>
          <w:sz w:val="22"/>
        </w:rPr>
        <w:t>the early part of November after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Andrews is here and we often talk of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good health please.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N.A.I.; also My Dear Child, p. 43.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71. LETTER TO ANASUYABEHN SARABHAI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REVERED ANASUYABEHN,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get the time to read and correct the statement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me, but the matter is not out of my mind. I will certainly send it </w:t>
      </w:r>
      <w:r>
        <w:rPr>
          <w:rFonts w:ascii="Times" w:hAnsi="Times" w:eastAsia="Times"/>
          <w:b w:val="0"/>
          <w:i w:val="0"/>
          <w:color w:val="000000"/>
          <w:sz w:val="22"/>
        </w:rPr>
        <w:t>in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well. Organizing the boycott was very difficult but </w:t>
      </w:r>
      <w:r>
        <w:rPr>
          <w:rFonts w:ascii="Times" w:hAnsi="Times" w:eastAsia="Times"/>
          <w:b w:val="0"/>
          <w:i w:val="0"/>
          <w:color w:val="000000"/>
          <w:sz w:val="22"/>
        </w:rPr>
        <w:t>it appears to have passed off successfully.</w:t>
      </w:r>
    </w:p>
    <w:p>
      <w:pPr>
        <w:autoSpaceDN w:val="0"/>
        <w:tabs>
          <w:tab w:pos="550" w:val="left"/>
          <w:tab w:pos="517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come there to tender my evidence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 by Vallabhbhai and others have all been filed.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Saraladevi’s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very well.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company is very endearing. She looks after me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ever go to the Ashram? Please do go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there 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Bhai Shankerlal look after himself? Tell him that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of better quality.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S.N. 32817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of the letter. Monday, during Gandhiji’s five-day stay at </w:t>
      </w:r>
      <w:r>
        <w:rPr>
          <w:rFonts w:ascii="Times" w:hAnsi="Times" w:eastAsia="Times"/>
          <w:b w:val="0"/>
          <w:i w:val="0"/>
          <w:color w:val="000000"/>
          <w:sz w:val="18"/>
        </w:rPr>
        <w:t>Lahore in October, 1919 was the 27th.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the Punjab Disorders Inquiry Committee which was to start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October 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Saraladevi Chowdharani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72.  LETTER  TO SHANKERLAL BANKER</w:t>
      </w:r>
    </w:p>
    <w:p>
      <w:pPr>
        <w:autoSpaceDN w:val="0"/>
        <w:autoSpaceDE w:val="0"/>
        <w:widowControl/>
        <w:spacing w:line="266" w:lineRule="exact" w:before="126" w:after="0"/>
        <w:ind w:left="3690" w:right="1440" w:firstLine="2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Monday,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Of course, you have my blessings.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your straightforwardness will take you far. I wish all your great </w:t>
      </w:r>
      <w:r>
        <w:rPr>
          <w:rFonts w:ascii="Times" w:hAnsi="Times" w:eastAsia="Times"/>
          <w:b w:val="0"/>
          <w:i w:val="0"/>
          <w:color w:val="000000"/>
          <w:sz w:val="22"/>
        </w:rPr>
        <w:t>aspirations are fulfilled. Take care of your health.</w:t>
      </w:r>
    </w:p>
    <w:p>
      <w:pPr>
        <w:autoSpaceDN w:val="0"/>
        <w:autoSpaceDE w:val="0"/>
        <w:widowControl/>
        <w:spacing w:line="260" w:lineRule="exact" w:before="40" w:after="0"/>
        <w:ind w:left="1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I will not be able to come there for the present.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of work to do. I have met the Governor. But right now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write in detail. I shall leave for Delhi tomorrow. See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application that has been sent to Chandulal.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changes in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would carry on all the work to be done there. Relieve </w:t>
      </w:r>
      <w:r>
        <w:rPr>
          <w:rFonts w:ascii="Times" w:hAnsi="Times" w:eastAsia="Times"/>
          <w:b w:val="0"/>
          <w:i w:val="0"/>
          <w:color w:val="000000"/>
          <w:sz w:val="22"/>
        </w:rPr>
        <w:t>me from the anxiety about things there.</w:t>
      </w:r>
    </w:p>
    <w:p>
      <w:pPr>
        <w:autoSpaceDN w:val="0"/>
        <w:autoSpaceDE w:val="0"/>
        <w:widowControl/>
        <w:spacing w:line="220" w:lineRule="exact" w:before="46" w:after="0"/>
        <w:ind w:left="0" w:right="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</w:t>
      </w:r>
    </w:p>
    <w:p>
      <w:pPr>
        <w:autoSpaceDN w:val="0"/>
        <w:autoSpaceDE w:val="0"/>
        <w:widowControl/>
        <w:spacing w:line="266" w:lineRule="exact" w:before="302" w:after="0"/>
        <w:ind w:left="0" w:right="1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32710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73. LETTER TO ESTHER FAERING</w:t>
      </w:r>
    </w:p>
    <w:p>
      <w:pPr>
        <w:autoSpaceDN w:val="0"/>
        <w:autoSpaceDE w:val="0"/>
        <w:widowControl/>
        <w:spacing w:line="266" w:lineRule="exact" w:before="8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have [for] Delhi today with Mr. </w:t>
      </w:r>
      <w:r>
        <w:rPr>
          <w:rFonts w:ascii="Times" w:hAnsi="Times" w:eastAsia="Times"/>
          <w:b w:val="0"/>
          <w:i w:val="0"/>
          <w:color w:val="000000"/>
          <w:sz w:val="22"/>
        </w:rPr>
        <w:t>Andrews.</w:t>
      </w:r>
    </w:p>
    <w:p>
      <w:pPr>
        <w:autoSpaceDN w:val="0"/>
        <w:autoSpaceDE w:val="0"/>
        <w:widowControl/>
        <w:spacing w:line="260" w:lineRule="exact" w:before="40" w:after="0"/>
        <w:ind w:left="1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feeling at home there. I am most anxious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retain your health and get stronger than you are.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of course is not to worry about anything. Be careful for nothing </w:t>
      </w:r>
      <w:r>
        <w:rPr>
          <w:rFonts w:ascii="Times" w:hAnsi="Times" w:eastAsia="Times"/>
          <w:b w:val="0"/>
          <w:i w:val="0"/>
          <w:color w:val="000000"/>
          <w:sz w:val="22"/>
        </w:rPr>
        <w:t>and to take or prepare the diet that suits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wrote to me you were looking after her.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some time describe the work here. It is difficult work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useful and people gain by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 meeting with the Governor, which took place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27, 1919. Gandhiji left Lahore for Delhi on October 28, a Tuesday.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16" w:right="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write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present.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 the Government though there is nothing wrong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on the educational system. For the time being let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>speak to your surroundings.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1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42-3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74. LETTER TO RABINDRANATH TAGORE</w:t>
      </w:r>
    </w:p>
    <w:p>
      <w:pPr>
        <w:autoSpaceDN w:val="0"/>
        <w:autoSpaceDE w:val="0"/>
        <w:widowControl/>
        <w:spacing w:line="232" w:lineRule="exact" w:before="100" w:after="0"/>
        <w:ind w:left="4464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UDRA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arrived in the Punjab and I feel happy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at last to visit this unhappy land. I am today in Lahore.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Tonight both Andrews and I are going to Delhi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to tell you how great have been Andrews'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this Province. He has done work which no 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done. And with him it is a matter of the right hand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what the left hand doeth. It was good of you to have spared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the Punjab. I am now pleading with him to go to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he has </w:t>
      </w:r>
      <w:r>
        <w:rPr>
          <w:rFonts w:ascii="Times" w:hAnsi="Times" w:eastAsia="Times"/>
          <w:b w:val="0"/>
          <w:i/>
          <w:color w:val="000000"/>
          <w:sz w:val="22"/>
        </w:rPr>
        <w:t>finished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Punjab work. His own intention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 out of Shantiniketan. I tell him the South African work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speciality and he may not neglect it, when the call has come.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he has told me that you have left him free to do as he pleases.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hoping that he will go to South Africa. He won’t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for any length of time. Two months’ stay would suffice.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appeal for funds for the distress in East Bengal.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please let me have a pen picture?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enable me to approach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more effectively.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you are keeping well,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original in Gandhiji’s hand in N.A.I.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is not known if Tagore sent this.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75. LETTER TO MATHURADAS TRIKUMJI</w:t>
      </w:r>
    </w:p>
    <w:p>
      <w:pPr>
        <w:autoSpaceDN w:val="0"/>
        <w:autoSpaceDE w:val="0"/>
        <w:widowControl/>
        <w:spacing w:line="286" w:lineRule="exact" w:before="106" w:after="0"/>
        <w:ind w:left="3410" w:right="0" w:firstLine="2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Kartik Sud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28,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1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is going on here. I have no time to go into details.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demanded that of the two revision judges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onebe appointed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Punjab. Most probably this will be conceded.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three names: Faiz Tyabji, Sir Narayan Chandavarkar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Sapru. Please see Faiz Tyabji and tell him that if he gets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he should not decline it. I think Bhai Umar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informed. You give him this information. Meet Sir Narayan if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it is necessary. This matter should not be discussed very widely.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20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expect that things will take a good turn. My interview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Governor passed off well.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with the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necessary to go to cyclone-affected Bengal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there. It is necessary to find out the extent of the damage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remedial measures might be needed. We must arrange for </w:t>
      </w:r>
      <w:r>
        <w:rPr>
          <w:rFonts w:ascii="Times" w:hAnsi="Times" w:eastAsia="Times"/>
          <w:b w:val="0"/>
          <w:i w:val="0"/>
          <w:color w:val="000000"/>
          <w:sz w:val="22"/>
        </w:rPr>
        <w:t>this. I have wired to Bhai Umar.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form Gandhiji’s meeting the Governor in </w:t>
      </w:r>
      <w:r>
        <w:rPr>
          <w:rFonts w:ascii="Times" w:hAnsi="Times" w:eastAsia="Times"/>
          <w:b w:val="0"/>
          <w:i w:val="0"/>
          <w:color w:val="000000"/>
          <w:sz w:val="18"/>
        </w:rPr>
        <w:t>Lahore.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For Gandhiji’s earlier telegram in this connection,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P.S. to </w:t>
      </w:r>
      <w:r>
        <w:rPr>
          <w:rFonts w:ascii="Times" w:hAnsi="Times" w:eastAsia="Times"/>
          <w:b w:val="0"/>
          <w:i w:val="0"/>
          <w:color w:val="000000"/>
          <w:sz w:val="18"/>
        </w:rPr>
        <w:t>Viceroy”, 3-10-1919.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On October 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36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MATHURADAS TRIKUMJI</w:t>
      </w:r>
    </w:p>
    <w:p>
      <w:pPr>
        <w:autoSpaceDN w:val="0"/>
        <w:autoSpaceDE w:val="0"/>
        <w:widowControl/>
        <w:spacing w:line="284" w:lineRule="exact" w:before="108" w:after="0"/>
        <w:ind w:left="3970" w:right="0" w:firstLine="1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Tuesday, October 28,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My movements have become very uncertain.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have been putting off calling you here.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go to Surat. But I do expect to be free earlier than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supposed.  Look after all the Swadeshi work there properly. I am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Delhi today. My address their is c/o Principal Rudra, Stephen’s </w:t>
      </w:r>
      <w:r>
        <w:rPr>
          <w:rFonts w:ascii="Times" w:hAnsi="Times" w:eastAsia="Times"/>
          <w:b w:val="0"/>
          <w:i w:val="0"/>
          <w:color w:val="000000"/>
          <w:sz w:val="22"/>
        </w:rPr>
        <w:t>College.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SPEECH TO LAHORE STUDENTS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28th October at 3.30 p.m. Mahatma Gandhi addressed a large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of Lahore at Pandit Rambhuj Dutt Chaudhri's house. Preluding his remarks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few questions as to which of the colleges they belonged to, what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numerical strength of the latter and how many students were still under the ban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expulsion…to all of which he received answers…, the speaker proceeded further.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degrees, he said, was not the be-all and end-all of education; moreover, it spoiled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health as well as their pecuniary prospects. Lest he might be misunderstood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himself by saying that education, as at present imparted, was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theoretical. Now they ought to supplement it by practical instruction in arts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crafts so that they might be sure of an independent livelihood. They should curtail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needs to a minimum. Ninety-five per cent of India’s population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agriculturists, who could not improve their agriculature as long as they remained </w:t>
      </w:r>
      <w:r>
        <w:rPr>
          <w:rFonts w:ascii="Times" w:hAnsi="Times" w:eastAsia="Times"/>
          <w:b w:val="0"/>
          <w:i w:val="0"/>
          <w:color w:val="000000"/>
          <w:sz w:val="18"/>
        </w:rPr>
        <w:t>uneducated.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continuing said he was sorry to see students living under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cloud of fear. He admonished them to practise </w:t>
      </w:r>
      <w:r>
        <w:rPr>
          <w:rFonts w:ascii="Times" w:hAnsi="Times" w:eastAsia="Times"/>
          <w:b w:val="0"/>
          <w:i/>
          <w:color w:val="000000"/>
          <w:sz w:val="18"/>
        </w:rPr>
        <w:t>nirbhaya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(fearlessness) which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him, an essential adjunct of education. Let them study the problem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poverty. They should refuse “to become blotting sheets of civilization”, but </w:t>
      </w:r>
      <w:r>
        <w:rPr>
          <w:rFonts w:ascii="Times" w:hAnsi="Times" w:eastAsia="Times"/>
          <w:b w:val="0"/>
          <w:i w:val="0"/>
          <w:color w:val="000000"/>
          <w:sz w:val="18"/>
        </w:rPr>
        <w:t>instead be trustful and self-reliant. He appealed to them first to know what the duty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each of them was and then to perform it. He concluded with the advice that they should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 the five </w:t>
      </w:r>
      <w:r>
        <w:rPr>
          <w:rFonts w:ascii="Times" w:hAnsi="Times" w:eastAsia="Times"/>
          <w:b w:val="0"/>
          <w:i/>
          <w:color w:val="000000"/>
          <w:sz w:val="18"/>
        </w:rPr>
        <w:t>yamas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niyamas,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i.e., ahimsa, </w:t>
      </w:r>
      <w:r>
        <w:rPr>
          <w:rFonts w:ascii="Times" w:hAnsi="Times" w:eastAsia="Times"/>
          <w:b w:val="0"/>
          <w:i/>
          <w:color w:val="000000"/>
          <w:sz w:val="18"/>
        </w:rPr>
        <w:t>Satya,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etc. He laid great stress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practice of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sure to remove all their difficulties.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30-10-1919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ANOTHER MARTIAL LAW CASE FROM THE PUNJAB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Parshotam Singh, son of Mr. Jamiat Singh Bagga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Wazirabad, has sent me a statement of his father's case,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miscalled record of his case and judgment. Mr. Jamiat Singh Bagga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merchant and banker of Wazirabad. He is 62 years old and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from a bad cataract in the eye. He was sentenced to 18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 imprisonment and a fine of Rs. 1,000 or in default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further rigorous imprisonment for six months.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 the judgment is utterly unworthy of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himself a judge. It is devoid of reasoning and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imputations and bad logic and if the facts set forth in the 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are true, the convicting Magistrate is utterly unfit to sit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Mr. Jamiat Singh’s crime seems to have been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mosque meeting and advocated hartal, and that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man, for the Magistrate disbelieves the testimony of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because “Jamiat Singh is a rich man”. It is sufficient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that the accused was with the mob that stoned the troopers,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“if he prevented boys from breaking fencing, there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some other reason, but he certainly was in the mob.”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favour of the accused is deliberately disregarded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Magistrate. The reader must go through the judgment to feel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remarks regarding its incoherence. But the son's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what seems apparently to be an injustice appear blacker still.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true that the Magistrate confiscated the accused’s property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notice, that the inmates were subjected to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statement, and if it is true, was it not a lawless act?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the witnesses cited for the defence were not called,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counsel was not allowed to appear, when the charge was </w:t>
      </w:r>
      <w:r>
        <w:rPr>
          <w:rFonts w:ascii="Times" w:hAnsi="Times" w:eastAsia="Times"/>
          <w:b w:val="0"/>
          <w:i w:val="0"/>
          <w:color w:val="000000"/>
          <w:sz w:val="22"/>
        </w:rPr>
        <w:t>framed against the accused? So much for the precious judgment.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received by the accused before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seems to have been in keeping with the proceedings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It was an inhuman act to make him walk handcuffed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bedding under his armpit. It reminds one of General Hudson’s speech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hand and knee order, which, by the way, should be,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correction made by Pandit Jawaharlal Nehru,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the crawling order. It is evident that the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the authorities were intended, like the crawling order,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 impression on the people. It is difficult on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to understand the insulting and cruel treatment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was subjected. Even the help he rendered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war period by subscribing the largest amount in Wazirabad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war loan, and by recruiting, was of no avail.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for his loyal services was of no service to him when he was put </w:t>
      </w:r>
      <w:r>
        <w:rPr>
          <w:rFonts w:ascii="Times" w:hAnsi="Times" w:eastAsia="Times"/>
          <w:b w:val="0"/>
          <w:i w:val="0"/>
          <w:color w:val="000000"/>
          <w:sz w:val="22"/>
        </w:rPr>
        <w:t>in the dock, and treated as a common felon.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congratulate the Punjab Government on the reduction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sentence to six months, when the accused seems clearly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a full discharge. The case, as appears from the statement,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be investigated by the Revision Judges. I have already ventured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my misgivings about this Revision Tribunal.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 cannot inspire any confidence or hope.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fail to repair the irreparable mistakes, create tribunals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in order to cover themselves, they will forfeit all title to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intelligent co-operation. The dead are buried and gone,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 that the living, who are now suffering undeserved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punishment, are not given an opportunity of showing their innocence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tribunal in which they and the public can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SPEECH AT DELHI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29,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he was quite sick of making and hearing speeches. There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need for action and truth and not for speeches. His only message to the people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they should insist on truth, for untruth had introduced cowardice among Indians.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seemed to be afraid of telling the truth before authorities. That was a grave defect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character in India. Only truth and action were needed.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31-10-1919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80. TELEGRAM TO SABARMATI ASHRAM</w:t>
      </w:r>
    </w:p>
    <w:p>
      <w:pPr>
        <w:autoSpaceDN w:val="0"/>
        <w:autoSpaceDE w:val="0"/>
        <w:widowControl/>
        <w:spacing w:line="286" w:lineRule="exact" w:before="106" w:after="56"/>
        <w:ind w:left="477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31,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0"/>
        <w:gridCol w:w="1090"/>
        <w:gridCol w:w="1090"/>
        <w:gridCol w:w="1090"/>
        <w:gridCol w:w="1090"/>
        <w:gridCol w:w="1090"/>
      </w:tblGrid>
      <w:tr>
        <w:trPr>
          <w:trHeight w:hRule="exact" w:val="3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PEACE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CELEBRATIONS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UNTIL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KHILAFAT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QUESTION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SATISFACTORILY        SETTLED.</w:t>
      </w:r>
    </w:p>
    <w:p>
      <w:pPr>
        <w:autoSpaceDN w:val="0"/>
        <w:autoSpaceDE w:val="0"/>
        <w:widowControl/>
        <w:spacing w:line="27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Bombay Government Records</w:t>
      </w:r>
    </w:p>
    <w:p>
      <w:pPr>
        <w:autoSpaceDN w:val="0"/>
        <w:autoSpaceDE w:val="0"/>
        <w:widowControl/>
        <w:spacing w:line="292" w:lineRule="exact" w:before="41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81. LETTER TO SIR GEORGE BARNES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1919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letter of the 21st instant has been redirected to me at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can’t yet take the view you take of the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I am prepared to consider it the second best and I shall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can to prevent agitation for realizing Mr. Montagu’s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declaration. Could you announce the name of the Indian member? I</w:t>
      </w:r>
    </w:p>
    <w:p>
      <w:pPr>
        <w:autoSpaceDN w:val="0"/>
        <w:autoSpaceDE w:val="0"/>
        <w:widowControl/>
        <w:spacing w:line="220" w:lineRule="exact" w:before="32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public meeting under Swami Shraddhanand’s chairmanship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urging the Hunter Committee to allow representation of various interests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it through Counsel. It urged the release of principal leaders, undergoing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in the Punjab, for the duration of the Committee’s sittings,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revision of sentences passed by the Punjab courts by two judges with power to admit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evidence where records were insufficient. Due to indisposition, the report stated,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addressed the gathering seated.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 of the Viceroy’s Executive Council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36" w:right="138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it is to be Mr. Shastriar. I venture to say that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choice could be made. Could you also say when Sir Benjamin </w:t>
      </w:r>
      <w:r>
        <w:rPr>
          <w:rFonts w:ascii="Times" w:hAnsi="Times" w:eastAsia="Times"/>
          <w:b w:val="0"/>
          <w:i w:val="0"/>
          <w:color w:val="000000"/>
          <w:sz w:val="22"/>
        </w:rPr>
        <w:t>Robertson is likely to sail for South Africa?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: Judicial &amp; Public Records : 6140/19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ESTHER FAERING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1919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teach the children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so much reading and writing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character and what it means. It therefore gives me much joy to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you will soon be coming in close touch with the children.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Sundaram to write to me as also Krishna and </w:t>
      </w:r>
      <w:r>
        <w:rPr>
          <w:rFonts w:ascii="Times" w:hAnsi="Times" w:eastAsia="Times"/>
          <w:b w:val="0"/>
          <w:i w:val="0"/>
          <w:color w:val="000000"/>
          <w:sz w:val="22"/>
        </w:rPr>
        <w:t>Manidatta.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likely to return yet for a fortnight.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is with me and we are both trying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wonder if the coming of the children causes some over-</w:t>
      </w:r>
      <w:r>
        <w:rPr>
          <w:rFonts w:ascii="Times" w:hAnsi="Times" w:eastAsia="Times"/>
          <w:b w:val="0"/>
          <w:i w:val="0"/>
          <w:color w:val="000000"/>
          <w:sz w:val="22"/>
        </w:rPr>
        <w:t>crowding and inconvenience.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41-2</w:t>
      </w:r>
    </w:p>
    <w:p>
      <w:pPr>
        <w:autoSpaceDN w:val="0"/>
        <w:autoSpaceDE w:val="0"/>
        <w:widowControl/>
        <w:spacing w:line="240" w:lineRule="exact" w:before="2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the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A FRIEND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Kartik Sud 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31,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Chhaganlal writes to me to say that you have been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50 spinning-wheels from me. I don’t recollect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this. All the same, if you want any in addition to the ten I sent,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be in a position to supply them. You should,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get them made there. I am at present in the Punjab.</w:t>
      </w:r>
    </w:p>
    <w:p>
      <w:pPr>
        <w:autoSpaceDN w:val="0"/>
        <w:autoSpaceDE w:val="0"/>
        <w:widowControl/>
        <w:spacing w:line="220" w:lineRule="exact" w:before="6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 : G.N. 5714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REVERED SISTER,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two of your letters together and then I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I shall revise your statement when received. I find it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to draft one and send it on to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tolerably good. There is no cause for worry at all. </w:t>
      </w:r>
      <w:r>
        <w:rPr>
          <w:rFonts w:ascii="Times" w:hAnsi="Times" w:eastAsia="Times"/>
          <w:b w:val="0"/>
          <w:i w:val="0"/>
          <w:color w:val="000000"/>
          <w:sz w:val="22"/>
        </w:rPr>
        <w:t>The boil has quite healed.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saw Lord Hunter today. We had a long talk. He intends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Lahore in a day or two. I don’t think I shall be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here for time being. For there is no one here. Panditji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Banaras.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indisposed and is in Allahabad. 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hasn’t arrived.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32799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Motilal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C. R. Das who was one of the counsel to review the cases before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31,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visit to Surat is stalled. It seems I shall not be able to stir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here. Still, I have not the courage to call you here.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use you much and there is also the difficulty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accommodation. Food will be a real difficulty. I shall be in Delhi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or three days. Otherwise mostly I shall be in Lahore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Punjab. Things will be very difficult in Lahore.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am not sending for you. The food wills put you off. Besides, it </w:t>
      </w:r>
      <w:r>
        <w:rPr>
          <w:rFonts w:ascii="Times" w:hAnsi="Times" w:eastAsia="Times"/>
          <w:b w:val="0"/>
          <w:i w:val="0"/>
          <w:color w:val="000000"/>
          <w:sz w:val="22"/>
        </w:rPr>
        <w:t>is very cold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for the release of some leaders. I am also trying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 of one judge from outside the Punjab.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>both will be achieved. I hope the Swadeshi work is proceeding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86. LETTER TO HIRST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1919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HIRST,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quite agree with you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unrestrained or violent language at the meeting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may entirely depend upon my using my best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the use of such language.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 N. 19828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contents. Gandhiji had reached Delhi on Oct. 29. The Friday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was October 31.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is not clear which the meetings referred to in the letter are, the date cannot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be fixed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1919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friends have inquired what should be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forthcoming peace celebrations. On the Khilafat 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resolutions were passed at some meetings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could not participate in the celebrations if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not satisfactorily settled. There can be no peace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so long as the great question remains unsolved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sentiment is in danger of being lacerated, and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Mohammedans remaining in suspense or grief, it is hardly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Hindus, Parsis, Christians, Jews and others for whom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of their adoption or birth to take part in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rejoicing. I venture to think that His Excellency the Viceroy can,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tell His Majesty’s ministers that Indians cannot participate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celebration, so long as the Khilafat question remains unsettled.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hope that His Majesty’s ministers will recognize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and publishing an honourable settlement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before asking us to take part in peace celebrations.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3-11-1919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INTERVIEW TO ASSOCIATED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8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very great regret that Mr. Montagu’s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 so materially alters the position. I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feel that any agitation insisting upon the appointment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Indian representative may damage our case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overwhelmingly strong. If a representative, like Mr. Sastri,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along with Sir Benjamin Robertson to put before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Government and the forthcoming Commission the Indian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in several leading newspapers and also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5-11-1919.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in several leading newspapers.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Commission appointed by the Union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>go into the question of Asiatics trading and holding lands in South Africa.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65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it would be the next best thing. In my opinion, our effort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concentrated upon securing a proper reference to the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place of the very narrow one, which we are led to believe,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suggested by the Union Government.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rendering a great service in moulding and consolidating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on this question, irrespective of class or race.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merely the trade question is referred to the Commission.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Law 3 of 1885 must come under review,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aside, for the time being, the question of the political status. Our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the restoration of full trading and property rights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lawfully settled in South Africa. This is what even Australia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allowed, although it was Australia which led the anti-Asiatic cry.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guard against the Commission whittling down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already being enjoyed by the settlers. By no canon of justice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can the existing rights be taken away from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settlers, but if we do not take care and provide beforehand,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danger of such a catastrophe happening. It actually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Select Committee of the Union Parliament whose findings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the new legislation we so much deplore.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New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2-11-1919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old was your uncle? Had I met him?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aunt alive? I proceed on the assumption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of death. The young and the old, all die only when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comes. All do their part during their physical existence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depart. The souls residing in the body of a child may be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in the body of an old man may be wrapped in ignorance.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 situation, whose death should we mourn?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abandoning altogether the idea of asking you here.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difficulties. But I should like you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for the Swadeshi work. I also wish to arrange that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the contents. Gandhiji left Delhi for Lahore </w:t>
      </w:r>
      <w:r>
        <w:rPr>
          <w:rFonts w:ascii="Times" w:hAnsi="Times" w:eastAsia="Times"/>
          <w:b w:val="0"/>
          <w:i w:val="0"/>
          <w:color w:val="000000"/>
          <w:sz w:val="18"/>
        </w:rPr>
        <w:t>on November 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coming for me at Ahmedabad should be sent on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attend to them while I am on tour. And duties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distributed among the inmates. I wish you to see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smallest details. You should only consult me. In other words,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shoulder the chief burden for Swadeshi. Consider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me your reply at Lahore. I am going to Lahore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If you agree to take up this work I shall send instructions that a </w:t>
      </w:r>
      <w:r>
        <w:rPr>
          <w:rFonts w:ascii="Times" w:hAnsi="Times" w:eastAsia="Times"/>
          <w:b w:val="0"/>
          <w:i w:val="0"/>
          <w:color w:val="000000"/>
          <w:sz w:val="22"/>
        </w:rPr>
        <w:t>few letters lying at the Ashram should be sent on to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very busy here. You will find some reports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know how the work of spinning-classes, etc., is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progressing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poet Shyam arrived there? How is the work at </w:t>
      </w:r>
      <w:r>
        <w:rPr>
          <w:rFonts w:ascii="Times" w:hAnsi="Times" w:eastAsia="Times"/>
          <w:b w:val="0"/>
          <w:i w:val="0"/>
          <w:color w:val="000000"/>
          <w:sz w:val="22"/>
        </w:rPr>
        <w:t>Nara-Narayana going on?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telegram to Bhai Umar concerning the damage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Dacca. I have already written to you about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has he done about </w:t>
      </w:r>
      <w:r>
        <w:rPr>
          <w:rFonts w:ascii="Times" w:hAnsi="Times" w:eastAsia="Times"/>
          <w:b w:val="0"/>
          <w:i w:val="0"/>
          <w:color w:val="000000"/>
          <w:sz w:val="22"/>
        </w:rPr>
        <w:t>it?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90. FATHER OF THE WORLD [-IV]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have, so far, given some thought to the peasant’s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also seen that the rules of cleanliness are not followed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The saying that good health is the first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has much truth in it. Men and women who have reached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position can look after themselves even when they fall ill.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yet to rise to the top, will fall by the way if we do not keep </w:t>
      </w:r>
      <w:r>
        <w:rPr>
          <w:rFonts w:ascii="Times" w:hAnsi="Times" w:eastAsia="Times"/>
          <w:b w:val="0"/>
          <w:i w:val="0"/>
          <w:color w:val="000000"/>
          <w:sz w:val="22"/>
        </w:rPr>
        <w:t>fit.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saying in English: “One cannot reach heaven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feet.” In a cold country like England, if the feet remain cold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suffer agonies. One cannot remember God in such a state. It is </w:t>
      </w:r>
      <w:r>
        <w:rPr>
          <w:rFonts w:ascii="Times" w:hAnsi="Times" w:eastAsia="Times"/>
          <w:b w:val="0"/>
          <w:i w:val="0"/>
          <w:color w:val="000000"/>
          <w:sz w:val="22"/>
        </w:rPr>
        <w:t>said that “cleanliness is next to godliness”. There is no reason why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series of reports about Punjab,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“Punjab Letter”, 27-10-1919,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“Punjab Letter”, 3-11-1919. ; 17-11-1919, ; 25-11-1919, ; About 1-12-1919, ; 7-12-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1919, ; About 15-12-1919, ; 27-1-1920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Vide”Telegram to P.S. to Viceroy”, </w:t>
      </w:r>
      <w:r>
        <w:rPr>
          <w:rFonts w:ascii="Times" w:hAnsi="Times" w:eastAsia="Times"/>
          <w:b w:val="0"/>
          <w:i w:val="0"/>
          <w:color w:val="000000"/>
          <w:sz w:val="18"/>
        </w:rPr>
        <w:t>3-10-1919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dirty or live in dirty surroundings. There is no sanctity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dirt! Filth is a sign of ignorance and sloth. How, then, are peasants </w:t>
      </w:r>
      <w:r>
        <w:rPr>
          <w:rFonts w:ascii="Times" w:hAnsi="Times" w:eastAsia="Times"/>
          <w:b w:val="0"/>
          <w:i w:val="0"/>
          <w:color w:val="000000"/>
          <w:sz w:val="22"/>
        </w:rPr>
        <w:t>to be rescued from it? Let us examine the rules of cleanliness.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Many of our diseases originate from our latrines or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of going to the fields for evacuation. Every house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latrine. Only able-bodied adults can go out. If there is no latrine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the rest turn their courtyard, lanes or houses into latrines,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dirtying the place and poisoning the air. We can, therefore,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rules. If anyone wants to evacuate in the open,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a mile from the village. There must be no habitation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vicinity, nor any human traffic near by. The person must dig a 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using it must cover the faeces with earth. If all the earth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dug out is put back, the faeces will be properly covered.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this little trouble, we can observe an important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cleanliness. Sensible peasants may evacuate in their fields and obtain </w:t>
      </w:r>
      <w:r>
        <w:rPr>
          <w:rFonts w:ascii="Times" w:hAnsi="Times" w:eastAsia="Times"/>
          <w:b w:val="0"/>
          <w:i w:val="0"/>
          <w:color w:val="000000"/>
          <w:sz w:val="22"/>
        </w:rPr>
        <w:t>free manure. This is one rule.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open space is thus availed of, every house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have a latrine. This should have a bucket. Here also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should, after use, cover the faeces with earth in order to obviate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odours, prevent buzzing of flies and the breeding of vermin.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bucket must be regularly cleaned. A pit sunk to serve as a latrine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useless. The earth’s crust, to the depth of one foot, is swarming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germs. The refuse buried in this portion is immediately transformed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manure. Earth very deep down does not contain enough germs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filth into manure. Consequently, filth which has been buried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produces foul gases and pollutes the air. The bucket may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or earth coated with paint. This also requires not money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Urine too should not be passed in any and every place.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 sin to pass urine in the street.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ditches for the purpose and, if there is plenty of earth in them, no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 will be produced, there will be no splashing and the earth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into manure. This, then, is the second rule. If every peasant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it, not only will his health improve but he will also profit </w:t>
      </w:r>
      <w:r>
        <w:rPr>
          <w:rFonts w:ascii="Times" w:hAnsi="Times" w:eastAsia="Times"/>
          <w:b w:val="0"/>
          <w:i w:val="0"/>
          <w:color w:val="000000"/>
          <w:sz w:val="22"/>
        </w:rPr>
        <w:t>materially thereby as, without labour, he  will obtain valuable manure.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No one should spit or clean his nose on the streets.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the sputum is so harmful that germs are carried from it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 others with tuberculosis. In some places spitting on the road is a </w:t>
      </w:r>
      <w:r>
        <w:rPr>
          <w:rFonts w:ascii="Times" w:hAnsi="Times" w:eastAsia="Times"/>
          <w:b w:val="0"/>
          <w:i w:val="0"/>
          <w:color w:val="000000"/>
          <w:sz w:val="22"/>
        </w:rPr>
        <w:t>criminal offence. Those who spit after chewing betel leaves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 have no consideration for the feelings of others. Spittle, </w:t>
      </w:r>
      <w:r>
        <w:rPr>
          <w:rFonts w:ascii="Times" w:hAnsi="Times" w:eastAsia="Times"/>
          <w:b w:val="0"/>
          <w:i w:val="0"/>
          <w:color w:val="000000"/>
          <w:sz w:val="22"/>
        </w:rPr>
        <w:t>mucus from the nose, etc., should also be covered with earth.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Peasants are very careless about water. The well or pond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drinking and cooking water is taken must be kept clean.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contain no leaves. No one may bathe there, nor should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clothes be washed in it. Here also all that is needed is a little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beginning. It is easy enough to keep a well clean. It is slightly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to keep a pond clean, but this also will be easy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properly educated. If drinking filthy or polluted water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disgust, it would be easy to follow the rules of hygiene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water. Water must always be strained through a thick, clean cloth.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old woman was once dusting a table. She washed it with soap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wiped it with a rag; and yet it refused to be clean, try how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might. She would change the soap and the rag but the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the same. Someone said, “Old lady, if you take a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in place of that rag, the table will be clean in no time.”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understood. Similarly, rather than use a dirty cloth to filter </w:t>
      </w:r>
      <w:r>
        <w:rPr>
          <w:rFonts w:ascii="Times" w:hAnsi="Times" w:eastAsia="Times"/>
          <w:b w:val="0"/>
          <w:i w:val="0"/>
          <w:color w:val="000000"/>
          <w:sz w:val="22"/>
        </w:rPr>
        <w:t>water it is better not to filter it at all.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It is scarcely necessary to enlarge upon the rule that dirt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thrown on the street. Disposal of refuse is also a science. Glass,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iron, etc., should be buried deep. Twigs and sticks used for cleaning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should be washed, dried and used for fuel. Rags may be sold.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Left-over food, peelings, etc., should be buried and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manure. I have seen many a heap of manure prepared in this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can be made from rags. It should not be necessary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remove refuse in a village, because there is very little of it </w:t>
      </w:r>
      <w:r>
        <w:rPr>
          <w:rFonts w:ascii="Times" w:hAnsi="Times" w:eastAsia="Times"/>
          <w:b w:val="0"/>
          <w:i w:val="0"/>
          <w:color w:val="000000"/>
          <w:sz w:val="22"/>
        </w:rPr>
        <w:t>and most of it can be converted into manure.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5. Near the village or dwellings, there should be no ditches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water can collect. Mosquitoes do not breed where water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stagnate. Where there are no mosquitoes, the incidence of malaria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low. At one time, water used to collect around Delhi.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hollows were filled, mosquitoes were greatly reduced and so also was </w:t>
      </w:r>
      <w:r>
        <w:rPr>
          <w:rFonts w:ascii="Times" w:hAnsi="Times" w:eastAsia="Times"/>
          <w:b w:val="0"/>
          <w:i w:val="0"/>
          <w:color w:val="000000"/>
          <w:sz w:val="22"/>
        </w:rPr>
        <w:t>malaria.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 hope no one will ask why I filled this article with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cleanliness. It is on the observance of these rules that the health of 21 </w:t>
      </w:r>
      <w:r>
        <w:rPr>
          <w:rFonts w:ascii="Times" w:hAnsi="Times" w:eastAsia="Times"/>
          <w:b w:val="0"/>
          <w:i w:val="0"/>
          <w:color w:val="000000"/>
          <w:sz w:val="22"/>
        </w:rPr>
        <w:t>crores of peasants depends.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worker who teaches the peasants of his village these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increase the life-span of the residents and will have taken a great </w:t>
      </w:r>
      <w:r>
        <w:rPr>
          <w:rFonts w:ascii="Times" w:hAnsi="Times" w:eastAsia="Times"/>
          <w:b w:val="0"/>
          <w:i w:val="0"/>
          <w:color w:val="000000"/>
          <w:sz w:val="22"/>
        </w:rPr>
        <w:t>step towards prevention of diseases. This is the most difficult task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because there are few who take interest in it. Even so, it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attended to some day. One cannot go wrong in the performance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solemn duty. However little the effort, the fruit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proportion. He who wishes may start the work and he will find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is able to improve the health of the village within a 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2-11-1919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OWLATT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ETITION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the Rowlatt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supplement to this issue.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despatched with all possible haste. It would have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signatures on it. All men and women living in British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it.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help a great deal in getting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The petition must contain particulars of the signatory’s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name and address in full. It would be better if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 was also entered but those who sign the petition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approached by a volunteer need not give such a name.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signing the petition, the signatory should send it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office; we shall forward it to the proper quarters. We hope that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give us all help in this matter, and that immediately.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not be thought that the petition will serve no purpose.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petition, by itself, is a kind of education. It can help to focus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people on its subject. A petiton not backed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or action, which itself comes to be looked upon as strength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comes to nothing, but a petition backed by strength and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a most useful purpose. This Rowlatt petition is of the latter type.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 is the incomparable power of satyagraha;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lead in this matter do not intend to go to sleep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signatures on it. We hope, therefore, that thousands will work </w:t>
      </w:r>
      <w:r>
        <w:rPr>
          <w:rFonts w:ascii="Times" w:hAnsi="Times" w:eastAsia="Times"/>
          <w:b w:val="0"/>
          <w:i w:val="0"/>
          <w:color w:val="000000"/>
          <w:sz w:val="22"/>
        </w:rPr>
        <w:t>to obtain signatures on it, realizing how valuable it is.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ELP TO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elsewhere in this issue an account of the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 for the relief of the families, now left without support,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sentenced by the different courts or killed or </w:t>
      </w:r>
      <w:r>
        <w:rPr>
          <w:rFonts w:ascii="Times" w:hAnsi="Times" w:eastAsia="Times"/>
          <w:b w:val="0"/>
          <w:i w:val="0"/>
          <w:color w:val="000000"/>
          <w:sz w:val="22"/>
        </w:rPr>
        <w:t>wounded in the disturbances in the Punjab in April. There being more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“Rowlatt Petition”, 13-11-1919.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rich people in Calcutta and Bombay, a larger fund has been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places. But the credit for the best collection drive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middle class goes, more or less, to Madras. The figures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to the fund received from this city up to date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this issue. We are sure that, on reading them,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Ahmedabadis will feel ashamed of themselves. The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during the last week or two merely prove that we have still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real effort about this. On every side we see people discussing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incidents with a good deal of interest. But we fear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realization of the need to give practical shape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abundant sympathy for the thousands of helpless people,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children, of this unhappy province. A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appointed to inquire into the administration of Martial Law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Punjab, and, when eminent men like the revered Pandit Malaviya,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Nehru, Swami Shraddhanand and Mr. Andrews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hard to present before it the case of the people of the Punjab,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need for resolutions on the subject or discussions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Rather, the poor and the rich, men and women, all may offer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they can for the relief of the destitute families in the Punjab.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need hold back at the thought that this would be helping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of those who had taken part in the disturbances or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sentences. Even the enemy troops wounded in fighting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nursed carefully. We hope, then, that everyone will embrace the duty, </w:t>
      </w:r>
      <w:r>
        <w:rPr>
          <w:rFonts w:ascii="Times" w:hAnsi="Times" w:eastAsia="Times"/>
          <w:b w:val="0"/>
          <w:i w:val="0"/>
          <w:color w:val="000000"/>
          <w:sz w:val="22"/>
        </w:rPr>
        <w:t>dictated by love, of succouring the innocent families of the guilty.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ENTRE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ILGRIMAGE</w:t>
      </w:r>
    </w:p>
    <w:p>
      <w:pPr>
        <w:autoSpaceDN w:val="0"/>
        <w:autoSpaceDE w:val="0"/>
        <w:widowControl/>
        <w:spacing w:line="280" w:lineRule="exact" w:before="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from our own experience that there is no exaggeration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picture of Dakorji given by Dr. Lakshmiprasad. Its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no person who wants to observe the rules of cleanliness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for 24 hours. No one bothers about people dirtying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of the lake. The pilgrims spend their time somehow. As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pride in Dakorji, even the station there looks like a building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ruins. In a place visited by hundreds of thousands of people every </w:t>
      </w:r>
      <w:r>
        <w:rPr>
          <w:rFonts w:ascii="Times" w:hAnsi="Times" w:eastAsia="Times"/>
          <w:b w:val="0"/>
          <w:i w:val="0"/>
          <w:color w:val="000000"/>
          <w:sz w:val="22"/>
        </w:rPr>
        <w:t>year, the comforts are of the fewest!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look at the inside of the temple, even there we find filth.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priests look dull and inert. A receiver has been appointed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Dakorji’s jewellery. How can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bear the affairs of a holy </w:t>
      </w:r>
      <w:r>
        <w:rPr>
          <w:rFonts w:ascii="Times" w:hAnsi="Times" w:eastAsia="Times"/>
          <w:b w:val="0"/>
          <w:i w:val="0"/>
          <w:color w:val="000000"/>
          <w:sz w:val="22"/>
        </w:rPr>
        <w:t>place of pilgrimage being taken to a court of law? A religious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Worshippers of Vishnu, the Preserver in the Hindu Trinity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which promotes morality and which has been graced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like Narasinha Mehta and Mirabai seems, at present, to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the enemy of morality.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 people visiting Dakorji?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are simple-hearted and unsuspecting pilgrims,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impostors also visit the place to further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hypocritical designs.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this darkness of immorality and filthiness be got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of? What is the duty of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 is not that Dakorji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of pilgrimage which is being desecrated. We observe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in Kashi Vishvanath. Were the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trustees to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true heirs of Prahlad, they could kick out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Hiranyakashipus in Dakor. If they would bring lustre to the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way of life, there are many reforms they could introduce.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power is with the pilgrims, if they became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That they should be enlightened means, however, that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 should understand the profound wisdom of their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and its essential principles. That hour is far away.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Bhatia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battalion has started going there. These, too,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something, were Ranchhodji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dwell in their hearts. Their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to keep order…they should not be content merely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that…but to suppress immorality wherever they find it. For this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get suitable literature distributed among the people.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14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do much indeed, but we doubt if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Maharajas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 finds its way into their hands.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their attention to this state of rot.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bhaktas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to them their duty.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which should especially exercise swarajists is this: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we can bring about no improvements in our centres of pilgrimage,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we be able to do when we get swaraj?” Surely,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these places will improve automatically on our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Dr. Lakshmiprasad has suggested that the Dakor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something about it. A municipality means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like these have no soul in them. They are like so many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Name of a community in Cutch. Its members used to attend the temple as </w:t>
      </w:r>
      <w:r>
        <w:rPr>
          <w:rFonts w:ascii="Times" w:hAnsi="Times" w:eastAsia="Times"/>
          <w:b w:val="0"/>
          <w:i w:val="0"/>
          <w:color w:val="000000"/>
          <w:sz w:val="18"/>
        </w:rPr>
        <w:t>volunteers to keep order.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deity in the Dakorji temple.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Heads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18"/>
        </w:rPr>
        <w:t>temples, here used in a special sense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Devotees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290" w:val="left"/>
          <w:tab w:pos="2790" w:val="left"/>
          <w:tab w:pos="3550" w:val="left"/>
          <w:tab w:pos="5050" w:val="left"/>
          <w:tab w:pos="5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carts. They go the way the driver takes them. The municipality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cleanliness only when people are roused and ask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even where there is no municipality elected by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do not take place because of a municipality but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the intelligence and interest of some individuals.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NDIGENOUS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WHEEL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under this head an article by Shri Biharilal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Kantawala and we draw the attention of every patriotic reader to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exercise their minds and give their views as Shri Biharilal has </w:t>
      </w:r>
      <w:r>
        <w:rPr>
          <w:rFonts w:ascii="Times" w:hAnsi="Times" w:eastAsia="Times"/>
          <w:b w:val="0"/>
          <w:i w:val="0"/>
          <w:color w:val="000000"/>
          <w:sz w:val="22"/>
        </w:rPr>
        <w:t>done, the needed improvements will be made the sooner.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it possible that a spinning-wheel may remain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and yet be improved in some ways so that it will spin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of yarn. We are entirely in agreement with the writer’s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element of intelligence which the old-style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on the part of the spinner should remain in the improved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model. We think it worth while to offer the prize donated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 Mehta.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efforts of those who are trying 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quantities of yarn spun will not go entirely in vain. These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avail themselves of Shri Biharilal’s experience. If they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in mind, they will get the results the sooner or abandon </w:t>
      </w:r>
      <w:r>
        <w:rPr>
          <w:rFonts w:ascii="Times" w:hAnsi="Times" w:eastAsia="Times"/>
          <w:b w:val="0"/>
          <w:i w:val="0"/>
          <w:color w:val="000000"/>
          <w:sz w:val="22"/>
        </w:rPr>
        <w:t>unavailing efforts.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agree with the view that cotton cannot be carded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Even today it is so carded in many places and, if the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features of the present movement come to stay, it will be increasingly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carded by hand, for the assumption in this movement is that,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large, cotton will be used locally where it is produced. For the mills,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carded in ginning factories, but to get it carded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 for hand-spinning will mean double labour and waste of </w:t>
      </w:r>
      <w:r>
        <w:rPr>
          <w:rFonts w:ascii="Times" w:hAnsi="Times" w:eastAsia="Times"/>
          <w:b w:val="0"/>
          <w:i w:val="0"/>
          <w:color w:val="000000"/>
          <w:sz w:val="22"/>
        </w:rPr>
        <w:t>cotton-seeds.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welcome the idea of offering prizes for improving the tools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make carding easier and discovering simpler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starching, and we shall certainly secure donations to award prizes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doing this. We hope, as well, to be able to announce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for the prize after obtaining suggestions for a practicable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for the purpose. We should say to our readers,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need to interest skilled workers in these matters. People who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5-10-1919.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contact with them will find it easy to engage their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>such inventions.</w:t>
      </w:r>
    </w:p>
    <w:p>
      <w:pPr>
        <w:autoSpaceDN w:val="0"/>
        <w:autoSpaceDE w:val="0"/>
        <w:widowControl/>
        <w:spacing w:line="266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OVEMENT</w:t>
      </w:r>
    </w:p>
    <w:p>
      <w:pPr>
        <w:autoSpaceDN w:val="0"/>
        <w:autoSpaceDE w:val="0"/>
        <w:widowControl/>
        <w:spacing w:line="28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invite reader’ attention to the report, published in this issue,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 movement started by the Ahmedabad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Sabha. Some important conclusions may easily be drawn from it.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all, as in Bombay, there is a class of women in Ahmedabad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worth their while to spin and earn two or three annas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a large number of spinning-wheels are being plied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Lunsawad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; in fact, so far the number has been increasing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In Khadia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the other hand, the number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decreased a little during the third month. Drawing up a list,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community-wise, of the women who have bought spinning-wheels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some light on this rise and fall in numbers. On a superficial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it may seem that the residents of Lunsawad, being poorer,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the spinning-wheel in greater number and on a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scale. It cannot be denied that there is an element of truth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conclusion. But it is also worth considering to what extent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provide an example of the tendency of the higher-castes,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their superior status, to shrink from work generally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mean even when they feel the pinch of poverty,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relatively lower communities to welcome suitable work,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necessity. Another question, the answer to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instructive, is this: As between the women, on the one hand,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like Bombay, Ahmedabad, Surat, etc., and in smaller places,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work on the spinning-wheel and, on the other, the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hundreds of thousands of other women of the same class,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percentage earns how much in which work? We request everyone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immediately collecting figures to find the reply to this instructive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hope that, meanwhile, all the volunteers and [Swadeshi]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Sabhas will oblige us by sending us detailed reports, on the lines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Ahmedabad report, on the spinning-wheel movements at various </w:t>
      </w:r>
      <w:r>
        <w:rPr>
          <w:rFonts w:ascii="Times" w:hAnsi="Times" w:eastAsia="Times"/>
          <w:b w:val="0"/>
          <w:i w:val="0"/>
          <w:color w:val="000000"/>
          <w:sz w:val="22"/>
        </w:rPr>
        <w:t>places.</w:t>
      </w:r>
    </w:p>
    <w:p>
      <w:pPr>
        <w:autoSpaceDN w:val="0"/>
        <w:autoSpaceDE w:val="0"/>
        <w:widowControl/>
        <w:spacing w:line="198" w:lineRule="exact" w:before="49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Localities in Ahmedabad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ANNERIES</w:t>
      </w:r>
    </w:p>
    <w:p>
      <w:pPr>
        <w:autoSpaceDN w:val="0"/>
        <w:autoSpaceDE w:val="0"/>
        <w:widowControl/>
        <w:spacing w:line="28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the shops and establishments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Chamars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informs us that a good many such firms are coming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these days. He adds that it is not desirable that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should increase in this way because this involves the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>of our cattle wealth.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this, the correspondent has in his goodness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compassion to animals. We do not think that tanneries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more destruction. There is no reason to believe that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tanneries will mean destruction of cattle in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numbers. In our view, the use of hide from cattle dying in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is no sin. The </w:t>
      </w:r>
      <w:r>
        <w:rPr>
          <w:rFonts w:ascii="Times" w:hAnsi="Times" w:eastAsia="Times"/>
          <w:b w:val="0"/>
          <w:i/>
          <w:color w:val="000000"/>
          <w:sz w:val="22"/>
        </w:rPr>
        <w:t>Chamar’s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profession is an essential one.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shoes. In agriculture, hide is needed at every 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countless scoops for drawing water are made of hide. Earnings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this occupation amount to lakhs.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this occupation is in the hands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Chamars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Mochis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should see to it that it does not pass on to firms and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these starving.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wake up betimes, the result will be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feared. We have never been careful of the interests of our artisans.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upon them as dependent on other classes, we have despised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done the country harm. We treated skilled work as low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exalted clerical work, and thus invited slavery for ourselves.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masons, shoe-makers, carpenters, blacksmiths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barbers as inferior to us and kept them suppressed. From their trades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homes we have taken away all courtesy, learning, decency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culture. In the result, their life has become dull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do not think highly of it. Hence, if they receive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they give up their profession; the tailor, likewise,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the needle; the weaver swears at the loom;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scavenger, is it ever possible that, after being educated,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latrines? If we had not despised professions which required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one’s hands and feet, we would not have fallen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state and graduates would have felt no shame in working </w:t>
      </w:r>
      <w:r>
        <w:rPr>
          <w:rFonts w:ascii="Times" w:hAnsi="Times" w:eastAsia="Times"/>
          <w:b w:val="0"/>
          <w:i w:val="0"/>
          <w:color w:val="000000"/>
          <w:sz w:val="22"/>
        </w:rPr>
        <w:t>even as scavengers.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Gandhiji uses the English word.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community of tanners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community of shoe-makers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6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compassion to animals, too, we have strange notions.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should begin with our own species, that is, with mankind;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we believe that it means no more than refusing to kill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with a knife. It is needful, of course, to have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animals, but it is equally needful to have it towards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beings; we should remember, moreover, not to be deceived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said under pretext of compassion towards animals.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justice or truth in speaking of the use of hide from dead animals as</w:t>
      </w:r>
      <w:r>
        <w:rPr>
          <w:rFonts w:ascii="Times" w:hAnsi="Times" w:eastAsia="Times"/>
          <w:b w:val="0"/>
          <w:i w:val="0"/>
          <w:color w:val="000000"/>
          <w:sz w:val="22"/>
        </w:rPr>
        <w:t>“skinning a live animal”.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2-11-1919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92. MESSAGE TO CHRISTIANS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395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3,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[1st.] All Christians, leaders and all, must begin to live more like Jesus.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2nd. You must practise your Christianity without adulterating it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toning it down.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3rd. You must lay greater emphasis upon your central principle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4th.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must study more sympathetically non-Christian religions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try to discover the good in them.</w:t>
            </w:r>
          </w:p>
        </w:tc>
      </w:tr>
    </w:tbl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letter : S.N. 6974</w:t>
      </w:r>
    </w:p>
    <w:p>
      <w:pPr>
        <w:autoSpaceDN w:val="0"/>
        <w:autoSpaceDE w:val="0"/>
        <w:widowControl/>
        <w:spacing w:line="220" w:lineRule="exact" w:before="13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Rev. E. Stanley Jones, a Christian missionary, appears to have interviewed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at Delhi </w:t>
      </w:r>
      <w:r>
        <w:rPr>
          <w:rFonts w:ascii="Times" w:hAnsi="Times" w:eastAsia="Times"/>
          <w:b w:val="0"/>
          <w:i/>
          <w:color w:val="000000"/>
          <w:sz w:val="18"/>
        </w:rPr>
        <w:t>prior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November 3, on which date he sent Gandhiji a copy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Moffatt’s translation of some verses from the 13th Chapter of </w:t>
      </w:r>
      <w:r>
        <w:rPr>
          <w:rFonts w:ascii="Times" w:hAnsi="Times" w:eastAsia="Times"/>
          <w:b w:val="0"/>
          <w:i/>
          <w:color w:val="000000"/>
          <w:sz w:val="18"/>
        </w:rPr>
        <w:t>1 Corinthians.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text of Gandhiji’s message is extracted from a letter dated November 7 in which Rev.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Jones wrote to Gandhiji: “When I had a talk with you the other day and asked you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might do to make Christianity naturalized and a part of the national life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replied: [Here followed the message.] I would like to ask permission of you to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above statements. I am sure they would be a means of blessing to us Christians to </w:t>
      </w:r>
      <w:r>
        <w:rPr>
          <w:rFonts w:ascii="Times" w:hAnsi="Times" w:eastAsia="Times"/>
          <w:b w:val="0"/>
          <w:i w:val="0"/>
          <w:color w:val="000000"/>
          <w:sz w:val="18"/>
        </w:rPr>
        <w:t>have this message from you, but I do not want to use it without your permission.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93. NOTE OF INTERVIEW ON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1919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[Gandhiji] said that he was very sorry that the Union Government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unwilling to allow representatives from India to sit upon the Commission. 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going to do what I had asked him to do in my letter, namely, not to 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agitation himself on the subject, and to do all he could to repress any agitation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by others. He told me that he had been interviewed during the last day or two, </w:t>
      </w:r>
      <w:r>
        <w:rPr>
          <w:rFonts w:ascii="Times" w:hAnsi="Times" w:eastAsia="Times"/>
          <w:b w:val="0"/>
          <w:i w:val="0"/>
          <w:color w:val="000000"/>
          <w:sz w:val="18"/>
        </w:rPr>
        <w:t>and he had said that he regarded the arrangement made as second best.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him whether he had any strong views on the point, whether the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reference to the Commission ought to be enlarged beyond trading rights,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to him that the recent effort of the Indians to get an enquiry had resulted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might be regarded as a restriction of the existing rights. He said that he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that the enquiry ought to extend to the Law of 1885, and considered that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extension in this direction could not possibly result in a restriction of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>rights.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asked him his views on the subject of inter-provincial emigration. He said: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ask for this, for I know that we shall not get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emigration between the Provinces would mean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migrate from the Transvaal into the Orange Free State.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 has always prohibited the entry of Indians,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hardly any Indian in the whole State.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further asked him what he felt about movement from one Province to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intention of returning. A man might, for instance, want to attend the funeral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relative living over the border.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small matter, and I think we can rely upon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Smuts to deal with it by executive order.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legislation, he said, would be required.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was starting for Amritsar (November 3rd), but would consider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enlargement of the terms of reference very carefully, and would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his considered views.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South African people, and I fully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diffculties which exist. I do not want to fall into the error of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>what is unwise and what we know we shall not get.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evidently Sir George Barnes’ report of the interview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with him in connection with the South African Commission;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</w:t>
      </w:r>
      <w:r>
        <w:rPr>
          <w:rFonts w:ascii="Times" w:hAnsi="Times" w:eastAsia="Times"/>
          <w:b w:val="0"/>
          <w:i w:val="0"/>
          <w:color w:val="000000"/>
          <w:sz w:val="18"/>
        </w:rPr>
        <w:t>George Barnes”, 7-11-1919.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asked me who was to be the Indian representative before the Commission. 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told him that the Union Government had not yet consented to any Indian, but that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both the Viceroy and the Secretary of State were entirely at one in wishing for an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representative and had urged that one should be received. He asked me whether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true that Mr. Sastri’s name had been suggested by the Viceroy and the Secretary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State. I told him that this was true. He said: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think a better selection could possibly have been made.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he hoped that I would send for him at any time I thought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would be useful, and said that he was quite willing to leave Amritsar or Lahore,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wherever he was, to give help over the S. African question.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: Judicial &amp; Public Records : 6140/19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94. LETTER TO JIVANLAL B. VYAS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1919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rupee as commission for a maund of cloth. If desired, a </w:t>
      </w:r>
      <w:r>
        <w:rPr>
          <w:rFonts w:ascii="Times" w:hAnsi="Times" w:eastAsia="Times"/>
          <w:b w:val="0"/>
          <w:i w:val="0"/>
          <w:color w:val="000000"/>
          <w:sz w:val="22"/>
        </w:rPr>
        <w:t>salary may also be paid. Yarn must be hand-spun only.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 : S.N. 6803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PUNJAB LETTER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3258"/>
        <w:gridCol w:w="3258"/>
      </w:tblGrid>
      <w:tr>
        <w:trPr>
          <w:trHeight w:hRule="exact" w:val="672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Monday, Kartak Sud 8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40" w:after="0"/>
              <w:ind w:left="10" w:right="0" w:firstLine="14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3, 1919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affection that I am receiving from men and women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puts me to shame, while at the same time the unique faith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the frankness and generosity of our people enchant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and old continue to come all day to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me to go out anywhere alone. As soon as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sight of me, they crowd round. I simply cannot check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nothing in me which may make me worthy of giving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Man’s instinctive urge to worship is admirable.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crowd round to have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mere servant is</w:t>
      </w:r>
    </w:p>
    <w:p>
      <w:pPr>
        <w:autoSpaceDN w:val="0"/>
        <w:autoSpaceDE w:val="0"/>
        <w:widowControl/>
        <w:spacing w:line="220" w:lineRule="exact" w:before="3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draft reply was scribbled on a letter dated October 29 from the addressee,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he had said that if they were permitted to buy yarn packed in boxes and get it </w:t>
      </w:r>
      <w:r>
        <w:rPr>
          <w:rFonts w:ascii="Times" w:hAnsi="Times" w:eastAsia="Times"/>
          <w:b w:val="0"/>
          <w:i w:val="0"/>
          <w:color w:val="000000"/>
          <w:sz w:val="18"/>
        </w:rPr>
        <w:t>woven, they could get yarn of excellent quality on order.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should be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Sight of a person, place or thing considered holy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 to me. If I keep on giving </w:t>
      </w:r>
      <w:r>
        <w:rPr>
          <w:rFonts w:ascii="Times" w:hAnsi="Times" w:eastAsia="Times"/>
          <w:b w:val="0"/>
          <w:i/>
          <w:color w:val="000000"/>
          <w:sz w:val="22"/>
        </w:rPr>
        <w:t>darshan,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work will suffer.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that people profit in any way by having </w:t>
      </w:r>
      <w:r>
        <w:rPr>
          <w:rFonts w:ascii="Times" w:hAnsi="Times" w:eastAsia="Times"/>
          <w:b w:val="0"/>
          <w:i/>
          <w:color w:val="000000"/>
          <w:sz w:val="22"/>
        </w:rPr>
        <w:t>darshan.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him who gives it is even worse. On one occasion,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 asked me, “Are you sure that the people’s adulation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vain?” He asked the question in all sincerity. What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reply? I said, “God forbid!” This friend was a prominent Muslim.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no ordinary responsibility which rests on him who gives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man is great enough to give it. I can say truthfully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only embarrasses me and, if I could put a stop to this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hurting people’s feelings, I would do so immediately.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found it possible to do this. I have failed either because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is inadequate or my judgment is yet clouded or, perhaps,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non-violence does not allow me to hurt people’s feelings.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is that I suffer from both the defects and also that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inclination to non-violence. I do indeed make every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extricate myself from this dilemma. At present, even when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continue to write and do other work. Even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this, people come and go but I do not interrupt my work. I salute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go on with my writing.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perfectly clear to me that this is the miracle wrought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small measure of devoting to truth and service. I cannot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always conduct myself, in thought, word and deed,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as I know it. Nor can I say that I always follow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as I understand it. My only claim is that I am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prodigious effort to live up to these two principles.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incomparable love that I have received has made it clear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 whom truth and the spirit of service are manifested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 will assuredly sway the hearts of men and so accomplish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task. I have also come to realize that, in these difficult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 of the principles of truth, service and compassion gives </w:t>
      </w:r>
      <w:r>
        <w:rPr>
          <w:rFonts w:ascii="Times" w:hAnsi="Times" w:eastAsia="Times"/>
          <w:b w:val="0"/>
          <w:i w:val="0"/>
          <w:color w:val="000000"/>
          <w:sz w:val="22"/>
        </w:rPr>
        <w:t>infinite peace to men.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REPARATIONS FOR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met the Lt.-Governor and the Dy. Commissioner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Lahore, I proceeded to Delhi together with Mr. Andrews as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Committee had been fixed for the 29th in Delhi. There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and I met Lord Hunter and had interviews with local officers.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appeared to be keen that the real facts should come to light.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questionnaire which has been issued by the Committee is also so </w:t>
      </w:r>
      <w:r>
        <w:rPr>
          <w:rFonts w:ascii="Times" w:hAnsi="Times" w:eastAsia="Times"/>
          <w:b w:val="0"/>
          <w:i w:val="0"/>
          <w:color w:val="000000"/>
          <w:sz w:val="22"/>
        </w:rPr>
        <w:t>framed as to facilitate the disclosure of what-ever information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parties possess. Two things yet remain, viz., the release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and the appointment of a judge from outside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>Efforts are going on towards this end.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ALAVIYA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 arrived from Kashi on Sunday. He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telegram to the Lt.-Governor about these two points. Mr. C.R.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arrived on Monday and will stay with Panditji. The only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at this juncture is that Pandit Motilal Nehru is taken ill.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hard for the Punjab affair. There must be few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as much information as he. At the moment he is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bed, but it is hoped that he will recover in a week or so. He has had an </w:t>
      </w:r>
      <w:r>
        <w:rPr>
          <w:rFonts w:ascii="Times" w:hAnsi="Times" w:eastAsia="Times"/>
          <w:b w:val="0"/>
          <w:i w:val="0"/>
          <w:color w:val="000000"/>
          <w:sz w:val="22"/>
        </w:rPr>
        <w:t>attack of asthma.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meeting was convened in Delhi on Saturday.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the meeting was to meet me and also to collect money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 a hall in memory of those who were killed in the firing in April.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was held in the open air but the crowd was so dense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constantly falling on one another. I was in the chair.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loud noise. I felt that in these conditions the meeting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conducted at all. No speeches could be audible in this tumult.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asked the people to disperse and suggested that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employed, the people should be cautioned and instructed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in the rules for conducting meetings. On the following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Sunday, the meeting was called again and the same crowds sat quietly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about two and a half hours. They listened attentively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collection was also good. Hundreds either gave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in cash or promised contributions. I give all these details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further we penetrate into the common and poorer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society, the larger will be the crowds. We ought to develop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so to conduct these meetings that quiet is maintained.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arrangements are made in advance, if the volunteers are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 are properly instructed, it will be possible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>quiet without much effort.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ESSION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open session of the Committee is fixed for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(Monday)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As I am writing this, it has yet to take place. Today</w:t>
      </w:r>
    </w:p>
    <w:p>
      <w:pPr>
        <w:autoSpaceDN w:val="0"/>
        <w:autoSpaceDE w:val="0"/>
        <w:widowControl/>
        <w:spacing w:line="220" w:lineRule="exact" w:before="3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No separate report of the speeches is available.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November 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is to be given by Mr. Barron, Chief Commissioner of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It is the general impression that if this alert and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had not been present last April, the results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even more terrible. Witnesses from outside include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Shraddhanand, Hakim Ajmal Khan, Dr. Ansari, Dr. Abdur Rehman,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Krishnalal Ambalal Desai and others. Shri Krishnalal is the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Diwan Bahadur Ambalalbhai. He carries on business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parts.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WHEEL</w:t>
      </w:r>
    </w:p>
    <w:p>
      <w:pPr>
        <w:autoSpaceDN w:val="0"/>
        <w:autoSpaceDE w:val="0"/>
        <w:widowControl/>
        <w:spacing w:line="26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women who came to visit me in Lahore I spoke at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about the spinning-wheel, and also begged yarn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women came to see me and there was rarely one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who said she did not know spinning. As soon as I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yarn, they began to bring it to me and many of them promised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spinning again. There is not much difference between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the old spinning-wheel of Gujarat.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similarity in the spinning-wheels and spinning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the country, the more I am convinced that India was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in the past and that the people were conscious of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nation. So far I have met few men or women who see any harm in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ORNADO IN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C.R. Das informs us that there has been a violent tornado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which has caused serious damage in nearly three-quarters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Province. Hundreds have been carried away in floods,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rendered homeless. Many have been reduced to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destitution. Committees have been working to render assistance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Mr. Das has collected Rs. 2 lakhs and Rs. 3 lakhs more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wanted. He and Sir Rabindranath Tagore have also issued an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that wealthy men from the Bombay Presidency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it. I would suggest that we send a very reliable person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Bombay Presidency and organize the relief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him. If one of the wealthy persons from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this work, he could both help the local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first-hand information. At the time of the famine in 1956,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America sent shiploads of grain to India and even sent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representatives to see to its distribution.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Year according to the Vikram era, corresponding to 1900 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afraid that the Muslim League may not meet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this time. Not only has this apprehension been removed,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president has been elected. The well-known Hakim Ajmal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of Delhi has been unanimously elected by the Lucknow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Hakimji’s family has lived in Delhi for three generations.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both an old and a distinguished family. Hakimji gives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gratis to the poor. He is known to be such an expert in his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princes invite him for their treatment. He is greatly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both the Unani and Ayurvedic systems of medicine.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Hardinge’s regime, he invited Hakimji to lay the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of a college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would impart instruction in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systems. This college has been built on a seven-and-a-half acre plot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It is two miles from Delhi, and the building is nearly complete.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accommodation for 120 patients. The Western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also finds a place there. Hakimji plans to introduce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instruction in Western surgery. He holds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equal regard and the two communities pay him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His political views are similar to those of the Congress. His </w:t>
      </w:r>
      <w:r>
        <w:rPr>
          <w:rFonts w:ascii="Times" w:hAnsi="Times" w:eastAsia="Times"/>
          <w:b w:val="0"/>
          <w:i w:val="0"/>
          <w:color w:val="000000"/>
          <w:sz w:val="22"/>
        </w:rPr>
        <w:t>election should be welcomed by Hindus and Muslims alike.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9-11-1919</w:t>
      </w:r>
    </w:p>
    <w:p>
      <w:pPr>
        <w:autoSpaceDN w:val="0"/>
        <w:autoSpaceDE w:val="0"/>
        <w:widowControl/>
        <w:spacing w:line="292" w:lineRule="exact" w:before="37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SPEECH AT WOMEN’S MEETING, AMRITSAR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1919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has become a place of pilgrimage not only for 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evey Indian. No penance will suffice for the evil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wrought by our hand in Amritsar. It is true that a large number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killed in Jallianwala Bagh. But we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peace even if everyone present had been killed.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in my opinion, to take blood for blood. Our religion teaches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inflict pain on anyone. I regard Amritsar as a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because our brethren here have recently suffered much.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had detained me at Bombay, and I had been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Tibbia College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meeting was held at the house of Lala Girdhari Lal, a Congress leader of </w:t>
      </w:r>
      <w:r>
        <w:rPr>
          <w:rFonts w:ascii="Times" w:hAnsi="Times" w:eastAsia="Times"/>
          <w:b w:val="0"/>
          <w:i w:val="0"/>
          <w:color w:val="000000"/>
          <w:sz w:val="18"/>
        </w:rPr>
        <w:t>Amritsar.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when I would have my freedom and be able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Amritsar. Now, having been freed, I have had the good fortune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you. I will have peace only when I have done the work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do. You mothers, who must have had either a son, a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relative killed or imprisoned and for whom you sorrow,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regard it as an infliction. For we shall not become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so long as we have not accustomed ourselves to putting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hardships. We will have to endure much for the good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late War in Europe millions had to sacrifice their lives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their country’s freedom. India cannot become free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ready to endure hardships so long as we live. The joy of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for those who are ready to face death. In 1896-97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died of plague in the Punjab. No one treated the punjab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of pilgrimage then. Now Amritsar and various other places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have become centres of pilgrimage because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have endured hardships for the good of the country.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 in the north, the Punjab is like the crown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Punjabis, therefore, should not give up the use of swadeshi cloth,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other provinces do so. The Punjabi brethren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Bombay told me that the women in the Punjab 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It is a matter of joy. But I shall be fully satisfied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the men in the Punjab use cloth made from Punjab’s yarn.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find cloth made in your province, get some from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but do not wear foreign cloth even if you had to go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naked. Poverty in India is increasing because of our not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goods. Tens of millions of our countrymen suffer from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 and clothing. To relieve their suffering we must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prosperous by using swadeshi goods. It is my appeal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and sisters of the Punjab that they should all use cloth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Punjab. We look more graceful if we wear swadeshi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I beg of my Punjabi brethren the boon that they take a </w:t>
      </w:r>
      <w:r>
        <w:rPr>
          <w:rFonts w:ascii="Times" w:hAnsi="Times" w:eastAsia="Times"/>
          <w:b w:val="0"/>
          <w:i w:val="0"/>
          <w:color w:val="000000"/>
          <w:sz w:val="22"/>
        </w:rPr>
        <w:t>vow to spin. I shall feel immensely grateful if you grant me this boon.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39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ESTHER FAERING</w:t>
      </w:r>
    </w:p>
    <w:p>
      <w:pPr>
        <w:autoSpaceDN w:val="0"/>
        <w:autoSpaceDE w:val="0"/>
        <w:widowControl/>
        <w:spacing w:line="286" w:lineRule="exact" w:before="106" w:after="0"/>
        <w:ind w:left="4070" w:right="0" w:firstLine="1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November 4,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CHILD,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sweet letters. But you will not expect regular replies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for the time being. I am having rich experiences of life.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render yourself a willing instrument of service, inexpre-</w:t>
      </w:r>
      <w:r>
        <w:rPr>
          <w:rFonts w:ascii="Times" w:hAnsi="Times" w:eastAsia="Times"/>
          <w:b w:val="0"/>
          <w:i w:val="0"/>
          <w:color w:val="000000"/>
          <w:sz w:val="22"/>
        </w:rPr>
        <w:t>ssible joy is the reward. But more later or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 LETTER  TO SHANKERLAL BANKER</w:t>
      </w:r>
    </w:p>
    <w:p>
      <w:pPr>
        <w:autoSpaceDN w:val="0"/>
        <w:autoSpaceDE w:val="0"/>
        <w:widowControl/>
        <w:spacing w:line="266" w:lineRule="exact" w:before="126" w:after="0"/>
        <w:ind w:left="4030" w:right="0" w:firstLine="1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Umar has left today. At the moment I am 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here and cannot say when I shall be able to come.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the question of Hindi only when I come. The struggle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intense one. Do you sometimes go to the Ashram? Chhotalal </w:t>
      </w:r>
      <w:r>
        <w:rPr>
          <w:rFonts w:ascii="Times" w:hAnsi="Times" w:eastAsia="Times"/>
          <w:b w:val="0"/>
          <w:i w:val="0"/>
          <w:color w:val="000000"/>
          <w:sz w:val="22"/>
        </w:rPr>
        <w:t>has written a long letter. I wish you to read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you write about the mill workers is correct.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capacity to impart to them real training.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32706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appears to have been written after Gandhiji’s visit to Amritsar in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November, where the people greeted him with great affection.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contents. Gandhiji was in Lahore from November 5 to November </w:t>
      </w:r>
      <w:r>
        <w:rPr>
          <w:rFonts w:ascii="Times" w:hAnsi="Times" w:eastAsia="Times"/>
          <w:b w:val="0"/>
          <w:i w:val="0"/>
          <w:color w:val="000000"/>
          <w:sz w:val="18"/>
        </w:rPr>
        <w:t>16 and then again from December 12 to December 22, 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TELEGRAM TO REGISTRAR, HIGH COURT, BOMBAY</w:t>
      </w:r>
    </w:p>
    <w:p>
      <w:pPr>
        <w:autoSpaceDN w:val="0"/>
        <w:autoSpaceDE w:val="0"/>
        <w:widowControl/>
        <w:spacing w:line="226" w:lineRule="exact" w:before="106" w:after="0"/>
        <w:ind w:left="471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7,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    31ST    ULTIMO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JUST   RECEIVED    LAHORE.    REGRET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UNSATISFACTORY.     AM     REFERRING      MATTER         TO      COUNSEL.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HOPEADDRESS    ON    RECEIPT  COUNSEL’S    OPINION.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Law Reporter</w:t>
      </w:r>
      <w:r>
        <w:rPr>
          <w:rFonts w:ascii="Times" w:hAnsi="Times" w:eastAsia="Times"/>
          <w:b w:val="0"/>
          <w:i w:val="0"/>
          <w:color w:val="000000"/>
          <w:sz w:val="18"/>
        </w:rPr>
        <w:t>, Vol. XXII, 1920, p. 371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SIR GEORGE BARNES</w:t>
      </w:r>
    </w:p>
    <w:p>
      <w:pPr>
        <w:autoSpaceDN w:val="0"/>
        <w:autoSpaceDE w:val="0"/>
        <w:widowControl/>
        <w:spacing w:line="262" w:lineRule="exact" w:before="30" w:after="0"/>
        <w:ind w:left="4608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OZANG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7,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40" w:lineRule="exact" w:before="86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ARNES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K.C.B.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XECUTIVE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OUNCIL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EPARTMENT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OMMERCE AND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NDUSTRY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[DELHI]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our conversation,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enclose herewith my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minimum to be included in the reference to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African Commission.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ran as follows: “I am directed to acknowledge the receipt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of the 22nd instant, and to inform you that the Hon’ble the Chief Justice regrets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cannot regard your explanation as satisfactory. However, His Lordship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concede that you were unaware that you were exceeding the privilege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journalist provided that you publish in the next issue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apology in </w:t>
      </w:r>
      <w:r>
        <w:rPr>
          <w:rFonts w:ascii="Times" w:hAnsi="Times" w:eastAsia="Times"/>
          <w:b w:val="0"/>
          <w:i w:val="0"/>
          <w:color w:val="000000"/>
          <w:sz w:val="18"/>
        </w:rPr>
        <w:t>the accompanying form.”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apology was worded thus: “Whereas on th 6th August 1919, we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private letter written by Mr. Kennedy, District Judge of Ahmedabad,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Registrar of the High Court of Justice at Bombay, and whereas on the same 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also published certain comments on the said letter and whereas  it has been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to us that pending certain proceedings in the said High Court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said letter, we were not justified in publishing the said letter or in commenting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thereon. Now we do hereby express our regret and apologise to the Hon’ble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and Judges of the said High Court for the publication of the said letter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comments thereon.” For Gandhiji’s reaction to the form of the apology,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Registrar, High Court, Bombay”, 11-12-1919.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sought Vallabhbhai Patel’s advice. On November 16,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 wired to Gandhiji at Lahore: “Saw Vallabhbhai. He thinks publication letter </w:t>
      </w:r>
      <w:r>
        <w:rPr>
          <w:rFonts w:ascii="Times" w:hAnsi="Times" w:eastAsia="Times"/>
          <w:b w:val="0"/>
          <w:i w:val="0"/>
          <w:color w:val="000000"/>
          <w:sz w:val="18"/>
        </w:rPr>
        <w:t>within rights. However case being subjudice clearly contempt of court.”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of Interview on South Africa”, 3-11-1919.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636" w:right="140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assumed for the purpose of this note that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referring to the Commission the question of trading </w:t>
      </w:r>
      <w:r>
        <w:rPr>
          <w:rFonts w:ascii="Times" w:hAnsi="Times" w:eastAsia="Times"/>
          <w:b w:val="0"/>
          <w:i w:val="0"/>
          <w:color w:val="000000"/>
          <w:sz w:val="22"/>
        </w:rPr>
        <w:t>rights of Indians in the Transvaal only.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so, it will not in any way settle the most urgent questions.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Act deals with and adversely affects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owning land and trading. It is therefore suggested that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and owning land, i.e., the laws of 1885 and the Townships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Gold Law in so far as the latter two affect the rights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own land and to trade within the townships or the Gold areas be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the Commission.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should be clearly understood as between the Union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the Government of India that the new Act in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diminishes existing rights should be revised and that the findings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should not in any way restrict existing rights.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is likely to prove injurious to the existing rights, small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if the above two conditions are not fulfilled.My proposal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taken and treated as a whole or rejected altogether.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the proposal, I am going against the most moderate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here and against the demands made by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Indians’ Conference recently held at Johannesburg.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here as expressed by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restoration of trading rights and ownership of land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and the inter-provincial migration. This means entry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Free State and the rights to trade and own land there.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state of public feeling this may be difficult for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>to achieve even if he himself is willing.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of the Conference is wider still and includes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restoration of the political status and the abolition of all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disabilities. Though this and this alone must be the goal to be 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at, I recognize that it is not practical politics to strive for it as an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aim.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if neither the Indian demand nor the lesser one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urged, it must be clearly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should be no diminution of the existing status.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having already opened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and ownership of property in the Transvaal, through the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then the recent legislation, the Commission can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entertain both these questions without ruffling the prejudices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white population. It should be remembered that, at the time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passage of the recent Act, Indians in the Transvaal had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and could under the existing law becom receive licenses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practically on the same footing as the virtual owners of land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mortgages or forming limited liability companies.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statutory recognition of the right to trade under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control and the direct ownership of land in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not claiming much or more than they have virtually enjoyed.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far regarding the reference.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unsatisfactory administration of the Immigrant’s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 which can be improved by diplomatic action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troubling the Commission. The points requiring attention are: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movement of the Indian settler from one province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not for residing but for ceremonial or business visits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passage to the province of domicile. Full facilities without fee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granted.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entry of fresh Indians for supplying the needs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population should be placed on a better and more liberal </w:t>
      </w:r>
      <w:r>
        <w:rPr>
          <w:rFonts w:ascii="Times" w:hAnsi="Times" w:eastAsia="Times"/>
          <w:b w:val="0"/>
          <w:i w:val="0"/>
          <w:color w:val="000000"/>
          <w:sz w:val="22"/>
        </w:rPr>
        <w:t>basis.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There should be greater liberality in permitting plural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visit their husbands without creating any legal rights for them or </w:t>
      </w:r>
      <w:r>
        <w:rPr>
          <w:rFonts w:ascii="Times" w:hAnsi="Times" w:eastAsia="Times"/>
          <w:b w:val="0"/>
          <w:i w:val="0"/>
          <w:color w:val="000000"/>
          <w:sz w:val="22"/>
        </w:rPr>
        <w:t>their issue.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Restrictions on passports from India or from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complete overhauling whether regarding identification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Men and women of status and students should have freedom </w:t>
      </w:r>
      <w:r>
        <w:rPr>
          <w:rFonts w:ascii="Times" w:hAnsi="Times" w:eastAsia="Times"/>
          <w:b w:val="0"/>
          <w:i w:val="0"/>
          <w:color w:val="000000"/>
          <w:sz w:val="22"/>
        </w:rPr>
        <w:t>to travel to South Africa.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matters, if they cannot be dealt with diplomatically,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included in the reference to the forthcoming Commission.</w:t>
      </w:r>
    </w:p>
    <w:p>
      <w:pPr>
        <w:autoSpaceDN w:val="0"/>
        <w:autoSpaceDE w:val="0"/>
        <w:widowControl/>
        <w:spacing w:line="266" w:lineRule="exact" w:before="128" w:after="0"/>
        <w:ind w:left="0" w:right="1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: Judicial and Public Records : 6140/19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101. LETTER T0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November 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letter. About Khilafat you will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fully from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doing about Swadeshi? Arrange to repair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charkhas. What about the [spinning-] classes there?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at Nara-Narayana? I have not yet sent you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Swadeshi because the solution of some of the problems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the arrangement has to be made at the Ashram, I think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done only through the Ashram. Still, I am considering what to do.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meantime, I want you to do the work of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Sabha. I think good works can be done if you devote yourself to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if you and Umar together can carry forword the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Sabha.</w:t>
      </w:r>
    </w:p>
    <w:p>
      <w:pPr>
        <w:autoSpaceDN w:val="0"/>
        <w:autoSpaceDE w:val="0"/>
        <w:widowControl/>
        <w:spacing w:line="220" w:lineRule="exact" w:before="66" w:after="3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42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</w:t>
            </w:r>
          </w:p>
        </w:tc>
      </w:tr>
      <w:tr>
        <w:trPr>
          <w:trHeight w:hRule="exact" w:val="476"/>
        </w:trPr>
        <w:tc>
          <w:tcPr>
            <w:tcW w:type="dxa" w:w="2173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Are you planning to come at the time of the Congress session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SOUTH AFRICA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South Africa appearing in the papers is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startling and distressing. We were led by Mr. Montagu’s words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Commission on the rights of Indians, which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in South Africa, would have some members to represent us. </w:t>
      </w:r>
      <w:r>
        <w:rPr>
          <w:rFonts w:ascii="Times" w:hAnsi="Times" w:eastAsia="Times"/>
          <w:b w:val="0"/>
          <w:i w:val="0"/>
          <w:color w:val="000000"/>
          <w:sz w:val="22"/>
        </w:rPr>
        <w:t>Mr. Montagu now informs us that his words were misunderstood and</w:t>
      </w:r>
    </w:p>
    <w:p>
      <w:pPr>
        <w:autoSpaceDN w:val="0"/>
        <w:autoSpaceDE w:val="0"/>
        <w:widowControl/>
        <w:spacing w:line="214" w:lineRule="exact" w:before="29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form the contents. The letter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written about the same time as the letter to the addressee dated November 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1919. The Friday following fell on November 7. Gandhiji’s notes on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9-11-1919 and 7-12-1919;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 Before 12-11-1919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“Punjab Letter”, About 1-12-1919.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Scheduled to be held form December  29, 1919 to January 1,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will be appointed on the Commission to represent India.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Sir Benjamin Robertson will be accompanied by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and the two will present our case. This is disappointing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us. We think General Smuts did not have his way and it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possible to include anyone from India. So we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Montagu to set the matter right. But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succeed, through agitation, in getting our men appointed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Mr. Montagu can insist on justice being done to us,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South African Government alone which can decide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doing it. Hence, we cannot compel it to appoint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on its Commission. Even then, if an able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Shastriar is appointed by the Government, he and Sir Benjamin </w:t>
      </w:r>
      <w:r>
        <w:rPr>
          <w:rFonts w:ascii="Times" w:hAnsi="Times" w:eastAsia="Times"/>
          <w:b w:val="0"/>
          <w:i w:val="0"/>
          <w:color w:val="000000"/>
          <w:sz w:val="22"/>
        </w:rPr>
        <w:t>Robertson together will be able to secure justice.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startling news which we have received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will investigate only the issue of trading licences.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inquiry will not serve the purpose. We shall have to carry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agitation about this. The Commission should be given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The Indians in South Africa have demanded that the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cover all their rights. We think it will be difficult to bring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But we can certainly demand that the inquiry should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trading and ownership of land; these are our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What we have to be more vigilant about is lest the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empowered to recommend deprivation of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It should have no power to recommend abrogation of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which existed at the time of the passing of the new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now almost stopped emigrating to South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indentured labour having been discontinued, the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Indian population there has also stopped.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question that remains is that of the rights of Indians settled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allowed to trade honestly and to acquire and dispose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There is no room for difference of opinion on this point.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of South Africa cannot keep the Indians there merely as slaves </w:t>
      </w:r>
      <w:r>
        <w:rPr>
          <w:rFonts w:ascii="Times" w:hAnsi="Times" w:eastAsia="Times"/>
          <w:b w:val="0"/>
          <w:i w:val="0"/>
          <w:color w:val="000000"/>
          <w:sz w:val="22"/>
        </w:rPr>
        <w:t>or coolies.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the good Mr. Andrews has come forward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brethren and is proceeding there. The service he has rendered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estimate. Wherever he hears the cry of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>distress, he runs to their help. Fiji,, Ceylon and the Punjab bear witness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telegram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this. In South Africa, he is well known both to the whites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And so his going there will inspire courage in our brethren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us hope that justice will be done.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9-11-1919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FIJI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days ago it was feared that our indentured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sisters in Fiji would not be released, even at the end of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from their slavery. The Fiji legislature has passed a resolution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the indenture of the Indian labourers will be terminated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August. We cannot tolerate for a single moment a practice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safeguard the modesty of our women. Had the good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visited Fiji and brought this evil to our notice, we should still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dark about it. Fortunately, fresh news has arrived removing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the prolongation of this slavery and the Indian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informed that those firms which are unable to introduce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suggested by Mr. Andrews will terminate the indentures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1st January. On the other hand, those firms which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these reforms will not terminate the indentures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compensation.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probably fail to follow this complicated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Fiji law, many whites hold indentured Indian labourers.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are under contract to serve for a period of five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of fresh indentured labourers stopped in 1917, but,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report, we demanded that even those serving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should be released before the expiry of the five-year term.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contract which is based on immorality or which leads to immorality </w:t>
      </w:r>
      <w:r>
        <w:rPr>
          <w:rFonts w:ascii="Times" w:hAnsi="Times" w:eastAsia="Times"/>
          <w:b w:val="0"/>
          <w:i w:val="0"/>
          <w:color w:val="000000"/>
          <w:sz w:val="22"/>
        </w:rPr>
        <w:t>must be terminated and there can be no question of paying compen-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 for terminating it. But the Fiji planters are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 any part of their legal rights. Hence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which I have referred to above. It is our bounden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the release of the Indian labourers even by paying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compensation. The question is merely that of paying £20,000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most. I hope that the Government of India will pay this amount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 released soon. Congratulations on this are due to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Barnes, the Secretary of the Department. Had he not taken a firm </w:t>
      </w:r>
      <w:r>
        <w:rPr>
          <w:rFonts w:ascii="Times" w:hAnsi="Times" w:eastAsia="Times"/>
          <w:b w:val="0"/>
          <w:i w:val="0"/>
          <w:color w:val="000000"/>
          <w:sz w:val="22"/>
        </w:rPr>
        <w:t>stand, the happy results we can expect now would not have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What shall I say about Mr. Andrews? In what way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him? He has dedicated his whole life to us. He finds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in the service of India. The Fiji Indians will bless him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depths of their being.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9-11-1919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104.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HILAFAT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ELEBRATIONS</w:t>
      </w:r>
    </w:p>
    <w:p>
      <w:pPr>
        <w:autoSpaceDN w:val="0"/>
        <w:autoSpaceDE w:val="0"/>
        <w:widowControl/>
        <w:spacing w:line="28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asked me what we should do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Peace Celebrations. I know that, in some of the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on Khilafat Day, a resolution was passed to the effect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problem was not solved to their satisfaction, Muslims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take part in these celebrations since Indians would,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circumstances, have no peace of mind. So long as this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remains unsolved and there is a fear that Muslim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hurt, and so long as our Muslim brethren suffer in suspense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worried, so long Hindus, Parsis, Christians, Jews and all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whom India is their land of birth or adoption, can hardly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forthcoming Peace Celebrations. I am bold enough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imagine. His Excellency the Viceroy informing the Ministers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King-emperor that, while the Khilafat problem remains unsolved,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would not be able to take part in the Peace Celebrations,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confident that before inviting us to join the celebrations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would accept the need for finding an honourable solution </w:t>
      </w:r>
      <w:r>
        <w:rPr>
          <w:rFonts w:ascii="Times" w:hAnsi="Times" w:eastAsia="Times"/>
          <w:b w:val="0"/>
          <w:i w:val="0"/>
          <w:color w:val="000000"/>
          <w:sz w:val="22"/>
        </w:rPr>
        <w:t>and announcing it.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9-11-1919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105. GIST OF LETTER TO LT. GOVERNOR, PUNJAB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3910" w:right="0" w:firstLine="1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12,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Firstly the right of public body or bodies to lead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definitely recogized and such bodies as well as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should be allowed to be represented by counsel who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permitted to help in the elucidation of facts by cross-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Secondly, some at any rate of the more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now in jail, should be released, if necessary on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alike with a view to giving their own evidence from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of comparative freedom and to their leading evidence on the non-</w:t>
      </w:r>
      <w:r>
        <w:rPr>
          <w:rFonts w:ascii="Times" w:hAnsi="Times" w:eastAsia="Times"/>
          <w:b w:val="0"/>
          <w:i w:val="0"/>
          <w:color w:val="000000"/>
          <w:sz w:val="22"/>
        </w:rPr>
        <w:t>official side and inspiring confidence in the people by their presence.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the tribunal already appointed to revise sentences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courts should be so reconstituted and should follow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as to command public confidence.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14-11-1919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H.S.L. POLAK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12, 1919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DEAR HENRY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49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Owing to my wanderings in the Punjab,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been able to write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your attitude regarding the S.A. affairs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quite correct. I shall speak to Dr. Mehta about it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returns. You may have my name if it is of my use to your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>I am asking Chhotalal to send you copies of my letters to Sir George</w:t>
      </w:r>
    </w:p>
    <w:p>
      <w:pPr>
        <w:autoSpaceDN w:val="0"/>
        <w:autoSpaceDE w:val="0"/>
        <w:widowControl/>
        <w:spacing w:line="226" w:lineRule="exact" w:before="3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stated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“Some time ago the Congress Sub-committee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requested the Government to concede three things in connection with the enquiry.”</w:t>
      </w:r>
      <w:r>
        <w:rPr>
          <w:rFonts w:ascii="Times" w:hAnsi="Times" w:eastAsia="Times"/>
          <w:b w:val="0"/>
          <w:i w:val="0"/>
          <w:color w:val="000000"/>
          <w:sz w:val="18"/>
        </w:rPr>
        <w:t>That Gandhiji wrote a letter on the above lines is indicated in the “Punjab Letter”, 17-</w:t>
      </w:r>
      <w:r>
        <w:rPr>
          <w:rFonts w:ascii="Times" w:hAnsi="Times" w:eastAsia="Times"/>
          <w:b w:val="0"/>
          <w:i w:val="0"/>
          <w:color w:val="000000"/>
          <w:sz w:val="18"/>
        </w:rPr>
        <w:t>11-1919.</w:t>
      </w:r>
    </w:p>
    <w:p>
      <w:pPr>
        <w:autoSpaceDN w:val="0"/>
        <w:autoSpaceDE w:val="0"/>
        <w:widowControl/>
        <w:spacing w:line="226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stated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“Some time ago the Congress Sub-committee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requested the Government to concede three things in connection with the enquiry.”</w:t>
      </w:r>
      <w:r>
        <w:rPr>
          <w:rFonts w:ascii="Times" w:hAnsi="Times" w:eastAsia="Times"/>
          <w:b w:val="0"/>
          <w:i w:val="0"/>
          <w:color w:val="000000"/>
          <w:sz w:val="18"/>
        </w:rPr>
        <w:t>That Gandhiji wrote a letter on the above lines is indicated in the “Punjab Letter”, 17-</w:t>
      </w:r>
      <w:r>
        <w:rPr>
          <w:rFonts w:ascii="Times" w:hAnsi="Times" w:eastAsia="Times"/>
          <w:b w:val="0"/>
          <w:i w:val="0"/>
          <w:color w:val="000000"/>
          <w:sz w:val="18"/>
        </w:rPr>
        <w:t>11-1919.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Barnes. I had a long interview with him yesterday. I met also Sir </w:t>
      </w:r>
      <w:r>
        <w:rPr>
          <w:rFonts w:ascii="Times" w:hAnsi="Times" w:eastAsia="Times"/>
          <w:b w:val="0"/>
          <w:i w:val="0"/>
          <w:color w:val="000000"/>
          <w:sz w:val="22"/>
        </w:rPr>
        <w:t>Benjamin Robertson.</w:t>
      </w:r>
    </w:p>
    <w:p>
      <w:pPr>
        <w:autoSpaceDN w:val="0"/>
        <w:autoSpaceDE w:val="0"/>
        <w:widowControl/>
        <w:spacing w:line="280" w:lineRule="exact" w:before="40" w:after="0"/>
        <w:ind w:left="10" w:right="5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Mrs. Sorabji, she has been hasty and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writing to her. Both Palanji and Rustomji have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raise any subscriptions.1 If Palanji does not assist, she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assisted. However, I shall ask Jehangir to pay what you have 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not send the money directly to me in July? Having sent </w:t>
      </w:r>
      <w:r>
        <w:rPr>
          <w:rFonts w:ascii="Times" w:hAnsi="Times" w:eastAsia="Times"/>
          <w:b w:val="0"/>
          <w:i w:val="0"/>
          <w:color w:val="000000"/>
          <w:sz w:val="22"/>
        </w:rPr>
        <w:t>it to Jehangir, why did you not even advise me?</w:t>
      </w:r>
    </w:p>
    <w:p>
      <w:pPr>
        <w:autoSpaceDN w:val="0"/>
        <w:autoSpaceDE w:val="0"/>
        <w:widowControl/>
        <w:spacing w:line="280" w:lineRule="exact" w:before="40" w:after="0"/>
        <w:ind w:left="10" w:right="5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High Court has issued a rule nisi to show cause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committed for contempt for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judge’s letter to the Registrar regarding the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lawyers. They asked me to apologize. I cannot see my way to do [ing] </w:t>
      </w:r>
      <w:r>
        <w:rPr>
          <w:rFonts w:ascii="Times" w:hAnsi="Times" w:eastAsia="Times"/>
          <w:b w:val="0"/>
          <w:i w:val="0"/>
          <w:color w:val="000000"/>
          <w:sz w:val="22"/>
        </w:rPr>
        <w:t>so. You need not therefore be surprised if you find me imprisoned.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HAI</w:t>
      </w:r>
    </w:p>
    <w:p>
      <w:pPr>
        <w:autoSpaceDN w:val="0"/>
        <w:autoSpaceDE w:val="0"/>
        <w:widowControl/>
        <w:spacing w:line="240" w:lineRule="exact" w:before="1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Gandhi-Polak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7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TELEGRAM TO RAOJIBHAI MEHTA</w:t>
      </w:r>
    </w:p>
    <w:p>
      <w:pPr>
        <w:autoSpaceDN w:val="0"/>
        <w:autoSpaceDE w:val="0"/>
        <w:widowControl/>
        <w:spacing w:line="266" w:lineRule="exact" w:before="12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ADHANPUR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1919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AOJIBHAI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AGJIVANDAS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24,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ODIKHANA</w:t>
      </w:r>
    </w:p>
    <w:p>
      <w:pPr>
        <w:autoSpaceDN w:val="0"/>
        <w:autoSpaceDE w:val="0"/>
        <w:widowControl/>
        <w:spacing w:line="266" w:lineRule="exact" w:before="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>
        <w:trPr>
          <w:trHeight w:hRule="exact" w:val="29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SETTLED.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HIGHNESS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DESIRES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SEEING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13TH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15TH    DECEMBER.    CAN    YOU    COME    POSTING?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1919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Narahari Parikh”, After 25-1-1920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38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P.S. TO LT.-GOVERNOR, PUNJAB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1919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tell His Honour that I informed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Sub-committee yesterday that he had kindly consented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the principle advanced by the Sub-committee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six leaders could be released on parole for the day or days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actually be giving evidence before the Disorders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Members admitted that the concession satisfied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just barely, but was of no practical value if, no other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permitted, as prisoners in custody,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meetings in order to instruct counsel in matters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their knowledge. This would mean the attendance of say, Drs.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Kitchlew and Satyapal in custody during the Amritsar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and their release on parole on the day or days they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examined. I felt that the point raised was clear and covered by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Pandit Madan Mohan Malaviya, but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have it definitely cleared. Deep, therefore,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when he returned to say that His Honour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leaders to attend even in the manner suggested.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Sub-committee had, therefore, no course left open to it but to adhere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decision not to appear before Lord Hunter’s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expressing my great regret that His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declined to grant what an ordinary criminal could claim </w:t>
      </w:r>
      <w:r>
        <w:rPr>
          <w:rFonts w:ascii="Times" w:hAnsi="Times" w:eastAsia="Times"/>
          <w:b w:val="0"/>
          <w:i w:val="0"/>
          <w:color w:val="000000"/>
          <w:sz w:val="22"/>
        </w:rPr>
        <w:t>as a matter of right.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19-11-1919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this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 Secretary, Hunter Committee, to </w:t>
      </w:r>
      <w:r>
        <w:rPr>
          <w:rFonts w:ascii="Times" w:hAnsi="Times" w:eastAsia="Times"/>
          <w:b w:val="0"/>
          <w:i w:val="0"/>
          <w:color w:val="000000"/>
          <w:sz w:val="18"/>
        </w:rPr>
        <w:t>Malaviya”, 19-11-1919.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For the Congress Sub-committee’s Statement in this regard,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</w:t>
      </w:r>
      <w:r>
        <w:rPr>
          <w:rFonts w:ascii="Times" w:hAnsi="Times" w:eastAsia="Times"/>
          <w:b w:val="0"/>
          <w:i w:val="0"/>
          <w:color w:val="000000"/>
          <w:sz w:val="18"/>
        </w:rPr>
        <w:t>on the Punjab by Congress Enquiry Committee”, 17-11-1919.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109. SPEECH AT FAREWELL TO ANDREWS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15, 1919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[Gandhiji] said that it was not possible for him to say much about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 who was like a brother to him. The sacred bond between them prevented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giving expression to his feelings on that occasion. He would, however,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one thing: Mr. Andrews, a true Englishman that he was, had given his whole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cause of India and through his actions and his love for India seemed to say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us: “You may feel you are oppressed by my countrymen, but do not think ill of them;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at me.” If the audience wanted to show their regard for Mr. Andrews,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his love and he pleaded not for a blind love but for an enlightened love,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that was shown by Bhakta Prahlad in his dealing with his own father.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lesson that Mr. Andrews’ life taught them was that though we would and must 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resist injustice and oppression wherever we found them, we were to bear no 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towards the wrongdoer. They were placed by the Government in a most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position. They had made it impossible for them, by their refusal to release leaders,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co-operate with Lord Hunter’s Committee, as they had hoped to do. Inspite,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imprudent action of the Government, whilst they would not yield to it,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angry. Mr. Andrews had done more for India than many Indians.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spared his countrymen, but he did not on that account love them the less, and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they, without harbouring ill will against Englishmen or the Government, go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fighting for the sake of justice and their honour.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26-11-1919</w:t>
      </w:r>
    </w:p>
    <w:p>
      <w:pPr>
        <w:autoSpaceDN w:val="0"/>
        <w:autoSpaceDE w:val="0"/>
        <w:widowControl/>
        <w:spacing w:line="222" w:lineRule="exact" w:before="8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</w:t>
      </w:r>
      <w:r>
        <w:rPr>
          <w:rFonts w:ascii="Times" w:hAnsi="Times" w:eastAsia="Times"/>
          <w:b w:val="0"/>
          <w:i/>
          <w:color w:val="000000"/>
          <w:sz w:val="18"/>
        </w:rPr>
        <w:t>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prefaced authorized versions of Gandhiji’s and Andrews’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 as follows: “A most impressive and touching function was the meeting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Lahore in the Bradlaugh Hall on the 15th instant to bid farewell to Mr. Andrews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leaving for South Africa . . . .Mr. Gandhi, on being called upon to propose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recording grateful appreciation of Mr. Andrews’ very valuable services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rendered to the Punjab in its hour of distress, addressed the meeting in Hindi.”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Madan Mohan Malaviya presided. Among those who attended the meeting were Pandit </w:t>
      </w:r>
      <w:r>
        <w:rPr>
          <w:rFonts w:ascii="Times" w:hAnsi="Times" w:eastAsia="Times"/>
          <w:b w:val="0"/>
          <w:i w:val="0"/>
          <w:color w:val="000000"/>
          <w:sz w:val="18"/>
        </w:rPr>
        <w:t>Motilal Nehru and C.R. Das.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then moved the following resolution: “This meeting of the citizens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Lahore hereby places on record its grateful appreciation of the very valuable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rendered to the Punjab in its hour of distress by Mr. C.F. Andrews and wishes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success in his humanitarian mission to South Africa.” C.R. Das supported the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36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PUNJAB LETTER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258"/>
        <w:gridCol w:w="3258"/>
      </w:tblGrid>
      <w:tr>
        <w:trPr>
          <w:trHeight w:hRule="exact" w:val="672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Monday, Kartak Vad 11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40" w:after="0"/>
              <w:ind w:left="10" w:right="0" w:firstLine="13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AHORE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17, 1919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OVE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Delhi, I went to Amritsar with Mr. Andrews.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there was truly unique. It was well-nigh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way through the crowds. The entire area outside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packed with the citizens of Amritsar. Their cheers and shouts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overwhelmed me. This huge procession proceeded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city. The people filled the car with flowers. I was taken to the mosque,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thronged with Hindus and Muslims. With great difficulty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my way from the mosque back to the car, and it was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reached the Golden Temple of the Sikhs. They call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the Durbar Sahib. Its dome and some other parts are gilt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large lake by its side. The adjoining area is also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extensive. I found it an impossible feat to cross this open space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main temple.  Thousands stood on all sides.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dearth of women. I saw them boldly joining this thick crowd.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were conducting themselves with the utmost courtesy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This made me particularly happy. This should not,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special cause for joy. But I know only too well that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usual state of affairs in India. It is my experience that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restraint is not always observed. We have read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disappearing even from the pilgrim bands which proceed to Dakor.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Consequently, I was greatly pleased to see it at Durbar Sahib and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very much like to see it at every place.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it upon myself, in this multitude, to teach discipline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while. Just as the crowd surged forward I would stop, ask the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be seated and remain so until I reached the Durbar Sahib.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I stood before them, they remained sitting, but the minute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walk, all would sudddenly stand up and try to follow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five or six such attempts. I even walked backwards,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could not control themselves. Finally, I decided to go ahead </w:t>
      </w:r>
      <w:r>
        <w:rPr>
          <w:rFonts w:ascii="Times" w:hAnsi="Times" w:eastAsia="Times"/>
          <w:b w:val="0"/>
          <w:i w:val="0"/>
          <w:color w:val="000000"/>
          <w:sz w:val="22"/>
        </w:rPr>
        <w:t>and, by the end of about an hour, I had covered the distance of a few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should be 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steps. This was obstinacy on the people’s parts.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 their affection. Those who had suffered much washed away </w:t>
      </w:r>
      <w:r>
        <w:rPr>
          <w:rFonts w:ascii="Times" w:hAnsi="Times" w:eastAsia="Times"/>
          <w:b w:val="0"/>
          <w:i w:val="0"/>
          <w:color w:val="000000"/>
          <w:sz w:val="22"/>
        </w:rPr>
        <w:t>their grief with the waters of love.</w:t>
      </w:r>
    </w:p>
    <w:p>
      <w:pPr>
        <w:autoSpaceDN w:val="0"/>
        <w:autoSpaceDE w:val="0"/>
        <w:widowControl/>
        <w:spacing w:line="28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me? How much of this did I deserve?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showered their love were of course blessed, but what about the one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was showered? Many women whose relatives were in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expected, perhaps, that they would be released through my efforts.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was I to secure their release? All I can say is that I offer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love at the feet of the Lord in whose name I serve.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paid my respects at the shrine, I was presented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scarf and turban; I tied the turban over my cap and put the scarf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my neck. It was no less difficult to go out of the temple than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to enter  it. This going and coming in a procession took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Yet the people were not satisfied. I was taken to Lala Girdhari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Lal’s. Thousands remained round the house till six in the evening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repeatedly to go out to meet them. Both men and women came.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Amritsar say that never before had women come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large numbers. They refused to disperse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upadesh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have </w:t>
      </w:r>
      <w:r>
        <w:rPr>
          <w:rFonts w:ascii="Times" w:hAnsi="Times" w:eastAsia="Times"/>
          <w:b w:val="0"/>
          <w:i/>
          <w:color w:val="000000"/>
          <w:sz w:val="22"/>
        </w:rPr>
        <w:t>upadesh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is a phrase in common use here. I tried to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in their sorrow and encouraged them to abandon fear.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them not to grieve for those who were in jail and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long as we did not have thousands of Indians courting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jail deliberately, we could not make progress.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them to use only swadeshi and suggested that they should spin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day, for some time at least, as a religious duty.</w:t>
      </w:r>
    </w:p>
    <w:p>
      <w:pPr>
        <w:autoSpaceDN w:val="0"/>
        <w:autoSpaceDE w:val="0"/>
        <w:widowControl/>
        <w:spacing w:line="266" w:lineRule="exact" w:before="88" w:after="0"/>
        <w:ind w:left="0" w:right="2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LOOD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NERGY</w:t>
      </w:r>
    </w:p>
    <w:p>
      <w:pPr>
        <w:autoSpaceDN w:val="0"/>
        <w:tabs>
          <w:tab w:pos="550" w:val="left"/>
          <w:tab w:pos="730" w:val="left"/>
          <w:tab w:pos="1470" w:val="left"/>
          <w:tab w:pos="2130" w:val="left"/>
          <w:tab w:pos="3090" w:val="left"/>
          <w:tab w:pos="3690" w:val="left"/>
          <w:tab w:pos="4630" w:val="left"/>
          <w:tab w:pos="5290" w:val="left"/>
          <w:tab w:pos="6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solemn scenes. Just as the Americans get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Niagara Falls for their use, so can we also make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which exists at Amritsar and other places. Today this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flows to waste like that of a waterfall. But it can be turned to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Patriotic pride has been awakened in the hearts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women. They realize, too, that this patriotism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with the spirit of dharma. They have time, but no discipline,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knowledge, nor have they the zeal and diligence which will endure.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touches the heart and the diligence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brings. In real fact, however, there is a vast gap between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Spiritual counsel or advice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and the people generally regarded as illiterate.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people, too, in this procession. They also were proud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But their way of life differs from that of the illiterate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 that, until the latter are given education, the country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progress. But, for the uplift of the nation, nothing more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than love for one’s country and readiness to serve her or,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a spiritual awakening. A spiritual awakening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duty. If each individual understands his present duty and </w:t>
      </w:r>
      <w:r>
        <w:rPr>
          <w:rFonts w:ascii="Times" w:hAnsi="Times" w:eastAsia="Times"/>
          <w:b w:val="0"/>
          <w:i w:val="0"/>
          <w:color w:val="000000"/>
          <w:sz w:val="22"/>
        </w:rPr>
        <w:t>performs it, the next duty will of itself become clear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Today’s duty is this: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to fear no man;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to follow the truth always;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to follow the swadeshi dharma for fighting starvation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country;</w:t>
      </w:r>
    </w:p>
    <w:p>
      <w:pPr>
        <w:autoSpaceDN w:val="0"/>
        <w:autoSpaceDE w:val="0"/>
        <w:widowControl/>
        <w:spacing w:line="260" w:lineRule="exact" w:before="40" w:after="0"/>
        <w:ind w:left="490" w:right="90" w:firstLine="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that this dharma may be easily followed, to introduce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into our homes, help in increasing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of hand-made cloth and to wear garments made of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fears God will never fear man; hence he will not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or kings or officers. And who can frighten him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fear? None can rule over such a one by force.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similar embodiments of authority will then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true functions and prove a beneficial power for subjects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unafraid. The State’s power of punishing is an instrument of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subjects have abandoned fear, this instrument loses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effectiveness. This fearlessness can be cultivated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irreproachable conduct and such purity of conduct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truth. Thus, practice of truth is the only gateway to our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 we send 60 crores of rupees abroad for our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we need swadeshi. It can spread rapidly only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the handloom. The wheel and the loom,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hold the key to our developing a trade worth 60 crores.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fearlessness without truth and no wealth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Swaraj, therefore, lies in the practice of these two.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kind of workers, these two ideas can be taught to be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time. In the villages where such workers exist, a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to teach these two principles. For this no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or funds are required. What is necessary is zeal and sincerity </w:t>
      </w:r>
      <w:r>
        <w:rPr>
          <w:rFonts w:ascii="Times" w:hAnsi="Times" w:eastAsia="Times"/>
          <w:b w:val="0"/>
          <w:i w:val="0"/>
          <w:color w:val="000000"/>
          <w:sz w:val="22"/>
        </w:rPr>
        <w:t>of purpose.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thoughts come repeatedly to me after my experiences at </w:t>
      </w:r>
      <w:r>
        <w:rPr>
          <w:rFonts w:ascii="Times" w:hAnsi="Times" w:eastAsia="Times"/>
          <w:b w:val="0"/>
          <w:i w:val="0"/>
          <w:color w:val="000000"/>
          <w:sz w:val="22"/>
        </w:rPr>
        <w:t>Lahore and Amritsar. I present them here to my readers.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80" w:lineRule="exact" w:before="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stayed for a day in Amritsar and then came to Lahore.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much to be done here. Both the Pandits were still away Motilalji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Prayag and Malaviyaji in Delhi. I therefore busied myself in doing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about the evidence to be presented. I also wrote a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Lt.-Governor reminding him that two of the three conditions were yet </w:t>
      </w:r>
      <w:r>
        <w:rPr>
          <w:rFonts w:ascii="Times" w:hAnsi="Times" w:eastAsia="Times"/>
          <w:b w:val="0"/>
          <w:i w:val="0"/>
          <w:color w:val="000000"/>
          <w:sz w:val="22"/>
        </w:rPr>
        <w:t>to be fulfilled.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ONDITIONS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was that one of the judges who are to review the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in the summary courts should be from outside the Punjab.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was that the leaders who are in jail should be released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that the Committee sat. Explaining the reasons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I said that without them evidence could not be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presented. Even their temporary release would give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give evidence and create faith in the Government’s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</w:t>
      </w:r>
      <w:r>
        <w:rPr>
          <w:rFonts w:ascii="Times" w:hAnsi="Times" w:eastAsia="Times"/>
          <w:b w:val="0"/>
          <w:i/>
          <w:color w:val="000000"/>
          <w:sz w:val="22"/>
        </w:rPr>
        <w:t>fides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meanwhile, Pandit Malaviya and Mr. Das arrived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and Motilalji from Prayag. The members of the Committee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They inspected Jallianwala Bagh and other places in Amritsar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people had suffered most. The Committee commenced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sittings on Thursday, the 13th, and the examination of witnesses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Amritsar incidents started.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OYCOTTED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side, however, the Committee is being boycotted.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Monday, the 10th, a reply came from the Lt.-Governor that a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the Punjab had been appointed. He was Justice Mullik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High Court. The Government had not however,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condition. The Governor said that only prisoners required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would be brought before it to give evidence.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addressed to Malaviyaji and I, too, received the same reply.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Sub-committee met and Panditji explained the situation.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made some observations. After much discussion, Panditji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wrote letters to the Lt.-Governor and Lord Hunter.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been released to the Press. They make it clear that,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chief leaders were not released, the Hunter Committee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boycotted by the people. The reasons for this were stated in the letter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4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Lord Hunter and a request was made to him that the leaders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released just as I and some others had been freed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Hunter has also replied in the negative. Meanwhile,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on the Governor and pressed him to accede to the request.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saw the Governor. As a result there was a further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concession.: It was agreed that, when the leaders were brought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evidence, they would be set free on condition that they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sleep in jail. In this the principle behind our demand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 in part and so the Congress Committee met again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issue. It was resolved that the Lt.-Governor's offer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provided the prisoners were left free on the other days 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parole and permitted to be present in the court to assist our lawyers.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then went to finalize the matter, but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agree. Panditji has written again to Lord Hunter.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officials whose actions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scrutiny,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Pleader among them, are permitted to attend the sittings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Hunter Committee. Malaviyaji has pointed out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cannot possibly agree to a partial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Government officers who are in the position of defendants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allowed to be present while our imprisoned leaders may not come </w:t>
      </w:r>
      <w:r>
        <w:rPr>
          <w:rFonts w:ascii="Times" w:hAnsi="Times" w:eastAsia="Times"/>
          <w:b w:val="0"/>
          <w:i w:val="0"/>
          <w:color w:val="000000"/>
          <w:sz w:val="22"/>
        </w:rPr>
        <w:t>to assist our lawyer. The result is that our boycott continues.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VIDENCE BEFORE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is still being taken from the Amritsar officers.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admit the main charges. All three Indian members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work. Pandit Jagat Narain's cross-examination is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severe. I feel that at times it is harsher than it need be.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 say that this is his usual manner. Having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cases for a long time, he has got into this habit. Sir Chimanlal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Setalvad also asks questions in great detail. Sahebzada Sultan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few questions, but these are very much to the point.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do not appear to be partial in their questions.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is that the members of the Committee are not such as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do an injustice. Whether or not this is so, it is admitted by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the Indian members are no 'yes-men'.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are boycotting the Committee, it is necessary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 instead. The Congress Sub-committee has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Commissioners. These are to study the evidence so far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>and any other that can be obtained, sift it and prepare a report.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five Commissioners are Pandit Motilal Nehru, Mr. Chitta Ranjan 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Abbas Tayabji, Mr. Fazl Hussain and myself. Mr. Tayabji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Baroda tomorrow and Mr. Fazl Hussain from Calcutta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days. These Commissioners have appointed Mr. Santanam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as their Secretary. Some local lawyers and others are also </w:t>
      </w:r>
      <w:r>
        <w:rPr>
          <w:rFonts w:ascii="Times" w:hAnsi="Times" w:eastAsia="Times"/>
          <w:b w:val="0"/>
          <w:i w:val="0"/>
          <w:color w:val="000000"/>
          <w:sz w:val="22"/>
        </w:rPr>
        <w:t>working as volunteers.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' D</w:t>
      </w:r>
      <w:r>
        <w:rPr>
          <w:rFonts w:ascii="Times" w:hAnsi="Times" w:eastAsia="Times"/>
          <w:b w:val="0"/>
          <w:i w:val="0"/>
          <w:color w:val="000000"/>
          <w:sz w:val="18"/>
        </w:rPr>
        <w:t>EPARTURE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meeting was held in Bradlaugh Hall yesterday to bid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farewell to Mr. Andrews who is proceeding to South Africa. Tickets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sold and a sum of over Rs. 2,000 was collected and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Andrews. Pandit Malaviya was in the chair and a resolution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appreciating Mr. Andrews’ services in the cause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wishing him success in his task in South Africa.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wonderul speech in a voice choked with emotion.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with the resolution to be moved at the meeting.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are worth reading. I therefore hope to give them in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The other speeches were mainly formal and,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>propose to omit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POLOGY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EADERS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that, during the early stages of the weekly </w:t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myself contribute most of the matter 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hand in much that was published. I had not foreseen that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 would turn out to be so important or that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there so long. I do not now know when I shall be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Punjab. I shall not for the present be able to work as hard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meant to do on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my readers will forgive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this. I take it that every reader will wish me to serve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the meanwhile, I would request them to accept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>which Shri Indulal Yagnik may render.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23-11-1919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G.E. CHATFIELD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17,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CHATFIELD,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previous letter regarding the evidence to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Hunter's Committee. I thank you for your letter of the 17th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at Gujranwala. I note that it is not necessary for me </w:t>
      </w:r>
      <w:r>
        <w:rPr>
          <w:rFonts w:ascii="Times" w:hAnsi="Times" w:eastAsia="Times"/>
          <w:b w:val="0"/>
          <w:i w:val="0"/>
          <w:color w:val="000000"/>
          <w:sz w:val="22"/>
        </w:rPr>
        <w:t>to submit notes of my evidence to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G.E. C</w:t>
      </w:r>
      <w:r>
        <w:rPr>
          <w:rFonts w:ascii="Times" w:hAnsi="Times" w:eastAsia="Times"/>
          <w:b w:val="0"/>
          <w:i w:val="0"/>
          <w:color w:val="000000"/>
          <w:sz w:val="18"/>
        </w:rPr>
        <w:t>HATFIELD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AGISTRATE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: S. N. 6981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TELEGRAM TO C.F. ANDREWS</w:t>
      </w:r>
    </w:p>
    <w:p>
      <w:pPr>
        <w:autoSpaceDN w:val="0"/>
        <w:autoSpaceDE w:val="0"/>
        <w:widowControl/>
        <w:spacing w:line="286" w:lineRule="exact" w:before="106" w:after="0"/>
        <w:ind w:left="459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8"/>
        </w:rPr>
        <w:t>ARE</w:t>
      </w:r>
      <w:r>
        <w:rPr>
          <w:rFonts w:ascii="Times" w:hAnsi="Times" w:eastAsia="Times"/>
          <w:b w:val="0"/>
          <w:i w:val="0"/>
          <w:color w:val="000000"/>
          <w:sz w:val="20"/>
        </w:rPr>
        <w:t>] 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EHANGIR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ETIT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EDDAR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302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CERTAINLY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VIA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ENGLAND.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AFRICA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MISSION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REACHES.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Government Records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read as follows: “I am instructed to inform you that Government has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selected the witnesses to be cited by them before the coming Commission.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please consider this office Notice No. P.O.L.I., dated 28th October 1919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cancelled? I am sorry to have troubled you unnecessarily in the matter. If you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tender evidence, will you kindly apply to the Committee direct in the manner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indicated in the Press </w:t>
      </w:r>
      <w:r>
        <w:rPr>
          <w:rFonts w:ascii="Times" w:hAnsi="Times" w:eastAsia="Times"/>
          <w:b w:val="0"/>
          <w:i/>
          <w:color w:val="000000"/>
          <w:sz w:val="18"/>
        </w:rPr>
        <w:t>Communique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by it?”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his letter of November 17, Andrews had written: “I should propose to wait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Shastri, explain, then, everything to him as far as I could and go to England to </w:t>
      </w:r>
      <w:r>
        <w:rPr>
          <w:rFonts w:ascii="Times" w:hAnsi="Times" w:eastAsia="Times"/>
          <w:b w:val="0"/>
          <w:i w:val="0"/>
          <w:color w:val="000000"/>
          <w:sz w:val="18"/>
        </w:rPr>
        <w:t>report there and then come back to you here as soon as possible.”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Commission of Enquiry appointed by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Andrews had mentioned that it was to start its sittings about the middle </w:t>
      </w:r>
      <w:r>
        <w:rPr>
          <w:rFonts w:ascii="Times" w:hAnsi="Times" w:eastAsia="Times"/>
          <w:b w:val="0"/>
          <w:i w:val="0"/>
          <w:color w:val="000000"/>
          <w:sz w:val="18"/>
        </w:rPr>
        <w:t>of February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BHAI PARMANAND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has dealt with the case of Bhai Parmanand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pathetic language in the columns of the </w:t>
      </w:r>
      <w:r>
        <w:rPr>
          <w:rFonts w:ascii="Times" w:hAnsi="Times" w:eastAsia="Times"/>
          <w:b w:val="0"/>
          <w:i/>
          <w:color w:val="000000"/>
          <w:sz w:val="22"/>
        </w:rPr>
        <w:t>Tribune.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Bhai Parmanand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the band of Indians daily growing in numbers who have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their lives for India's service and have accepted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as their lot. It was in that spirit that, under the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Hansraj, he joined the D.A.V. College at Lahore as a professor.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unassuming manners, industry and sterling character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 popular with the students as also the staff. He then paid a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South Africa and preached on the necessity of religion as a factor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life-building. He left on my mind a deep impression as a man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nobility. He came in close touch with me during his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sub-continent and was for nearly a month my honoured guest.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many a chat with hiim on various matters and I believe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was of a lofty type  a patriotism that would disdain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serve national ends. He went to England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There he came in touch with the school of violence headed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Shyamji Krishnavarma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truth in him burnt as brightly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 even in the midst of temptation. His frank and fearless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before the court shows that he has hidden nothing.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admissions which are damaging to him. He was not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statement, but he would not flinch. He felt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 nothing even though his statement involved a conviction.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itself provides no material for a conviction. But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>court tacked to it other evidence and condemned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able petition presented by his wife and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contains a convincing analysis of the case. I do not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refer to it for the moment. My purpose is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greviously erred in treating an honourable man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felon. Assume his guilt. It was still wrong to send hiim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Andamans. It was easy, if he was an enemy, to turn him into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humane treatment. If he was really dangerous, it was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him of his liberty. But it was cruel to herd him with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or to send him to the Andamans. I have taken care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men in Lahore and elsewhere about Bhai Parmanand. Not one </w:t>
      </w:r>
      <w:r>
        <w:rPr>
          <w:rFonts w:ascii="Times" w:hAnsi="Times" w:eastAsia="Times"/>
          <w:b w:val="0"/>
          <w:i w:val="0"/>
          <w:color w:val="000000"/>
          <w:sz w:val="22"/>
        </w:rPr>
        <w:t>man believed in his guilt. Every one of them considers him to be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Sociologist;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Indian Philanthropist”, 3-6-1905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of the crime imputed to him. A government that exists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 does not deserve to exist at all. For such a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cowards, not brave men and women, to govern. Bhai Parmanand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long enough in jail. His wife and children were deprived (I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illegally) of their personal effects under the order of forefeiture.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show that Bhai Parmanand, instead of being embittered,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leading in the Andamans a life of religious introspection.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right for the government to keep such a man in prison. I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Honour the Lieut.-Governor of the Punjab will examine the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more, inquire about Bhai Parmanand's record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Andamans and discharge him without delay. I trust, too,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and the press will study this case and urge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Bhai Parmanand.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UJRANWALA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1919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about Lala Lajpat Rai. I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he can have asked for money. He has plenty with him.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I shall see his son and make sure. You must have received all </w:t>
      </w:r>
      <w:r>
        <w:rPr>
          <w:rFonts w:ascii="Times" w:hAnsi="Times" w:eastAsia="Times"/>
          <w:b w:val="0"/>
          <w:i w:val="0"/>
          <w:color w:val="000000"/>
          <w:sz w:val="22"/>
        </w:rPr>
        <w:t>my articles.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Narahari today, from which I learnt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visit to Sojitra. I do not know what took you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writes about the progress of the construction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indeed very happy to read about it. If a few buildings get ready,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some relief. I am leaving for Delhi today and shall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on Tuesday morning. You will be able to see my itinerary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9856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was later released in 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Gujranwala for Delhi on this date and arrived in Lahore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25, which was a Tuesday.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HOW TO PROTECT THE COW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letters from many people on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 protection. The latest of them says that I should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even giving up that of swadeshi for the purpose. I formed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this subject many years ago. They run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efforts. I feel that, in the name of cow protection,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or unknowingly kill cows. But I have no desire, just now,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the reader all my views on cow protection. I merely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 before him some portion of the letter I have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>Maulana Abdul Bari Saheb. He says: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thank you for the success of the day of prayer for Khilafat appointed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promoting unity between Hindus and Muslims. The stand you have taken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matter has made a deep impression on the Muslims, especially on those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them who are religious-minded. Some </w:t>
      </w:r>
      <w:r>
        <w:rPr>
          <w:rFonts w:ascii="Times" w:hAnsi="Times" w:eastAsia="Times"/>
          <w:b w:val="0"/>
          <w:i/>
          <w:color w:val="000000"/>
          <w:sz w:val="18"/>
        </w:rPr>
        <w:t>Ulemas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particularly asked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in their letters to convey their congratulations to you. One of them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Maulana Suleman Saheb of Fulwari. He writes to say that he has decided not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kill cows in future and to dissuade others likewise from doing so. If people like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go on working for unity, the country will progress the sooner and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causes of discord will disappear.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leave aside what part I have played in bringing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The lesson I want to draw for the reader from this letter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would protect cows, we could do so only through service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brethren. A gentleman sent me a message to the effect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help the Muslims on the Khilafat issue only on condition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stop killing cows. The letter referred to above gives a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gentleman. There can be no zest or point in giving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of a return. Our Muslim brethren have not sought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on the issue of Khilafat. If, however, we want their friendship,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regard them as our brethren, it is our duty to help them. If,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they stop cow-slaughter, it will be a different matter.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surprising. But we cannot offer them our help on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stop cow-slaughter. Duty seeks no reward. But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duty of those who are eager to protect cows to give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help to the Muslims on the Khilafat issue.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December, we shall again have occasion for giving this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Peace Celebrations from the 13th to the 16th December. </w:t>
      </w:r>
      <w:r>
        <w:rPr>
          <w:rFonts w:ascii="Times" w:hAnsi="Times" w:eastAsia="Times"/>
          <w:b w:val="0"/>
          <w:i w:val="0"/>
          <w:color w:val="000000"/>
          <w:sz w:val="22"/>
        </w:rPr>
        <w:t>I am convinced that, so long as the Muslims have not been satisfied,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16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not to participate in those celebrations. So long as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heavy stake in the outcome of the War do not know what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will be, so long as they entertain the utmost fears about it, </w:t>
      </w:r>
      <w:r>
        <w:rPr>
          <w:rFonts w:ascii="Times" w:hAnsi="Times" w:eastAsia="Times"/>
          <w:b w:val="0"/>
          <w:i w:val="0"/>
          <w:color w:val="000000"/>
          <w:sz w:val="22"/>
        </w:rPr>
        <w:t>Peace Celebrations can have no meaning for them.</w:t>
      </w:r>
    </w:p>
    <w:p>
      <w:pPr>
        <w:autoSpaceDN w:val="0"/>
        <w:tabs>
          <w:tab w:pos="590" w:val="left"/>
        </w:tabs>
        <w:autoSpaceDE w:val="0"/>
        <w:widowControl/>
        <w:spacing w:line="300" w:lineRule="exact" w:before="4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23-11-1919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SPEECH AT KHILAFAT CONFERENCE, DELHI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23,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PRESIDENT AND BRETHREN,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keeping my seat for I cannot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It had been said that Hindus have laid Mussulmans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 by sharing their feelings of sorrow and protest, but I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done no more than their duty. You have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thanks to Hindus, but the fulfilment of duty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debts deserve no thanks. It was their duty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much talk of unity lately. But the test of unity and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fraternal feeling lies in sharing one another’s sorrow and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alike. How can twenty-two crore Hindus have peace and happiness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crore of their Muslim brethren are torn in anguish? The pain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crores is also the pain of the other twenty-two crore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India; therefore, although peace has been concluded, India has not </w:t>
      </w:r>
      <w:r>
        <w:rPr>
          <w:rFonts w:ascii="Times" w:hAnsi="Times" w:eastAsia="Times"/>
          <w:b w:val="0"/>
          <w:i w:val="0"/>
          <w:color w:val="000000"/>
          <w:sz w:val="22"/>
        </w:rPr>
        <w:t>known any real peace.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continued to say that he had been telling the Viceroy and Government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secure a just and honourable peace for Turkey, if it was intended that Mussulmans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satisfied and then all Indians would join the rejoicings in the best spirit.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 admonished his hearers not to lose faith in their spiritual potency nor to lose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Theirs was a just cause and if they meant to succeed, it was their duty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prepared for sacrifices, for sacrifices would be demanded by so sacred a cause as theirs.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not play at religion or trifle with such great issues, but embark on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task in all humility, firmness, sincerity and a determination to succeed. He further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declared that after having resolved to abstain from the forthcoming rejoicings,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incumbent on all Hindus and Mussulmans to observe their vow with scrupulous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regard. No alms and treats should be accepted and no one should go to witness fire-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works and illuminations, if any. But no one should interfere in any way with those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voluntarily participate in the carnival. . . 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also requested to express his views.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spoke with evident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earnestness, and opposing the resolution, said that he was there to offer his opinion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from a religious, but a secular point of view. He was a satyagrahi and his creed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avoid injury of any kind. Boycott meant economic punishment and he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countenance no idea of punishment. He was sure that Maulana Hasrat was an advocate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practical work, but this kind of practical work might lead to nothing really useful.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opposed to the idea of boycott.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29-11-1919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SPEECH AT KHILAFAT CONFERENCE, DELHI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HAKIM SAHIB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BROTHERS,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not being able to address you standing,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health does not permit me to keep standing for long.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ashamed to have to ask you to excuse me for addressing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sitting. I am grateful to you all for doing me all this honour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been writing and saying that those who want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require no thanks. The service of the country carries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guerdon. Those dedicated to the service of the motherland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from their devotion to the country. For them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beyond that. The reason for us all, Christians, Parsis,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Mussulmans, to come together is to consider the Khilafat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determine what we ought to do. The Moslems held an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yesterday and passed a number of resolutions.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all other communities born in and inhabiting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assembled here to deliberate over the same question.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wonder at the reciprocity of friendly feelings between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Moslems, but born of the same mother, belonging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soil; what, indeed, must they do, if not love one another!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Hindus should join the Moslems in regard to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some people express surprise, but I say that, if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Moslems are brothers, it is their duty to share one another’s sorrow.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asked to speak on the resolution calling for boycott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goods.</w:t>
      </w:r>
    </w:p>
    <w:p>
      <w:pPr>
        <w:autoSpaceDN w:val="0"/>
        <w:autoSpaceDE w:val="0"/>
        <w:widowControl/>
        <w:spacing w:line="210" w:lineRule="exact" w:before="3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presided over the joint session of the conference, attended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Muslims. He spoke in Hindi. Brief reports of the speech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3-12-1919 and 10-12-1919.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Hakim Ajmal Khan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but only one question and it is whether the Moslems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right and their cause is just. If it is legitimate, then every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soil must sympathise with them as a matter of duty.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that the question of Khilafat is exclusively for the Moslems to </w:t>
      </w:r>
      <w:r>
        <w:rPr>
          <w:rFonts w:ascii="Times" w:hAnsi="Times" w:eastAsia="Times"/>
          <w:b w:val="0"/>
          <w:i w:val="0"/>
          <w:color w:val="000000"/>
          <w:sz w:val="22"/>
        </w:rPr>
        <w:t>grieve over. No, it belongs to all Indians.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address myself to my Hindu brothers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here. Today our friend, Mr. Asaf Ali, addressed me two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he said that he hoped it would be possible for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be instrumental in solving the question of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cows. But I should like to affirm that, if one brother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trouble, it is the duty of the other to render him all possible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Hindus are in trouble, Moslems should help them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Moslems are in trouble, Hindus should come to their rescue.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return for our assistance and sympathy. If you Moslems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we shall offer you unconditional help. This is a hereditary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the Hindus. If the Moslems themselves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 anything it would be welcome, but we would not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the role of mercenary soldiers. Whatever we give we give for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its reward of God only. Let me tell my Hindu brothers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cows as dear as any of you do, but we cannot save the cows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quarrelling with Moslems. You can save the cows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my example, by doing your duty. (Cheers.) Please hear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There is no occasion for cheers. If you have any doubts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of the cause for which the Moslems are standing out, let me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Lloyd George, the Premier, to witness. When soldiers and recruits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needed, an assurance was vouchsafed that nobody had an eye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Moslems’ provinces which would remain with Moslems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justice should be done if Muslims’ dissatisfaction and grief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dispelled. They are struggling in respect to the Khilafat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just grounds, and all Hindus and Parsis should share their sorrow.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demonstrate to the British people, the 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Ministers that we regard the sentiments of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respect and consider their cause just. It is not right that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Mussulmans should have to face mental torment.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and they should be helped. On 17th October,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excepting the Punjab observed a fast and hartal and prayed.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not be adequate. The Khilafat question is a very big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belongs to the whole of India. It will require a corresponding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sincere devotion. Let me here tell Indians not to despair. </w:t>
      </w:r>
      <w:r>
        <w:rPr>
          <w:rFonts w:ascii="Times" w:hAnsi="Times" w:eastAsia="Times"/>
          <w:b w:val="0"/>
          <w:i w:val="0"/>
          <w:color w:val="000000"/>
          <w:sz w:val="22"/>
        </w:rPr>
        <w:t>Despondence robs one of all energy. We can yet demonstrate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how deeply we are affected by this problem and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us without our willingness to sacrifice. We need have no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fulfilment of our desire. But the readiness of 30 crores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can obtain them the fulfilment of any of their desires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Neither the Government nor anyone in the world can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any peace for us. On the contrary, we are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a calamity. Where is peace? I do not see it. No peace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been concluded with Turkey, and so long as an honourable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concluded with Turkey, Mussulmans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celebrations. And it would mean unhappiness for us all. 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with a heart oppressed with grief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participate in the forthcoming rejoicings, and,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do so, their feelings would be far from those of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rejoicings. There is no sense in a hypocritical display. Since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Moslems regard the Sultan of Turkey their religious head, we,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neighbours and compatriots realising the justice of their feelings,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join them in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passed yesterday. God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with them, because we know them to be justly aggrieved.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be with them otherwise.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Mahatmaji then said that if Alsace and Lorraine were not restored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France, there would be no peace for France. Similarly, Indians could say that so long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eight crore Indian Moslems were not relieved of their anguish regarding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Khilafat question, Indians could have nothing to do with the celebrations. If,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however, that question were satisfactorily settled, all Indians would spontaneously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respectfully join the rejoicing. He continued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Rich people say, that, if we refrain from taking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celebrations, the Sircar will be angry with them. They regard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God. Some people seem to be afraid that, without the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they can do nothing, but they do not realise that God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if theirs is a righteous cause. Even the big ones will be with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if we are all united in our purpose and demand.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quite another India on 13th December. Mr. Lloyd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yield to us, but should it not come to pass, we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duty. The Mussulmans have, therefore, resolved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fail to secure them the fulfilment of their righteous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demand, then they will cease to lend Government co-operation.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within their rights. It is a very difficult thing indeed.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put their inmost thoughts before Government in plain words. It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called upon the people not to participate in the Peace Celebrations.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this: ‘If you cannot help us, it is our privilege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help from you. Let it be said in plain language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cooperate with you to help you to crush us. Spare us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Let there be no reciprocation of any kind between us.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and want none of your help.’ This is a sublime decision and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Mussulmans have already adopted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have also adopted a step which looks ridiculous,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also decided to observe a progressive boycott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in the event apprehended. I advise them to abrogate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Let me tell them once again that there is a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withdrawal of co-operation and boycott.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privilege to withhold co-operation when he likes, but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regard for the opinion of the world before adopting any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What we intend to do cannot be effected through boycott.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enlist the sympathy of the world and, therefore, I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>request you to forgo boycott in preference to withdrawal of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We have only one resolution before us today which 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non-participation in peace jubilee. Hindus must join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>in this resolution.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say that we must include our grief for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horrors among our reasons for abstaining from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celebrations. But I will not yield on this point. For, I hold a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Nobody can be more deeply grieved for the Punjab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myself; but, my grief notwithstanding, I would not mix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Punjab with that of peace celebrations as they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question. I hold that the Khilafat question is so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peace that, so long as it is not satisfactorily settled,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say that we shall have nothing to do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which relates to an incomplete peace. Nor would it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power to visit the celebrations even if the Punjab were at this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grip of horrors. As it happens, the affliction of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regarding the Punjab cannot be undone. It can be healed.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 want in respect of it now is justice and two Committees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their work with that end in view. The Hunter Committee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committee is working under Pandit Malaviya.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findings are awaited. We shall have the right to comment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findings as to whether they are just and right or otherwise. We can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findings. But we cannot wait regarding the Khilafat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its decision is in view and we must place our feelings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before final settlement. We must deal with this question at once,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sure to be finally settled before three months are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these two questions are distinct, and again, we have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primarily to consider the Khilafat question. In the usual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things, the Punjab question is beyond our scope.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can be convened to deal with this question separately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decide that we do not propose to participate in peace jubilee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question is definitely settled. Nor must we forget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say so in regard to the Punjab question.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say so in respect of the Khilafat question. The Punjab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peace, particularly as we have various other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our grievances redressed. But when peace is incomplete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concluded according to justice, we can refuse to be party </w:t>
      </w:r>
      <w:r>
        <w:rPr>
          <w:rFonts w:ascii="Times" w:hAnsi="Times" w:eastAsia="Times"/>
          <w:b w:val="0"/>
          <w:i w:val="0"/>
          <w:color w:val="000000"/>
          <w:sz w:val="22"/>
        </w:rPr>
        <w:t>to it and thereby prove our non-acquiescence in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nearing the conclusion. We have not come here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listen to famous speakers. We are often treated to great disquisitions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brother Hasrat Mohani. He tells us our duties and if we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into his heart, we would find that there is no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Mussulmans there. He wishes that we should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practical and I, too, shall request you not to forget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leave this hall. Trust in God and pray to him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If the Khilafat question is based on right and justice,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justice and you, too, should be prepared to make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necessary for obtaining justice. If you pray to God,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all the kings of the earth in favour of justice and, Mr. Lloyd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George, too, will yield when he realises that doing justice to Turkey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also doing justice to the sentiments of 30 crores of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of India. You have to be active to achieve something.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Quran and the Bible and the Zend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Paradise. You will, if you mean to achieve your object,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and all will come right. I shall be profoundly grateful to you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listen to what I am about to say and act upon it. Whether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or the Punjab question, remember that whosover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gets his right. You should not be angry or use [harsh] words.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man degrades himself and, although in the right, fails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right. I shall, therefore, request you not to forget your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nor to lose patience. Don’t forget that the sword alone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kill, but words can do the same. You should be violent neither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 nor even in words. You should utter not a word not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weighed and considered. You can inspire, you can injure your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cause and your object by one wrong word, and now I pray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in all earnestness that He may so direct Hindus and Moslems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may serve one another. (Loud cheers.) And all united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serving their country [and lead it] to progress. (Long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applause.)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6-12-1919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PUNJAB LETTER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25, 1919</w:t>
      </w:r>
    </w:p>
    <w:p>
      <w:pPr>
        <w:autoSpaceDN w:val="0"/>
        <w:tabs>
          <w:tab w:pos="550" w:val="left"/>
          <w:tab w:pos="2210" w:val="left"/>
          <w:tab w:pos="5750" w:val="left"/>
        </w:tabs>
        <w:autoSpaceDE w:val="0"/>
        <w:widowControl/>
        <w:spacing w:line="276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’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PEECH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issue I had promised to give my readers the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by Mr. Andrews on the occasion of his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for South Africa, and my own speech, as both are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The following is the gist of Mr. Andrews’ speech: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550" w:right="5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very difficult thing to say goodbye after months of such close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intimate fellowship in work, as we have had together both in Delhi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Punjab. My words will therefore be few. Except for matters of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urgency, I have kept my lips sealed on all controversial points (both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platform and in the Press during the time I have been personally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working). But now that I am leaving immediately for South Africa and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returning for at least four months, I don’t think it would be honest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part to go away silently without any statement at all (of what I have seen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witnessed). I wish to go at once to the main issues and I think I can put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position quite briefly in the following manner: I hold as strongly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(after my inquiry) that no provocation whatever can excuse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cowardly and brutal murders of Englishmen by the mob which occurred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Amritsar and elsewhere, nor the burning of the holy places of the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>religion. Most cowardly and dastardly of all I regard the murderous attack on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the conclusion of the address, the following resolution was adopted: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“That this meeting of Muslim and non-Muslim representatives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convened to consider the Khilafat question is of opinion that in as much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question, which is part of the Peace programme and affects the vital interest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eight crores of Mussulmans of India and is therefore a national question, is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unsettled, it is not possible for Indians to participate in the forthcoming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celebrations, and further respectfully requests His Excellency the Viceroy of India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 the celebration of Peace pending a satisfactory and honoured settlement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Khilafat question.”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What follows is the English report of the speech found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26-11-1919. The portions in brackets were omitted in the Gujarati version.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Miss Sherwood who was loved by every Indian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knew her and who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follower and disciple of (the gentle Saviour) Christ. But just as I condemn,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one single word of palliation or excuse, these acts, so all the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utterly and entirely do I condemn the cold and calculated massacre of </w:t>
      </w:r>
      <w:r>
        <w:rPr>
          <w:rFonts w:ascii="Times" w:hAnsi="Times" w:eastAsia="Times"/>
          <w:b w:val="0"/>
          <w:i w:val="0"/>
          <w:color w:val="000000"/>
          <w:sz w:val="18"/>
        </w:rPr>
        <w:t>Jallianwala Bagh.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massacre of Glenco in English history is no greater a blot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 name of my country than the massacre at Amritsar. I am not speaking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idle rumour. I have gone into every single detail with all the care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thoroughness (that a personal investigation could command) and it remains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an unspeakable disgrace, indefensible, unpardonable, inexcusable.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obliged to go on from that incident to what followed under Martial Law.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seen with my own eyes the very men who have endured the crawling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order, the compulsion to grovel on their bellies in the dust,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flogging which was administered to hundreds of men and hundred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desecrations of man’s image which according to our Christian scriptures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in the likeness of God. This ruthless and deliberate emasculation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manhood by the brute force of the military and the police appears to me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an indelible stain on the fair honour of my country than the massacre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Jallianwala Bagh itself. These are the very few words which I have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as an Englishman to say with regard to the culminating acts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Disturbance. Every day that I have been working side by side with my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fellow-workers, the deep sense of the wrong done has come home to me,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act has been in very truth an act of penance, of atonement, an act of </w:t>
      </w:r>
      <w:r>
        <w:rPr>
          <w:rFonts w:ascii="Times" w:hAnsi="Times" w:eastAsia="Times"/>
          <w:b w:val="0"/>
          <w:i w:val="0"/>
          <w:color w:val="000000"/>
          <w:sz w:val="18"/>
        </w:rPr>
        <w:t>reparation for my country.</w:t>
      </w:r>
    </w:p>
    <w:p>
      <w:pPr>
        <w:autoSpaceDN w:val="0"/>
        <w:autoSpaceDE w:val="0"/>
        <w:widowControl/>
        <w:spacing w:line="28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in Lahore, I have gone out each morning to watch the sun rise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(the great and noble Eucalyptus trees in the Montgomery) gardens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walked there all alone trying to collect my thoughts for the day’s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this morning there came to me (out of the stormy time I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passing through) these words from my own scriptures: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“He maketh His sun to rise upon the just and upon the unjust.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ye therefore perfect even as your Father in heaven is perfect.”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were the very words of Christ, my Master, which taught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disciples that forgiveness was the final thing in life, not vengeance, love was </w:t>
      </w:r>
      <w:r>
        <w:rPr>
          <w:rFonts w:ascii="Times" w:hAnsi="Times" w:eastAsia="Times"/>
          <w:b w:val="0"/>
          <w:i w:val="0"/>
          <w:color w:val="000000"/>
          <w:sz w:val="18"/>
        </w:rPr>
        <w:t>the end, not hate.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same word was uttered long ago in India itself by Buddha who came </w:t>
      </w:r>
      <w:r>
        <w:rPr>
          <w:rFonts w:ascii="Times" w:hAnsi="Times" w:eastAsia="Times"/>
          <w:b w:val="0"/>
          <w:i w:val="0"/>
          <w:color w:val="000000"/>
          <w:sz w:val="18"/>
        </w:rPr>
        <w:t>to save and help mankind. It was this and this alone which was given to me on</w:t>
      </w:r>
    </w:p>
    <w:p>
      <w:pPr>
        <w:autoSpaceDN w:val="0"/>
        <w:autoSpaceDE w:val="0"/>
        <w:widowControl/>
        <w:spacing w:line="200" w:lineRule="exact" w:before="38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Gujarati version has “who loved Indians”.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St. Matthew, </w:t>
      </w:r>
      <w:r>
        <w:rPr>
          <w:rFonts w:ascii="Times" w:hAnsi="Times" w:eastAsia="Times"/>
          <w:b w:val="0"/>
          <w:i w:val="0"/>
          <w:color w:val="000000"/>
          <w:sz w:val="18"/>
        </w:rPr>
        <w:t>V, 45, 48.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last day in Lahore before my voyage out.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must probe down to the depth the wounds that have been made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to draw out all the evil from them. But the last is not probing but binding</w:t>
      </w:r>
    </w:p>
    <w:p>
      <w:pPr>
        <w:autoSpaceDN w:val="0"/>
        <w:autoSpaceDE w:val="0"/>
        <w:widowControl/>
        <w:spacing w:line="242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 the wounds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 of healing.</w:t>
      </w:r>
    </w:p>
    <w:p>
      <w:pPr>
        <w:autoSpaceDN w:val="0"/>
        <w:autoSpaceDE w:val="0"/>
        <w:widowControl/>
        <w:spacing w:line="240" w:lineRule="exact" w:before="5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 would urge you as you go forward and face all the facts of evil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have been done, not to dwell merely upon vengeance but rather upon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forgiveness, not to linger in the dark night of hate but to come out into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glorious sunshine of (God’s) love.</w:t>
      </w:r>
    </w:p>
    <w:p>
      <w:pPr>
        <w:autoSpaceDN w:val="0"/>
        <w:autoSpaceDE w:val="0"/>
        <w:widowControl/>
        <w:spacing w:line="266" w:lineRule="exact" w:before="0" w:after="0"/>
        <w:ind w:left="0" w:right="2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ORDS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Mr. Andrews’ speech. My speech came before his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propose the resolution expressing gratitude to him.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his speech in advance. Since, however, mine turned out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an introduction or explanation of his and both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 in order to place an important truth before the people, I </w:t>
      </w:r>
      <w:r>
        <w:rPr>
          <w:rFonts w:ascii="Times" w:hAnsi="Times" w:eastAsia="Times"/>
          <w:b w:val="0"/>
          <w:i w:val="0"/>
          <w:color w:val="000000"/>
          <w:sz w:val="22"/>
        </w:rPr>
        <w:t>propose to reproduce my speech here. The following is the gist.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“Mr. Andrews is like a brother to me. I therefore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say anything about him. The sacred relationship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stands in the way. I can, however, say this, that Mr. Andrews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staunch Englishman but has dedicated his life to India.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he tells us: ‘Even if you feel that you are oppressed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do not think ill of them, look at me.’ If we revere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Andrews, it behoves us to imitate his love. Our love must not be blind,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as Prahlad showed for his father. Mr. Andrews’ life teaches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that, although we must resent and resist oppression and injustice,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our duty to bear no enmity towards the wrongdoer.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placed us in a difficult position. They have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temporary release of the prisoners. We had intended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before Lord Hunter’s Committee but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this impossible. We must not, however, yield to anger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this thoughtless step of the Government’s.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far more for India than many Indians have done.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his countrymen but that does not mean that his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is any the less. In like manner, we, too, can fight for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self-respect without harbouring ill will against the British or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UTY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“Mr. Andrews has poured out his very life for India. He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Englishman. He is a man of great learning, comes of an </w:t>
      </w:r>
      <w:r>
        <w:rPr>
          <w:rFonts w:ascii="Times" w:hAnsi="Times" w:eastAsia="Times"/>
          <w:b w:val="0"/>
          <w:i w:val="0"/>
          <w:color w:val="000000"/>
          <w:sz w:val="22"/>
        </w:rPr>
        <w:t>illustrious family, is a poet and a theologian. If he had wished,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become a high dignitary, he could have been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big college or, if he had wanted, he could have been in a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as priest. But he has not cared for wealth or for position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wanting nothing for himself, he is ever on his feet in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What is our duty towards such an Englishman?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even one Andrews among the British people, we must,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such a one, bear no hatred to them. If we hate them,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real love for Mr. Andrews and we shall forfeit the right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>his service. This is clear enough.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question is: When massacres like the one at Jallianwala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Bagh take place, when British soldiers abuse us, kick us, debar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with them in trains, British officers want to keep all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British merchants try to monopolize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of India, how can we help being angry with them?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feel affection for them? The difficulty is obvious. Wherever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turns, one finds hatred, anger, scorn and falsehood. When Indians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feel affection for one another, what can we expect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regard to the British? But these doubts arise from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God. An intellectual acceptance of the existence of God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one a believer. To believe in God but not to love people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in terms. Faith implies truth and love. If these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shine forth within us in their perfection, we would ourselves be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“Accepting this truth, we should move in its direction.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to be learnt from Mr. Andrews’ life: his penance is for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true meaning of his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hidden from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I have seen him sitting silent for hours in our homes.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disregarded him I have seen that he has shown no anger.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him eating contentedly whatever was offered him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I have known him setting out for South Africa at a moment’s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true and silent </w:t>
      </w:r>
      <w:r>
        <w:rPr>
          <w:rFonts w:ascii="Times" w:hAnsi="Times" w:eastAsia="Times"/>
          <w:b w:val="0"/>
          <w:i w:val="0"/>
          <w:color w:val="000000"/>
          <w:sz w:val="22"/>
        </w:rPr>
        <w:t>notice at the late Mr. Gokhale’s behest.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tapascharya.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work on our behalf in South Africa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is there for us all to see and, therefore, we recognize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But the invisible sacrifices that he is ever making are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>precious.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it is not only out of respect for Mr. Andrews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 all hatred for the British. By doing so we shall ensure early </w:t>
      </w:r>
      <w:r>
        <w:rPr>
          <w:rFonts w:ascii="Times" w:hAnsi="Times" w:eastAsia="Times"/>
          <w:b w:val="0"/>
          <w:i w:val="0"/>
          <w:color w:val="000000"/>
          <w:sz w:val="22"/>
        </w:rPr>
        <w:t>success of our efforts for if we work on in patience, as he does with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December 1913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 and with all regard for truth, the British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visit their evil propensities on us. And just as he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work of many, standing alone, so also if even one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in his footsteps, he will do as much alone, and will accelerate </w:t>
      </w:r>
      <w:r>
        <w:rPr>
          <w:rFonts w:ascii="Times" w:hAnsi="Times" w:eastAsia="Times"/>
          <w:b w:val="0"/>
          <w:i w:val="0"/>
          <w:color w:val="000000"/>
          <w:sz w:val="22"/>
        </w:rPr>
        <w:t>our progress.”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UJRANWALA</w:t>
      </w:r>
    </w:p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visited Gujranwala. It is a township with a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30,000. There also I found the same love as in Amritsar.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examine the evidence there, I had taken Mr. Purushottamdas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 and Dr. Parasaram with me. We stayed at the house of Divan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Mangalsen, who is at present in jail. I had, therefore,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his wife and was indebted to her for her hospitality.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I am the guest of Smt. Sarladevi Choudhrani and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bathing in her deep affection. I first met Sarladevi in 1901. She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famous Tagore family. Of her learning and sincerity, too,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evidence in ever so many ways. In Amritsar, I also met the wives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Kitchlew and Dr. Satyapal. All these ladies bear their sorrow with </w:t>
      </w:r>
      <w:r>
        <w:rPr>
          <w:rFonts w:ascii="Times" w:hAnsi="Times" w:eastAsia="Times"/>
          <w:b w:val="0"/>
          <w:i w:val="0"/>
          <w:color w:val="000000"/>
          <w:sz w:val="22"/>
        </w:rPr>
        <w:t>great fortitude.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large meetings were held in Gujranwala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for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for men. I explained the philosophy of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to the women and they, in their turn, promised to take up spinning.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Gujranwala is the birthplace of Ranjit Singh. I saw the house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was born and in which he lived. I drew the people’s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extensive damage done to this place. I observe that I meet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consequence of my pointing out to people their lapses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place. All acknowledge the fact that they have made mistakes.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Gujranwala the officers stopped at nothing by way of revenge and </w:t>
      </w:r>
      <w:r>
        <w:rPr>
          <w:rFonts w:ascii="Times" w:hAnsi="Times" w:eastAsia="Times"/>
          <w:b w:val="0"/>
          <w:i w:val="0"/>
          <w:color w:val="000000"/>
          <w:sz w:val="22"/>
        </w:rPr>
        <w:t>cruelty. It is not necessary to describe these.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30-11-1919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SPEECH AT KASUR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26,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referring to the unfortunate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Mr. Gandhi explained why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Sub-committee had decided to withdraw co-operation from Lord Hunter’s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and invited those who had not already made their statements before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Sub-committee to do so now. The speaker also dwelt strongly on the excesses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committed by the mob and said that India’s deliverance lay through resistance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wrong by quiet and dignified suffering. Truth and fearlessness were necessary for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removal of all wrongs.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10-12-1919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VALJI GOVINDJI DESAI</w:t>
      </w:r>
    </w:p>
    <w:p>
      <w:pPr>
        <w:autoSpaceDN w:val="0"/>
        <w:autoSpaceDE w:val="0"/>
        <w:widowControl/>
        <w:spacing w:line="286" w:lineRule="exact" w:before="106" w:after="0"/>
        <w:ind w:left="2970" w:right="0" w:firstLine="2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Magshar Sud 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27,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you have been overwhelmed by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misfortune. What consolation can I give you? May your </w:t>
      </w:r>
      <w:r>
        <w:rPr>
          <w:rFonts w:ascii="Times" w:hAnsi="Times" w:eastAsia="Times"/>
          <w:b w:val="0"/>
          <w:i/>
          <w:color w:val="000000"/>
          <w:sz w:val="22"/>
        </w:rPr>
        <w:t>jnan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you; it will, of course. If you do not possess all the virtues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which you have recounted, make them your own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live in you. But what advice can I give you? What do you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now? Will you stay on in Ahmedabad or look for other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livelihood? If you intend to put any of the boys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school, you may do so.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C.W. 3165</w:t>
      </w:r>
    </w:p>
    <w:p>
      <w:pPr>
        <w:autoSpaceDN w:val="0"/>
        <w:autoSpaceDE w:val="0"/>
        <w:widowControl/>
        <w:spacing w:line="220" w:lineRule="exact" w:before="7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Two Indians were beaten by Marsden, the Sub-Divisional Officer, at Kasur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displaying Khilafat notices. Marsden later realized that the notices were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inoffensive. He apologized and paid Rs. 10/- to one of the injured as compensation.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discussed the incident with Marsden and declared at the meeting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officer had apologized in a “handsome manner” for the error committed by 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Sunderji Govindji Desai, the addressee’s elder brother, died sometime </w:t>
      </w:r>
      <w:r>
        <w:rPr>
          <w:rFonts w:ascii="Times" w:hAnsi="Times" w:eastAsia="Times"/>
          <w:b w:val="0"/>
          <w:i w:val="0"/>
          <w:color w:val="000000"/>
          <w:sz w:val="18"/>
        </w:rPr>
        <w:t>between November 8 and November 22, 1919. This letter was written soon after.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66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BENARASIDAS CHATURVEDI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6" w:lineRule="exact" w:before="54" w:after="0"/>
        <w:ind w:left="48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BENARASIDAS,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English article will be published.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only English.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published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for those given to reading only English.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Hindi article in it I can neither promote Hindi nor 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of those articles. The purpose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Y.I.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The telegram from Fiji means what it says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the indenture system was on the cards and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clearly said that those under indenture would shortly be freed.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telegram from Fiji means this,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your letter. I consider it a poignant utterance.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Totaramji?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article written by him in his own hand will give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It does not matter if it is in Hindi. I shall translate it and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the original. The article should avoid all adjectives;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adorned only with facts and arguments.</w:t>
      </w:r>
    </w:p>
    <w:p>
      <w:pPr>
        <w:autoSpaceDN w:val="0"/>
        <w:autoSpaceDE w:val="0"/>
        <w:widowControl/>
        <w:spacing w:line="220" w:lineRule="exact" w:before="66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2554. 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20" w:lineRule="exact" w:before="17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most likely to have been written in November 1919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Gandhiji’s article on Fiji appeared in the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“Fiji”, 9-11-1919),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wherein he says “fresh news has arrived removing our fear of the prolongation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>slavery,” namely, the system of indenture.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Totaram Sanadhya, who had lived twenty-one years in Fiji and written a </w:t>
      </w:r>
      <w:r>
        <w:rPr>
          <w:rFonts w:ascii="Times" w:hAnsi="Times" w:eastAsia="Times"/>
          <w:b w:val="0"/>
          <w:i w:val="0"/>
          <w:color w:val="000000"/>
          <w:sz w:val="18"/>
        </w:rPr>
        <w:t>book on his life there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PUNJAB LETTER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December 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HILAFAT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Gujranwala we proceeded direct to Delhi. On the 23rd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there only for Muslims and on the 24th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 for both Hindus and Muslims.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23rd was private and there were very few non-Muslims present.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by special invitation. The Hon. Maulvi Fazlul Haq presided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meeting. It will be recalled that he has also been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Commissioners in connection with the work in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resolutions were to be passed in the meeting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Committee had been appointed for drafting them.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sat from 4 to 9.30 in the evening. There was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discussion. One resolution, in which the Hindus were thanked, was </w:t>
      </w:r>
      <w:r>
        <w:rPr>
          <w:rFonts w:ascii="Times" w:hAnsi="Times" w:eastAsia="Times"/>
          <w:b w:val="0"/>
          <w:i w:val="0"/>
          <w:color w:val="000000"/>
          <w:sz w:val="22"/>
        </w:rPr>
        <w:t>unanimously accepted. The second resolution, calling for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the Peace Celebrations, was also passed.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resolution was about boycott and was hotly debated.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speeches were made and it was suggested that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cover articles from other countries of Europe also, but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agreeable to this. My advice was sought and my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with great attention and courtesy. Many agreed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 explained that boycott implied bitterness and enmity.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our task would be made difficult  rather than easy.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resolution, however, was accepted by a majority.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suggested that, instead of advising boycott, they could,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strength, resolve to withhold co-operation. We had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such a resolution and it could also be regarded as our duty. This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too met with general approval and was accepted.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the general meeting commenced at night.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 prepared  by the Subjects Committee were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there was much discussion on the boycott resolution. Usually,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resolutions  presented  by  the Subjects Committee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debated at  any length in the general meeting, but on this occasion</w:t>
      </w:r>
    </w:p>
    <w:p>
      <w:pPr>
        <w:autoSpaceDN w:val="0"/>
        <w:autoSpaceDE w:val="0"/>
        <w:widowControl/>
        <w:spacing w:line="220" w:lineRule="exact" w:before="28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visited Kasur and the other places mentioned in the letter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26, 1919. Probably he wrote this letter on the Monday of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week, which fell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16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was given for an exhaustive debate. The Hon’ble.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Reza Ali, Mr. Abdulla Haroon, Mr. Syed Hussain and I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boycott and made an effective impression on the audience,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gave us a patient hearing. Finally, however,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was passed. This meeting continued till 3 a.m. Many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Muslims such as Haji-ul-Mulk Hakim Ajmal Khan, Dr. Ansari, </w:t>
      </w:r>
      <w:r>
        <w:rPr>
          <w:rFonts w:ascii="Times" w:hAnsi="Times" w:eastAsia="Times"/>
          <w:b w:val="0"/>
          <w:i w:val="0"/>
          <w:color w:val="000000"/>
          <w:sz w:val="22"/>
        </w:rPr>
        <w:t>Maulana Abdul Bari Saheb and others were present.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USLIMS</w:t>
      </w:r>
    </w:p>
    <w:p>
      <w:pPr>
        <w:autoSpaceDN w:val="0"/>
        <w:autoSpaceDE w:val="0"/>
        <w:widowControl/>
        <w:spacing w:line="260" w:lineRule="exact" w:before="6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joint meeting was held on the following day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pressmen were invited. Mr. Sheppard of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was in the chair. The meeting was held in the Sangram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 which was filled to capacity. Admission was by tickets.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 Swami Shraddhanand, Mr. Bomanji of Saharanpur,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Choithram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Sind, Mr. Krishnakant Malaviya of Prayag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present. The Hon’ble Pandit Motilal Nehru, Mr. C.R. Das,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had sent telegrams intimating their moral support.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Conference, Mr. Asaf Ali, had intimated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circulated by him that the issues of cow-protection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would also be considered at this meeting. Many had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their being discussed. My ideas on both had been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formed. If I allowed the issue of cow-protection to be discussed,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would be harmed. If I threw open the Punjab issue for debate,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Punjab and the Khilafat causes would suffer. I could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happen. My position, therefore, was extremely delicate.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upon myself the responsibility of causing pain to people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knew. I was obliged, therefore, to refer to all these matters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the gist of which I give here so that readers will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intentions. The English report of it which has been published  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prepared by me. But it does not contain all the arguments.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here, as also those of others, were in Urdu and I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those present followed everything well.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PEECH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grateful for the resolution passed yesterday thanking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general and me in particular. I wish also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help the Hindus and others have rendered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is no more than their duty. Duty is a kind of debt. There </w:t>
      </w:r>
      <w:r>
        <w:rPr>
          <w:rFonts w:ascii="Times" w:hAnsi="Times" w:eastAsia="Times"/>
          <w:b w:val="0"/>
          <w:i w:val="0"/>
          <w:color w:val="000000"/>
          <w:sz w:val="22"/>
        </w:rPr>
        <w:t>can be no return for its payment. Mr. Asaf Ali has, in the notices 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Dr. Choithram Gidwani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about this meeting, mentioned the subject of cow-protection.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is that the issue of cow-protection may not be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occasion by the Hindus. If we are one people, if we regard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as brothers, then Hindus, Parsis, Christians and Jews born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have the clear duty of helping the Muslims, their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in their suffering. That help which demands a return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mercenary and can never be a symbol of brotherhood.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adulterated cement cannot hold bricks together, so mercenary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for brotherhood. The noble traditions of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that they help their Muslim brethren. If the Muslims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bound in honour to spare the feelings of Hindus,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help in the matter of the Khilafat or not, they may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of cows. Though, therefore, I yield to none in my reverence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cow, I do not wish to make my help in the Khilafat 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anything. On the contrary, I feel that there is greater protection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in help given unconditionally. Only if we serve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laying down conditions can affection and fraternal love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 and the path to cow-protection be cleared.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all Hindus will make the Khilafat cause their own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insisting on any conditions.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“Our second problem is the issue of the Punjab. A demand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by several persons that we keep away from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 because of the sufferings of the Punjab. I differ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have probed deeply into these sufferings of the Punjab.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felt these equally, but I will not admit that anyone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than I was. Even so, I am of the opinion that we cannot mix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issue with that of the Khilafat. Personally, I feel that,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sufferings of the Punjab, we cannot, on a local issue, dissociate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from a celebration which concerns the whole Empire.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other means by which to publicize the wrongs of the Punjab.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dissociate ourselves from the celebrations on the ground 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has not been done in the matter of the Punjab, because we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justice. It is for this purpose that the Hunter Committee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and our Commissioners are working. We may abstain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Celebrations only if we have any cause for dissatisfaction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arising directly from the peace terms. The Khilafat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this kind. Though it is among the issues to be settled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terms, not only are we quite in the dark about it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reasons to suspect that the final settlement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 to us. Hence it is only on the Khilafat issue that we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join the Peace Celebrations. If we mix up the Punjab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one, we shall be accused of thoughtlessness and of lacking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proportion, and the causes, both of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will suffer in consequence. The Khilafat issue is a grave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which demands immediate solution. A decision in this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 taken. We may not, therefore, risk harm to this cause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dragging in other issues on this occasion. I, therefore,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issue will not be brought up for consideration here.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question now is whether or not on the Khilafat issue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brethren have justice on their side. If their demand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in it, then, neither the Hindus nor any others should help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they expect help. Even if they receive help,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But the Prime Minister of England has himself testified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of the Muslim demand, as also some former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of India. We have a right, therefore, to keep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Celebrations. So long as the future of Turkey is not known,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has no meaning either for the Muslims or for the rest of us.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surprising if France refrained from joining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 in case the matter of the Alsace-Lorraine were not settled.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issue affects the Muslims in the same way.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will himself postpone the Peace Celebrations until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of Turkey is settled.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Muslims took one more important decision also last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conditions for peace go against them, which God forbid,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 longer co-operate with the Government.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subjects have this right. No one is bound to accept titles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from the Government. This is a matter of one’s own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It is clear that there can be no obligation to help anyone </w:t>
      </w:r>
      <w:r>
        <w:rPr>
          <w:rFonts w:ascii="Times" w:hAnsi="Times" w:eastAsia="Times"/>
          <w:b w:val="0"/>
          <w:i w:val="0"/>
          <w:color w:val="000000"/>
          <w:sz w:val="22"/>
        </w:rPr>
        <w:t>whose actions are not for our good. We accept Government employ-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for the purpose of livelihood and, if we are alive to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then, in order to serve it. If, on the contrary , there  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likelihood of our being harmed instead of benefited,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serve [the Government]. How, then, can we assist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harms us on an urgent, religious cause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Khilafat? If, therefore, the decision about the Khilafat goes against us,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the right to refuse our co-operation.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to proceed from non-co-operation to boycott is like </w:t>
      </w:r>
      <w:r>
        <w:rPr>
          <w:rFonts w:ascii="Times" w:hAnsi="Times" w:eastAsia="Times"/>
          <w:b w:val="0"/>
          <w:i w:val="0"/>
          <w:color w:val="000000"/>
          <w:sz w:val="22"/>
        </w:rPr>
        <w:t>abandoning a seat on an elephant to ride on a donkey. To refuse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is our right and we can, by this method, bring about striking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But we have no right to resort to boycott; and its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undesirable. We do not have this right because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an intention to punish the British people, and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ought to be eschewed. Our grievance is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results, too, will be unfortunate because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solution to a problem like that of the Khilafat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by winning world opinion over to our side. By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it is very likely, on the contrary, that we may antagonize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boycott is as much objectionable as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advisable. Moreover, the British have extra-ordinary commercial skill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can, by many devious means, ensure that their goods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They can do that by way of Japan. Thus, the effect of boycott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invite the hold of other foreign powers on our country, rather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to keep out British goods.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“Boycott is a sign of anger; to refuse co-operation, on the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hand, is a sign of firmness. Boycott indicates our weakness; non-co-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operation proves our strength. The solution to a momentous issue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Khilafat can be secured not by weakness but only through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 would therefore submit to the people that, if we want a happy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solution to this problem, we should develop qualities such as patience,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firmness, truth and fearlessness. We have all come across examples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worthy causes being spoilt by the weakness, ignorance, foolishness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impatience of the workers. It is not enough that we merely refrain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acts of violence. We have known of murders committed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words. Therefore, just as our hands and feet should be kept under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control, so should our tongue be. Our struggle has truth on its side.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am, therefore, confident that, if we fight on in the faith that truth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 victorious, we may still succeed in securing a happy solution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problem.”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ASSED BY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see that this speech had very good effect. My fears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objections would be raised at the meeting turned out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mistaken and the resolution was passed without a single dissident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comment. In fact it was passed enthusiastically, all standing.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resolution was to the effect that, as the Khilafat issue was a part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peace settlement and was one which intimately affected one-fourth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India’s population, viz., the Muslims, and, as such, the whole country,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Indian would be able to take part in the Peace Celebrations.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therefore, requested H.E. the Viceroy that he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these celebrations until such time as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was satisfactorily settled.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501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ICE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enthusiasm was evident among the audience. A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appointed to instruct the public how to keep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Celebrations. I proposed that money be collected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I was asked to contribute one pice. I did not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even that. It was given by Khwaja Sahib Hasan Nizami.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 was then auctioned by Brother Syed Hussain and Mia Chhotani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it for Rs. 501. In ten minutes Rs. 2,000 were collected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in cash and many others promised contributions. Hakim Ajmal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Khan, Swami Shraddhanand, Shri Krishnakant Malaviya, Shri Bomanji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spoke on the resolutions. All the speeches were restrained </w:t>
      </w:r>
      <w:r>
        <w:rPr>
          <w:rFonts w:ascii="Times" w:hAnsi="Times" w:eastAsia="Times"/>
          <w:b w:val="0"/>
          <w:i w:val="0"/>
          <w:color w:val="000000"/>
          <w:sz w:val="22"/>
        </w:rPr>
        <w:t>but forceful.</w:t>
      </w:r>
    </w:p>
    <w:p>
      <w:pPr>
        <w:autoSpaceDN w:val="0"/>
        <w:autoSpaceDE w:val="0"/>
        <w:widowControl/>
        <w:spacing w:line="266" w:lineRule="exact" w:before="88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said: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Maulana Abdul Bari Sahib then stood up to thank the Chair. He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may say what he pleases with regard to keeping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 of cow-protection out of the matter in hand. It is to his credit and to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of our Hindu brethren. Should the Muslims, however, forget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assistance rendered by their Hindu brethren, they will have forgotten their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noble traditions. I say that, whether they help us in the Khilafat issue or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not, we and they are of one land and, therefore, it behoves us to stop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slaughter of cows. As a Maulvi, I say that, in refraining from cow-slaughter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our own free will, we in no way go against our faith. Nothing else has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created so real a spirit of brotherhood between us as the magnanimity shown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Hindus on the Khilafat issue. I pray that God may preserve for ever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friendship between the two communities.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audience responded to this speech with cries of “Amen”.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this, Bari Sahib spoke very feelingly about the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>made a deep impression.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INDUS</w:t>
      </w:r>
      <w:r>
        <w:rPr>
          <w:rFonts w:ascii="Times" w:hAnsi="Times" w:eastAsia="Times"/>
          <w:b w:val="0"/>
          <w:i w:val="0"/>
          <w:color w:val="000000"/>
          <w:sz w:val="20"/>
        </w:rPr>
        <w:t>’ D</w:t>
      </w:r>
      <w:r>
        <w:rPr>
          <w:rFonts w:ascii="Times" w:hAnsi="Times" w:eastAsia="Times"/>
          <w:b w:val="0"/>
          <w:i w:val="0"/>
          <w:color w:val="000000"/>
          <w:sz w:val="18"/>
        </w:rPr>
        <w:t>UTY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Khilafat Conference came to an end. But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everything is now over. On the contrary,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each one of us has increased. But here I want to address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exclusively to the Hindus. They can help a great deal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 and, by doing so they will succeed in drawing the Muslims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closer to them than by any other means. To bring about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 will be no mean achievement. That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people live in genuine amity with 22 crores of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a consummation greatly to be desired. It is certain,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either to live suppressed by the other will do no good.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to promote mutual affection by living in equality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The Khilafat movement alone provides the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this. From the 13th to the 16th December neither we nor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should take part in the fireworks or illuminations.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ourselves at home. If the highly placed could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titles on that day, they would have done a great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Abdul Bari Sahib has shown us that this is a far simpler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way to ensure the protection of cows than to spend huge sums </w:t>
      </w:r>
      <w:r>
        <w:rPr>
          <w:rFonts w:ascii="Times" w:hAnsi="Times" w:eastAsia="Times"/>
          <w:b w:val="0"/>
          <w:i w:val="0"/>
          <w:color w:val="000000"/>
          <w:sz w:val="22"/>
        </w:rPr>
        <w:t>and quarrel with the Muslims for the purpose.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ISIT TO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ASUR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went to Delhi, a wire had arrived from Kasur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Deputy Collector had severely belaboured a Muslim.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a notice of the Khilafat Conference had been pasted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wall. The notice was entirely harmless and, in any case,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by the man himself. I felt that what the Deputy Collector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was a terrible thing. It was intolerable that a British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taken the law into his own hands. I, therefore,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Delhi and proceeded to Kasur, accompanied by Dr. Parasram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acquainted with that place. There we recorded the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and another Muslim who also had been beaten. Meanwhile,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came from Mr. Marsden, the Deputy Collector, inviting us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talk. I met him and had a long conversation. He informed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apologized to the Muslims and had also paid him Rs. 10. I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he had severely beaten an innocent man, it behoved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public apology. It was undesirable that people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 up by British officers. He thereupon gave me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his apology public. He had already ordered the notice to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again. Immediately after this interview, I had to go to a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or four thousand people had already collected on the maidan.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as many women as men present. I announced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Marsden’s unqualified apology and the people were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pleasured. Kasur is 35 miles from Lahore and had a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20,000. In April people had committed most reprehensible </w:t>
      </w:r>
      <w:r>
        <w:rPr>
          <w:rFonts w:ascii="Times" w:hAnsi="Times" w:eastAsia="Times"/>
          <w:b w:val="0"/>
          <w:i w:val="0"/>
          <w:color w:val="000000"/>
          <w:sz w:val="22"/>
        </w:rPr>
        <w:t>things there. I referred to these in the meeting and, as I was not going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an opportunity to meet the women again, I also requested </w:t>
      </w:r>
      <w:r>
        <w:rPr>
          <w:rFonts w:ascii="Times" w:hAnsi="Times" w:eastAsia="Times"/>
          <w:b w:val="0"/>
          <w:i w:val="0"/>
          <w:color w:val="000000"/>
          <w:sz w:val="22"/>
        </w:rPr>
        <w:t>them to take to the spinning-wheel.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AZIRABAD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there, I went to Wazirabad on the following day.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 what had happened there during the Martial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Wazirabad is a small town but it is a railway junction, through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all main-line trains pass. The town is more than 50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Lahore. The people there were in such a state of panic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 we were refused accommodation and were finally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Sikh temple. Even so the popular enthusiasm was as boundless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All day men came for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By now I have myself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of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possible simultaneously to work and to give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end we had to keep the doors closed. The whole day </w:t>
      </w:r>
      <w:r>
        <w:rPr>
          <w:rFonts w:ascii="Times" w:hAnsi="Times" w:eastAsia="Times"/>
          <w:b w:val="0"/>
          <w:i w:val="0"/>
          <w:color w:val="000000"/>
          <w:sz w:val="22"/>
        </w:rPr>
        <w:t>was passed in listening to the tales of people’s sufferings.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ISIT TO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IZAMABAD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Nizamabad is scarcely three-quarters of a mile from Wazirabad.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there are held responsible for the same crime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at Wazirabad. Nizamabad may be said to be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a narrow lane. Its population is 2,000 and is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Muslim. Most of them are blacksmiths. The best knives in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here. I had a look at the shops; almost all tools were old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had a finish and was of the best quantity. Excellent wooden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handles are also made here and the finest guns are manufactured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A double-barrelled gun which I saw had elaborate carving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craftsmen told me that it took him one month to produce a 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kind. The price, he said, was Rs. 200. I felt proud of the skill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craftsmen when I saw this workmanship and felt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that we should have turned our back on swadeshi. When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full use of such skill, what can we expect but starvation?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craftsmanship of Nizamabad ought to be known all over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even a man like me so much in love with swadeshi had not </w:t>
      </w:r>
      <w:r>
        <w:rPr>
          <w:rFonts w:ascii="Times" w:hAnsi="Times" w:eastAsia="Times"/>
          <w:b w:val="0"/>
          <w:i w:val="0"/>
          <w:color w:val="000000"/>
          <w:sz w:val="22"/>
        </w:rPr>
        <w:t>heard of this small village.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ILTHINESS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craftsmanship of Nizamabad was equalled by its filth.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only one lane. Seeing the filth in it, the 15 minutes which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there seemed like a punishment to me. There was a drain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of the street and filth was showing in it. The street was full of </w:t>
      </w:r>
      <w:r>
        <w:rPr>
          <w:rFonts w:ascii="Times" w:hAnsi="Times" w:eastAsia="Times"/>
          <w:b w:val="0"/>
          <w:i w:val="0"/>
          <w:color w:val="000000"/>
          <w:sz w:val="22"/>
        </w:rPr>
        <w:t>refuse.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our pilgrimage to this lane, we proceeded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a certain gentleman there and examined witnesses. I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make a speech. I talked about the filthy conditions and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What do those people prove who keep their shops clean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streets dirty [I asked]? If I clean my house and throw the refuse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street, or keep my urinal clean and dirty the street, it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consideration for the feelings of my neighbour, no pity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him. When this is so, how can I claim to be 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people? Can those whose streets are dirty have clean minds?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skilled in a craft but my skill has no effect on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lane, it will only prove that there is no limit to my selfishness.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Nizamabad street is so short and narrow that every day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cleaned in 15 minutes. If people so active as they cannot arrange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it shows that they are not fit even to manage their small affairs;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how, then, would they manage bigger ones? Swaraj ought to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streets. And so I concluded my speech by saying that,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again to Nizamabad, I hoped to see the street as clean as the </w:t>
      </w:r>
      <w:r>
        <w:rPr>
          <w:rFonts w:ascii="Times" w:hAnsi="Times" w:eastAsia="Times"/>
          <w:b w:val="0"/>
          <w:i w:val="0"/>
          <w:color w:val="000000"/>
          <w:sz w:val="22"/>
        </w:rPr>
        <w:t>shops and their contents.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7-12-1919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DURGADAS ADWANI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Durgadas Adwani is one of the best workers I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meeting. I came to know him through correspondence,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my arrival in India in 1915. The occasion that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 the correspondence showed the true man in Durgadas.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consistent, conscientious and zealous worker in Sind for 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He has now gone to jail for one year with hard labour.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asked to give my opinion on the judgment of the Appellate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In my humble opinion the judgment is unsound.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erred in holding that “New Call” was a seditious leaflet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strained the analysis of evidence to record a finding against Durgadas.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giving this opinion, I admit I may be biased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Durgadas. I do not believe him to be capable of telling an untruth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avoid imprisonment. The evidence may bear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>placed upon it by the Appellate Court.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Maharaja of Kasimbazar”, 4-3-1917.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a friend and as a satyagrahi, I must decline to condole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Durgadas or his family upon his incarceration. Durgadas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great deliberation taken the Satyagraha Pledge. And I seize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offered by this case of placing before the reader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about such cases. We spend too much money in litigation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appeals. We have an excessive dread of prisons. I have not a shadow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doubt that society will be much cleaner and healthier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resort to law courts than there is. The rush after the best counsel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undignified. It is unpardonable when it is indulged in 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expense. But it is sinful when a satyagrahi spends money after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talent or after appeals. I was therefore pained when I heard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in the “New Call” convictions. If one has committed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offence, one must plead guilty and suffer the penalty. If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still found guilty, imprisonment for him is no disgrace.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satyagrahi, he has ‘no business’ to fear the hardships of jail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India, whilst we are living in an atmosphere surcharged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suspicion and distrust and in the midst of a secret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unrivalled, perhaps, in the world, for its duplicity and </w:t>
      </w:r>
      <w:r>
        <w:rPr>
          <w:rFonts w:ascii="Times" w:hAnsi="Times" w:eastAsia="Times"/>
          <w:b w:val="0"/>
          <w:i w:val="0"/>
          <w:color w:val="000000"/>
          <w:sz w:val="22"/>
        </w:rPr>
        <w:t>unscrupulousness, must use ourselves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to the gaol life if we want </w:t>
      </w:r>
      <w:r>
        <w:rPr>
          <w:rFonts w:ascii="Times" w:hAnsi="Times" w:eastAsia="Times"/>
          <w:b w:val="0"/>
          <w:i w:val="0"/>
          <w:color w:val="000000"/>
          <w:sz w:val="22"/>
        </w:rPr>
        <w:t>to mend that department and remove distrust and suspicion.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and quickest way to deliverance from the distrust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police department is to rid the country of false fear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till that far-off day arrives, the handful of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>must be prepared to treat the prison as their second home.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therefore that the friends of Durgadas will not advise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his wife to petition for mercy nor add to the wife’s unhappiness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commiserating with her. On the contrary, it is our duty to ask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 her heart and feel glad that her husband is in jail for no fault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own. The truest service that we can render to Durgadas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Mrs. Durgadas such assistance, pecuniary or otherwise,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need. I understand that the“New Call” cases have cost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15,000. The money could certainly have been utilised to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It is not right to beggar ourselves by fighting against odds.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hardly manful to be over-anxious about the result of political trials </w:t>
      </w:r>
      <w:r>
        <w:rPr>
          <w:rFonts w:ascii="Times" w:hAnsi="Times" w:eastAsia="Times"/>
          <w:b w:val="0"/>
          <w:i w:val="0"/>
          <w:color w:val="000000"/>
          <w:sz w:val="22"/>
        </w:rPr>
        <w:t>that involve no disgrace.</w:t>
      </w:r>
    </w:p>
    <w:p>
      <w:pPr>
        <w:autoSpaceDN w:val="0"/>
        <w:autoSpaceDE w:val="0"/>
        <w:widowControl/>
        <w:spacing w:line="260" w:lineRule="exact" w:before="6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the Punjab I find mothers with stricken hearts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shedding tears over the imprisonment of their sons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>regard as innocent. I know I am helpless. But it is so difficult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them. To give them false hope would be a sin. To ask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to endure what cannot be cured brings no comfort.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endeavouring to perform the uphill task of asking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satyagrahis enough to realise that we shall only perpetuate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so long as we fret and foam and worry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of our dear ones. Needless to say I am not here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of imprisonments for acts of actual incendiarism or murder.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3-12-1919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ESTHER FAERING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1919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become ill? You ought not to take upon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which are beyond you. You are not capable of going 3rd class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Indeed you need not have gone to Bombay. However do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quickly by asking for all the service you may need. What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you? Mr. Mahadev has described your malady somewhat. </w:t>
      </w:r>
      <w:r>
        <w:rPr>
          <w:rFonts w:ascii="Times" w:hAnsi="Times" w:eastAsia="Times"/>
          <w:b w:val="0"/>
          <w:i w:val="0"/>
          <w:color w:val="000000"/>
          <w:sz w:val="22"/>
        </w:rPr>
        <w:t>Please tell me all about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and prayers.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ANASUYABEHN SARABHAI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PUJYA BEHN,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Jagat Narain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asked me where he should stay.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your brother’s bungalow. Please sound him and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 to invite Pandit Jagat Narain, tell him to send a telegram.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Jagat Narain will be in Lucknow by the 22nd. You will receive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on the 17th, so you will be in time if you send the wire 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send the telegram after the 20th, then it should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Lucknow. He will reach Ahmedabad on January 27. Please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stay somewhere else if Brother is not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him. I have suggested your house too. He is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stay with you. Please let me know by wire whatever you decide to do.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 I shall reach there be the 1st.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32831</w:t>
      </w:r>
    </w:p>
    <w:p>
      <w:pPr>
        <w:autoSpaceDN w:val="0"/>
        <w:autoSpaceDE w:val="0"/>
        <w:widowControl/>
        <w:spacing w:line="220" w:lineRule="exact" w:before="29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 letter reaching its destination on the 17th and from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‘Monday’ and ‘Lahore’ in the dateline. 15th December, 1919 was a Monday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 Lahore. This date is further confirmed by reference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reaching Ahmedabad by the 1st of the following month. He reached Ahmedabad from </w:t>
      </w:r>
      <w:r>
        <w:rPr>
          <w:rFonts w:ascii="Times" w:hAnsi="Times" w:eastAsia="Times"/>
          <w:b w:val="0"/>
          <w:i w:val="0"/>
          <w:color w:val="000000"/>
          <w:sz w:val="18"/>
        </w:rPr>
        <w:t>Lahore on January 4, 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 of the Legislative Council of the United Provinces;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three Indian members of the Hunter 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Magsar Sud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6,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Ratanlal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passed away. Please go and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his family. Let me have an idea of their situation. Also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now looks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also meet Bhai Mavji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Govindji and inform me of the latest position regarding the Padhiar </w:t>
      </w:r>
      <w:r>
        <w:rPr>
          <w:rFonts w:ascii="Times" w:hAnsi="Times" w:eastAsia="Times"/>
          <w:b w:val="0"/>
          <w:i w:val="0"/>
          <w:color w:val="000000"/>
          <w:sz w:val="22"/>
        </w:rPr>
        <w:t>memorial.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247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PUNJAB LETTER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HEIKHUPURA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Magshar Sud 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7,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ISIT TO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LACES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Wazirabad, we proceeded to Akalgarh and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Ramnagar. The two places are close by; Ramnagar is about four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Akalgarh. The population of the latter is not likely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4,000, it may even be less; that of Ramnagar may be 3,000.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time, both were prosperous villages and as such enjoyed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Ranjit Singh. They are both so small that one can go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ten minutes. In Akalgarh live the grand-children of Mulraj,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well-known Nizam Diwan of Multan. Both the places have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evil days now. I was touched by the sight of Ramnagar.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here, the beautiful mansion and the garden of a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Ranjit Singh’s. Today they are inhabited only by birds. The mansion </w:t>
      </w:r>
      <w:r>
        <w:rPr>
          <w:rFonts w:ascii="Times" w:hAnsi="Times" w:eastAsia="Times"/>
          <w:b w:val="0"/>
          <w:i w:val="0"/>
          <w:color w:val="000000"/>
          <w:sz w:val="22"/>
        </w:rPr>
        <w:t>is slowly crumbling away. One storey has come down altogether and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and month are from the postmark,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Magsar Sud 14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December 6 in 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remainder is gradually decaying. The garden looks like a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One sees other ruined building too. At one time Ramnagar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flourishing trade in leather bottles for carrying ghee. One entire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inhabited by people who made these. That street is now desolate.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worker living there now. Tin cans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leather bottles and, in consequence, India loses that amount </w:t>
      </w:r>
      <w:r>
        <w:rPr>
          <w:rFonts w:ascii="Times" w:hAnsi="Times" w:eastAsia="Times"/>
          <w:b w:val="0"/>
          <w:i w:val="0"/>
          <w:color w:val="000000"/>
          <w:sz w:val="22"/>
        </w:rPr>
        <w:t>of money to foreign countries.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formerly there were many weavers in Ramnagar.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has not yet been completely wiped out. A few looms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working, but their business is declining day by day. At one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Ramnagar produced all the cloth it needed, and some more for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this same Ramnagar now get their cloth from abroad.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sure, it is not that Akalgarh, Ramnagar and similar other towns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enough workers with courage and a spirit of service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Only, everyone labours under the delusion that,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cloth must be imported and that ghee must be stored in tin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cans. To be in the fashion, one should engage oneself in some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activity, or work to provide relief in times of epidemics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plague and, if possible, collect money and start a school,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all about it afterwards. Consequently, these are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>on which workers waste their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they are not satisfied with these things and so,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truth, fearlessness, swadeshi and national education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to whom these things appeal listen to me attentively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leave my side. If I am ready to give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day,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willingly sit by me all the time. That is the state of both 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Akalgarh and Ramnagar, both men and women were beside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love. They showered flowers on me. At both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collecting evidence, I spoke at great length on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matters.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ARLANDS OF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ARN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distressed with these masses of flowers and the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incurred on them. I have, therefore, started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garlands of hand-spun yarn and I have been getting them.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Akalgarh, they piled up by my side heaps of yarn spun by ladies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family, and of cloth woven from such yarn, which included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 khadi sheets and towels.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NNOCENT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ILLAGES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impression that the people of Akalgarh and Ramnagar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entirely innocent. The best among them have been arrested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harassment. They have been imprisoned, insulted, abused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fined. We in Bombay Presidency cannot even imagine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things which I saw here.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AFIZABAD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not, however, want to keep the reader too long over the tale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suffering of the Punjab people. Having forged a bond of love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villages, we moved on to Hafizabad. This is, comparatively,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village. It has rice mills and has a brisk trade in other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In consequence, the place looks more like a town than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an air of prosperity. The people here cannot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blameless, but the punishment meted out to them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all proportion to their transgressions. The officers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idea put into their head to humiliate the leaders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and, if possible, to ruin them altogether.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ORD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REVAILS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man does not always have his way. One recalls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Narasinh Mehta’s poem “If man’s efforts could avail,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none in misery”. The officers thought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able to suppress the people totally and be free to do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liked. But their efforts at suppression have had the opposite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have not been cowed down nor have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them. Slowly people are shedding their fear. Thus,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one thing and God disposed it otherwise. Those who at one </w:t>
      </w:r>
      <w:r>
        <w:rPr>
          <w:rFonts w:ascii="Times" w:hAnsi="Times" w:eastAsia="Times"/>
          <w:b w:val="0"/>
          <w:i w:val="0"/>
          <w:color w:val="000000"/>
          <w:sz w:val="22"/>
        </w:rPr>
        <w:t>time were timid have now given up all fear.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officials, too, are repenting. They may not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public, and General Dyer may say what he likes; they do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ashamed, none the less. They dimly realize that they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and, I am certain that, if we go about our task in a clean way,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will come when they will repent openly.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Hafizabad, I also got an opportunity of addressing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I pointed out to them that their education, being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intellect, was incomplete, that if it could be intellectual,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emotional and physical, it would nourish all three  the mind,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body,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it was such education which would profit </w:t>
      </w:r>
      <w:r>
        <w:rPr>
          <w:rFonts w:ascii="Times" w:hAnsi="Times" w:eastAsia="Times"/>
          <w:b w:val="0"/>
          <w:i w:val="0"/>
          <w:color w:val="000000"/>
          <w:sz w:val="22"/>
        </w:rPr>
        <w:t>India. The mind [I said] could be developed only through one’s own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65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the heart and the soul only through dharma; this latter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would imbibe only if the teacher’s conduct was informed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if they saw it in every word and act of his. Physical education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by teaching the pupil agriculture and weaving and hardening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 through them. Every teacher or school or town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could make a beginning in this programme. No one need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others or for the establishment of swaraj. If the seed is sown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anywhere, it will bear fruit and will have an effect somewhere else. The </w:t>
      </w:r>
      <w:r>
        <w:rPr>
          <w:rFonts w:ascii="Times" w:hAnsi="Times" w:eastAsia="Times"/>
          <w:b w:val="0"/>
          <w:i w:val="0"/>
          <w:color w:val="000000"/>
          <w:sz w:val="22"/>
        </w:rPr>
        <w:t>head master is planning to make an experiment in his school.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</w:p>
    <w:p>
      <w:pPr>
        <w:autoSpaceDN w:val="0"/>
        <w:autoSpaceDE w:val="0"/>
        <w:widowControl/>
        <w:spacing w:line="28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in Hafizabad could not attend the men’s meeting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and place did not suit them. Hence, they asked for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I agreed to it. The result was that the women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greater numbers than the men. I always confine myself 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when addressing women one, that they should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the sake of those of their dear ones who are in jail,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all anxiety and grieving, and, two, that they should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as a religious duty. At the end of my talk,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heap of hand-spun yarn before me. There were garlands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yarn, too, ever so many of them. Several women vowed always to wear </w:t>
      </w:r>
      <w:r>
        <w:rPr>
          <w:rFonts w:ascii="Times" w:hAnsi="Times" w:eastAsia="Times"/>
          <w:b w:val="0"/>
          <w:i w:val="0"/>
          <w:color w:val="000000"/>
          <w:sz w:val="22"/>
        </w:rPr>
        <w:t>hand-woven cloth made from hand-spun yarn.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EQUEST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UJARATI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</w:t>
      </w:r>
    </w:p>
    <w:p>
      <w:pPr>
        <w:autoSpaceDN w:val="0"/>
        <w:autoSpaceDE w:val="0"/>
        <w:widowControl/>
        <w:spacing w:line="28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Gujarat have much to learn from their sisters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Punjabi women are extremely simple in their attire.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wear ornaments, or materials such as gold lace, and 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Not all these women are poor. It is quite likely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as much money as their sisters in Gujarat. But they love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prefer simplicity. Their freedom and modesty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me very much. The men show them great respect.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Ramnagar, men and women came a mile out to meet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always made way for the women. I have already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courtesy and restraint and I still have the same experience.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Gujarat have a doubt regarding the spinning-wheel,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them to follow the example of their sisters in the Punjab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the men to emulate the Punjabis’ courtesy towards their </w:t>
      </w:r>
      <w:r>
        <w:rPr>
          <w:rFonts w:ascii="Times" w:hAnsi="Times" w:eastAsia="Times"/>
          <w:b w:val="0"/>
          <w:i w:val="0"/>
          <w:color w:val="000000"/>
          <w:sz w:val="22"/>
        </w:rPr>
        <w:t>womenfolk.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Hafizabad we went to Sangla Hill. This is a new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consequently, I did not observe here the seriousness I did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three villages. The people seemed to be new settlers,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long-established and mature residents. But there was nothing wanting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love. As we reached there at night, the whole village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lighted up with little candles and there were thousands of them </w:t>
      </w:r>
      <w:r>
        <w:rPr>
          <w:rFonts w:ascii="Times" w:hAnsi="Times" w:eastAsia="Times"/>
          <w:b w:val="0"/>
          <w:i w:val="0"/>
          <w:color w:val="000000"/>
          <w:sz w:val="22"/>
        </w:rPr>
        <w:t>illuminating every street.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accommodated in the Thakurdwara Temple.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felt that it would be fitting to welcome me in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The reason why I was put up in a temple in Hafizabad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in fact, exist in the case of Sangla Hill. The idea there was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greater honour. I was, of course, happy, except that I feared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were showing me too blind a regard.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Akalgarh and Ramnagar, in Sangla also the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>been spared no suffering though they had done nothing wrong.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we went for a day to Lahore. It was necessary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Panditji. Shri Uttamlal Trivedi happened to be there with his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nephew. He had come on behalf of the Presidency Association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the reasons why the local committee here had boycotted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 Committee. I could have a talk with him. Panditji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>had a talk with him.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EETING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>EVILLE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Neville has been invited by the Sub-committee. He is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solicitor from England and has come to help in the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>of evidence. I had a meeting with him, too. He has met the Lt.-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and also seen the work of the Hunter Committee.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he will remain in the Punjab. Pandit Motilal has recovered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down. He has now taken a separate house for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stays with his family. As he has been elected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Congress, he is busy preparing his speech.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HEIKHUPURA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stayed 36 hours in Lahore, we proceeded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Sheikhupura, from where I am writing this letter. This is a tiny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miles from Lahore. Here, too, the position is the same as that at </w:t>
      </w:r>
      <w:r>
        <w:rPr>
          <w:rFonts w:ascii="Times" w:hAnsi="Times" w:eastAsia="Times"/>
          <w:b w:val="0"/>
          <w:i w:val="0"/>
          <w:color w:val="000000"/>
          <w:sz w:val="22"/>
        </w:rPr>
        <w:t>Sangla Hill. The people are innocent. Gujranwala and the 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86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I have mentioned are all in the same district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one administrative officer who, it seems, knows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justice and injustice. Consequently, Sheikhupura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plight as Akalgarh and other villages, having had to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repression.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Navajivan</w:t>
      </w:r>
      <w:r>
        <w:rPr>
          <w:rFonts w:ascii="Times" w:hAnsi="Times" w:eastAsia="Times"/>
          <w:b w:val="0"/>
          <w:i/>
          <w:color w:val="000000"/>
          <w:sz w:val="22"/>
        </w:rPr>
        <w:t>, 14-12-1919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128. LETTER TO ESTHER FAERING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1919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including the long one.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sending it. As I have already said, you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not to lose your Christianity, but to perfect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 feel the presence of God at the prayer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remember that the names Rama and Krishna signify the same as </w:t>
      </w:r>
      <w:r>
        <w:rPr>
          <w:rFonts w:ascii="Times" w:hAnsi="Times" w:eastAsia="Times"/>
          <w:b w:val="0"/>
          <w:i w:val="0"/>
          <w:color w:val="000000"/>
          <w:sz w:val="22"/>
        </w:rPr>
        <w:t>Jesus to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most decidedly not attend these meetings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pray in your private chamber. The prayer meetings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force anyone into a position. They are meant for free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women. The children must attend. Those who abstain from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 must attend. But for you, no one can misunderstand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abstinence. You will therefore please do that which gives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peace. The Ashram is nothing if it does to enable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God more and more fully day by day. If on Sundays or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days you would go to Church, of course you shall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you have given me that long and beautiful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enabled me to enter more fully into your heart. Your coming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to me. It will be a greater joy, if upon experience you find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peace, health and real joy and if it thereby enables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to see that God and Christianity can be found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that do not call themselves Christian and that truth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in all religious though through refraction it appears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 variegated even as light does through a prism.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like you that it is too early for you to go to Madras even </w:t>
      </w:r>
      <w:r>
        <w:rPr>
          <w:rFonts w:ascii="Times" w:hAnsi="Times" w:eastAsia="Times"/>
          <w:b w:val="0"/>
          <w:i w:val="0"/>
          <w:color w:val="000000"/>
          <w:sz w:val="22"/>
        </w:rPr>
        <w:t>to meet Miss Petersen. Will she not come to the Ashram? She ought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to. Let her come and see it in its new habitation and feel its progress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 made. Please give her my love.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have now completely recovered.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trifle with your body. You cannot take the liberties that those born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soil can. You must therefore insist on the comforts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>needs.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45-6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129. LETTER TO MAGANLAL GANDHI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HUDKHANA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while I was touring. I shall return to Lahore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after tomorrow, Tuesday. I had a telegram from Harilal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was coming to see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 things are as you say and I am unhappy about it.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she does not consider you all with the same regard as Harilal,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staying in the Ashram is in vain. But we cannot escape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and, therefore, must submit to it and feel compassion for Ba.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help but to send Santok. I do not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which you do, for the thing is extremely difficult. Keep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efforts, though. It will not be convenient to build a house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Ashram. I think it will be desirable to have 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itself, which would give me some privacy. This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included in our plan. It will suffice if the house is a part of the library.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telegram so that I may know what Chi. Anandlal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say. I do not think it possible to revise the prices. Anandlal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in mind the prices in Kathiawar. However,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to make sure.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kitchen, we are not to prepare any vegetables. I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best course if it helps us to save and to keep better health.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has been inferred from the fact that the letter was received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on December 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rate, this should be the ultimate goal. Just as we do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company when going for evacuation, we should have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us company at meals. If we can really regard eating as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different from evacuation, we would attend to this also in private.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shameful for us to arrange for separate cooking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so that we might indulge our palate. But I know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is not inspired by the high ideal mentioned above.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such separate cooking has unhappy consequences,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certainly stop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Plan your work yourself. If only we can achieve our aim </w:t>
      </w:r>
      <w:r>
        <w:rPr>
          <w:rFonts w:ascii="Times" w:hAnsi="Times" w:eastAsia="Times"/>
          <w:b w:val="0"/>
          <w:i w:val="0"/>
          <w:color w:val="000000"/>
          <w:sz w:val="22"/>
        </w:rPr>
        <w:t>somehow, that is all we want.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SWARAJ IN SWADESHI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much-talked-of Reforms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become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within a few days and in due course the new legislatures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the old. H.E. the Viceroy has announced that he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loyally to abide by the new scheme and that he will try to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I have refrained from expressing an opinion on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Joint Committee for, I do not feel sufficiently interested in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be enthused over a thing which when analysed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for the people. So far, therefore, as the Reform Scheme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would simply urge that we should take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it and, like the Viceroy, loyally work to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That it is an improvement upon the original measure is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by all.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real reform that India needs is swadeshi in its true sense.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problem before us is not how to run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country, but how to feed and clothe ourselves. In 1918 we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 crores of rupees out of India for buying cloth. If we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foreign cloth at that rate, we deprive the Indian weaver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of that amount from year to year </w:t>
      </w:r>
      <w:r>
        <w:rPr>
          <w:rFonts w:ascii="Times" w:hAnsi="Times" w:eastAsia="Times"/>
          <w:b w:val="0"/>
          <w:i/>
          <w:color w:val="000000"/>
          <w:sz w:val="22"/>
        </w:rPr>
        <w:t>without practically giving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Government of India Act, 1919, embodying the Montagu-Chelmsford </w:t>
      </w:r>
      <w:r>
        <w:rPr>
          <w:rFonts w:ascii="Times" w:hAnsi="Times" w:eastAsia="Times"/>
          <w:b w:val="0"/>
          <w:i w:val="0"/>
          <w:color w:val="000000"/>
          <w:sz w:val="18"/>
        </w:rPr>
        <w:t>proposals for constitutional reforms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him or her any other work in exchange.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wonder a tenth at least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population is cruelly half-starved and the majority of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underfed. He who has eyes may see for himself that </w:t>
      </w:r>
      <w:r>
        <w:rPr>
          <w:rFonts w:ascii="Times" w:hAnsi="Times" w:eastAsia="Times"/>
          <w:b w:val="0"/>
          <w:i/>
          <w:color w:val="000000"/>
          <w:sz w:val="22"/>
        </w:rPr>
        <w:t>the middle-class</w:t>
      </w:r>
    </w:p>
    <w:p>
      <w:pPr>
        <w:autoSpaceDN w:val="0"/>
        <w:autoSpaceDE w:val="0"/>
        <w:widowControl/>
        <w:spacing w:line="270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people are already being underfed and our babies are not getting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enough milk for themselves.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Reform Scheme,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 it is, will not help to solve the problem in the immediate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swadeshi can solve it </w:t>
      </w:r>
      <w:r>
        <w:rPr>
          <w:rFonts w:ascii="Times" w:hAnsi="Times" w:eastAsia="Times"/>
          <w:b w:val="0"/>
          <w:i/>
          <w:color w:val="000000"/>
          <w:sz w:val="22"/>
        </w:rPr>
        <w:t>now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has made the solution still clearer to me. God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thanked that the beautiful women of the Punjab have not yet lost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cunning of their fingers. High or low, they still know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They have not yet burnt their spinning-wheels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women have done. It is to me a perfect delight to find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balls of yarn into my lap. They admit they have time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for spinning. They admit that the khaddar woven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is superior to the machine-spun yarn. Our forefathers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well able to clothe themselves with little effort and with perfect </w:t>
      </w:r>
      <w:r>
        <w:rPr>
          <w:rFonts w:ascii="Times" w:hAnsi="Times" w:eastAsia="Times"/>
          <w:b w:val="0"/>
          <w:i w:val="0"/>
          <w:color w:val="000000"/>
          <w:sz w:val="22"/>
        </w:rPr>
        <w:t>comfort without having to buy from the foreign markets.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beautiful art and yet so simple  is in danger of being lost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wake up betimes. The Punjab gives proof of its possibilities.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Punjab too is fast losing her hold of it. Every year witnesses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 in the output of hand-spun yarn. It means greater poverty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homes and greater idleness. The women who have ceased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utilising their time in any other or better manner than </w:t>
      </w:r>
      <w:r>
        <w:rPr>
          <w:rFonts w:ascii="Times" w:hAnsi="Times" w:eastAsia="Times"/>
          <w:b w:val="0"/>
          <w:i w:val="0"/>
          <w:color w:val="000000"/>
          <w:sz w:val="22"/>
        </w:rPr>
        <w:t>gossiping.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thing is needful to undo the mischief. If every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will realise his clear primary duty, he will straightway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his household with a spinning-wheel and provide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learning the art of spinning. Millions of yards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produced from day to day. And if every educated Indian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condescend to wear the cloth produced from such yarn,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and assist in rebuilding the only possible cottage industry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cottage industry the Indian peasant is doomed.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maintain himself from the produce of the land. He needs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industry. Spinning is the easiest, the cheapest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best.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this means a revolution in our mental outlook.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 revolution that I claim that the way to swaraj lies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swadeshi. A nation that can save sixty crores of rupees per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year and distribute that large sum amongst its spinners and weavers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own homes will have acquired powers of organisation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industry that must enable it to do everything else necessary for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organic growth.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dreamy reformer whispers, “Wait till I get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I will protect India’s industry, without our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spin and our weaver having to weave.”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said by thinking men. I venture to suggest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fallacy underlying the proposition. India cannot wait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protective tariff and protection will not reduce the cost of clothing.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mere protection will not benefit the starving millions.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helped by being enabled to supplement their earnings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spinning industry restored to them. So whether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protective tariff or not, we shall still have to revive the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>industry and stimulate hand-weaving.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War was raging, all available hands in America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were utilized in the naval yards for building ships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them, too, at an amazing pace. If I would have my way,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every available Indian learn spinning or weaving and make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do that work for a certain fixed portion of every day.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with schools and colleges presenting as they do ready-made </w:t>
      </w:r>
      <w:r>
        <w:rPr>
          <w:rFonts w:ascii="Times" w:hAnsi="Times" w:eastAsia="Times"/>
          <w:b w:val="0"/>
          <w:i w:val="0"/>
          <w:color w:val="000000"/>
          <w:sz w:val="22"/>
        </w:rPr>
        <w:t>organised units.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Multiplication of mills cannot solve the problem. They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long to overtake the drain and they </w:t>
      </w:r>
      <w:r>
        <w:rPr>
          <w:rFonts w:ascii="Times" w:hAnsi="Times" w:eastAsia="Times"/>
          <w:b w:val="0"/>
          <w:i/>
          <w:color w:val="000000"/>
          <w:sz w:val="22"/>
        </w:rPr>
        <w:t>cannot distribute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in our homes. They can only cause concentration of money </w:t>
      </w:r>
      <w:r>
        <w:rPr>
          <w:rFonts w:ascii="Times" w:hAnsi="Times" w:eastAsia="Times"/>
          <w:b w:val="0"/>
          <w:i w:val="0"/>
          <w:color w:val="000000"/>
          <w:sz w:val="22"/>
        </w:rPr>
        <w:t>and labour and thus make confusion worse confounded.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10-12-1919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10,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Chhotalal is not able to move about. He has a boil on his thigh.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Actually it was only a pimple. It has been opened. He will be all right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 day or two. I am put to no inconvenience.</w:t>
      </w:r>
    </w:p>
    <w:p>
      <w:pPr>
        <w:autoSpaceDN w:val="0"/>
        <w:autoSpaceDE w:val="0"/>
        <w:widowControl/>
        <w:spacing w:line="20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Harilal being with Gandhiji, it appears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on the Wednesday following December 7.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7-12-1919.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has come here. He will leave tomorrow. He has only </w:t>
      </w:r>
      <w:r>
        <w:rPr>
          <w:rFonts w:ascii="Times" w:hAnsi="Times" w:eastAsia="Times"/>
          <w:b w:val="0"/>
          <w:i w:val="0"/>
          <w:color w:val="000000"/>
          <w:sz w:val="22"/>
        </w:rPr>
        <w:t>come to see me about his business.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inmates have not at all grown strong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yet to satisfy me. I feel worried. Personally, I take full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health. I have no doubt about this at all. If I exercised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on myself, I think I could be fitter still. I eat twice a day,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only way I can keep the body fit. I have realized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that, when under pressure of work or touring, eating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 harm to the body at all. We cannot run away from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comes to us unasked. If a man is being burnt to death,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run to his help even at the risk of our life. If a serpent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 child to bite it, we would even sacrifice our life to save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body which has been put to use in this manner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 can be of any service. The Ashram inmates have a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up sound health. I have done so and now I use the body,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due care. We may take only as much care of it as is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full use. If I exercise self-control so as to be more regular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save time, I can safeguard my health better. That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courage. I must be blunt with the people and tell them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enough. This is not always possible. This.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impossible, and improper as well, to meet each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 need. More, you may decide yourself.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we used to get some money from Krishnamma,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other way about. I see no objection to his being given sixteen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Give it on the Ashram account. Manindra’s also should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account. However, make a note about those who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and draw according to the fixed rate of payment,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entries balance. Anything given in excess of what a person has earned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his work should be drawn from the Ashram.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cannot give more than ninety rupees a month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Shamaldas. So long as he has not written to me, I do not write to him. </w:t>
      </w:r>
      <w:r>
        <w:rPr>
          <w:rFonts w:ascii="Times" w:hAnsi="Times" w:eastAsia="Times"/>
          <w:b w:val="0"/>
          <w:i w:val="0"/>
          <w:color w:val="000000"/>
          <w:sz w:val="22"/>
        </w:rPr>
        <w:t>Do what you think best. I shall certainly write, if you wish.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the buildings.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S. N. 7021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page is missing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NARAHARI PARIKH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10,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NARAHARI,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congratulate you on your losing the cook.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boys have some training in cooking their own meals.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Dwarakanath takes over cooking as well, it will be still better.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servant to help him. Dwarakanath is not a Brahmin, of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are, however, fanciful suggestions. Do what you think best.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 not be possible to get an educated Brahmin to cook? Our </w:t>
      </w:r>
      <w:r>
        <w:rPr>
          <w:rFonts w:ascii="Times" w:hAnsi="Times" w:eastAsia="Times"/>
          <w:b w:val="0"/>
          <w:i w:val="0"/>
          <w:color w:val="000000"/>
          <w:sz w:val="22"/>
        </w:rPr>
        <w:t>ship  the nation’s ship  itself is going in the wrong direction.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Girjashankar that I have not forgotten about the hotel trust; </w:t>
      </w:r>
      <w:r>
        <w:rPr>
          <w:rFonts w:ascii="Times" w:hAnsi="Times" w:eastAsia="Times"/>
          <w:b w:val="0"/>
          <w:i w:val="0"/>
          <w:color w:val="000000"/>
          <w:sz w:val="22"/>
        </w:rPr>
        <w:t>only I have had no time.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now be meeting in a few days, I think. Tell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when in Bombay he should not forget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and that it will certainly be possible for him to attend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for swadeshi.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BALKRISHNA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Iron, arsenic and quinine.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Two pills to be swallowed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after meals. Take one tea-spoonful of maltine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milk thrice a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Walking for exercise.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DURGA</w:t>
      </w:r>
    </w:p>
    <w:p>
      <w:pPr>
        <w:autoSpaceDN w:val="0"/>
        <w:autoSpaceDE w:val="0"/>
        <w:widowControl/>
        <w:spacing w:line="294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Liquor arsenicalis acidus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drops after meals in a glass with an ounce of water twice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To be increased up to four drops. After eight days, stop taking </w:t>
      </w:r>
      <w:r>
        <w:rPr>
          <w:rFonts w:ascii="Times" w:hAnsi="Times" w:eastAsia="Times"/>
          <w:b w:val="0"/>
          <w:i w:val="0"/>
          <w:color w:val="000000"/>
          <w:sz w:val="22"/>
        </w:rPr>
        <w:t>for four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Exercise, very little; may go out for a walk, no fetching of water.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post-script to this letter, it seems likely that it was written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day as the letter to Maganlal Gandhi;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198" w:lineRule="exact" w:before="4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gives the names in English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uses the Latin term.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injections again. After a month, a little exercise. Not to </w:t>
      </w:r>
      <w:r>
        <w:rPr>
          <w:rFonts w:ascii="Times" w:hAnsi="Times" w:eastAsia="Times"/>
          <w:b w:val="0"/>
          <w:i w:val="0"/>
          <w:color w:val="000000"/>
          <w:sz w:val="22"/>
        </w:rPr>
        <w:t>read much.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S. N. 7014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LETTER TO REGISTRAR, HIGH COURT,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1919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regarding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District Judge, Ahmedabad, in the matter of the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lawyers, I beg to state that I have now consulted legal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much anxious consideration to the suggestion made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the Chief Justice. But I regret to state that I find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publish the suggested apology. The document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into my possession in the ordinary course and being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importance I decided to publish and comment upon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I performed in my humble opinion a useful public duty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there was great tension and when even the judiciary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affected by the popular prejudice. I need hardly say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whatsoever to prejudge the issues that their Lordships had to </w:t>
      </w:r>
      <w:r>
        <w:rPr>
          <w:rFonts w:ascii="Times" w:hAnsi="Times" w:eastAsia="Times"/>
          <w:b w:val="0"/>
          <w:i w:val="0"/>
          <w:color w:val="000000"/>
          <w:sz w:val="22"/>
        </w:rPr>
        <w:t>decide.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assure His Lordship the Chief Justice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decided to publish the document in question, I had fully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honour of journalism as also the fact that I was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Bar and as such expected to be aware of the tradition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thereof. But thinking of my action in the light of what has happened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unable to say that in similar circumstances I would act 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I did when I decided to publish and comment upon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Kennedy’s letter. Much, therefore, as I would like to act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Lordship’s suggestion, I feel that I could not conscientiously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apology for my action. Should this explanation be not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by His Lordship, I shall respectfully suffer the penalty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their Lordships may be pleased to impose upon me.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also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10-3-1920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3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apologise for the delay caused in replying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have been touring continuously in the Punjab, and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free before the beginning of the next month.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XXII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 of a copy: S. N. 7128a; also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The Bombay Law Reporter,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134. REFORMS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article appears in print, the Reforms Bill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or will be about to become law. What shall we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reforms? The answer to this question depends on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>reforms they are.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measure them with the yardstick of the Congress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ought to reject them; if we accept the resolutions passes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Congress, we shall find an ocean of difference between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the reforms.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do we mean by “rejecting” the reforms? “Rejecting”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means refusing to work them. Not working them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abstaining from voting, from enlisting ourselves as voters or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election as members. No one is ready for such rejection, nor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made any efforts towards that end. The deputations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went to </w:t>
      </w:r>
      <w:r>
        <w:rPr>
          <w:rFonts w:ascii="Times" w:hAnsi="Times" w:eastAsia="Times"/>
          <w:b w:val="0"/>
          <w:i w:val="0"/>
          <w:color w:val="000000"/>
          <w:sz w:val="22"/>
        </w:rPr>
        <w:t>England gave no indications to that effect.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also be admitted that the nation is not yet ready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rejection; it has not had the required political education.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is disapproved by us so utterly that its acceptance will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soul, then we are entitled, we owe it as a duty, to reject that thing;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that it is only by such rejection that we can raise 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>the shortest possible time has not yet taken root in us.</w:t>
      </w:r>
    </w:p>
    <w:p>
      <w:pPr>
        <w:autoSpaceDN w:val="0"/>
        <w:autoSpaceDE w:val="0"/>
        <w:widowControl/>
        <w:spacing w:line="20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Before however this letter reached the Registrar, he had, on the same day,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suo moto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applied for a rule </w:t>
      </w:r>
      <w:r>
        <w:rPr>
          <w:rFonts w:ascii="Times" w:hAnsi="Times" w:eastAsia="Times"/>
          <w:b w:val="0"/>
          <w:i/>
          <w:color w:val="000000"/>
          <w:sz w:val="18"/>
        </w:rPr>
        <w:t>nisi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calling upon Messrs Gandhi and Desai to show cause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why they should not be committed or otherwise dealt with according to law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contempt of court in respect of the publication of the said letter”. The application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by Justices Shah and Crump on that day, but the rule itself was not actually </w:t>
      </w:r>
      <w:r>
        <w:rPr>
          <w:rFonts w:ascii="Times" w:hAnsi="Times" w:eastAsia="Times"/>
          <w:b w:val="0"/>
          <w:i w:val="0"/>
          <w:color w:val="000000"/>
          <w:sz w:val="18"/>
        </w:rPr>
        <w:t>issued till December 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Congress-League Scheme”.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several deputations which visited Britain to represent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reactions of different schools of political thought to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Bill, which was introduced in the House of Commons in July, 1919. These were: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deputation, among whose members were Vithalbhai Patel, Lokamanya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Tilak, B.C. Pal and V.P. Madhava Rao, the Moderate deputation, the Justice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and two Home Rule deputations representing the division of opinion in </w:t>
      </w:r>
      <w:r>
        <w:rPr>
          <w:rFonts w:ascii="Times" w:hAnsi="Times" w:eastAsia="Times"/>
          <w:b w:val="0"/>
          <w:i w:val="0"/>
          <w:color w:val="000000"/>
          <w:sz w:val="18"/>
        </w:rPr>
        <w:t>the All-India Home Rule League.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the canon ‘the doubter goes to destruction,’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ready for great sacrifices so long as we doubt this idea.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able to experiment thus only in small matters. By “small”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such matters as those in which sacrifice brings immediate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involves no risk of serious danger. If we reject the reforms,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more likely that we shall get no immediate benefit. Hence,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advisable for us to reject them.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may certainly criticize the reforms, but the criticism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moderate and intended only as an expression of our disappoint-</w:t>
      </w:r>
      <w:r>
        <w:rPr>
          <w:rFonts w:ascii="Times" w:hAnsi="Times" w:eastAsia="Times"/>
          <w:b w:val="0"/>
          <w:i w:val="0"/>
          <w:color w:val="000000"/>
          <w:sz w:val="22"/>
        </w:rPr>
        <w:t>ment. We can and must say that we will struggle for more.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more important thing is to find out how we can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use of these reforms and use them so.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acknowledge here that the Bill introduced in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Commons has been amended and important rights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 to us. At one time we had very little hope of securing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even used to be said that the Reforms Bill would not be passed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Instead, the Bill will now pass with some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amendments. We may derive what comfort we can from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real credit for these improvements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Montagu. That the Reforms Bill will pass in no more than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 now should also be credited to Mr. Montagu’s account.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studying the reforms, the nation should try to send honest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competent representatives to the legislatures.To the extent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representatives care little for honour, for position and consequential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material benefits, to the extent that the service of the people is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chief aim, the reforms will be better used and we shall be qualified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sooner for full responsibility and succeed in securing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about the Rowlatt Act? What about the Punjab? We had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best remedy for these, if we could have rejected the reforms. Now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course for us is to make good use of the new councils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securing justice in both these matters. The Rowlatt Act ought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repealed and agitation to that end can be carried on in the Legislative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Assembly. If we fail, our weapon is ever ready with us. The same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the Punjab. It has yet to get justice and the place where we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secure this, too, is the Legislative Assembly. In both these matters,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 representatives and the reforms will be on their trial.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14-12-1919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IV, 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0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135. LETTER TO ESTHER FAERING</w:t>
      </w:r>
    </w:p>
    <w:p>
      <w:pPr>
        <w:autoSpaceDN w:val="0"/>
        <w:autoSpaceDE w:val="0"/>
        <w:widowControl/>
        <w:spacing w:line="266" w:lineRule="exact" w:before="20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1919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had the vest also. May I thank you for it? </w:t>
      </w:r>
      <w:r>
        <w:rPr>
          <w:rFonts w:ascii="Times" w:hAnsi="Times" w:eastAsia="Times"/>
          <w:b w:val="0"/>
          <w:i w:val="0"/>
          <w:color w:val="000000"/>
          <w:sz w:val="22"/>
        </w:rPr>
        <w:t>I am having it washed.</w:t>
      </w:r>
    </w:p>
    <w:p>
      <w:pPr>
        <w:autoSpaceDN w:val="0"/>
        <w:autoSpaceDE w:val="0"/>
        <w:widowControl/>
        <w:spacing w:line="28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commenced spinning? I would like you to study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swadeshi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you please learn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religiously give it one hour every day? Your and my forefathers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wore only hand-spun and hand-woven clothing. The words spinster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(from spinning) and wife (from weaving) are highly significant.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set an example to the ladies of the Ashram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spinning. Is Fatima doing any now? If not please tell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Amina not to neglect it. They were to do it for a fixed time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>and so were all the ladies for that matter.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they all nursed you during your illness. Mutual help </w:t>
      </w:r>
      <w:r>
        <w:rPr>
          <w:rFonts w:ascii="Times" w:hAnsi="Times" w:eastAsia="Times"/>
          <w:b w:val="0"/>
          <w:i w:val="0"/>
          <w:color w:val="000000"/>
          <w:sz w:val="22"/>
        </w:rPr>
        <w:t>and service is really the first step to a truly godly life.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46-7</w:t>
      </w:r>
    </w:p>
    <w:p>
      <w:pPr>
        <w:autoSpaceDN w:val="0"/>
        <w:autoSpaceDE w:val="0"/>
        <w:widowControl/>
        <w:spacing w:line="240" w:lineRule="exact" w:before="2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“Swaraj in Swadeshi”, 10-12-1919.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8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EDMUND CANDLER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OZANG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1919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CANDLER,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12th instant. I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friendliness underlying it and I entirely accept your assurance that no </w:t>
      </w:r>
      <w:r>
        <w:rPr>
          <w:rFonts w:ascii="Times" w:hAnsi="Times" w:eastAsia="Times"/>
          <w:b w:val="0"/>
          <w:i w:val="0"/>
          <w:color w:val="000000"/>
          <w:sz w:val="22"/>
        </w:rPr>
        <w:t>offence whatsoever was intended by you.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 was drawn to the article in question and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it was unwisely worded. I felt too that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were likely to be offended by the manner in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caricatured. But your letter must silence all hostile criticism.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journalism certainly permits attacks on the supposed weak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policy is criticised and I grant that you intended to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 thank you too for putting me the questions you have.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explain my position more fully than perhaps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by my writings and speeches.</w:t>
      </w:r>
    </w:p>
    <w:p>
      <w:pPr>
        <w:autoSpaceDN w:val="0"/>
        <w:tabs>
          <w:tab w:pos="550" w:val="left"/>
          <w:tab w:pos="2290" w:val="left"/>
          <w:tab w:pos="3270" w:val="left"/>
          <w:tab w:pos="4190" w:val="left"/>
          <w:tab w:pos="4710" w:val="left"/>
          <w:tab w:pos="5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first question I do not wish and have never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Government and I have never worked up an anti-British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for any cause whatsoever. My personal religion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 me to do either the one or the other. But sometimes one’s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does embarrass those who do not for the moment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in that sense I admit that my conduct like that of any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embarrassed people. But I cannot be accused of partiality.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Relentless pursuits of truth and conduct flowing from it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the dearest ones not excluding my wife and children.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 more anti- the dear ones than I am anti-British.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the friendship or the goodwill of hundreds of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Englishwomen. I would be unworthy of their friendship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if I harboured anti-British feelings. My stubborn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acts of the British Government must not be mistaken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unfriendliness.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friendliness and loyalty in India that any strong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displeasure in regard to acts of Government passes for disloyalty. You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“Swaraj in Swadeshi”, 10-12-1919.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3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agree with me that real loyalty that dares to utter unpalatable </w:t>
      </w:r>
      <w:r>
        <w:rPr>
          <w:rFonts w:ascii="Times" w:hAnsi="Times" w:eastAsia="Times"/>
          <w:b w:val="0"/>
          <w:i w:val="0"/>
          <w:color w:val="000000"/>
          <w:sz w:val="22"/>
        </w:rPr>
        <w:t>truths must in such an atmosphere be a rare virtue.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second question, I confess that my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claims of the Turk is derived totally from my regard for my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the Mahomedans. I should forfeit the right to call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fellow-countrymen if I did not feel for them in everything vitally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them provided that their cause was just. The peace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likely to be placed in jeopardy, not by my earnest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the Mahomedan feeling in the right channel, but it certainly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by any thoughtless or ignorant action of British Ministers.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claim that I have rendered a service of the highest order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the Mahomedans of India to express their sentiments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restrained manner and by advising the Hindus to make common cause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right, however, in questioning the wisdom of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opinions of men like Gladstone, Morley and Bryce,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certainly entertain high regard, but the necessity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really arises from your not knowing the Mahomedan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Turkey. I invite you to study their view-point. They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has not been granted to the other Powers or that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vouchsafed to them by the British Ministers themselves. Their claims, </w:t>
      </w:r>
      <w:r>
        <w:rPr>
          <w:rFonts w:ascii="Times" w:hAnsi="Times" w:eastAsia="Times"/>
          <w:b w:val="0"/>
          <w:i w:val="0"/>
          <w:color w:val="000000"/>
          <w:sz w:val="22"/>
        </w:rPr>
        <w:t>as you may be aware, has been backed by the majority of the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 and other distinguished Anglo-Indians. What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or ill-treatment by Turks of subject races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question, i.e., the integrity of Turkey or the Turk’s custody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holy places of Islam? Must Constantinople be wrenched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Turks in order to safeguard the rights of subject races? If you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 and an Englishman would preserve the peace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India to celebrate peace in a true manner, you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living in India to make common cause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and thus let the British Ministers know the real feeling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so that justice might be done whilst there is yet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permitted me to publish your letter, I am sending it </w:t>
      </w:r>
      <w:r>
        <w:rPr>
          <w:rFonts w:ascii="Times" w:hAnsi="Times" w:eastAsia="Times"/>
          <w:b w:val="0"/>
          <w:i w:val="0"/>
          <w:color w:val="000000"/>
          <w:sz w:val="22"/>
        </w:rPr>
        <w:t>and my reply to the Press.</w:t>
      </w:r>
    </w:p>
    <w:p>
      <w:pPr>
        <w:autoSpaceDN w:val="0"/>
        <w:autoSpaceDE w:val="0"/>
        <w:widowControl/>
        <w:spacing w:line="220" w:lineRule="exact" w:before="66" w:after="3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18-12-1919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 w:num="2" w:equalWidth="0">
            <w:col w:w="4067" w:space="0"/>
            <w:col w:w="24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92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78" w:left="1440" w:header="720" w:footer="720" w:gutter="0"/>
          <w:cols w:num="2" w:equalWidth="0">
            <w:col w:w="4067" w:space="0"/>
            <w:col w:w="2450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ANASUYABEHN SARABHAI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PUJYA BEHN,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Jagat Narain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asked me where he should stay.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your brother’s bungalow. Please sound him and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 to invite Pandit Jagat Narain, tell him to send a telegram.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Jagat Narain will be in Lucknow by the 22nd. You will receive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on the 17th, so you will be in time if you send the wire 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send the telegram after the 20th, then it should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Lucknow. He will reach Ahmedabad on January 27. Please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stay somewhere else if Brother is not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him. I have suggested your house too. He is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stay with you. Please let me know by wire whatever you decide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 I shall reach there be the 1st.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32831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PUNJAB LETTER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HUHARKANA</w:t>
      </w:r>
    </w:p>
    <w:p>
      <w:pPr>
        <w:autoSpaceDN w:val="0"/>
        <w:autoSpaceDE w:val="0"/>
        <w:widowControl/>
        <w:spacing w:line="280" w:lineRule="exact" w:before="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my last letter from Sheikhupura. This town was built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Emperor Jehangir and has a fort and a large temple. They are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worth a visit though, of course, I did not have the time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is said that the Golden Temple at Amritsar is a copy of this </w:t>
      </w:r>
      <w:r>
        <w:rPr>
          <w:rFonts w:ascii="Times" w:hAnsi="Times" w:eastAsia="Times"/>
          <w:b w:val="0"/>
          <w:i w:val="0"/>
          <w:color w:val="000000"/>
          <w:sz w:val="22"/>
        </w:rPr>
        <w:t>one, and smaller.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 letter reaching its destination on the 17th and from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‘Monday’ and ‘Lahore’ in the dateline. 15th December, 1919 was a Monday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 Lahore. This date is further confirmed by reference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reaching Ahmedabad by the 1st of the following month. He reached Ahmedabad from </w:t>
      </w:r>
      <w:r>
        <w:rPr>
          <w:rFonts w:ascii="Times" w:hAnsi="Times" w:eastAsia="Times"/>
          <w:b w:val="0"/>
          <w:i w:val="0"/>
          <w:color w:val="000000"/>
          <w:sz w:val="18"/>
        </w:rPr>
        <w:t>Lahore on January 4, 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 of the Legislative Council of the United Provinces;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three Indian members of the Hunter Committee.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visit to Delhi, referred to in the letter, took place on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>11. Probably he wrote it on the following Monday, which fell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63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Sheikhupura we went to Chuharkana. This village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from the station. Our work was in the Chuharkana </w:t>
      </w:r>
      <w:r>
        <w:rPr>
          <w:rFonts w:ascii="Times" w:hAnsi="Times" w:eastAsia="Times"/>
          <w:b w:val="0"/>
          <w:i/>
          <w:color w:val="000000"/>
          <w:sz w:val="22"/>
        </w:rPr>
        <w:t>mandi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market is called </w:t>
      </w:r>
      <w:r>
        <w:rPr>
          <w:rFonts w:ascii="Times" w:hAnsi="Times" w:eastAsia="Times"/>
          <w:b w:val="0"/>
          <w:i/>
          <w:color w:val="000000"/>
          <w:sz w:val="22"/>
        </w:rPr>
        <w:t>mandi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there is a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 of Gujarat and the </w:t>
      </w:r>
      <w:r>
        <w:rPr>
          <w:rFonts w:ascii="Times" w:hAnsi="Times" w:eastAsia="Times"/>
          <w:b w:val="0"/>
          <w:i/>
          <w:color w:val="000000"/>
          <w:sz w:val="22"/>
        </w:rPr>
        <w:t>mandi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Punjab. Here the </w:t>
      </w:r>
      <w:r>
        <w:rPr>
          <w:rFonts w:ascii="Times" w:hAnsi="Times" w:eastAsia="Times"/>
          <w:b w:val="0"/>
          <w:i/>
          <w:color w:val="000000"/>
          <w:sz w:val="22"/>
        </w:rPr>
        <w:t>mandi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square surrounded by houses. All kinds of goods are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square and the shops are situated round it. The </w:t>
      </w:r>
      <w:r>
        <w:rPr>
          <w:rFonts w:ascii="Times" w:hAnsi="Times" w:eastAsia="Times"/>
          <w:b w:val="0"/>
          <w:i/>
          <w:color w:val="000000"/>
          <w:sz w:val="22"/>
        </w:rPr>
        <w:t>mandi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Chuharkana is comparatively large and goods worth thousands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Some big canals start from near Chuharkana and, as a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large yield of cotton and other crops. We noticed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set the station on fire and had done other damage also.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usual, a large meeting was arranged near the </w:t>
      </w:r>
      <w:r>
        <w:rPr>
          <w:rFonts w:ascii="Times" w:hAnsi="Times" w:eastAsia="Times"/>
          <w:b w:val="0"/>
          <w:i/>
          <w:color w:val="000000"/>
          <w:sz w:val="22"/>
        </w:rPr>
        <w:t>mandi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Crowds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at the Chuharkana station and we have to walk with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where we were to stay. But the crowd surged towards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force that we could scarcely proceed. The people around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their best to protect me but my bare feet were crushed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Every person coveted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always much dust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village and not a little of it went into our mouths, noses and 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noise was no less. At the meeting, therefore, I spoke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great length about the need for discipline. I said that it was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welcomed that people feel respect for those whom they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as great, but that, unless this feeling of respect expressed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manner it was bound to harm the country. There is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inconvenience, moreover, where proper arrangements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and people trained in advance. It is easy to ensure, with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training, that people make way for others and walk behind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distance from the person whom they wish to honour, make no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noise and follow the directions of a leader.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ISORDER AT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</w:p>
    <w:p>
      <w:pPr>
        <w:autoSpaceDN w:val="0"/>
        <w:autoSpaceDE w:val="0"/>
        <w:widowControl/>
        <w:spacing w:line="280" w:lineRule="exact" w:before="6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meeting commenced, the uproar was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Everyone was shouting. This state of affairs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 to me. I immediately made a polite appeal to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them that, if they did not become quiet and sit down,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prevent themselves from hearing the very words for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noise was being made. The people then sat down and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quiet. I pointed out the mistakes they had, out of their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when we were near the station. When the meeting ended,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dispersed quietly and did not press round me. There is no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understanding or power of thinking among the people, they only </w:t>
      </w:r>
      <w:r>
        <w:rPr>
          <w:rFonts w:ascii="Times" w:hAnsi="Times" w:eastAsia="Times"/>
          <w:b w:val="0"/>
          <w:i w:val="0"/>
          <w:color w:val="000000"/>
          <w:sz w:val="22"/>
        </w:rPr>
        <w:t>need someone to guide them. I explained to them in this meeting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mistakes they had committed in attempting to set fire to buildings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the result of lack of training. Many had had no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fire to buildings but, when one person started doing so,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suit. If the people had been trained to think before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and to follow a responsible leader, such incidents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occurred.</w:t>
      </w:r>
    </w:p>
    <w:p>
      <w:pPr>
        <w:autoSpaceDN w:val="0"/>
        <w:tabs>
          <w:tab w:pos="550" w:val="left"/>
          <w:tab w:pos="2470" w:val="left"/>
        </w:tabs>
        <w:autoSpaceDE w:val="0"/>
        <w:widowControl/>
        <w:spacing w:line="260" w:lineRule="exact" w:before="9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CENE IN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December 11, I had occasion to pay a flying visit to Delhi.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go there for work in connection with South Africa,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an invitation to preside over a function of the Seva Mandal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by Shri Ram, a well-known barrister there.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I was to preside. Consequently, uninvited guests flocked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thousands and pushed their way in through the entrance.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tolerate the idea that only ticket-holders should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on such an occasion. All were embarrassed. So was I.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unseemly that these people who had come to see and honour me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have been able to behave with greater restraint!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EADERS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UBLIC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was not due to discourtesy. Are we taught anywhere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habit of rushing towards a person whose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seek is </w:t>
      </w:r>
      <w:r>
        <w:rPr>
          <w:rFonts w:ascii="Times" w:hAnsi="Times" w:eastAsia="Times"/>
          <w:b w:val="0"/>
          <w:i w:val="0"/>
          <w:color w:val="000000"/>
          <w:sz w:val="22"/>
        </w:rPr>
        <w:t>improper? Not in places of pilgrimage. Whether in temples or in</w:t>
      </w:r>
    </w:p>
    <w:p>
      <w:pPr>
        <w:autoSpaceDN w:val="0"/>
        <w:autoSpaceDE w:val="0"/>
        <w:widowControl/>
        <w:spacing w:line="262" w:lineRule="exact" w:before="8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havelis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“first come first served” and “might is right” are the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prevail. The educated or highly placed either avoid such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if they visit them at all, make special arrangements for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evils remain as they are. The Seva Mandal gave assistance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plague, arranged for cremation of dead bodies and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medicines. All this is certainly necessary. If even this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available all over the country, we would have been wiped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ago. But this is not enough. It is very limited service. Prizes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were to be distributed at the Seva Mandal meeting.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in English! The reason for the rush then became clear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close touch between the leaders and the people.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need to provide the people the most necessary training,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secured the means for it. Those who had forced their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English. We gave medicine but, when the patients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cured, we did not know how to teach them to play their part in a </w:t>
      </w:r>
      <w:r>
        <w:rPr>
          <w:rFonts w:ascii="Times" w:hAnsi="Times" w:eastAsia="Times"/>
          <w:b w:val="0"/>
          <w:i w:val="0"/>
          <w:color w:val="000000"/>
          <w:sz w:val="22"/>
        </w:rPr>
        <w:t>democracy. We think that for this they must first learn English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Vaishnava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temples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think we ourselves have got the training through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 common people rushed in today, as is their wont. I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facts before the meeting. The audience understood my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ashamed. There is a new awakening in the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>common people now want to play their part, are ready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but do not know the way. And so long as we do not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their own language, what can they understand? How can </w:t>
      </w:r>
      <w:r>
        <w:rPr>
          <w:rFonts w:ascii="Times" w:hAnsi="Times" w:eastAsia="Times"/>
          <w:b w:val="0"/>
          <w:i w:val="0"/>
          <w:color w:val="000000"/>
          <w:sz w:val="22"/>
        </w:rPr>
        <w:t>they understand?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YALLPUR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revert to Chuharkana. From there we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Lyallpur. This is a separate district and is one of the five where Martial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had been proclaimed. The district takes its name from Lyallpur,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quite a new town named after Sir Charles Lyall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into being in 1896. There is a clock tower at the centre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city, set in a large circle from which eight roads fan out. Houses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have been built along them. We can see that all these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newly built. This is the place known as the main canal colony.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finest wheat and cotton crops grow in this canal area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fairly prosperous. Lyallpur has a population of about 30,000.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Martial Law, hell had been let loose here. The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 harm whatsoever, yet many prominent persons were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unnecessarily  harassed. Here also there was a huge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separate meeting for women and, although the 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far from the town, women were present in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numbers. The arrangements at Lyallpur were comparatively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 people have received even a little training, the effects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apparent. I have been informed that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can succeed very well in the Lyallpur area.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WITH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PINDLES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craftsman from Ludhiana has left a ten-spindled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with me. The design is quite good, simple and cheap.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spin on all the spindles simultaneously. He was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had not been able to make progress for want of experience.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was explained to him, he followed it all right,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try again. Having seen this spinning-wheel, I have a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we may see a ten-spindled spinning-wheel in India. Someone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Charles James Lyall (1845-1920); English orientalist; served in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Service, Chief Commissioner of Central Provinces, 1895-98;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>Judicial and Public Department, India Office, 1898-1910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Kanpur has also informed me that he has constructed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model. I hope that craftsmen familiar with this work will make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produce, within the time limit, a spinning-wheel which will win the </w:t>
      </w:r>
      <w:r>
        <w:rPr>
          <w:rFonts w:ascii="Times" w:hAnsi="Times" w:eastAsia="Times"/>
          <w:b w:val="0"/>
          <w:i w:val="0"/>
          <w:color w:val="000000"/>
          <w:sz w:val="22"/>
        </w:rPr>
        <w:t>prize.</w:t>
      </w: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66" w:lineRule="exact" w:before="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OURNEY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to Lyallpur was the last lap of my journey. Still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district remains. But I have decided to devote time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the report. After giving a week to this, I hope to tour the </w:t>
      </w:r>
      <w:r>
        <w:rPr>
          <w:rFonts w:ascii="Times" w:hAnsi="Times" w:eastAsia="Times"/>
          <w:b w:val="0"/>
          <w:i w:val="0"/>
          <w:color w:val="000000"/>
          <w:sz w:val="22"/>
        </w:rPr>
        <w:t>Gujarat district.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RRIVAL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>AYAKAR</w:t>
      </w:r>
    </w:p>
    <w:p>
      <w:pPr>
        <w:autoSpaceDN w:val="0"/>
        <w:autoSpaceDE w:val="0"/>
        <w:widowControl/>
        <w:spacing w:line="28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from Bombay to assist the Congress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At the moment he is helping Mr. Abbas Tayabji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C.R. Das has done with Amritsar and come to Lahore.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Nehru, having accepted the Presidentship of the Congress,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resigned as Commissioner and Pandit Malaviyaji has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resignation. The Hon’ble Fazlul Huq who went to Bengal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returned. Pandit Motilal Nehru is busy preparing his speech.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he will deliver it in Hindi-Urdu. Copies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will be kept ready and will be distributed to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Hindi or Urdu. Though the report of the Sub-committee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completed early, it will not be published till after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Hunter’s Committee is released. This is only proper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discourteous to make our report public before Lord Hunter </w:t>
      </w:r>
      <w:r>
        <w:rPr>
          <w:rFonts w:ascii="Times" w:hAnsi="Times" w:eastAsia="Times"/>
          <w:b w:val="0"/>
          <w:i w:val="0"/>
          <w:color w:val="000000"/>
          <w:sz w:val="22"/>
        </w:rPr>
        <w:t>submits his.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21-12-1919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Mukund R. Jayakar; Barrister; Member, Bombay Legislative Council;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 with Gandhiji in 1919 on Congress inquiry into Punjab repression; Federal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Judge, 1937-9; Vice-Chancellor, Poona University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Abbas Tayabji, Gandhiji’s friend and lieutenant in the earlier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 campaigns in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139. INDIAN SITUATION IN EAST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1919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explaining the position, states that: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anti-Indian agitation in East Africa is utterly unscrupulous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lacks even the plausibility that attached to the kindred agitation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for the European colonist in South Africa claims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as his home and further claims that he is the pioneer settler,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in East Africa the European can advance no such claims.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purely and simply for exploitation. It is the Indian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pioneer settler in East Africa long before a single European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 on the East African soil. Before the uplands of East Africa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through Indian labour, European greed had found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itself; but now that Nairobi affords a beautiful climate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unlimited opportunity for game, the European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of the Indian merchant and landed proprietor.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tolerate any diminution in our right in East Africa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there and to exercise even political influence. It is to be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of India and the Imperial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jealously guard the rights of Indians in East Africa and that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throughout India will speak with no uncertain voice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17-12-1919</w:t>
      </w:r>
    </w:p>
    <w:p>
      <w:pPr>
        <w:autoSpaceDN w:val="0"/>
        <w:autoSpaceDE w:val="0"/>
        <w:widowControl/>
        <w:spacing w:line="220" w:lineRule="exact" w:before="2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explanatory note with reference to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received from C.F. Andrews, from Nairobi: “The East African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is most critically dangerous because a united attempt is being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Associations to close the door against future immigration and to stop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franchise. The chief reason is stated to be that through the Indian contact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depravity is the result, but advance under Christian Western civilization.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Economic Commission report recently published takes the same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mentioning specifically the Indian moral depravity and approving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exclusion policy. Intense indignation was expressed here by the local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gathering which was remarkable for its weight and numbers. I have decided,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urgent request, to stay till January here. The Congress Committee decided on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to abandon the claim for preferential treatment in German East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demanding complete continuance of all existing rights. Circulate and explain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situation.” The statement appears to have been released generally to the Press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Associated Press message and was published in several newspapers. The text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cable quoted here has verbal variations from that quoted by Gandhiji in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FRAGMENT OF LETTER  TO CHHAGANLAL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>17, 1919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an article on Indians abroad for </w:t>
      </w: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report of the Deputation’s discussions with Smuts.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confidential. It does not seem likely that I shall be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January. But I hope to reach there when the Hunter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commences work. The text of my statement is ready in my mind.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will put it on paper when I get some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two large envelopes you had sent containing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They are badly torn. This convinces me that we cannot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more money. The cloth-lined envelopes are stronger and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use them.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7928 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INDIANS ABROAD</w:t>
      </w:r>
    </w:p>
    <w:p>
      <w:pPr>
        <w:autoSpaceDN w:val="0"/>
        <w:autoSpaceDE w:val="0"/>
        <w:widowControl/>
        <w:spacing w:line="28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East Africa and Fiji present to-day problems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and test our capacity for nationalism. Not until we feel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meanest of our countrymen as each one of us feels for himself,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have a consciousness of our nationality. Those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who have settled in the different parts of the world look </w:t>
      </w:r>
      <w:r>
        <w:rPr>
          <w:rFonts w:ascii="Times" w:hAnsi="Times" w:eastAsia="Times"/>
          <w:b w:val="0"/>
          <w:i w:val="0"/>
          <w:color w:val="000000"/>
          <w:sz w:val="22"/>
        </w:rPr>
        <w:t>to us for guidance, help and protection.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 as the spirit of nationality is being tested, so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imperialism. If imperialism means anything, it must mean and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for protecting all interests that belong to it.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test, Indians who have settled abroad claim double protection, viz., </w:t>
      </w:r>
      <w:r>
        <w:rPr>
          <w:rFonts w:ascii="Times" w:hAnsi="Times" w:eastAsia="Times"/>
          <w:b w:val="0"/>
          <w:i w:val="0"/>
          <w:color w:val="000000"/>
          <w:sz w:val="22"/>
        </w:rPr>
        <w:t>from us and from the Imperial Government.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both seem so far to have mainly failed in the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trust.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though we may gain before the end of the year a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that the Fiji indentures are over once and for all, it reflects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credit either on the Imperial power or on us that the corrupt and </w:t>
      </w:r>
      <w:r>
        <w:rPr>
          <w:rFonts w:ascii="Times" w:hAnsi="Times" w:eastAsia="Times"/>
          <w:b w:val="0"/>
          <w:i w:val="0"/>
          <w:color w:val="000000"/>
          <w:sz w:val="22"/>
        </w:rPr>
        <w:t>immoral system could persist for so many years. And if we gain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article “Indians Abroad”,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17.12.1919;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“Indians abroad”, 17-12-1919.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statement to the Disorders Inquiry Committee,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end, it would have been due largely to the single-minded efforts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two gentle Englishmen  Messrs Andrews and Pearson. But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yet remains to be done. The Fiji Government has so cruelly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the welfare of these unhappy labourers that they are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facilities for education. They are in search of men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them and guide them. Frankly we have not men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who would do such work as a labour of love.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in East Africa is becoming more and more serious, </w:t>
      </w:r>
      <w:r>
        <w:rPr>
          <w:rFonts w:ascii="Times" w:hAnsi="Times" w:eastAsia="Times"/>
          <w:b w:val="0"/>
          <w:i w:val="0"/>
          <w:color w:val="000000"/>
          <w:sz w:val="22"/>
        </w:rPr>
        <w:t>as the following cablegram, received by Mr. Gandhi from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 who is at Nairobi, shows: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East African Indian situation is now most critically dangerous because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united attempt is being made by European associations to close the door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future immigration and to stop Indian franchise. The chief reason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stated to be that Africans morally deteriorate through Indian contact but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advance under Christian Western civilization. Government Economic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Commission’s report recently published takes the same attitude mentioning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specifically Indian moral depravity, approving the South African exclusion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policy. Intense indignation was expressed here by the local Indian Congress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gathering which was remarkable for its weight and numbers. I have decided 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urgent request to stay till January here. The local Congress Committee has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decided on my suggestion to abandon the claim for preferential treatment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German East Africa while demanding complete continuance of all existing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rights. Circulate and explain situation in the Press and the Congress.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cablegram shows the unscrupulousness of the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Indians. Those who prate about the Christian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strangers to the Christian teaching and know nothing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the Indian settler has raised the native of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ignore the teaching of history that the Indian settler penetrated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Africa when there was no European there and affected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manners and customs of the people. The Indians who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did not force their customs upon the Africans nor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take the brandy bottle in the one hand and the gun in the other, </w:t>
      </w:r>
      <w:r>
        <w:rPr>
          <w:rFonts w:ascii="Times" w:hAnsi="Times" w:eastAsia="Times"/>
          <w:b w:val="0"/>
          <w:i w:val="0"/>
          <w:color w:val="000000"/>
          <w:sz w:val="22"/>
        </w:rPr>
        <w:t>for they did not go to East Africa with the intention of “civilizing”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barbarians. They frankly went there to trade among the natives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soil with their permission and left traces of their civilization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same manner as any two sets of people are bound silently </w:t>
      </w:r>
      <w:r>
        <w:rPr>
          <w:rFonts w:ascii="Times" w:hAnsi="Times" w:eastAsia="Times"/>
          <w:b w:val="0"/>
          <w:i w:val="0"/>
          <w:color w:val="000000"/>
          <w:sz w:val="22"/>
        </w:rPr>
        <w:t>to be affected by each other’s conduct. It is a simple misrepres-</w:t>
      </w:r>
      <w:r>
        <w:rPr>
          <w:rFonts w:ascii="Times" w:hAnsi="Times" w:eastAsia="Times"/>
          <w:b w:val="0"/>
          <w:i w:val="0"/>
          <w:color w:val="000000"/>
          <w:sz w:val="22"/>
        </w:rPr>
        <w:t>entation of known facts to say that the presence of Indians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East Africans has been in any shape or form detrimental to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we to do in the teeth of this unscrupulous agitation?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Africa the European has not even the plausible argument,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 South Africa, of being the pioneer settler, for the Indian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pioneer. The development of East Africa is due to Indian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worked in the midst of grave danger to health. If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surrenders an iota of the rights of Indians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agitation of the European rivals, it would be a betrayal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Mr. Andrews mentions the claim of domiciled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preferential treatment. They have wisely give it up; not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entitled to it in accordance with the standard of their detractors,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give it up in order to smooth the situation an in order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absolutely in the right. Here then is another problem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Imperial Government, if we are to justify our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claims.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remains South Africa, which is really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of all. We reproduce in this issue the text of General Smuts’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unsympathetic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Indian Deputation that waited on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has a community been engaged in an unequal fight such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are in South Africa. Compared to their rivals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They have no political power and they have been engaged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1880 in protecting the right to exist with self-respect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any civilized Government would not deny even to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strangers. It speaks volumes for their courage and resourcefulness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been able to hold their own in the manner they have.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17-12-1919</w:t>
      </w:r>
    </w:p>
    <w:p>
      <w:pPr>
        <w:autoSpaceDN w:val="0"/>
        <w:autoSpaceDE w:val="0"/>
        <w:widowControl/>
        <w:spacing w:line="240" w:lineRule="exact" w:before="2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“General Smuts’ Reply to Deputation”, 24-12-1919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SIR GEORGE BARNES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19,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00" w:lineRule="exact" w:before="14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EPARTMENT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OMMERCE </w:t>
      </w:r>
      <w:r>
        <w:rPr>
          <w:rFonts w:ascii="Times" w:hAnsi="Times" w:eastAsia="Times"/>
          <w:b w:val="0"/>
          <w:i w:val="0"/>
          <w:color w:val="000000"/>
          <w:sz w:val="20"/>
        </w:rPr>
        <w:t>&amp;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NDUSTRY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GEORGE BARNES,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postal clerks have been to me. They have been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increase since 1918 but none has yet been granted.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learned that an increase has been granted to the telegraphists.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made them more restless. The latest reply given to them is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signature of the Postmaster General, Punjab, as follows:</w:t>
      </w:r>
    </w:p>
    <w:p>
      <w:pPr>
        <w:autoSpaceDN w:val="0"/>
        <w:tabs>
          <w:tab w:pos="2110" w:val="left"/>
          <w:tab w:pos="2250" w:val="left"/>
          <w:tab w:pos="4670" w:val="left"/>
          <w:tab w:pos="5730" w:val="left"/>
        </w:tabs>
        <w:autoSpaceDE w:val="0"/>
        <w:widowControl/>
        <w:spacing w:line="288" w:lineRule="exact" w:before="26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ELEGRAPHS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11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19, 1919 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UPERINTENDENTS</w:t>
      </w:r>
      <w:r>
        <w:rPr>
          <w:rFonts w:ascii="Times" w:hAnsi="Times" w:eastAsia="Times"/>
          <w:b w:val="0"/>
          <w:i w:val="0"/>
          <w:color w:val="000000"/>
          <w:sz w:val="18"/>
        </w:rPr>
        <w:t>,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EADS AND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UB</w:t>
      </w:r>
      <w:r>
        <w:rPr>
          <w:rFonts w:ascii="Times" w:hAnsi="Times" w:eastAsia="Times"/>
          <w:b w:val="0"/>
          <w:i w:val="0"/>
          <w:color w:val="000000"/>
          <w:sz w:val="18"/>
        </w:rPr>
        <w:t>-P</w:t>
      </w:r>
      <w:r>
        <w:rPr>
          <w:rFonts w:ascii="Times" w:hAnsi="Times" w:eastAsia="Times"/>
          <w:b w:val="0"/>
          <w:i w:val="0"/>
          <w:color w:val="000000"/>
          <w:sz w:val="14"/>
        </w:rPr>
        <w:t>OSTMASTERS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UNJAB AND </w:t>
      </w:r>
      <w:r>
        <w:rPr>
          <w:rFonts w:ascii="Times" w:hAnsi="Times" w:eastAsia="Times"/>
          <w:b w:val="0"/>
          <w:i w:val="0"/>
          <w:color w:val="000000"/>
          <w:sz w:val="18"/>
        </w:rPr>
        <w:t>N.W.F. C</w:t>
      </w:r>
      <w:r>
        <w:rPr>
          <w:rFonts w:ascii="Times" w:hAnsi="Times" w:eastAsia="Times"/>
          <w:b w:val="0"/>
          <w:i w:val="0"/>
          <w:color w:val="000000"/>
          <w:sz w:val="14"/>
        </w:rPr>
        <w:t>IRCLE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a number of telegrams and representation from the staff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revision of pay of the clerical establishment.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give the impression that nothing has been done in the matter.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not the case. The question was taken up by the Director-General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calendar year and his proposals were placed before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The scheme is a large one and is now before the Secretary of State.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his orders will be received by the end of the current month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 scale of pay will have retrospective effect. I much regret the delay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Director-General is not responsible. Meanwhile it is merely waste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time and money to send telegrams and representations to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and the Viceroy.</w:t>
      </w:r>
    </w:p>
    <w:p>
      <w:pPr>
        <w:autoSpaceDN w:val="0"/>
        <w:tabs>
          <w:tab w:pos="4170" w:val="left"/>
          <w:tab w:pos="4710" w:val="left"/>
        </w:tabs>
        <w:autoSpaceDE w:val="0"/>
        <w:widowControl/>
        <w:spacing w:line="300" w:lineRule="exact" w:before="86" w:after="0"/>
        <w:ind w:left="399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P.G. R</w:t>
      </w:r>
      <w:r>
        <w:rPr>
          <w:rFonts w:ascii="Times" w:hAnsi="Times" w:eastAsia="Times"/>
          <w:b w:val="0"/>
          <w:i w:val="0"/>
          <w:color w:val="000000"/>
          <w:sz w:val="18"/>
        </w:rPr>
        <w:t>OGERS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OSTMASTER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8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UNJAB AND </w:t>
      </w:r>
      <w:r>
        <w:rPr>
          <w:rFonts w:ascii="Times" w:hAnsi="Times" w:eastAsia="Times"/>
          <w:b w:val="0"/>
          <w:i w:val="0"/>
          <w:color w:val="000000"/>
          <w:sz w:val="20"/>
        </w:rPr>
        <w:t>N.W.F. C</w:t>
      </w:r>
      <w:r>
        <w:rPr>
          <w:rFonts w:ascii="Times" w:hAnsi="Times" w:eastAsia="Times"/>
          <w:b w:val="0"/>
          <w:i w:val="0"/>
          <w:color w:val="000000"/>
          <w:sz w:val="18"/>
        </w:rPr>
        <w:t>IRCLE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can hardly satisfy those who have not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>bread and butter. I have asked the clerks to exercise patience. But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you will treat this as a matter of urgency and issue some </w:t>
      </w:r>
      <w:r>
        <w:rPr>
          <w:rFonts w:ascii="Times" w:hAnsi="Times" w:eastAsia="Times"/>
          <w:b w:val="0"/>
          <w:i w:val="0"/>
          <w:color w:val="000000"/>
          <w:sz w:val="22"/>
        </w:rPr>
        <w:t>reassuring declaration.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pencilled draft in Gandhiji’s hand : S. N. 7082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FRAGMENT OF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19,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best part of Mr. Shastri’s work for his country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behind the curtain. When however the history of the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be written, the country will know what part Mr. Shastri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in the advancement of the cause we have all at heart.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great deal too. . . 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copy in Gandhiji’s hand: S. N. 7082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PUNJAB LETTER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ALLIANWALA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accompanied the Hon’ble Pandit Madan Mohan Malaviya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Neville to Amritsar, Jallianwala Bagh and the streets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passers-by were made to crawl on their stomachs. We travelled by car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on the way, got down to see the Khalsa College. This College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extensive campus. The students are mostly Sikhs.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hostel. The College owns 100 acres of land. The buildings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under construction. Mr. Wathen is the Principal.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taught agriculture too, the training being of a practical nature.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give further information about this some other time.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went on to Jallianwala Bagh. The name Bagh is a misnomer.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 is a surname and belonged to the original owner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Bagh. This Bagh is now the property of about 40 people.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garden but a rubbish dump. It is flanked on all sides by the backs of</w:t>
      </w:r>
    </w:p>
    <w:p>
      <w:pPr>
        <w:autoSpaceDN w:val="0"/>
        <w:autoSpaceDE w:val="0"/>
        <w:widowControl/>
        <w:spacing w:line="20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is not clear whether this formed part of a letter or other writing.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at the back of “Letter to Sir George Barnes”;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reference to Shastri is to V.S. Srinivasa Sastri.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evidently written on the Sunday preceding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session.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and people throw refuse on to it from their rear windows.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three trees and one small tomb. It is an open space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approached by a narrow lane. It was through this that General Dyer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his entry. Hence the people who had collected there on April 13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virtually trapped. There are 3 or 4 exits, but to use them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jump over a wall. It was in this way that thousands that day saved </w:t>
      </w:r>
      <w:r>
        <w:rPr>
          <w:rFonts w:ascii="Times" w:hAnsi="Times" w:eastAsia="Times"/>
          <w:b w:val="0"/>
          <w:i w:val="0"/>
          <w:color w:val="000000"/>
          <w:sz w:val="22"/>
        </w:rPr>
        <w:t>their lives.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flowed in this Bagh a river of blood, the holy blood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people. Because of this the spot has become sanctified.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are being made to obtain this spot for the nation. It will, </w:t>
      </w:r>
      <w:r>
        <w:rPr>
          <w:rFonts w:ascii="Times" w:hAnsi="Times" w:eastAsia="Times"/>
          <w:b w:val="0"/>
          <w:i w:val="0"/>
          <w:color w:val="000000"/>
          <w:sz w:val="22"/>
        </w:rPr>
        <w:t>indeed, be a matter of shame for us if we do not succeed.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REPARATIONS FOR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letter is published, the first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have been over. All preparations are under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are expected to attend. Pandit Motilal is working on his </w:t>
      </w:r>
      <w:r>
        <w:rPr>
          <w:rFonts w:ascii="Times" w:hAnsi="Times" w:eastAsia="Times"/>
          <w:b w:val="0"/>
          <w:i w:val="0"/>
          <w:color w:val="000000"/>
          <w:sz w:val="22"/>
        </w:rPr>
        <w:t>speech. Swami Shri Shraddhanand is ready with his. It is in Hindi.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ISCELLANEOUS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Jayakar, who is here, has been appointed Commissioner in </w:t>
      </w:r>
      <w:r>
        <w:rPr>
          <w:rFonts w:ascii="Times" w:hAnsi="Times" w:eastAsia="Times"/>
          <w:b w:val="0"/>
          <w:i w:val="0"/>
          <w:color w:val="000000"/>
          <w:sz w:val="22"/>
        </w:rPr>
        <w:t>place of Pandit Motilal.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Hunter Committee’s work in these parts is nearly over.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commence its sittings in Ahmedabad on January 5.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28-12-1919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MATHURADAS TRIKUMJI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22,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any time you like. It will no doubt be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at the time of the Congress session. Of course I shall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you all the facilities you may need. But one can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anything for a few days. Bring a lot of warm clothing.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>cold here. I find that a quilt gives greater warmth. Bring your woollen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the contents. Monday prior to December 29, </w:t>
      </w:r>
      <w:r>
        <w:rPr>
          <w:rFonts w:ascii="Times" w:hAnsi="Times" w:eastAsia="Times"/>
          <w:b w:val="0"/>
          <w:i w:val="0"/>
          <w:color w:val="000000"/>
          <w:sz w:val="18"/>
        </w:rPr>
        <w:t>1919, when the Congress session was scheduled to begin, was December 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coat. You may even need to wear socks. Of course I do not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socks. But then, I do not have to go about at night and I keep my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a blanket. When you decide to come send me a telegram. </w:t>
      </w:r>
      <w:r>
        <w:rPr>
          <w:rFonts w:ascii="Times" w:hAnsi="Times" w:eastAsia="Times"/>
          <w:b w:val="0"/>
          <w:i w:val="0"/>
          <w:color w:val="000000"/>
          <w:sz w:val="22"/>
        </w:rPr>
        <w:t>Come only by the B. B. &amp; C. I. train.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additional work of the swadeshi Sabha has got to be done.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surprised by the reply of the Gokhale Society members.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the spinning-wheel, keep on Working to the best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What about Taramati? Is she continuing to work or taking it </w:t>
      </w:r>
      <w:r>
        <w:rPr>
          <w:rFonts w:ascii="Times" w:hAnsi="Times" w:eastAsia="Times"/>
          <w:b w:val="0"/>
          <w:i w:val="0"/>
          <w:color w:val="000000"/>
          <w:sz w:val="22"/>
        </w:rPr>
        <w:t>easy?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SPEECH AT ALL-INDIA HUMANITARIAN CONFERENCE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28, 1919</w:t>
      </w:r>
    </w:p>
    <w:p>
      <w:pPr>
        <w:autoSpaceDN w:val="0"/>
        <w:autoSpaceDE w:val="0"/>
        <w:widowControl/>
        <w:spacing w:line="28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dissolving the Conference, Mahatma Gandhi said that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 the proceedings when there was so much confusion and noise and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cruel on his part to prolong the sitting in that state. He considered himself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 in that he could not address the Conference at that stage, but he appealed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them, if they had any regard for him, to follow vegetarianism and to abstain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killing animals of any sort. People of the Punjab, he was told, were flesh-eaters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 happy day, indeed, to see them understand the value of vegetarianism.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spoke of ahimsa in detail and the importance of preserving milch and dry cattle, </w:t>
      </w:r>
      <w:r>
        <w:rPr>
          <w:rFonts w:ascii="Times" w:hAnsi="Times" w:eastAsia="Times"/>
          <w:b w:val="0"/>
          <w:i w:val="0"/>
          <w:color w:val="000000"/>
          <w:sz w:val="18"/>
        </w:rPr>
        <w:t>which were the real wealth of the country. He then declared the Conference dissolved.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31-12-1919</w:t>
      </w:r>
    </w:p>
    <w:p>
      <w:pPr>
        <w:autoSpaceDN w:val="0"/>
        <w:autoSpaceDE w:val="0"/>
        <w:widowControl/>
        <w:spacing w:line="220" w:lineRule="exact" w:before="18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Held under the auspices of the Bombay Humanitarian League, it drew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vast concourse of people that it was difficult to address them. After the resolution had </w:t>
      </w:r>
      <w:r>
        <w:rPr>
          <w:rFonts w:ascii="Times" w:hAnsi="Times" w:eastAsia="Times"/>
          <w:b w:val="0"/>
          <w:i w:val="0"/>
          <w:color w:val="000000"/>
          <w:sz w:val="18"/>
        </w:rPr>
        <w:t>been adopted, Gandhiji spoke briefly.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SPEECH AT AMRITSAR CONGRESS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5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1919</w:t>
      </w:r>
    </w:p>
    <w:p>
      <w:pPr>
        <w:sectPr>
          <w:pgSz w:w="9360" w:h="12960"/>
          <w:pgMar w:top="66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rose</w:t>
      </w:r>
    </w:p>
    <w:p>
      <w:pPr>
        <w:sectPr>
          <w:type w:val="continuous"/>
          <w:pgSz w:w="9360" w:h="12960"/>
          <w:pgMar w:top="666" w:right="1404" w:bottom="488" w:left="1440" w:header="720" w:footer="720" w:gutter="0"/>
          <w:cols w:num="2" w:equalWidth="0">
            <w:col w:w="2188" w:space="0"/>
            <w:col w:w="43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amid tremendous cheering and in proposing the second</w:t>
      </w:r>
    </w:p>
    <w:p>
      <w:pPr>
        <w:sectPr>
          <w:type w:val="nextColumn"/>
          <w:pgSz w:w="9360" w:h="12960"/>
          <w:pgMar w:top="666" w:right="1404" w:bottom="488" w:left="1440" w:header="720" w:footer="720" w:gutter="0"/>
          <w:cols w:num="2" w:equalWidth="0">
            <w:col w:w="2188" w:space="0"/>
            <w:col w:w="432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said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entrusted to him was a very important one.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were agreed that India was entitled to responsible Government. If that was 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render help to their brothers and sisters who were at that time suffering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Africa. The atrocities to which their brethren in the Punjab had been subjected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year were heart-rending, and there was not a man in India who did not sympathise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 in their troubles. But the conditions in South and East Africa were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worse and demanded their immediate attention. Mahatma Gandhi traced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of the indentured system to the request of the whitemen of Natal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to the Indian Government for Indian labour. That system, he was bound to say,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enormously worse than life in the Indian jails. Sir William Hunter had called it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of slavery. Under this system their brethren had gone to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of Indians in trade had given rise to those tyrannies under which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suffering. Their trade was crushed. It was ruled that indentured labourers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into trade but must live under indenture. It was said that Indians were of dirty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habits, and being of a different civilization from the whitemen’s, the latter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with them. False charges were laid against them and it was tried to send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to India. South Africa was the place where the Indians had fought in order to keep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the honour of their country and twenty thousand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men had to go to jail for it.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was that they were allowed to remain there. In 1914 several privileges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to the Indians. Similar was the case of the Transvaal. The Indians there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proprietary rights and rights of trade, but these were denied to them. They wanted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Government to secure those rights for them and to use means to maintain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of India. The second part of the resolution related to East Africa. There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not gone under indenture, but for purposes of trade. Several Mohammedan </w:t>
      </w:r>
      <w:r>
        <w:rPr>
          <w:rFonts w:ascii="Times" w:hAnsi="Times" w:eastAsia="Times"/>
          <w:b w:val="0"/>
          <w:i w:val="0"/>
          <w:color w:val="000000"/>
          <w:sz w:val="18"/>
        </w:rPr>
        <w:t>brethren had gone to Zanzibar and had succeeded so well in trade that even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Indian National Congress held its session at Amritsar during December </w:t>
      </w:r>
      <w:r>
        <w:rPr>
          <w:rFonts w:ascii="Times" w:hAnsi="Times" w:eastAsia="Times"/>
          <w:b w:val="0"/>
          <w:i w:val="0"/>
          <w:color w:val="000000"/>
          <w:sz w:val="18"/>
        </w:rPr>
        <w:t>27, 1919 and January 1, 1920. Gandhiji first spoke in Hindi.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reported to have made the speech seated because of </w:t>
      </w:r>
      <w:r>
        <w:rPr>
          <w:rFonts w:ascii="Times" w:hAnsi="Times" w:eastAsia="Times"/>
          <w:b w:val="0"/>
          <w:i w:val="0"/>
          <w:color w:val="000000"/>
          <w:sz w:val="18"/>
        </w:rPr>
        <w:t>indisposition.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on Indian settlers in South Africa. The second part of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dealt with conditions in East Africa.</w:t>
      </w:r>
    </w:p>
    <w:p>
      <w:pPr>
        <w:autoSpaceDN w:val="0"/>
        <w:autoSpaceDE w:val="0"/>
        <w:widowControl/>
        <w:spacing w:line="230" w:lineRule="exact" w:before="1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reports in </w:t>
      </w:r>
      <w:r>
        <w:rPr>
          <w:rFonts w:ascii="Times" w:hAnsi="Times" w:eastAsia="Times"/>
          <w:b w:val="0"/>
          <w:i/>
          <w:color w:val="000000"/>
          <w:sz w:val="18"/>
        </w:rPr>
        <w:t>The Leader, The Tribuns and New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cited the example of Ali Bakar Ahmed who had migrated to the Transvaal and </w:t>
      </w:r>
      <w:r>
        <w:rPr>
          <w:rFonts w:ascii="Times" w:hAnsi="Times" w:eastAsia="Times"/>
          <w:b w:val="0"/>
          <w:i w:val="0"/>
          <w:color w:val="000000"/>
          <w:sz w:val="18"/>
        </w:rPr>
        <w:t>prospered.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obviously an error; the figure is 2,000, as mentioned in newspaper </w:t>
      </w:r>
      <w:r>
        <w:rPr>
          <w:rFonts w:ascii="Times" w:hAnsi="Times" w:eastAsia="Times"/>
          <w:b w:val="0"/>
          <w:i w:val="0"/>
          <w:color w:val="000000"/>
          <w:sz w:val="18"/>
        </w:rPr>
        <w:t>reports.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43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Africans had come under their influence. They had to cross wild, dense and dangerous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jungles to reach those places and began by means of love with the natives to trade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there. After a time the whitemen too plucked courage to go to those places. They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the Indians for their help. Our Sikh brethren went to Uganda, etc.;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Indian labour that the construction of the Railway was made possible there.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all this the whitemen wanted to turn the Indians out of the place which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habitable with their labour. Mahatma Gandhi proceeded to say that they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Government, who was a trustee for India, and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which was a representative body, to interfere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matter and to save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suffering Indian brethren in Africa. Mahatma Gandhi then read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as 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This Congress protests against the attempt being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particularly to deprive the Indian settlers of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property and trade hitherto enjoyed by them and trusts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will secure the repeal of the recently enacted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and otherwise ensure the protection of the 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settlers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(b) This Congress is of opinion that the anti-Indian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going on in East Africa is utterly unscrupulous and trusts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will safeguard the right of free and unrestricted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from India to East Africa and the full civic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the Indian settlers in East Africa including the East African </w:t>
      </w:r>
      <w:r>
        <w:rPr>
          <w:rFonts w:ascii="Times" w:hAnsi="Times" w:eastAsia="Times"/>
          <w:b w:val="0"/>
          <w:i w:val="0"/>
          <w:color w:val="000000"/>
          <w:sz w:val="22"/>
        </w:rPr>
        <w:t>territory conquered from Germany.</w:t>
      </w:r>
    </w:p>
    <w:p>
      <w:pPr>
        <w:autoSpaceDN w:val="0"/>
        <w:tabs>
          <w:tab w:pos="550" w:val="left"/>
          <w:tab w:pos="87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M.K. Gandhi speaking in English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letter addressed to the Congress by Mr. C.F.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know, he was at the time in East Africa investigating </w:t>
      </w:r>
      <w:r>
        <w:rPr>
          <w:rFonts w:ascii="Times" w:hAnsi="Times" w:eastAsia="Times"/>
          <w:b w:val="0"/>
          <w:i w:val="0"/>
          <w:color w:val="000000"/>
          <w:sz w:val="22"/>
        </w:rPr>
        <w:t>the position there. He writes:</w:t>
      </w:r>
    </w:p>
    <w:p>
      <w:pPr>
        <w:autoSpaceDN w:val="0"/>
        <w:autoSpaceDE w:val="0"/>
        <w:widowControl/>
        <w:spacing w:line="260" w:lineRule="exact" w:before="28" w:after="0"/>
        <w:ind w:left="55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Gentlemen of the Indian National Congress, you will understand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 pain and indignation which the following challenge to Indian residents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East Africa on the part of the European settlers has caused me. I enclose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end of this letter a copy of the two principal documents dealing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subject. My indignation has grown deeper still since I have seen with my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eyes how unjustified the attack on Indian moral character has been.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challenge had been made merely on economic grounds, the attack could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met without any feeling of resentment. There is no dishonour in being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Perhaps, this should be ‘intervene’.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 Indian Review,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January 1920. Verbal discrepancies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version, extracted from the Congress Report, have been corrected in the light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text in the </w:t>
      </w:r>
      <w:r>
        <w:rPr>
          <w:rFonts w:ascii="Times" w:hAnsi="Times" w:eastAsia="Times"/>
          <w:b w:val="0"/>
          <w:i/>
          <w:color w:val="000000"/>
          <w:sz w:val="18"/>
        </w:rPr>
        <w:t>Review.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more industrious and thrifty than other people, and hitherto, this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the only ground, openly alleged, for refusing Indian immigration.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new challenge from East Africa is of an entirely different nature. 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 line of attack is against the Indian moral character itself. It is brutally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stated, the Indian moral depravity is so great that Indians cannot be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contaminate the Africans any longer. Let me quote from the two 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documents which have levelled this gross charge against us. The first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of the Convention of Associations of East Africa,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non-official body of Europeans in the country, which has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by the name of the Whiteman’s Parliament. The declaration beings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follows: “This Convention wishes to point out to the Government that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discussion of a petition regarding Indians as also those affecting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 peoples of this country, they had the assistance of four missionaries,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being a Roman Catholic and three being from the Missionary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sitting in Nairobi at the same time as the Convention.”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proceeds in this way: “That whereas our national ideals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enlightenment and progress are crystallised in our Christian Western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civilisation and it is our duty to make sure that the best contained therein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readily available for the needs of awakening Africa, and whereas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maintenance of this country depends entirely on the prestige and force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of the white man, and, whereas certain Indians have entered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as traders, clerks and assistants and whereas these people follow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a civilisation which is Eastern and in many respects repugnant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ours.” Here then is the main charge stated in somewhat guarded language.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openly explained in the conclusion. The Declaration proceeds: “We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conceive short of the retrocession of the territory to Germany, of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transaction more immoral and more certain to recoil on our heads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betrayal to the Asiatic of a section of the African peoples whose destinies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fallen into our hands and who at present are unable to protect themselves.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submit that to buy off Indian or other agitation at the expense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natives of Africa would be a policy neither wise nor honourable.”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document is of even greater practical significance. It is,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intents and purposes, an official record. It forms part of the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Commission which was presided over by one of the leading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officials. The findings were unanimous. I quote the following:</w:t>
      </w:r>
    </w:p>
    <w:p>
      <w:pPr>
        <w:autoSpaceDN w:val="0"/>
        <w:autoSpaceDE w:val="0"/>
        <w:widowControl/>
        <w:spacing w:line="28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“There are”, again I am quoting from the Declaration, “unfortunately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reasons of even greater weight against all Indian immigration into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or, indeed, any part of Africa. Physically, the Indian is not a wholesome </w:t>
      </w:r>
      <w:r>
        <w:rPr>
          <w:rFonts w:ascii="Times" w:hAnsi="Times" w:eastAsia="Times"/>
          <w:b w:val="0"/>
          <w:i w:val="0"/>
          <w:color w:val="000000"/>
          <w:sz w:val="18"/>
        </w:rPr>
        <w:t>influence because of his incurable repugnance to sanitation and hygiene.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depravity of the Indian is equally damaging to the African who, in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 state, is at least innocent of the worst vices of the East. The Indian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inciter to crime as well as to violence. It is our firm conviction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justification of our occupation of this country lies in our ability to adapt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 to our own civilization. If we further complicate this task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to expose the African to the antagonistic influence of the 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 distinct from European philosophy, we shall be guilty of a breach of trust.”</w:t>
      </w:r>
      <w:r>
        <w:rPr>
          <w:rFonts w:ascii="Times" w:hAnsi="Times" w:eastAsia="Times"/>
          <w:b w:val="0"/>
          <w:i w:val="0"/>
          <w:color w:val="000000"/>
          <w:sz w:val="22"/>
        </w:rPr>
        <w:t>Mr. Andrews proceeds:</w:t>
      </w:r>
    </w:p>
    <w:p>
      <w:pPr>
        <w:autoSpaceDN w:val="0"/>
        <w:autoSpaceDE w:val="0"/>
        <w:widowControl/>
        <w:spacing w:line="280" w:lineRule="exact" w:before="48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minority report on the Indian question was an additional note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ofMr. Powys Cobb. He states that the quotation which he makes about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drafted by the whole body of the Commission but was omitted at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meeting. But Mr. Powys Cobb would not be satisfied with its omission,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inserts it under his own signature as a note. It is significantly similar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of the Convention of Associations, and proves that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no difference between the official and the non-official view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morality among Europeans generally. Mr. Powys Cobb’s quotation </w:t>
      </w:r>
      <w:r>
        <w:rPr>
          <w:rFonts w:ascii="Times" w:hAnsi="Times" w:eastAsia="Times"/>
          <w:b w:val="0"/>
          <w:i w:val="0"/>
          <w:color w:val="000000"/>
          <w:sz w:val="18"/>
        </w:rPr>
        <w:t>which, you might as well have, is as follow: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(i.e., the Commissioners) have already stated in Chapter VII 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submit are final reasons against the betrayal to the Asiatic of any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African peoples, the responsibility for whose destinies has fallen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hands. Short of the retrocession of the territory in question to Germany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(Mr. Cobb’s advice is) . . . if India requires an outlet, there are vast empty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spaces in Asia awaiting development to which it might now be practicable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her to apply her energies.”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Mr. Andrews concludes: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Gentlemen of the Congress, if there had been valid grounds for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 upon the moral character of the Indian community, I should not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hesitated to expose the facts. On a former occasion, in Fiji, I had to do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thing with regard to Indians labouring under the indenture system. I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shrink then, as you all know, from telling you the plain unvarnished truth.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here, after the most careful examination on the spot, I am convinced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attack is groundless in its main challenge. I have found young Gujaratis,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now form the main body of those that have come from India to 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leading a domestic and social life which, taken as a whole, is a credit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Motherland. I cannot do more in this letter than state emphatically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to which I have come. If it had been possible for me, I should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have </w:t>
      </w:r>
      <w:r>
        <w:rPr>
          <w:rFonts w:ascii="Times" w:hAnsi="Times" w:eastAsia="Times"/>
          <w:b w:val="0"/>
          <w:i/>
          <w:color w:val="000000"/>
          <w:sz w:val="18"/>
        </w:rPr>
        <w:t>returned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myself to lay before you the whole matter. But I must proceed </w:t>
      </w:r>
      <w:r>
        <w:rPr>
          <w:rFonts w:ascii="Times" w:hAnsi="Times" w:eastAsia="Times"/>
          <w:b w:val="0"/>
          <w:i w:val="0"/>
          <w:color w:val="000000"/>
          <w:sz w:val="18"/>
        </w:rPr>
        <w:t>immediately to South Africa. I trust that you yourselves, gentlemen,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 the challenge and uphold the character of the children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Motherland. I trust also that you will protest both at the Congress itself and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All-India Muslim League and throughout the length and breadth of 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this deliberate policy of excluding Indians on the ground of moral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unfitness from the whole of Africa.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both the resolutions to the Congress, and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not the slightest doubt, that the Congress will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and return the reply that is deserved by the Europeans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Africa.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Thirty-fourth Session of the Indian National Congress</w:t>
      </w:r>
    </w:p>
    <w:p>
      <w:pPr>
        <w:autoSpaceDN w:val="0"/>
        <w:autoSpaceDE w:val="0"/>
        <w:widowControl/>
        <w:spacing w:line="292" w:lineRule="exact" w:before="2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RESOLUTION FOR CONGRESS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30,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offers its respectful sympathy and condolences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relatives of those whether English or Indian who were killed or </w:t>
      </w:r>
      <w:r>
        <w:rPr>
          <w:rFonts w:ascii="Times" w:hAnsi="Times" w:eastAsia="Times"/>
          <w:b w:val="0"/>
          <w:i w:val="0"/>
          <w:color w:val="000000"/>
          <w:sz w:val="22"/>
        </w:rPr>
        <w:t>wounded during the April disturbances.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resolves that the site known as Jallianwala Bagh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be acquired for the nation and be registered in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Pandit Madan Mohan Malaviya and the Hon’ble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Nehru and that it be used as a memorial to perpetuate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those who were killed or wounded on the 13th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last during the massacre by General Dyer and in order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to the intention of the Congress the following are appointed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committee: Madan Mohan Malaviya, Motilal Nehru, C. R. 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Shraddhanand, with power to devise the best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perpetuating the memory of the dead, to have a proper trust prepared,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collect subscriptions for the purpose and otherwise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>the trust.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is of opinion that it is impossible to have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India until the legislation popularly known the Rowlatt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passed in the face of the unanimous opposition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[is withdrawn]. This Congress therefore respectfully urges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Rt. Hon. the Secretary of State for India to advise His </w:t>
      </w:r>
      <w:r>
        <w:rPr>
          <w:rFonts w:ascii="Times" w:hAnsi="Times" w:eastAsia="Times"/>
          <w:b w:val="0"/>
          <w:i w:val="0"/>
          <w:color w:val="000000"/>
          <w:sz w:val="22"/>
        </w:rPr>
        <w:t>Majesty to veto the said Act.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seconded by Nadirshah Cama from South Africa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supported by K. Natarajan, editor of </w:t>
      </w:r>
      <w:r>
        <w:rPr>
          <w:rFonts w:ascii="Times" w:hAnsi="Times" w:eastAsia="Times"/>
          <w:b w:val="0"/>
          <w:i/>
          <w:color w:val="000000"/>
          <w:sz w:val="18"/>
        </w:rPr>
        <w:t>The Indian Social Reformer,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moved by Gandhiji at the Congress session at Amritsar </w:t>
      </w:r>
      <w:r>
        <w:rPr>
          <w:rFonts w:ascii="Times" w:hAnsi="Times" w:eastAsia="Times"/>
          <w:b w:val="0"/>
          <w:i w:val="0"/>
          <w:color w:val="000000"/>
          <w:sz w:val="18"/>
        </w:rPr>
        <w:t>on December 30, 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enters its emphatic protest against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in prematurely passing the Indemnity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 acts in respect of which indemnity was granted wereto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subject of investigation by an official inquiry and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 opposition by the Press, numerous public bodies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non-official members of the Imperial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>Council.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A.I.C.C. File.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THE ROYAL PROCLAMATION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Proclamation issued by the Sovereign on the 24th inst.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of which the British people have every reason to be proud,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which every Indian ought to feel satisfied. Coming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 of the disclosures made before Lord Hunter’s Committee,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gives one an insight into the true British character.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Proclamation shows it at its best, General Dyer’s inhumanity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it at its worst. The Proclamation is the evidence of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justice, as General Dyer’s deed is proof of man becoming devil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fear and excitement. I believe that the juxtaposition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is a pure accident. The Proclamation was the inevitable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the great measure which has received Royal assent.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finishing touch. The Reforms Act coupled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is an earnest of the intention of the British people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India. And it ought to remove suspicion on that score.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mean that we may sit with folded hands and may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get what we want. Under the British Constitution no one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without a hard fight for it. No one for a moment believes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made in the Parliament that the reforms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because of the agitation. We must lay to heart the advice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Congress that we shall gain nothing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agitation. We would have been nowhere if there had been no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agitate for the rights of the people. Agitation means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towards something. But just as all movement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progress, so does all agitation not mean success. Undisciplined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agitation, which is a paraphrase of violence of speech or deed,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retard national growth and bring about even unmerited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retribution such as the Jallianwalla Bagh massacre. 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is the condition of national growth. The most correct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agitation, therefore, consists in the most correct action and we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doubt that the Royal Proclamation and the Reforms mean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agitation and less work but more agitation and more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correct type.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Reforms are undoubtedly incomplete; they do not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enough; we were entitled to more, we could have managed more.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Reforms are not such as we may reject. On the contrary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to enable us to expand. Our duty, therefore, is not to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carping criticism, but to settle down quietly to work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a thorough success and thus anticipate the time for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responsibility. Our work, therefore, may now well consist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agitation turned inward. Let us concentrate on riding 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abuses, on producing a strong electorate and on sending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men who would seek election not for self-advertisement but </w:t>
      </w:r>
      <w:r>
        <w:rPr>
          <w:rFonts w:ascii="Times" w:hAnsi="Times" w:eastAsia="Times"/>
          <w:b w:val="0"/>
          <w:i w:val="0"/>
          <w:color w:val="000000"/>
          <w:sz w:val="22"/>
        </w:rPr>
        <w:t>for national service.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much mutual distrust between us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ourselves. General Dyer forgot the dignity of man and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unmanly because he was seized with distrust and consequent fear.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feared that he might be “assaulted”. The Proclamation,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Reforms, replaces distrust by trust. It remains to be seen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will filter down to the Civil Service. But let us assume that it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us respond in the fullest measure. We cannot be wrong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To trust is a virtue. It is weakness that begets distrust.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we can show is undoubtedly to work gracefully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ungrudgingly. Our honest work will constitute the best guarantee for </w:t>
      </w:r>
      <w:r>
        <w:rPr>
          <w:rFonts w:ascii="Times" w:hAnsi="Times" w:eastAsia="Times"/>
          <w:b w:val="0"/>
          <w:i w:val="0"/>
          <w:color w:val="000000"/>
          <w:sz w:val="22"/>
        </w:rPr>
        <w:t>quickening the pace of progress towards the goal.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all these years, the one figure that has laboured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without, for a single moment, turning back is Mr. Montagu.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many Secretaries of State who have adorned their office.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Secretary has so well adorned it as Mr. Montagu. He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friend of India. He has earned our gratitude. And for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Sinha? He has added lustre to his country. India has every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>be proud of him.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ANASUYABHEN SARABHAI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PUJYA BEHN,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about the prisoners. I had some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judges. I shall not go into it here but shall tell you about it in </w:t>
      </w:r>
      <w:r>
        <w:rPr>
          <w:rFonts w:ascii="Times" w:hAnsi="Times" w:eastAsia="Times"/>
          <w:b w:val="0"/>
          <w:i w:val="0"/>
          <w:color w:val="000000"/>
          <w:sz w:val="22"/>
        </w:rPr>
        <w:t>person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shall fully abide by it.</w:t>
      </w:r>
    </w:p>
    <w:p>
      <w:pPr>
        <w:autoSpaceDN w:val="0"/>
        <w:tabs>
          <w:tab w:pos="550" w:val="left"/>
          <w:tab w:pos="3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arrive there on Sunday. There is no time for more.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touch with Saraladevi.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32832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STUDENTS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[1919]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means one who is hungry for learning. Learning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what is worth knowing about. The only thing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about is the </w:t>
      </w:r>
      <w:r>
        <w:rPr>
          <w:rFonts w:ascii="Times" w:hAnsi="Times" w:eastAsia="Times"/>
          <w:b w:val="0"/>
          <w:i/>
          <w:color w:val="000000"/>
          <w:sz w:val="22"/>
        </w:rPr>
        <w:t>atman.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True knowledge is thus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Self. But in order to attain this knowledge, one has to know Literature,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Geography, Mathematics, etc. All these are by way of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letters is considered essential in order that one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knowledge of these subjects. It is not as if men of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this equipment do not exist within our experience.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this would not go mad after knowledge of letters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and other subjects; he would become mad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Self. He will give up anything which proves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in the pursuit of this knowledge and dedicate himself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helps him in that pursuit. The student-life of one who </w:t>
      </w:r>
      <w:r>
        <w:rPr>
          <w:rFonts w:ascii="Times" w:hAnsi="Times" w:eastAsia="Times"/>
          <w:b w:val="0"/>
          <w:i w:val="0"/>
          <w:color w:val="000000"/>
          <w:sz w:val="22"/>
        </w:rPr>
        <w:t>realizes this never ends and, whether eating, drinking, sleeping,</w:t>
      </w:r>
    </w:p>
    <w:p>
      <w:pPr>
        <w:autoSpaceDN w:val="0"/>
        <w:autoSpaceDE w:val="0"/>
        <w:widowControl/>
        <w:spacing w:line="220" w:lineRule="exact" w:before="3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talk with the judges, presumably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Hunter Committee; also from the reference to Gandhiji’s reaching Ahmedabad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Sunday. Gandhiji reached Ahmedabad on January 4, 1920, which was a Sunday and the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 preceding this date fell on December 31, 1919.</w:t>
      </w:r>
    </w:p>
    <w:p>
      <w:pPr>
        <w:autoSpaceDN w:val="0"/>
        <w:autoSpaceDE w:val="0"/>
        <w:widowControl/>
        <w:spacing w:line="220" w:lineRule="exact" w:before="10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Saraladevi Chowdharani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date of this letter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1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playing, digging, weaving, spinning or doing any other work, he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growing in this knowledge. For this purpose,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one’s faculty of observation. One would not, then,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multitude of teachers or, rather, would look upon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world as one’s teacher and accept everything in it which is good.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5982</w:t>
      </w:r>
    </w:p>
    <w:p>
      <w:pPr>
        <w:autoSpaceDN w:val="0"/>
        <w:autoSpaceDE w:val="0"/>
        <w:widowControl/>
        <w:spacing w:line="260" w:lineRule="exact" w:before="39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SPEECH ON REFORMS RESOLUTION AT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AMRITSAR CONGRESS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1920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speaking in Hindi, said that he was pained to speak against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moved by Mr. Das and seconded by Mr. Tilak. He agreed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to a great extent but he was not prepared to characterize the Reform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“disappointing”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“disappointing” it was meant that one was unable to do any work in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connection. But those who called the Reforms “disappointing” had said that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fill the Council with their own candidates. Mr. Gandhi asked the Congress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 that. If they wanted to utilize the Reforms Act, why should they call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“disappointing”?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He, then, moved his amendment which different from the one printed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agenda paper yesterday. Mr. Gandhi’s altered amendment omitted the word</w:t>
      </w:r>
    </w:p>
    <w:p>
      <w:pPr>
        <w:autoSpaceDN w:val="0"/>
        <w:autoSpaceDE w:val="0"/>
        <w:widowControl/>
        <w:spacing w:line="220" w:lineRule="exact" w:before="3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Gandhiji spoke on the resolution moved by C.R. Das which read as follows: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“That this Congress reiterates its declaration of last year that India is fit for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Government and repudiates all assumptions and assertions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contrary wherever made.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That this Congress adheres to the resolutions passed at Delhi Congress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Reforms and is of opinion that the Reforms Act is inadequate, </w:t>
      </w:r>
      <w:r>
        <w:rPr>
          <w:rFonts w:ascii="Times" w:hAnsi="Times" w:eastAsia="Times"/>
          <w:b w:val="0"/>
          <w:i w:val="0"/>
          <w:color w:val="000000"/>
          <w:sz w:val="18"/>
        </w:rPr>
        <w:t>unsatisfactory and disappointing.</w:t>
      </w:r>
    </w:p>
    <w:p>
      <w:pPr>
        <w:autoSpaceDN w:val="0"/>
        <w:autoSpaceDE w:val="0"/>
        <w:widowControl/>
        <w:spacing w:line="21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That this Congress further urges that Parliament should take early steps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 full Responsible Government in India in accordance with the principle of </w:t>
      </w:r>
      <w:r>
        <w:rPr>
          <w:rFonts w:ascii="Times" w:hAnsi="Times" w:eastAsia="Times"/>
          <w:b w:val="0"/>
          <w:i w:val="0"/>
          <w:color w:val="000000"/>
          <w:sz w:val="18"/>
        </w:rPr>
        <w:t>self-determination.”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was supported by S. Satyamurti, Hasrat Mohani, Rambhuj Dutt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Choudhry and Chandra Bansi Sahai. The report of Gandhiji’s speech in Hindi is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3-1-1920.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Tilak had observed in his speech that “the expressions ‘inadequate,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unsatisfactory and disappointing’ were not at all new. They had expressed them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Congresses and their objection still remained. Some people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liked to take away the word ‘disappointing’. He saw no reason for this. Nothing had </w:t>
      </w:r>
      <w:r>
        <w:rPr>
          <w:rFonts w:ascii="Times" w:hAnsi="Times" w:eastAsia="Times"/>
          <w:b w:val="0"/>
          <w:i w:val="0"/>
          <w:color w:val="000000"/>
          <w:sz w:val="18"/>
        </w:rPr>
        <w:t>happened in the interim to change their view.”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“disappointing” at the 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ran: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such introduction [of Responsible Government]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begs loyally to respond to the sentiments expressed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Proclamation, namely, “Let it (the new era) begin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determination among my people and my officers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for a common purpose” and trusts that both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 will co-operate so to work the Reforms as to secure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establishment of full responsible government and this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its warmest thanks to the Right Hon’ble E.S. Montagu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in connection with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with Hindi, and by the indulgence of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Congress who has laboured for us throughout all these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in the midst of the greatest difficulties of which you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conception, I shall occupy a little more of your time and make a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those friends who have not been able to follow 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You have heard those who spoke in English. I do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amendment to them. You have seen the amendment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in my name. I want to give you the fullest assurance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could have pleased me more than not to have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in order to divide this House, but when I found that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of me that I should say a word, even against revered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of mine, even against those who have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the sake of the country, when I found that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sufficient appeal to my head or to my heart, and when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acceptance of the position that underlay their proposition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something not good for the country, I felt I at least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say and make my own position clear to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life I have understood the principle of compromise;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the spirit of democracy. I yield to no one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both these things, but throughout my life I have also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come occasions in a man’s life who wants to regulate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voice of his own conscience,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immutable laws of God as he understands them; I say there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in the life of such a man when he must grasp and embrace, </w:t>
      </w:r>
      <w:r>
        <w:rPr>
          <w:rFonts w:ascii="Times" w:hAnsi="Times" w:eastAsia="Times"/>
          <w:b w:val="0"/>
          <w:i w:val="0"/>
          <w:color w:val="000000"/>
          <w:sz w:val="22"/>
        </w:rPr>
        <w:t>as he would embrace a brother parting with his dearest friends,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consequential change the word “and” after “unsatisfactory” was shifted </w:t>
      </w:r>
      <w:r>
        <w:rPr>
          <w:rFonts w:ascii="Times" w:hAnsi="Times" w:eastAsia="Times"/>
          <w:b w:val="0"/>
          <w:i w:val="0"/>
          <w:color w:val="000000"/>
          <w:sz w:val="18"/>
        </w:rPr>
        <w:t>and placed after “inadequate”.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spoke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stared me in the face two days ago. It is not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a word here and a word there. If I could have managed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word “disappointing”, believe me, I would not have 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this audience, wasted your time and my nation’s valuable time </w:t>
      </w:r>
      <w:r>
        <w:rPr>
          <w:rFonts w:ascii="Times" w:hAnsi="Times" w:eastAsia="Times"/>
          <w:b w:val="0"/>
          <w:i w:val="0"/>
          <w:color w:val="000000"/>
          <w:sz w:val="22"/>
        </w:rPr>
        <w:t>in higgling over a word. I say to you it is not right to have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“disappointing”. You saw an amendment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name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withdrawn. It expressed my opinion in more 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language: I do not claim any better knowledge of English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but I had pinned my heart on it, and that is my estimation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phraseology. I contend that that amendment expresses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in more graceful language, but I say to myself, and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myself yesterday, “Never mind the grace. If you can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in another language, you shall take it.”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those three paragraphs in the resolution in their entirety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of the adjective “disappointing”, because that also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my feeling. I do believe with Tilak Maharaj, Mr. 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other friends, that we are fit for responsible government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to-day. (Hear, hear). I do believe that what we are getting falls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the Congress ideal. (Hear, hear). I do believe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possible moment we should have responsible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accord with them. What then? All that is gone. But how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build our future? That is a question to which they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I addressed myself, and their conclusion was,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go as it will. We shall not give the lead to the country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platform. What was the meaning of it? The meaning as I gave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our policy must be obstructive, ‘co-operation’, yes,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it shall not be in the air. If there is to be co-operation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conditions, then I say, let us lay down those conditions.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make our point perfectly clear. Their position again was,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thank a servant of ours? After all, who is Mr. Montagu? He </w:t>
      </w:r>
      <w:r>
        <w:rPr>
          <w:rFonts w:ascii="Times" w:hAnsi="Times" w:eastAsia="Times"/>
          <w:b w:val="0"/>
          <w:i w:val="0"/>
          <w:color w:val="000000"/>
          <w:sz w:val="22"/>
        </w:rPr>
        <w:t>is our servant. If he has done a little bit of his duty, why do you want</w:t>
      </w:r>
    </w:p>
    <w:p>
      <w:pPr>
        <w:autoSpaceDN w:val="0"/>
        <w:autoSpaceDE w:val="0"/>
        <w:widowControl/>
        <w:spacing w:line="220" w:lineRule="exact" w:before="4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amendment was to the following effect: “In the opinion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whilst the Reforms Act falls short of the requirements of the situation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therefore inadequate and unsatisfactory, the Congress recognizes,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 step towards Responsible Governmentand without prejudice to its full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agitate at the earliest opportunity for remedying the glaring omissions in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it calls upon the people to co-operate with the authorities in making the Reforms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success and that this Congress expresses its cordial thanks to the Right Hon’ble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E.S. Montagu and Lord Sinha for their labours on behalf of India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constitutional reforms.”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thank him? It is an attitude you may sympathize with sometimes,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say to this great audience that that is not an attitude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yourselves. If in the heart of your hearts you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Montagu, throughout his career as Secretary of State for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one thing, namely, he has overborne the opposition 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Sydenham against this Bill and he has resisted all encroachments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liberal provisions, few enough I admit, but liberal provisions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Bill, then I say to that extent and that extent only, Mr. Montagu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our whole-hearted thanks. (Hear, hear, and cheers.) That is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my amendment means.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amendment also means that we may not say these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disappointing in the sense in which that word is used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you that if a man comes to me and disappoints me,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him. If I get a sour loaf, I reject it; I don’t take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get a loaf which is not enough or which does not contain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condiments in it, I shall see to it that I get condiments too at a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stage, but I take a bite; then it is not disappointing. Therefore,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means nothing more and nothing less than that.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stare the situation in the face as it exists before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and if, as I say, Tilak Maharaj tells you that we are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the Reforms Act, as he must, and as he has already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Montagu, as he has told the country, that we are going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advantage of the Reforms, then I say be true to yourselves,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the country and tell the country you are going to do it.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say, after having gone there, you shall put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obstruction, say that also. But on the question of the propriety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obstruction, I say, that the Indian culture demands that we shall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extends the hand of fellowship. The King-Emperor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the hand of fellowship. (Hear, hear.) I suggest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 has extended the hand of fellowship, and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the hand of fellowship, do not reject his advances.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demands trust, and full trust, and if we are sufficiently manly,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be afraid of the future, but face the future in 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say, All right, Mr. Montagu, all right, all officials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bureaucracy, we are going to trust you; we shall put you in a corner,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you resist us, when you resist the advance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do so at your peril.’ That is the manly attitude that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therefore say you are bound that, if in the heart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you consider that these reforms enable you to advance further </w:t>
      </w:r>
      <w:r>
        <w:rPr>
          <w:rFonts w:ascii="Times" w:hAnsi="Times" w:eastAsia="Times"/>
          <w:b w:val="0"/>
          <w:i w:val="0"/>
          <w:color w:val="000000"/>
          <w:sz w:val="22"/>
        </w:rPr>
        <w:t>to your goal, if you believe that these reforms can be used as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stepping-stone to full responsible government, then I say, give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Montagu his due and tell him, ‘We thank you’. But if you say to Mr. </w:t>
      </w:r>
      <w:r>
        <w:rPr>
          <w:rFonts w:ascii="Times" w:hAnsi="Times" w:eastAsia="Times"/>
          <w:b w:val="0"/>
          <w:i w:val="0"/>
          <w:color w:val="000000"/>
          <w:sz w:val="22"/>
        </w:rPr>
        <w:t>Montagu, ‘We thank you’, the corollary to that is that we shall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him. If you say to Mr. Montagu, ‘We do not thank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what your reforms are, we know your intentions,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frustrate those intentions by obstructing you at every stage;’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position, make it clear before the world and work for it.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that position, and I shall go across from one end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and say we shall fail in our culture, we shall fall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if we do not do our duty that culture demands,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the hand that has been extended to us. I decline to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and I say we shall co-operate in so far as the country’s good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advanced. We shall obstruct you, we shall fail you, we shall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purpose, if your purpose is in any shape or form to diminish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 of India. That is the amendment that I have come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I again appeal to Tilak Maharaj, and I appeal to Mr. 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every one of you, not on the strength of my service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nothing, not on the strength of my experience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inexorable logic. If you accept your own civilization,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of the commentaries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he accepts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of </w:t>
      </w:r>
      <w:r>
        <w:rPr>
          <w:rFonts w:ascii="Times" w:hAnsi="Times" w:eastAsia="Times"/>
          <w:b w:val="0"/>
          <w:i/>
          <w:color w:val="000000"/>
          <w:sz w:val="22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let him extend the hand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fellowship to Mr. Montagu (Here, hear, and applause.)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Thirty-fourth Session of the Indian National Congress</w:t>
      </w:r>
    </w:p>
    <w:p>
      <w:pPr>
        <w:autoSpaceDN w:val="0"/>
        <w:autoSpaceDE w:val="0"/>
        <w:widowControl/>
        <w:spacing w:line="292" w:lineRule="exact" w:before="4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153. TELEGRAM TO HABIBUDDIN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3, 1920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UNABLE   COME.   EXPLAINED   FULLY   YOUR   REPRESENTATIVE.</w:t>
      </w:r>
    </w:p>
    <w:p>
      <w:pPr>
        <w:autoSpaceDN w:val="0"/>
        <w:autoSpaceDE w:val="0"/>
        <w:widowControl/>
        <w:spacing w:line="24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pencilled draft: S.N. 7024</w:t>
      </w:r>
    </w:p>
    <w:p>
      <w:pPr>
        <w:autoSpaceDN w:val="0"/>
        <w:autoSpaceDE w:val="0"/>
        <w:widowControl/>
        <w:spacing w:line="240" w:lineRule="exact" w:before="1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Gitarahasya, </w:t>
      </w:r>
      <w:r>
        <w:rPr>
          <w:rFonts w:ascii="Times" w:hAnsi="Times" w:eastAsia="Times"/>
          <w:b w:val="0"/>
          <w:i w:val="0"/>
          <w:color w:val="000000"/>
          <w:sz w:val="18"/>
        </w:rPr>
        <w:t>which Tilak wrote during his incarceration at Mandalay.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seconded by M.A. Jinnah and supported by Madan Mohan </w:t>
      </w:r>
      <w:r>
        <w:rPr>
          <w:rFonts w:ascii="Times" w:hAnsi="Times" w:eastAsia="Times"/>
          <w:b w:val="0"/>
          <w:i w:val="0"/>
          <w:color w:val="000000"/>
          <w:sz w:val="18"/>
        </w:rPr>
        <w:t>Malaviya, Dr. Pattabhi Sitaramayya and C.S. Ranga Iyer.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invited to visit Jamshedpur in connection with a strike.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DY. REGISTRAR, HIGH COURT, BOMBAY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1920</w:t>
      </w:r>
    </w:p>
    <w:p>
      <w:pPr>
        <w:autoSpaceDN w:val="0"/>
        <w:autoSpaceDE w:val="0"/>
        <w:widowControl/>
        <w:spacing w:line="260" w:lineRule="exact" w:before="1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>HARDA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EPUTY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EGISTRAR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GHARDA,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arrived from the Punjab to find the rule </w:t>
      </w:r>
      <w:r>
        <w:rPr>
          <w:rFonts w:ascii="Times" w:hAnsi="Times" w:eastAsia="Times"/>
          <w:b w:val="0"/>
          <w:i/>
          <w:color w:val="000000"/>
          <w:sz w:val="22"/>
        </w:rPr>
        <w:t>nisi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I take it you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you from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matter. It is evident that the order was granted about the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my letter from Delhi. I observe that I have to appear on or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21st day after the service of your notice. The notice was served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2nd instant. Does it mean that the matter will not be heard on the 23rd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instant? All I wish to say is that I have not yet finished my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I expect to be in the Punjab about the 20th instant and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nearly two months. I shall therefore esteem it a favour if His </w:t>
      </w:r>
      <w:r>
        <w:rPr>
          <w:rFonts w:ascii="Times" w:hAnsi="Times" w:eastAsia="Times"/>
          <w:b w:val="0"/>
          <w:i w:val="0"/>
          <w:color w:val="000000"/>
          <w:sz w:val="22"/>
        </w:rPr>
        <w:t>Lordship the Chief Justice will accommodate me for that period.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mention too that I do not desire to engage counsel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any defence, save for a statement like the one embodied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Delhi of 11th Dec.’ 19, and I am anxious, too, that the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hearing may not be known to the public. Will you therefore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His Lordship and let me know whether a date for the hearing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fixed sometime in April?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the matter against the publisher, Mr. Desai, will be </w:t>
      </w:r>
      <w:r>
        <w:rPr>
          <w:rFonts w:ascii="Times" w:hAnsi="Times" w:eastAsia="Times"/>
          <w:b w:val="0"/>
          <w:i w:val="0"/>
          <w:color w:val="000000"/>
          <w:sz w:val="22"/>
        </w:rPr>
        <w:t>heard the same day as against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copy: S. N. 7128-A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Registrar, High Court, Bombay”, 11-12-1919.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hearing was fixed for March 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Registrar, High Court, </w:t>
      </w:r>
      <w:r>
        <w:rPr>
          <w:rFonts w:ascii="Times" w:hAnsi="Times" w:eastAsia="Times"/>
          <w:b w:val="0"/>
          <w:i w:val="0"/>
          <w:color w:val="000000"/>
          <w:sz w:val="18"/>
        </w:rPr>
        <w:t>Bombay”, 24-1-1920.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66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STATEMENT TO DISORDERS INQUIRY COMMITTEE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thirty years I have been preaching and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The principles of satyagraha, as I know it today,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>a gradual evolution.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differs from passive resistance as North Pole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South. The latter has been conceived as a weapon of the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exclude the use of physical force or violence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gaining one’s end, whereas the former has been conceived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the strongest and excludes the use of violence in any shape </w:t>
      </w:r>
      <w:r>
        <w:rPr>
          <w:rFonts w:ascii="Times" w:hAnsi="Times" w:eastAsia="Times"/>
          <w:b w:val="0"/>
          <w:i w:val="0"/>
          <w:color w:val="000000"/>
          <w:sz w:val="22"/>
        </w:rPr>
        <w:t>or form.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satyagraha was coined by me in South Africa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 force that the Indians there used for full eight years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coined in order to distinguish it from the movement then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the United Kingdom and South Africa under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root meaning is holding on to truth, hence truth-force.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called it love-force or soul-force. In the application of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discovered in the earliest stages that pursuit of truth did not admit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being inflicted on one’s opponent but that he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weaned from error by patience and sympathy. For what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to the one may appear to be error to the other. And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self-suffering. So the doctrine came to mean vindication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not by infliction of suffering on the opponent, but 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>self.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the political field, the struggle on behalf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consists in opposing error in the shape of unjust laws.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failed to bring the error home to the law-giver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 and the like, the only remedy open to you,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submit to error, is to compel him by physical force to yield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by suffering in your own person by inviting the penalty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breach of the law. Hence satyagraha largely appears to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civil disobedience or civil resistance. It is civil in the sense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criminal.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“Gujarati Equivalents forPassive Resistance Etc.”, 7-3-1908 and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law-breaker breaks the law surreptitiously and tries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penalty; not so the civil resister. He ever obeys the laws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he belongs not out of fear of the sanctions but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them to be good for the welfare of society. But there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generally rare, when he considers certain laws to be so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render obedience to them a dishonour. He then openly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civilly breaks them and quietly suffers the penalty for their breach.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order to register his protest against the action of the law-givers,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him to withdraw his co-operation from the State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disobeying such other laws whose breach does not involve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turpitude.  In my opinion, the beauty and efficacy of satyagraha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great and the doctrine so simple that it can be preached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It was preached by me to thousands of men,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commonly called indentured Indians, with excellent results.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Rowlatt Bills were published I felt that they were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restrictive of human liberty that they must be resisted to the utmost.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too that the opposition to them was universal among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 that no State however despotic has the right to enact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repugnant to the whole body of the people, much less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guided by constitutional usage and precedent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Government. I felt too that the oncoming agitation needed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direction if it was neither to collapse not to run into violent </w:t>
      </w:r>
      <w:r>
        <w:rPr>
          <w:rFonts w:ascii="Times" w:hAnsi="Times" w:eastAsia="Times"/>
          <w:b w:val="0"/>
          <w:i w:val="0"/>
          <w:color w:val="000000"/>
          <w:sz w:val="22"/>
        </w:rPr>
        <w:t>channels.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ventured therefore to present satyagraha to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emphasizing its civil resistance aspect. And as it is purely an inward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purifying movement, I suggested the observance of fast,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suspension of all work for one day the 6th of April.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response throughout the length and breadth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little villages, although there was no organization and no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preparation. The idea was given to the public as soon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conceived. On the 6th April there was no violence 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no collision with the police worth naming. The hartal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voluntary and spontaneous. I attach here to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idea was announced.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 of the 6th April was to be followed by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For the purpose the Committee of the Satyagraha Sabha </w:t>
      </w:r>
      <w:r>
        <w:rPr>
          <w:rFonts w:ascii="Times" w:hAnsi="Times" w:eastAsia="Times"/>
          <w:b w:val="0"/>
          <w:i w:val="0"/>
          <w:color w:val="000000"/>
          <w:sz w:val="22"/>
        </w:rPr>
        <w:t>had selected certain political laws for disobedience. And we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given as Annexure 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 on Satyagraha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Movement”, 23-3-1919.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the distribution of prohibited literature of a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type, e.g., a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by me on Home Rule,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Ruskin’s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This Last, The Defence and Death of </w:t>
      </w:r>
      <w:r>
        <w:rPr>
          <w:rFonts w:ascii="Times" w:hAnsi="Times" w:eastAsia="Times"/>
          <w:b w:val="0"/>
          <w:i/>
          <w:color w:val="000000"/>
          <w:sz w:val="22"/>
        </w:rPr>
        <w:t>Socrates,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doubt that the 6th of April found India vitalized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never before. The people who were fear-stricken ceased to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Moreover, hitherto the masses had lain inert.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really acted upon them. They were undisciplined.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 new force but they did not know what it was and how to use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Delhi, the leaders found it difficult to restrain the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 who had remained unmoved before. At Amritsar,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Satyapal was anxious that I should go there and show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 peaceful nature of satyagraha. Swami Shraddhanandji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Delhi and Dr. Satyapal from Amritsar wrote to me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their respective places for pacifying the people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to them the nature of satyagraha. I had never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and, for that matter, to the Punjab before.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were seen by the authorities and they knew that I was invited </w:t>
      </w:r>
      <w:r>
        <w:rPr>
          <w:rFonts w:ascii="Times" w:hAnsi="Times" w:eastAsia="Times"/>
          <w:b w:val="0"/>
          <w:i w:val="0"/>
          <w:color w:val="000000"/>
          <w:sz w:val="22"/>
        </w:rPr>
        <w:t>to both the places for peaceful purposes.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left Bombay for Delhi and the Punjab on the 8th April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telegraphed to Dr. Satyapal, whom I had never met before,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 at Delhi. But after passing Muttra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served with an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prohibiting me from entering the province of Delhi. I felt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disregard this order and I proceeded on my journey.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Palwal, I was served with an[other] order prohibiting me from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and confining me to the Bombay Presidency.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by a party of police and taken off the train at that station.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Police who arrested me acted with every courtesy.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to Muttra by the first available train the thence by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trains early in the morning to Sawai Madhopur, where I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Mail from Peshawar and was taken charge of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Bowring. I was discharged at Bombay on the 10th </w:t>
      </w:r>
      <w:r>
        <w:rPr>
          <w:rFonts w:ascii="Times" w:hAnsi="Times" w:eastAsia="Times"/>
          <w:b w:val="0"/>
          <w:i w:val="0"/>
          <w:color w:val="000000"/>
          <w:sz w:val="22"/>
        </w:rPr>
        <w:t>April.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people of Ahmedabad and Viramgam and in Gujarat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had heard of my arrest. They became furious, shops were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Swaraj”,22-11-1909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Mathura. The order was served at Kosi.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closed, crowds gathered, and murder, arson, pillage, wire-cutting and </w:t>
      </w:r>
      <w:r>
        <w:rPr>
          <w:rFonts w:ascii="Times" w:hAnsi="Times" w:eastAsia="Times"/>
          <w:b w:val="0"/>
          <w:i w:val="0"/>
          <w:color w:val="000000"/>
          <w:sz w:val="22"/>
        </w:rPr>
        <w:t>attempt at derailment followed.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worked in the midst of Kaira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before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among thousands of men and women. I had worked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and with Miss Anasuya Sarabhai among the mill-hands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The mill-hands appreciated her philanthropic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adored her. The fury of the labourers in Ahmedabad reached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when a false rumour was started that she too was arrested.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had visited and interceded for the mill-hands of Viramgam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in trouble. And it is my firm belief that the excesses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great resentment of the mobs over my arrest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rumoured arrest of Miss Anasuya Sarabhai.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mixed with the masses in practically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talked to them freely. I do not believe that there was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movement behind the excesses. They could hardly be </w:t>
      </w:r>
      <w:r>
        <w:rPr>
          <w:rFonts w:ascii="Times" w:hAnsi="Times" w:eastAsia="Times"/>
          <w:b w:val="0"/>
          <w:i w:val="0"/>
          <w:color w:val="000000"/>
          <w:sz w:val="22"/>
        </w:rPr>
        <w:t>dignified by the term ‘rebellion’.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my opinion, the Government erred in prosecuting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offenders for waging war. This hasty view has caused unmerited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disproportionate suffering. The fine imposed on poor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heavy and the manner of collecting it from the labourers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harsh and irritating. I doubt the justice of inflicting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a fine so large as 1,76,000 (one hundred and seventy-six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thousand) rupees. The imposition of the cost from the farmers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Barejadi and from the </w:t>
      </w:r>
      <w:r>
        <w:rPr>
          <w:rFonts w:ascii="Times" w:hAnsi="Times" w:eastAsia="Times"/>
          <w:b w:val="0"/>
          <w:i/>
          <w:color w:val="000000"/>
          <w:sz w:val="22"/>
        </w:rPr>
        <w:t>Banias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Nadiad was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unjustified and even vindictive. I think that the introduction of Martial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in Ahmedabad was also unjustified and its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 resulted in the loss of several innocent lives.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and subject to the reservations mentioned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have no doubt that, in the Bombay Presidency,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with considerable restraint at a time when the atmosphere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surcharged with mutual suspicion and the attempt at wrecking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which was bringing the troops to restore order had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angered the authorities.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Evidence Before Disorders Inquiry Committee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251-4</w:t>
      </w:r>
    </w:p>
    <w:p>
      <w:pPr>
        <w:autoSpaceDN w:val="0"/>
        <w:autoSpaceDE w:val="0"/>
        <w:widowControl/>
        <w:spacing w:line="200" w:lineRule="exact" w:before="5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statement was accompanied by three other annexures; for Annexures 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Mass Meeting, Ahmedabad”, 14-4-1919 and “Message to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Countrymen”, 9-4-1919, respectively. Annexure D is not available.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14-1-1920.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SECRETARY, DISORDERS INQUIRY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COMMITTEE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47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5,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submission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Disorders Inquiry Committee. If the Committee wish to entertain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 shall esteem it a favour if I am given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 early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</w:t>
      </w:r>
      <w:r>
        <w:rPr>
          <w:rFonts w:ascii="Times" w:hAnsi="Times" w:eastAsia="Times"/>
          <w:b w:val="0"/>
          <w:i w:val="0"/>
          <w:color w:val="000000"/>
          <w:sz w:val="22"/>
        </w:rPr>
        <w:t>free me for my other engagements.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apologize for the delay in sending my statement.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preoccupations are my only excuse. I arrived in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>only yesterday.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s[incere]ly,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S. N. 6988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THE CONGRESS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this time was for many of us a pilgrimage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having been held in Amritsar. Jallianwala Bagh was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Congress week by the thousands of delegates and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pilgrim mind. It is said that some touched the blood-stained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with their foreheads, some took away with them a little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to be preserved as a sacred treasure. Some used it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vibhuti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smeared their foreheads with it. All went to the Bagh as a sacred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many went to the Congress only as a mark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respect for the memory of the innocent dead.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of Swami Shri Shraddhanandji, the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Committee, and of the Hon’ble Pandit Motilal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models of sobriety and breathed an earnest spirit. Each bore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individuality of its author. The Swami’s had a religious ring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full of goodwill towards mankind. “How can we hate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if we love Andrews, Wedderburn, Hume, Hardinge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others? We must conquer the English with our love,” said the Swami.</w:t>
      </w:r>
    </w:p>
    <w:p>
      <w:pPr>
        <w:autoSpaceDN w:val="0"/>
        <w:autoSpaceDE w:val="0"/>
        <w:widowControl/>
        <w:spacing w:line="200" w:lineRule="exact" w:before="3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“5th April”, which is evidently a slip.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Sacred ashes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Pandit’s language, though perfectly courteous and restrained,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bitter. He compels a tear from the eye as he takes you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different acts of the Punjab tragedy. He has examined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of the Punjab with his legal acumen. Iron has entered his soul. </w:t>
      </w:r>
      <w:r>
        <w:rPr>
          <w:rFonts w:ascii="Times" w:hAnsi="Times" w:eastAsia="Times"/>
          <w:b w:val="0"/>
          <w:i w:val="0"/>
          <w:color w:val="000000"/>
          <w:sz w:val="22"/>
        </w:rPr>
        <w:t>He demands stern justice against the culprits.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Presidential speech suffers for being in English.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to see him labouring through his speech spoken in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before an audience of nearly 15,000 people not one-seventh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could follow his English. The Congress proceedings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conclusively demonstrated the necessity of their being mainly,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entirely, conducted in Hindi. That is the only course left open to us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work for the masses and draw upon them for delegates.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Provinces, the United Provinces, Delhi,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Bihar, only Hindustani is spoken and in all the other parts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the Presidency of Madras, Hindi can be generally understood.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a language cognate to the vernaculars of the other provinces.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alone presents any difficulty and, for the sake of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delegates from that Presidency, it would not be proper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thousands who cannot understand English but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understand Hindustani. The only straight, economical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politically sound course is to make the proceedings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predominantly Hindustani, the Dravidian members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speak in English or, for that matter, in Tamil or Telgu. I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a few years the Subjects Committee must deliberate in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are to give a proper political education to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medium of the Congress, it must be clear to everyone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only be done through Hindi. I trust, therefore, that those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Presidency who are desirous of doing all-India public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their Presidency and of aspiring after becoming delegates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make haste to learn Hindi. They have got facilities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Presidency for learning Hindi, and if they will begin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at least one hour per day regularly to it, they will, by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year, be able generally to follow the proceedings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All must recognize that the insistent demand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from year to year for Hindustani cannot be resisted for any </w:t>
      </w:r>
      <w:r>
        <w:rPr>
          <w:rFonts w:ascii="Times" w:hAnsi="Times" w:eastAsia="Times"/>
          <w:b w:val="0"/>
          <w:i w:val="0"/>
          <w:color w:val="000000"/>
          <w:sz w:val="22"/>
        </w:rPr>
        <w:t>length of time.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absurdity which is becoming more and more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also to be removed. Very few people could follow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he was reading his speech. The very best of leaders may not </w:t>
      </w:r>
      <w:r>
        <w:rPr>
          <w:rFonts w:ascii="Times" w:hAnsi="Times" w:eastAsia="Times"/>
          <w:b w:val="0"/>
          <w:i w:val="0"/>
          <w:color w:val="000000"/>
          <w:sz w:val="22"/>
        </w:rPr>
        <w:t>occupy the attention of the audience for longer than an hour.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President’s address was necessarily long. It occupied thirty-eight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foolscap pages in print. Fortunately, Pandit Nehru skipped over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whilst he was reading it, but he would have taken no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hours if he had insisted on reading the whole of the thirty-eight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pages. It is highly necessary, therefore, that the addresses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Reception Committee and the president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 Hindustani (both in Devanagri and Urdu scripts),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vernacular of the province in which the Congress is held,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at the entrance either gratis or for the cost price.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distributed in the pandal, as is often done much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of everybody. Both the chairman and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read or orally give the summary of their addresses, each </w:t>
      </w:r>
      <w:r>
        <w:rPr>
          <w:rFonts w:ascii="Times" w:hAnsi="Times" w:eastAsia="Times"/>
          <w:b w:val="0"/>
          <w:i w:val="0"/>
          <w:color w:val="000000"/>
          <w:sz w:val="22"/>
        </w:rPr>
        <w:t>occupying no longer than thirty minutes.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absurdity is the terrible, evergrowing waste 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creating a huge pandal. The Indian climate admits of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in the open air. But I refrain from saying more on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 as the All-India Congress Committee has appointed a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consisting of Messrs Kelkar I.B. Sen, A. Rangaswami,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Iyengar, the Hon’ble V.J. Patel and myself to consider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of the Congress.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of the Congress show that there are very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and, as time goes forward, parties are inevitable. Hitherto,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represented only one party but it cannot be kept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as a one-party organisation if it is not to have seceders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increasing scale from year to year. Measures must be devised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all parties can be represented on it and the annual assembly </w:t>
      </w:r>
      <w:r>
        <w:rPr>
          <w:rFonts w:ascii="Times" w:hAnsi="Times" w:eastAsia="Times"/>
          <w:b w:val="0"/>
          <w:i w:val="0"/>
          <w:color w:val="000000"/>
          <w:sz w:val="22"/>
        </w:rPr>
        <w:t>can retain its truly national character.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the resolutions. Take the condemnation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excesses. There is no doubt that without that resolution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would have lost all force and value. We could not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condemn the excesses of the authorities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the dismissal of General Dyer or Sir Michael O’Dwyer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Viceroy’s recall, if we were not ready to condemn our own.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was the necessary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prayashchitta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mob frenzy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If we are to make orderly progress, we must unequivocally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 of violence being committed by the people in any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form. It is true that often in the West mob violence is resorted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creating a strong popular opinion against it we must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impossible in India. Few can deny that on the sixth of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found itself in possession of a new force and a new power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that could prove irresistible under almost every conceivable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 provided that truth was on our side. It is my firm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the development of satyagraha not been interrupted in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own folly, not only would the Rowlatt Act have been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statute-book but we would have been spared the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degrading spectacle of a British general running amuck.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find it impossible, when we have full control over our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affairs, to carry on the government of the country without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In a vast country like India where the people are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peaceful, we shall find it impossible to carry on the government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 rule becomes the custom of the land and, in order to check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tendency, popular opinion is a far greater and more potent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employment of physical force. I would, therefore,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 in point of importance to this resolution as a token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our conduct and for the sake of a lead to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resolutions of the Congress, especially those that require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on the part of the people, are valuable for the formation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and I hope that workers, recognizing the full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underlying the resolution, will on due occasion impress upon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the necessity of refraining from violence.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less in importance than the resolution on condemnation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resolution on Reforms. Whilst I subscribe entirely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that India is fit now for Responsible Government,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moment believe that we can get it without working for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work either by adopting obstructive tactics or by 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obstruction is a condition of our being. We must ever obstruct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untruth, injustice and evil. It was because I did not consider,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consider, the Reforms to be an evil or unjust and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them to be a progressive step towards Responsible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that I decline to consider them to be disappointing,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 and unsatisfactory they may be. I endorse Mr. Bepin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Pal’s opinion that for me to decline to consider the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disappointing means that I did not expect them. I had certainly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the Reforms might not go through when they did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for material improvements in the measure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 published. The opponents of the amendment admitted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co-operate when co-operation was essential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good and not hesitate to obstruct when obstruction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it. That no doubt was the only meaning, and no other,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of which I had the honour to be in charge. But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the credit of the opponents that they resisted the amendment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could because they frankly said that they had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bureaucracy even under the altered conditions.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is a wrong attitude. The Royal Proclamation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in a most liberal spirit. It is full of goodwill and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wrong on the part of the Congress not to have responded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King’s call for co-operation. My faith in human nature is irrepressible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even under the circumstances of a most adverse character,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Englishmen amenable to reason and persuasion, and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wish to appear to be just even when they are in reality unjust,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easier to shame them than others into doing the right thing.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as it may, it would be a fall from our culture and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unwise not to grasp the hand of fellowship extended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If we are strong, we shall lose nothing by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co-operation. We at once place the bureaucracy in the wrong by </w:t>
      </w:r>
      <w:r>
        <w:rPr>
          <w:rFonts w:ascii="Times" w:hAnsi="Times" w:eastAsia="Times"/>
          <w:b w:val="0"/>
          <w:i w:val="0"/>
          <w:color w:val="000000"/>
          <w:sz w:val="22"/>
        </w:rPr>
        <w:t>our readiness to co-operate for the common purpose.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equally important for us to thank Mr. Montagu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services in connection with the Reforms. The Hon’ble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Madan Mohan Malaviya, Mr. Jinnah and I therefore felt that,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dividing the house, we were bound to press the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That ultimately there was a compromise shows the good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Lokamanya Tilak and Mr. Das. It was a perfect pleasure to see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whilst holding to their views, anxious not to divide the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equally a pleasure to see so many on the platform working </w:t>
      </w:r>
      <w:r>
        <w:rPr>
          <w:rFonts w:ascii="Times" w:hAnsi="Times" w:eastAsia="Times"/>
          <w:b w:val="0"/>
          <w:i w:val="0"/>
          <w:color w:val="000000"/>
          <w:sz w:val="22"/>
        </w:rPr>
        <w:t>to secure a compromise.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G.E. CHATFIELD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CHATFIELD,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of the Ashram, Mr. Maganlal Gandhi, has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for permission to build a stable in the non-Inami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ground, but the permission has not yet been received.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stable is to be used for keeping cattle. I understand that some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made about the use to be made of the cattle.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unnecessary if it had been recognized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an agricultural colony. The manner in which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is being used shows it. We have now a fairly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And it is risky to keep them without proper shelter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time. I shall therefore thank you if you could see your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issue the permission at once. I shall be able to satisfy you any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not using the cattle for trade purposes. We keep cattle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ploughing for the manure they give, and the cows and buffaloes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milk they give for our food in addition to the manure.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3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draft in Gandhiji’s hand: S. N. 7037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State lands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Chatfield replied the same day: “If it is simply a matter of using your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agricultural land for cattle byres or cattle stands, I shall not have the least objection.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if the cattle are for use on your land here, such buildings are farm buildings and </w:t>
      </w:r>
      <w:r>
        <w:rPr>
          <w:rFonts w:ascii="Times" w:hAnsi="Times" w:eastAsia="Times"/>
          <w:b w:val="0"/>
          <w:i w:val="0"/>
          <w:color w:val="000000"/>
          <w:sz w:val="18"/>
        </w:rPr>
        <w:t>as such do not require my permission under the LRA.”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73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EVIDENCE BEFORE DISORDERS INQUIRY </w:t>
      </w:r>
      <w:r>
        <w:rPr>
          <w:rFonts w:ascii="Times" w:hAnsi="Times" w:eastAsia="Times"/>
          <w:b w:val="0"/>
          <w:i/>
          <w:color w:val="000000"/>
          <w:sz w:val="24"/>
        </w:rPr>
        <w:t>COMMITTEE</w:t>
      </w:r>
    </w:p>
    <w:p>
      <w:pPr>
        <w:autoSpaceDN w:val="0"/>
        <w:autoSpaceDE w:val="0"/>
        <w:widowControl/>
        <w:spacing w:line="286" w:lineRule="exact" w:before="106" w:after="0"/>
        <w:ind w:left="487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9,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8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By the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Mr. Gandhi, we have been informed that you are the author of the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movement?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A. Yes, sir.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would like you to give us an explanation of what that movement is.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movement intended to replace methods of violence.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based entirely on truth. It is, as I have conceived it,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extension of the domestic law on the political field, and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led me to the conclusion that that movement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alone can rid India of the possibilities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 throughout the length and breadth of the land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redress of grievances, supposed or real.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far as it has any bearing upon our enquiry, you adopted it in connection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opposition to the Rowlatt Bill?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 connection with it you asked people to pledge themselves by what is</w:t>
      </w:r>
    </w:p>
    <w:p>
      <w:pPr>
        <w:autoSpaceDN w:val="0"/>
        <w:autoSpaceDE w:val="0"/>
        <w:widowControl/>
        <w:spacing w:line="218" w:lineRule="exact" w:before="3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Disorders Inquiry Committee was presided over by Lord Hunter.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consisted of Justice Rankin, W.F. Rice, Major-General Sir George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Barrow, Jagat Narayan, Thomas Smith, Sir C.H. Setalvad, Sultan Ahmad Khan, and 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Williamson as Secretary. The Committee first met at Delhi on October 31 and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3 to 10, 1919; it then collected evidence at Lahore from November 13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 and again on December 11. Among the non-official witnesses examined at Delhi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Hakim Ajmal Khan, S.K. Rudra, Lala Shankerlal and Swami Shraddhanand.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Brigadier-General Dyer appeared before the Committee at Lahore. The session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lasted from January 5 to 10. Chief among non-official witnesses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testified before the Committee were, apart from Gandhiji, Haribhai Desaibhai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District Local Board, Jivanlal Vrajrai Desai, Secretary, Ahmedabad branch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Home Rule League, Krishnalal N. Desai, Secretary, Gujarat Sabha, Ramanbhai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Nilkanth, President, Ahmedabad Municipality, Sardar Vallabhbhai Patel,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Satyagraha Sabha, Ambalal Sarabhai and Anasuyabehn Sarabhai.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evidence before the Committee was taken on January 9.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 one-day sitting at Bombay on January 15. A condensed version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before the Committee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21-1-1920 and 28-1-1920.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known as the satyagraha vow?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I correct in holding that the satyagraha vow is this? Starting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narrative as to the objectionable paragraphs of the Rowlatt legislation, satyagrahis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pledge themselves to civilly disobey the Rowlatt Act and such other acts as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to be appointed may determine. Was it your intention to enlist as many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satyagrahis as possible?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consistently with the carrying on of the movement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way, that is to say, if I found a million men who were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understanding the truth and adhering by it and never using 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I would certainly be glad to have the million men.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get as many satyagrahis as possible if you are satisfied that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understand the nature of the movement?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your movement a movement essentially antagonistic to Government?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Don’t you substitute the determination of this Committee for the will of Government?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my opinion. This is not the spirit in which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conceived, and that is not the spirit in which the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I have led it, has been understood by the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 at it from the point of view of Government, Mr. Gandhi. If you are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yourself, what would you say to a movement that was started by someone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effect that none of your laws were to be obeyed and instead the will of some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was to be obeyed?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not be stating the whole of the case for satyagrahis.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put it this way. If I was in charge of the Government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I found myself face to face with a body of men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find out the truth, who were determined to seek redress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unjust laws without inflicting violence,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rioting, without arson, I would welcome the body of men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they were the best constitutionalists, as Governor, I could </w:t>
      </w:r>
      <w:r>
        <w:rPr>
          <w:rFonts w:ascii="Times" w:hAnsi="Times" w:eastAsia="Times"/>
          <w:b w:val="0"/>
          <w:i w:val="0"/>
          <w:color w:val="000000"/>
          <w:sz w:val="22"/>
        </w:rPr>
        <w:t>get by my side, because they would keep me in the right track.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suppose it is the case in India as elsewhere that people differ as to the justice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injustice of particular laws?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Yes; and that is the reason, the main reason, why 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eliminated here. The satyagrahi gives his opponent the same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and feeling of truth that he reserves to himself,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wants to fight for truth he will do so by inviting injury upon </w:t>
      </w:r>
      <w:r>
        <w:rPr>
          <w:rFonts w:ascii="Times" w:hAnsi="Times" w:eastAsia="Times"/>
          <w:b w:val="0"/>
          <w:i w:val="0"/>
          <w:color w:val="000000"/>
          <w:sz w:val="22"/>
        </w:rPr>
        <w:t>his own person.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you come to the question of violence, I was looking at it from the point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view of the continuing of Government. Would it be possible to continue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if a body of men stood up against Government who were to accept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Government’s view of what was right or what was wrong, but the view of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independent committee?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it would be quite impossible, and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my experience of 8 years of continuous struggle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that it was so. I found General Smuts who went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that campaign, said in the end, that if all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as the satyagrahis had done, he should have nothing to say.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was in connection with a particular campaign. There was nothing</w:t>
      </w:r>
    </w:p>
    <w:p>
      <w:pPr>
        <w:autoSpaceDN w:val="0"/>
        <w:autoSpaceDE w:val="0"/>
        <w:widowControl/>
        <w:spacing w:line="242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objectionable, but, so far as I recollect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may be wrong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was no such pledge</w:t>
      </w:r>
    </w:p>
    <w:p>
      <w:pPr>
        <w:autoSpaceDN w:val="0"/>
        <w:autoSpaceDE w:val="0"/>
        <w:widowControl/>
        <w:spacing w:line="24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was given here?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Every satyagrahi was bound to resist all those laws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considered to be unjust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those laws which were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criminal character in order to bend Government to the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see in your present pledge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you have gone a step further. It is not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laws the satyagrahi considers unjust but it is what the Committee considers unjust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he has got to disobey?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only this morning discussing about it. That pledge or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pledge is really restraint. If you will re-read it,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pledge or that part of the pledge is designed to be a restraint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liberty so far as the breach of laws was concerned;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make it a mass movement, I felt that some such step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no man should become the lord of the masses,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the satyagrahis were concerned. Therefore I conceived this plan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formed part of the manifesto drawn up at a meeting of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Sabha at Ahmedabad on February 23, and read as follows: “Being conscientiously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that the Bills known as the Indian Criminal Law (Amendment) Bill No. 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1919 and the Criminal Law (Emergency Powers) Bill No. II of 1919 are unjust,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subversive of the principle of liberty and justice, and destructive of the elementary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of individuals on which the safety of the community as a whole and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is based, we solemnly affirm that, in the event of these Bills becoming law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they are withdrawn, we shall refuse civilly to obey these laws and such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as a committee to be hereafter appointed may think fit and we further affirm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struggle, we will faithfully follow truth and refrain from violence to life, </w:t>
      </w:r>
      <w:r>
        <w:rPr>
          <w:rFonts w:ascii="Times" w:hAnsi="Times" w:eastAsia="Times"/>
          <w:b w:val="0"/>
          <w:i w:val="0"/>
          <w:color w:val="000000"/>
          <w:sz w:val="18"/>
        </w:rPr>
        <w:t>person or property.”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the report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this referred to “the constitution of </w:t>
      </w:r>
      <w:r>
        <w:rPr>
          <w:rFonts w:ascii="Times" w:hAnsi="Times" w:eastAsia="Times"/>
          <w:b w:val="0"/>
          <w:i w:val="0"/>
          <w:color w:val="000000"/>
          <w:sz w:val="18"/>
        </w:rPr>
        <w:t>some such committee” as the Satyagraha 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7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should be able to say what laws may be broken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 </w:t>
      </w:r>
      <w:r>
        <w:rPr>
          <w:rFonts w:ascii="Times" w:hAnsi="Times" w:eastAsia="Times"/>
          <w:b w:val="0"/>
          <w:i/>
          <w:color w:val="000000"/>
          <w:sz w:val="22"/>
        </w:rPr>
        <w:t>masse.</w:t>
      </w: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know the saying that doctors differ, and I understand from Mr. Desai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satyagrahis differ occasionally?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the slightest doubt and I have found it to my cost.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put this case to you. Supposing a satyagrahi was satisfied in his own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particular law was a just law and ought to be obeyed but the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said ‘disobey this law’, what was the satyagrahi who signed such a pledge </w:t>
      </w:r>
      <w:r>
        <w:rPr>
          <w:rFonts w:ascii="Times" w:hAnsi="Times" w:eastAsia="Times"/>
          <w:b w:val="0"/>
          <w:i w:val="0"/>
          <w:color w:val="000000"/>
          <w:sz w:val="18"/>
        </w:rPr>
        <w:t>to do?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bound to disobey that law which he does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to be unjust and we had such satyagrahis in abundance.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terms of the pledge, as I understand, he would be bound to </w:t>
      </w:r>
      <w:r>
        <w:rPr>
          <w:rFonts w:ascii="Times" w:hAnsi="Times" w:eastAsia="Times"/>
          <w:b w:val="0"/>
          <w:i w:val="0"/>
          <w:color w:val="000000"/>
          <w:sz w:val="18"/>
        </w:rPr>
        <w:t>disobey that?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I have conceived the pledge and not as I have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the Committee will say that my interpretation of the pledge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faulty, all I can say is I should mend the error the next time I start a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campaign.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wish to give you advice Mr. Gandhi, I know that you would not take it, </w:t>
      </w:r>
      <w:r>
        <w:rPr>
          <w:rFonts w:ascii="Times" w:hAnsi="Times" w:eastAsia="Times"/>
          <w:b w:val="0"/>
          <w:i w:val="0"/>
          <w:color w:val="000000"/>
          <w:sz w:val="18"/>
        </w:rPr>
        <w:t>if I did. But this satyagraha is a rather dangerous campaign.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disabuse the Committee really of this attitude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dangerous campaign. If you will conceive the campaign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in order to rid the country of the school of violence,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share the same concern that I have that, at any cost,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this character should remain in the country and purify it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the Rowlatt legislation, I know we have been told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very general widespread Indian opposition to the Rowlatt legislation.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at that legislation from an independent standard, apart altogether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or European standpoint. Would you indicate briefly to me what the essence of </w:t>
      </w:r>
      <w:r>
        <w:rPr>
          <w:rFonts w:ascii="Times" w:hAnsi="Times" w:eastAsia="Times"/>
          <w:b w:val="0"/>
          <w:i w:val="0"/>
          <w:color w:val="000000"/>
          <w:sz w:val="18"/>
        </w:rPr>
        <w:t>your objection to the legislation is?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read the Rowlatt Committee’s report and came to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and I saw the legislation that was fore-shadowed, I felt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warranted by the facts that were produced by the Committee. As I </w:t>
      </w:r>
      <w:r>
        <w:rPr>
          <w:rFonts w:ascii="Times" w:hAnsi="Times" w:eastAsia="Times"/>
          <w:b w:val="0"/>
          <w:i w:val="0"/>
          <w:color w:val="000000"/>
          <w:sz w:val="22"/>
        </w:rPr>
        <w:t>read the legislation itself, I felt that it was so restrictive of human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view of Jivanlal Vrajrai Desai, Secretary of the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 League, Ahmedabad and a member of the Satyagraha Sabha. In his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Committee on January 8, he had expressed the opinion that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“should be strictly confined to the educated classes”.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liberty, that no self-respecting person or no self-respecting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allow such legislation to appear on its regular statute-book.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the debates in the Legislative Council, I felt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against it was universal and when I found that agitation or </w:t>
      </w:r>
      <w:r>
        <w:rPr>
          <w:rFonts w:ascii="Times" w:hAnsi="Times" w:eastAsia="Times"/>
          <w:b w:val="0"/>
          <w:i w:val="0"/>
          <w:color w:val="000000"/>
          <w:sz w:val="22"/>
        </w:rPr>
        <w:t>that opposition flouted by the Government, I felt that for me, as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individual, as a member of a vast Empire,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course left open but to resist that law to the utmost.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far as the objects of that legislation are concerned, have you any doubt that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objects were to put down revolutionary and anarchical crimes?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 doubt that the object was laudable.</w:t>
      </w:r>
    </w:p>
    <w:p>
      <w:pPr>
        <w:autoSpaceDN w:val="0"/>
        <w:autoSpaceDE w:val="0"/>
        <w:widowControl/>
        <w:spacing w:line="292" w:lineRule="exact" w:before="16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are quite laudable objects?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Quite so.</w:t>
      </w:r>
    </w:p>
    <w:p>
      <w:pPr>
        <w:autoSpaceDN w:val="0"/>
        <w:autoSpaceDE w:val="0"/>
        <w:widowControl/>
        <w:spacing w:line="292" w:lineRule="exact" w:before="1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complaint, then, must be as regards the methods adopted?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that.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 have understood it rightly, what you complain of is that greater power has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given to the executive than they enjoyed before?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understand that the executive had these powers during the period of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War under the Defence of India Act?</w:t>
      </w:r>
    </w:p>
    <w:p>
      <w:pPr>
        <w:autoSpaceDN w:val="0"/>
        <w:autoSpaceDE w:val="0"/>
        <w:widowControl/>
        <w:spacing w:line="280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true. The Defence of India Act was an emergency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legislation. The Defence of India Act was designed to secure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everybody in order to put down any violence that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offered by any school at the moment; and it was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reluctance that the people really accepted the Defence of India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Rowlatt legislation was of a different character altogether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apprehended; then the people had the additional advantage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of the working of the Defence of India 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Suppose now, Mr. Gandhi, that the Rowlatt legislation was to be put into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operation; in the first instance, the Local Government should be satisfied that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 state of anarchy existing, and in the second place, the Government of India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take that attitude. Would you see any serious objection to it?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see most serious objection. I would not as legislator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that power in the hands of an executive which I had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>found wanting. I have known the executive Government in India to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has: “ . . . now the experience of the working of the former </w:t>
      </w:r>
      <w:r>
        <w:rPr>
          <w:rFonts w:ascii="Times" w:hAnsi="Times" w:eastAsia="Times"/>
          <w:b w:val="0"/>
          <w:i w:val="0"/>
          <w:color w:val="000000"/>
          <w:sz w:val="18"/>
        </w:rPr>
        <w:t>Act has strengthened my objections to the Rowlatt Act.”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run mad. I would certainly not arm a Government of that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with any such arbitrary powers.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your objection really comes back to this, that you think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India in the prosecution of a laudable object adopted a wrong measure.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not the proper method of dealing with that from a constitutional point of view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endeavour to get the legislation remedied by satisfying the Government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inexpediency of the measure?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get that done. On bended knee I pleaded before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Chelmsford, and before other English officers I had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and placed my view-point before him also. I am glad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of them accepted the view that I placed before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said that the Rowlatt Committee made these recommendations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were helpless. I think we exhausted all the resources open to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an honest opponent differs from your view, you cannot expect to satisfy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of the rightness of your cause all of a sudden. You must do so by degrees?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refusing to obey that or any other law you choose to select a rather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drastic way of attempting to do that?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respectfully differ. When I find that even my father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upon me a law which is repugnant to my conscience, I think </w:t>
      </w:r>
      <w:r>
        <w:rPr>
          <w:rFonts w:ascii="Times" w:hAnsi="Times" w:eastAsia="Times"/>
          <w:b w:val="0"/>
          <w:i w:val="0"/>
          <w:color w:val="000000"/>
          <w:sz w:val="22"/>
        </w:rPr>
        <w:t>it is the least drastic course that I adopt by respectfully telling him,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“Father, I cannot obey this.” I do nothing but justice to my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do that. If I may say so without any disrespect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I have simply followed that in my own domestic circle,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found I had done so with the greatest advantage. I have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before Indians and everybody for acceptance. Rather than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my father, I would respectfully tell him, “I cannot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law.” I see nothing wrong in that. If it is not wrong for me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to my father, there is nothing wrong for me to say so to a friend or </w:t>
      </w:r>
      <w:r>
        <w:rPr>
          <w:rFonts w:ascii="Times" w:hAnsi="Times" w:eastAsia="Times"/>
          <w:b w:val="0"/>
          <w:i w:val="0"/>
          <w:color w:val="000000"/>
          <w:sz w:val="22"/>
        </w:rPr>
        <w:t>to a Government.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Now, in the prosecution of your satyagraha movement against the Rowlatt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legislation, you resolved to open a hartal throughout India?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hartal was on, no business was to be done, thereby to show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disapproval of Government’s action?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Hartal means then general cessation of business throughout the whole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have a general cessation of business for a brief time nothing harmful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might result. But if the cessation is for a lengthened period, will it not be productive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great harm to the people?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great.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your hartal, it was originally to be held on the 30th March?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had simply said the second Sunday after the publication.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second Sunday was the 6th April. Some people seemed to have made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miscalculation?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miscalculation. Those who came to know of the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immediately after it was given, for them the calculation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30th March. That was brought to the notice of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I immediately sent a telegram fixing the 6th April, but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day telegrams had gone all over India when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fixing the second Sunday after the Viceregal assent was </w:t>
      </w:r>
      <w:r>
        <w:rPr>
          <w:rFonts w:ascii="Times" w:hAnsi="Times" w:eastAsia="Times"/>
          <w:b w:val="0"/>
          <w:i w:val="0"/>
          <w:color w:val="000000"/>
          <w:sz w:val="22"/>
        </w:rPr>
        <w:t>given in Delhi. Unfortunately, the hartal came prematurely.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hartal came in Delhi, unfortunately serious riots took place?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hartal, is it your view that the abstention from business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entirely passive?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Entirely.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anything like what I may call active persuasion on the part of those who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observed any hartal, to get others to follow their example, would be disapproved?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Entirely; if that active persuasion was exerted on the 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hartal. In any case that would be disapproved.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disapproved if in preparing the people for the hartal leaflets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and people were told from platforms, in their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houses also, that it was a proper thing for them to do.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know as a fact that there were a great number of meetings held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with your movement when gentlemen in sympathy with your views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endeavoured to persuade the people generally as to the propriety of adopting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 you advocated; and in consequence of that general agitation, there was a very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general campaign throughout the country to observe the hartal conforming to 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views?</w:t>
      </w:r>
    </w:p>
    <w:p>
      <w:pPr>
        <w:autoSpaceDN w:val="0"/>
        <w:autoSpaceDE w:val="0"/>
        <w:widowControl/>
        <w:spacing w:line="200" w:lineRule="exact" w:before="2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issued the text of this to the Press on March 23, 1919.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as Annexure A to Gandhiji’s written statement;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Disorders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Inquiry Committee”, 5-1-1920.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now if I follow you aright, you disapproved of any people observing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hartal  endeavouring to make people to get down on the day of the hartal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>tongas or motor cars in which they happened to be driving?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felt very much grieved when I heard that.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would be fully against your doctrine?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fully.</w:t>
      </w:r>
    </w:p>
    <w:p>
      <w:pPr>
        <w:autoSpaceDN w:val="0"/>
        <w:autoSpaceDE w:val="0"/>
        <w:widowControl/>
        <w:spacing w:line="272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anything of that sort occurred, inevitably violence or riot would ensue? </w:t>
      </w:r>
      <w:r>
        <w:rPr>
          <w:rFonts w:ascii="Times" w:hAnsi="Times" w:eastAsia="Times"/>
          <w:b w:val="0"/>
          <w:i w:val="0"/>
          <w:color w:val="000000"/>
          <w:sz w:val="22"/>
        </w:rPr>
        <w:t>Yes, that would.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take it, that you won’t disapprove of the action of the police or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in interfering with those who were observing the hartal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endeavouring to force others to adopt a similar course, so long as the police acted </w:t>
      </w:r>
      <w:r>
        <w:rPr>
          <w:rFonts w:ascii="Times" w:hAnsi="Times" w:eastAsia="Times"/>
          <w:b w:val="0"/>
          <w:i w:val="0"/>
          <w:color w:val="000000"/>
          <w:sz w:val="18"/>
        </w:rPr>
        <w:t>with sufficient restraint and forbearance?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saw no recourse was open to the police but to do that.</w:t>
      </w:r>
    </w:p>
    <w:p>
      <w:pPr>
        <w:autoSpaceDN w:val="0"/>
        <w:autoSpaceDE w:val="0"/>
        <w:widowControl/>
        <w:spacing w:line="270" w:lineRule="exact" w:before="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that is your view, from what happened </w:t>
      </w:r>
      <w:r>
        <w:rPr>
          <w:rFonts w:ascii="Times" w:hAnsi="Times" w:eastAsia="Times"/>
          <w:b w:val="0"/>
          <w:i/>
          <w:color w:val="000000"/>
          <w:sz w:val="18"/>
        </w:rPr>
        <w:t>a fortiori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 take it as your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improper on the part of any people to go to the shop-keepers and tell them </w:t>
      </w:r>
      <w:r>
        <w:rPr>
          <w:rFonts w:ascii="Times" w:hAnsi="Times" w:eastAsia="Times"/>
          <w:b w:val="0"/>
          <w:i w:val="0"/>
          <w:color w:val="000000"/>
          <w:sz w:val="18"/>
        </w:rPr>
        <w:t>to close their shops?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day it was highly improper.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still more highly improper to jostle the unfortunate shop-keepers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not been willing to close their shops, from the satyagraha standpoint?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will hold it to be criminal.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the hartal on the 6th, there was no violence, but we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amount of evidence on all these times of persuasion being brought to </w:t>
      </w:r>
      <w:r>
        <w:rPr>
          <w:rFonts w:ascii="Times" w:hAnsi="Times" w:eastAsia="Times"/>
          <w:b w:val="0"/>
          <w:i w:val="0"/>
          <w:color w:val="000000"/>
          <w:sz w:val="18"/>
        </w:rPr>
        <w:t>bear upon people to make them observe the hartal?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 that.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were indications of improper action?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lieutenant in Delhi is Swami Shraddhanand. . . .?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hardly call him my lieutenant. I would like to call him </w:t>
      </w:r>
      <w:r>
        <w:rPr>
          <w:rFonts w:ascii="Times" w:hAnsi="Times" w:eastAsia="Times"/>
          <w:b w:val="0"/>
          <w:i w:val="0"/>
          <w:color w:val="000000"/>
          <w:sz w:val="22"/>
        </w:rPr>
        <w:t>my esteemed co-worker.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wrote to you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upon the subject of hartal. He indicated to you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what occurred in Delhi and, I think also in the, Punjab it was manifest that you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have a general hartal without violence inevitably ensuing?</w:t>
      </w:r>
    </w:p>
    <w:p>
      <w:pPr>
        <w:autoSpaceDN w:val="0"/>
        <w:autoSpaceDE w:val="0"/>
        <w:widowControl/>
        <w:spacing w:line="220" w:lineRule="exact" w:before="3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could not be traced by Gandhiji. Swami Shraddhanand 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 draft, while giving evidence before the Committee at Delhi on November 5.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summed up the purportf his letter to Gandhiji as follows: “I thought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by Mr. Gandhi civil disobedience of laws was unsuited. The movement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as regards civil disobedience being part of satyagraha was unsuited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 in this country.”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he said that in so many words. I cannot recall the </w:t>
      </w:r>
      <w:r>
        <w:rPr>
          <w:rFonts w:ascii="Times" w:hAnsi="Times" w:eastAsia="Times"/>
          <w:b w:val="0"/>
          <w:i w:val="0"/>
          <w:color w:val="000000"/>
          <w:sz w:val="22"/>
        </w:rPr>
        <w:t>contents of that letter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very much to that effect?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what he said was  he went much further -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responsible; he was not referring to the hartal, but the law-breaking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campaign; he suggested that the satyagraha campaign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with impunity among the masses of people, but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 difference between him and me. When I suspended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he thought that I ought not to suspend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but when I found it necessary to suspend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because I had not obtained sufficient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order to prevent violence, then he said: “If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you take up, the moral for me to draw is that satyagraha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put into action as a mass movement.” I think that is the drift </w:t>
      </w:r>
      <w:r>
        <w:rPr>
          <w:rFonts w:ascii="Times" w:hAnsi="Times" w:eastAsia="Times"/>
          <w:b w:val="0"/>
          <w:i w:val="0"/>
          <w:color w:val="000000"/>
          <w:sz w:val="22"/>
        </w:rPr>
        <w:t>of his letter. I had to discuss it with him also.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he agree with you?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he is still holding that view today.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converted him. I feel that suspension of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is as much a necessity as prosecuting civil disobedience.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see, if you have complete abstention from work and simultaneously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the application of such a doctrine as civil disobedience of law among the masses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idle people, there will be great difficulty in distinguishing between passive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active resistance, Mr. Gandhi.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like Your Lordship to draw a sharp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 and satyagraha proper. Hartal may sometimes be satyagrahic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be. Here civil disobedience as such had absolutely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hartal. Hartal had a two-fold purpose; one to strike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of the people as also to strike the imagination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Government; but the second was a discipline for those who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disobedience. I had no method of understanding the mind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except by some such striking thing. If I had simply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fasting. I would not have known how many fasted, or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I would have not known how many prayed. The hartal is a </w:t>
      </w:r>
      <w:r>
        <w:rPr>
          <w:rFonts w:ascii="Times" w:hAnsi="Times" w:eastAsia="Times"/>
          <w:b w:val="0"/>
          <w:i w:val="0"/>
          <w:color w:val="000000"/>
          <w:sz w:val="22"/>
        </w:rPr>
        <w:t>proper index to show how far I could carry my principle.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quite follow the difference between the two things. But if you have the hartal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same time as satyagraha doctrine is being preached? It was being preached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meetings?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Certainly, on that very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not create a condition of very great danger to peace and order?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 promote peace. And I have done it myself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6th of April, because I was there in Bombay, and there was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people themselves offering violence. And I am here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violence, no real violence was offered by the people,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being told the true nature of satyagraha. It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amazing sight for me to see thousands of people behaving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peaceful manner. That would not have been the case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doctrine had not been preached in the right key.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the doctrine of satyagraha or the doctrine of hate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satyagraha. But to enforce satyagraha and call upon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engaged in hartal to break the law is a different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it is that which I am trying to distinguish.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Coming to the occurrences in which you yourself were implicated,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intended to proceed to Delhi and to the Punjab and you were met at Palwal and escorted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 to Bombay?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 understand, were you formally arrested?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absolutely in form and substance arrested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to find it so often said that it was not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train pulled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Muttra and Palwal and the order was served on me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border and the police officer exceedingly courteously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with me saying how bad it would be for them to arrest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wayside station and how it would not be possible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and that he did not know what proceedings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We reached Palwal. At that station, I saw not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Police, I think it was the Delhi Superintendent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Police, but also a party of officers. I suppose they were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constables, I cannot say exactly who they were and the officer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 on my shoulder said, “Mr. Gandhi, I arrest you.” He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orders on me, then he asked me quickly to remove my luggage,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myself personally, but he had the luggage removed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point out the things that had to be removed. He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was any man who wanted to be with me. Then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a friend who came with me. There was a police guard. I intended to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evidence before the Committee on November 5,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of Delhi had parried the question whether Gandhiji was not in fact </w:t>
      </w:r>
      <w:r>
        <w:rPr>
          <w:rFonts w:ascii="Times" w:hAnsi="Times" w:eastAsia="Times"/>
          <w:b w:val="0"/>
          <w:i w:val="0"/>
          <w:color w:val="000000"/>
          <w:sz w:val="18"/>
        </w:rPr>
        <w:t>arrested and replied that “he was taken under surveillance”.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platform to clear my throat and the police challenged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right. There were all the simple ingredients of proper </w:t>
      </w:r>
      <w:r>
        <w:rPr>
          <w:rFonts w:ascii="Times" w:hAnsi="Times" w:eastAsia="Times"/>
          <w:b w:val="0"/>
          <w:i w:val="0"/>
          <w:color w:val="000000"/>
          <w:sz w:val="22"/>
        </w:rPr>
        <w:t>arrest.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heard of far-reaching ingredients.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it was anything bad. The police performed,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said, the painful duty, as gently and as courteously as any </w:t>
      </w:r>
      <w:r>
        <w:rPr>
          <w:rFonts w:ascii="Times" w:hAnsi="Times" w:eastAsia="Times"/>
          <w:b w:val="0"/>
          <w:i w:val="0"/>
          <w:color w:val="000000"/>
          <w:sz w:val="22"/>
        </w:rPr>
        <w:t>gentleman could possibly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 you understand that all that was required of you was, in consequence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order of Government, you were not to proceed to Delhi or the Punjab but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go back to Bombay?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Yes; that was what the police said at the place where the train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up. By the time I was arrested I had actually committed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offence. Therefore I was arrested. The officer arresting me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I was to be dealt with. When I came to Muttra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further orders.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nature of the further orders was that you were asked to go back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all. I was taken under escort. There were two changes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Muttra. There was this police officer. He did not know what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He said I would have to be taken straight to the Secretary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would have to await orders as to what would be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Then he exchanged some words with Mr. Bowring at Sawai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Madhopur where the Peshawar train joined the Bombay train.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the Commissioner who had certain orders and it was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the order when I was taken to Bombay. But Mr. Bowring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was unaware of what was to happen to me when I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Bombay. He was met, I believe, at Surat by an officer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there from Bombay. He had a chat with me. It was daybreak.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Bowring had a conversation with this officer, then he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>I would be free in Bombay.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amount to this, that in consequence of an order of Government it was made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clear to you that would not be allowed to proceed to Delhi or the Punjab, but if you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remained at Bombay you will be allowed perfect freedom?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 in the Bombay Presidency.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 that is a little different from the idea that you have been taken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forcibly thrown into jail?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if anybody charged Government with forcibly </w:t>
      </w:r>
      <w:r>
        <w:rPr>
          <w:rFonts w:ascii="Times" w:hAnsi="Times" w:eastAsia="Times"/>
          <w:b w:val="0"/>
          <w:i w:val="0"/>
          <w:color w:val="000000"/>
          <w:sz w:val="22"/>
        </w:rPr>
        <w:t>throwing me into jail. Everybody asked what is the truth, when I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I do not think that anybody had made it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Government, except that Government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turn me away from a mission of peace which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knew I was bent 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may be a difference of opinion, quite as honest difference of opinion,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you and the Government?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accepted that position.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Rightly or wrongly, if they had thought that if you were allowed to proceed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Delhi in order to propagate the doctrine, riot might ensue, they would be justified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taking that action?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own view. From their standpoint I have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say.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Subsequently to your arrest, very unfortunately serious incidents occurred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Delhi and the Punjab and also in Ahmedabad here? The only matter we have got to deal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here is as regards Ahmedabad itself. In Ahmedabad, as we have been told,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enjoyed great popularity among the mill-workers on account of the fact that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intervened successfully in one of their disputes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your arrest seems to have created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great resentment on their part, and very unfortunately again, on the part of the mob,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11th and 12th at Ahmedabad and Viramgam. So far as these incidents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concerned, you have no personal knowledge?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personal knowledge.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know whether there is any matter in connection with them on which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would like to present your views which would be useful in enabling us to form our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venture to present this thing in connection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riots. I consider that the action of this mob, whether in Ahmedabad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Viramgam, was totally unjustified, and I have thought that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sad thing that they lost self-control.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offer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defence for the acts of the mob, but at the same time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say that the people amongst whom, rightly or wrongly,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were put to such severe stress by Government who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better. I think that Government committed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unpardonable error of judgment and the mob committed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unpardonable error, but more unpardonable on the part of the mob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 the part of the Government. I wish to say that also as a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satyagrahi, I cannot find a single thing done by the mob which I can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Ahmedabad mill-hands’ dispute during February-March </w:t>
      </w:r>
      <w:r>
        <w:rPr>
          <w:rFonts w:ascii="Times" w:hAnsi="Times" w:eastAsia="Times"/>
          <w:b w:val="0"/>
          <w:i w:val="0"/>
          <w:color w:val="000000"/>
          <w:sz w:val="18"/>
        </w:rPr>
        <w:t>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or justify. No amount of provocation, however great,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people from doing as they have done. It has been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all those who did it were not satyagrahis. That is true.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to take part in the satyagraha movement and came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discipline. These were the terms in which I have spoken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people; and it gives me the greatest pleasure and also pain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my settled conviction before this Committee also.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elsewhere. I would proceed further with what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well.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came here I endeavoured to do what I was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doing in order to repair the mischief and the error, as I sensed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I placed it before the people and at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also, and I had a very long interview with Mr. Pratt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 officers. I was to have held a meeting by their consent.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Mr. Robertson also was present at the time, on the 13th;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it would not be possible for me to hold the meeting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Whether it was Martial Law or whatever it was, that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factor; my co-workers were not able to reach the people;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sent volunteers to send notices. I conferred with Mr. Pratt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“Yes, you could hold the meeting on the 14th.” So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on the 14th.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 adumbrated what I felt. It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 used the words “organisation” and “education”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terms have been so much quoted against me and against the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against me, it is no matter; but if against the people, it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very materially. The speech itself was in Gujarati.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course, you won’t, but Sir Chimanlal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will.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able to guide the Committee there and he will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if I am misunderstanding or misinterpreting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I have translated a Gujarati word which simply means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how to read and write, </w:t>
      </w:r>
      <w:r>
        <w:rPr>
          <w:rFonts w:ascii="Times" w:hAnsi="Times" w:eastAsia="Times"/>
          <w:b w:val="0"/>
          <w:i/>
          <w:color w:val="000000"/>
          <w:sz w:val="22"/>
        </w:rPr>
        <w:t>shikhela,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chose the word </w:t>
      </w:r>
      <w:r>
        <w:rPr>
          <w:rFonts w:ascii="Times" w:hAnsi="Times" w:eastAsia="Times"/>
          <w:b w:val="0"/>
          <w:i/>
          <w:color w:val="000000"/>
          <w:sz w:val="22"/>
        </w:rPr>
        <w:t>bhanela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sensed the thing before me at the time. I had no time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Mass Meeting Ahmedabad”, 14-4-1919.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actual passage under reference was: “It seems that the deeds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complained of have been done in an organised manner. There seems to be a definite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design about them, and I am sure that there must be some educated and clever man or </w:t>
      </w:r>
      <w:r>
        <w:rPr>
          <w:rFonts w:ascii="Times" w:hAnsi="Times" w:eastAsia="Times"/>
          <w:b w:val="0"/>
          <w:i w:val="0"/>
          <w:color w:val="000000"/>
          <w:sz w:val="18"/>
        </w:rPr>
        <w:t>men behind them.”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Chimanlal H. Setalvad (1865-1947); leading lawyer and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Disorders Inquiry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together all the evidence that could have come before me.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>bhanela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sense of “leader”, “a man who can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write”. I have spoken not of “organisation” but I might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thing: “done in an organised manner.” I do not wish to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word from that. But I want the Committee to understand,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make the Committee understand, that I referred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in Ahmedabad. I had then no knowledge even of what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Viramgam; but at Ahmedabad, looking 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and talking to the people, because I had talked to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 who were before me, not merely at the meeting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before the meeting, I felt that this thing was organised and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that even now. I had no hesitation in saying to Mr. Guider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hesitation in saying it to Mr. Chatfield. I am here to repeat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In my opinion, the thing was organised, but there it stands.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question whether it was a deep-laid conspiracy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length and breadth of India or a deep-rooted organisation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this was a part. The organisation was hastily constructed;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organisation was not in the sense in which we understand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organisation. There is my expression, “This thing has been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organised manner.” I certainly felt strengthened in my supposition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marched along with the facts I was getting. I wish also to place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before the Committee. When I was addressing many people,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concerned with what steps the Government will take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 to diagnose the situation before the people.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giving any information to the police and when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Guider came to me, I said, “It was none of my business. I was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reformer, and if I could wean the people from the error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ways,” my position was justified and my task was finished;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he could get a single name from me he was mistaken.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 was taking a serious responsibility as a citizen and also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responsibility. So you would put a proper valuation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work. It is an improper valuation on that word to hitch it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organisation, real or fancied. If I confined that word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alone, to masses of absolutely unlettered men,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make no fine distinctions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you have got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that organisation is. This exactly is my opinion as given to him, </w:t>
      </w:r>
      <w:r>
        <w:rPr>
          <w:rFonts w:ascii="Times" w:hAnsi="Times" w:eastAsia="Times"/>
          <w:b w:val="0"/>
          <w:i w:val="0"/>
          <w:color w:val="000000"/>
          <w:sz w:val="22"/>
        </w:rPr>
        <w:t>and I have no hesitation in giving that opinion to the Committee.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J.A. Guider, Deputy Inspector-General of Police, C.I.D. Bombay. He was </w:t>
      </w:r>
      <w:r>
        <w:rPr>
          <w:rFonts w:ascii="Times" w:hAnsi="Times" w:eastAsia="Times"/>
          <w:b w:val="0"/>
          <w:i w:val="0"/>
          <w:color w:val="000000"/>
          <w:sz w:val="18"/>
        </w:rPr>
        <w:t>entrusted with the investigation of the riots in Ahmedabad.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those poor deluded labourers whose one business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 released and see Anasuyabai released. That it was a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 deliberately started by somebody I have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As soon as these things happened the people thought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something behind it. Then there were the half-educated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youths. This is the work of these, I am grieved to have to say.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possessed themselves with false ideas gathered from shows,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cinematograph shows that they have seen, gathered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silly novels and from the political literature of Europe.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I have mixed with these men and I have endeavoured to wean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may, however, tell the Committee that there are today, I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say 100, but I will not be surprised if I count it by the 20,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have ceased to belong to the school of violence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But it was an organisation of this character. I think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full meaning of what I have said. I want deliberately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those who go by the name of university men or degree 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 one moment wish the Committee to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men and the university men are incapable of doing that.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the university men have also often implicated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things but not in Ahmedabad, not for this purpose.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aware of a single university man having instigated these things.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organisation, you think it started on the 10th?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Chatfield has said that.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really taxed my mind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but it was an organisation or attempt made before the rioting took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not going to ask you to name any people in connection with this matter.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view in so expressing yourself was apparently that there was a common purpose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the people who were affected on the 10th and 11th?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say there was a common purpose, I think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exaggerating it on the other side. Not a common purpose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fired the whole mob, but I think Your Lordship will agree with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common purpose may be restricted to two or three men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affect a whole mass of people, but once they have affected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 their ideas, although originally they are the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the whole people are affected.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Chatfield had testified, during his examination on January 5: “Mr.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me in private conversation that he knew that this was organised on the night of </w:t>
      </w:r>
      <w:r>
        <w:rPr>
          <w:rFonts w:ascii="Times" w:hAnsi="Times" w:eastAsia="Times"/>
          <w:b w:val="0"/>
          <w:i w:val="0"/>
          <w:color w:val="000000"/>
          <w:sz w:val="18"/>
        </w:rPr>
        <w:t>the 10th and that he knew who organised it.”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this particular occasion on the 10th, 11th and 12th the affection took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of the obliteration of all trace of Government; was not that so?</w:t>
      </w:r>
    </w:p>
    <w:p>
      <w:pPr>
        <w:autoSpaceDN w:val="0"/>
        <w:autoSpaceDE w:val="0"/>
        <w:widowControl/>
        <w:spacing w:line="28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was certainly anti-Government and I had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make up my mind whether it was anti-European also.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able to assist the Committee on that point.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was not anti-European. There were certainly silver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cloud.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should certainly feel exceedingly hurt if 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discovery, but I would place it before the Committee if I found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not sure whether you desire to answer this question or not. According to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doctrine, is it right that people who have committed crimes should be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punished by the civil authorities?</w:t>
      </w:r>
    </w:p>
    <w:p>
      <w:pPr>
        <w:autoSpaceDN w:val="0"/>
        <w:autoSpaceDE w:val="0"/>
        <w:widowControl/>
        <w:spacing w:line="28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prepared to say that it is wrong but there is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It is really a difficult question to answer, because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 any pressure from outside. But on the whole I think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proper thing to say that a satyagrahi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any punishment that might be meted out to offenders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he cannot be anti-Government in that sense.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apparently it is against the doctrine of the satyagraha to give assistance to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by way of placing information that would lead to the conviction of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offenders?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[principles of] satyagraha you say it is </w:t>
      </w:r>
      <w:r>
        <w:rPr>
          <w:rFonts w:ascii="Times" w:hAnsi="Times" w:eastAsia="Times"/>
          <w:b w:val="0"/>
          <w:i w:val="0"/>
          <w:color w:val="000000"/>
          <w:sz w:val="22"/>
        </w:rPr>
        <w:t>inconsistent.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inconsistent?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would be inconsistent.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simple reason that a satyagrahi’s business is not to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by that particular method which is open to the police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police adopts, but he helps the authorities and the police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people more law-abiding and more respectful to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authority. But when he sees lapses, it is no part of his duty to combine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instance, certain European missionaries were spared by the mob.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had telegraphed to J.A. Guider on May 11, 1919, that the inmates</w:t>
      </w:r>
      <w:r>
        <w:rPr>
          <w:rFonts w:ascii="Times" w:hAnsi="Times" w:eastAsia="Times"/>
          <w:b w:val="0"/>
          <w:i w:val="0"/>
          <w:color w:val="000000"/>
          <w:sz w:val="18"/>
        </w:rPr>
        <w:t>“cannot consistently with Ashram principles give evidence against people”;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J.A.Guider”, 11-5-1919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reform work with police work. The two are contradictory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inconsistent. I know, Mr. Guider has challenged that.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gave an answer to Mr. Guider and it was really on that answer that I was</w:t>
      </w:r>
    </w:p>
    <w:p>
      <w:pPr>
        <w:autoSpaceDN w:val="0"/>
        <w:autoSpaceDE w:val="0"/>
        <w:widowControl/>
        <w:spacing w:line="240" w:lineRule="exact" w:before="40" w:after="1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asking this question?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2" w:after="0"/>
              <w:ind w:left="10" w:right="0" w:firstLine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he has not been able to dislodge me from that position.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I am fully aware that I have not dislodged him from his position.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Supposing a satyagrahi had seen one of the more serious crimes committed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course of these riots, actually committed in his own presence, would there be no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obligation upon him to inform the police?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have answered that before Mr. Guider and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answer that here also. I do not want to misguide the youth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but my answer is that even then he cannot go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against his brother, and when I say against his brother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distinction here of country or anything of that kind at all.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 understand your satyagrahi vow, it is wholly independent of India 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  nationality?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And what I would suggest is that it is inherent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He cannot do the two things. I have now mixed with criminals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deadliest type for a number of years and I know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instrumental, however poorly, but still I have been instrumental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weaning them over. I should forfeit their confidence if I disclosed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a single man. My business ends there. I should pay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life, if I have the courage, in weaning the man who is about to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act, but if I have done that or after I have found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do it, the other duty does not devolve upon me, viz., of </w:t>
      </w:r>
      <w:r>
        <w:rPr>
          <w:rFonts w:ascii="Times" w:hAnsi="Times" w:eastAsia="Times"/>
          <w:b w:val="0"/>
          <w:i w:val="0"/>
          <w:color w:val="000000"/>
          <w:sz w:val="22"/>
        </w:rPr>
        <w:t>going and straightaway lodging the information before the police.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course, you see there is a distinction, Mr. Gandhi, between divulging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communication that has been made to you in confidence and making a statement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regards a crime that has been committed in your presence? And you say it is not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duty of a satyagrahi to assist the police?</w:t>
      </w:r>
    </w:p>
    <w:p>
      <w:pPr>
        <w:autoSpaceDN w:val="0"/>
        <w:autoSpaceDE w:val="0"/>
        <w:widowControl/>
        <w:spacing w:line="220" w:lineRule="exact" w:before="3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Guider had interviewed Gandhiji on April 17. His testimony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on January 7 was that Gandhiji had told him “that certain things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to him but he was not disposed to disclose them without the permission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persons who had communicated them to him”.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Guider had reported this to Chatfield, who interviewed Gandhiji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of May, but failed to persuade him to divulge the information. Similar attempts </w:t>
      </w:r>
      <w:r>
        <w:rPr>
          <w:rFonts w:ascii="Times" w:hAnsi="Times" w:eastAsia="Times"/>
          <w:b w:val="0"/>
          <w:i w:val="0"/>
          <w:color w:val="000000"/>
          <w:sz w:val="18"/>
        </w:rPr>
        <w:t>made by Commissioner Pratt had proved equally infructuous.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that it is the straightest conduct of a satyagrahi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and not to give evidence in a court of law even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crime which has been committed under his own nose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assisted in preventing, but I do not want to carry that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dangerous limit. I think it is open only in the rarest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but it would be a prostitution of the doctrine if a satyagrahi,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signed a pledge, absolved himself from bringing criminals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justice; nor does that follow from the satyagrahi pledge. But if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modelled his life according to the principles of satyagraha as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I have conceived them, I think there is no room for him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But in order that I may not be misunderstood, I am not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that I will not give information against a man whom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act of committing a crime because I do not claim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perfected satyagrahi, I am aiming at becoming it and when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that, probably God will never put such temptations in my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they were there, I would certainly not give evidence. But today I </w:t>
      </w:r>
      <w:r>
        <w:rPr>
          <w:rFonts w:ascii="Times" w:hAnsi="Times" w:eastAsia="Times"/>
          <w:b w:val="0"/>
          <w:i w:val="0"/>
          <w:color w:val="000000"/>
          <w:sz w:val="22"/>
        </w:rPr>
        <w:t>am unable to say of myself that I would not do 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there is one other point on which you may desire to express your views.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measures which were taken by the Government to repress the riot, what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to say about them?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 I think that, whether there was technically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Martial Law or whether there was not, the impression left on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Pratt and the other gentlemen who were there was clearly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Martial Law. I feel that Martial Law was not necessary,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really competent to judge that. I think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with the greatest restraint and with forbearance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 of a serious character. In the case of a troop train,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suppress disorders, being in danger of being derailed and escaping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derailment, I can understand troops of that character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in a fit of fury.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be mad, but I would find it in my </w:t>
      </w:r>
      <w:r>
        <w:rPr>
          <w:rFonts w:ascii="Times" w:hAnsi="Times" w:eastAsia="Times"/>
          <w:b w:val="0"/>
          <w:i w:val="0"/>
          <w:color w:val="000000"/>
          <w:sz w:val="22"/>
        </w:rPr>
        <w:t>heart to excuse an act of that fury. I think, therefore, there was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on the part of Government and on the part of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conducting the business. I think, at the same time,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in which the military notice was couched were open to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objections. I think they were totally unwarranted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as it faced the military, and I do believe that as a result of that </w:t>
      </w:r>
      <w:r>
        <w:rPr>
          <w:rFonts w:ascii="Times" w:hAnsi="Times" w:eastAsia="Times"/>
          <w:b w:val="0"/>
          <w:i w:val="0"/>
          <w:color w:val="000000"/>
          <w:sz w:val="22"/>
        </w:rPr>
        <w:t>several inoffensive lives were lost. If the military rule or semi-military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train bringing reinforcements from Bombay was derailed near Nadiad on </w:t>
      </w:r>
      <w:r>
        <w:rPr>
          <w:rFonts w:ascii="Times" w:hAnsi="Times" w:eastAsia="Times"/>
          <w:b w:val="0"/>
          <w:i w:val="0"/>
          <w:color w:val="000000"/>
          <w:sz w:val="18"/>
        </w:rPr>
        <w:t>April 11; another escaped derailment at Barejadi station.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 had been carried on for any length of time,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happened.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know of any case where groups of people were fired on without first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been asked to disperse?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to believe the statements that were made before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that has happened, and I should certainly not be surprised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happened. I saw the troops that were posted.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mere lads. Mr. Pratt brought that danger face to face with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thing, he said, to issue these orders; it is another thing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orders carried in the spirit in which they have been issued,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did anticipate the danger of these young lads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with the people and playing with fire and I do feel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such thing has happened.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think something of the sort may have occurred?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“may have”, I think something of that kind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occurred. I think the people who came to me did not exaggerate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cross-examined them very severely and they said, “No,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warnings.” It does not matter if you have got a group of 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that is not a crime; a 10th man comes without wanting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10th and the military fire, and what is the value even of a warning </w:t>
      </w:r>
      <w:r>
        <w:rPr>
          <w:rFonts w:ascii="Times" w:hAnsi="Times" w:eastAsia="Times"/>
          <w:b w:val="0"/>
          <w:i w:val="0"/>
          <w:color w:val="000000"/>
          <w:sz w:val="22"/>
        </w:rPr>
        <w:t>being given to men who do not know the thing?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course, the object of that order was to prevent groups of people going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indulging in acts of violence?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there was a much better way of doing that.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better way?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way would be not to fire. To give these directions to </w:t>
      </w:r>
      <w:r>
        <w:rPr>
          <w:rFonts w:ascii="Times" w:hAnsi="Times" w:eastAsia="Times"/>
          <w:b w:val="0"/>
          <w:i w:val="0"/>
          <w:color w:val="000000"/>
          <w:sz w:val="22"/>
        </w:rPr>
        <w:t>irresponsible lads was the height of folly.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a complaint is to be made that any irresponsible lad has acted contrary to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way in which he had instructions to act, we should know what that incident was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the facts?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Your Lordship. I can only give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impression. I am unable to prove the thing and I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rests on my shoulders; but if you ask me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impression, it is that such things must have happened. What I feel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civilian should have realised that as inevitable in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any other matter in this connection?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in my statement, and I should like to repeat it,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 the people were not sufficiently punished,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again make the admission, and make it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pleasure, that the work of the troops here was done consistently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of civilised justice. There was nothing to be said against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urged already that the sections under which the prosecutions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undertaken ought not to have been brought into use.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warrant that, and certainly nothing to warrant that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trial took place.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mean the sections as regards waging war; of course, that is after all a legal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but I place it before this Committee in order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proper bearing in so far as I can enable the Committee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to the measures taken by the Government. And as I have paid,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think a deserved, tribute to the Government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forbearance, I do not want myself to be misunderstood as endorsing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has been done, and so I am as gently as possible urging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these defects, even in this admirable handling by the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that looks very like as though you were making a complaint against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Advocate that he did not understand the proper charge?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was more than that, it was not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who merely chose, though technically it was. But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thing happened. That is within my experience and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rightly. No Advocate would take upon his shoulders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choosing the section, but he would be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the administrative bent at the time and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instructed the Advocate, the Government Counsel,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that; but I do ask myself whether it was necessary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that heavy contribution upon Ahmedabad.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sorest point with me is that they should have imposed that very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upon the labourers and in the manner they did. The </w:t>
      </w:r>
      <w:r>
        <w:rPr>
          <w:rFonts w:ascii="Times" w:hAnsi="Times" w:eastAsia="Times"/>
          <w:b w:val="0"/>
          <w:i w:val="0"/>
          <w:color w:val="000000"/>
          <w:sz w:val="22"/>
        </w:rPr>
        <w:t>manner in which it was executed, in my opinion, was unforgivable.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a statement from Mr. Ambalal Sarabhai.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Sarabhai had observed,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“The method of levy though inequitable </w:t>
      </w:r>
      <w:r>
        <w:rPr>
          <w:rFonts w:ascii="Times" w:hAnsi="Times" w:eastAsia="Times"/>
          <w:b w:val="0"/>
          <w:i w:val="0"/>
          <w:color w:val="000000"/>
          <w:sz w:val="18"/>
        </w:rPr>
        <w:t>and unjustifiable has been, in my opinion, the least provocative.”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ventured to differ from him in spite of my regard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fairness. I think he erred, and erred grievously, against his own </w:t>
      </w:r>
      <w:r>
        <w:rPr>
          <w:rFonts w:ascii="Times" w:hAnsi="Times" w:eastAsia="Times"/>
          <w:b w:val="0"/>
          <w:i w:val="0"/>
          <w:color w:val="000000"/>
          <w:sz w:val="22"/>
        </w:rPr>
        <w:t>people, the labourers.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not sure that you are not going a bit beyond the scope of our enquiry?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put before me a sore point.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may be difficulties of course between employers and employees, but we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nothing to do with that.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understood that and no man can more fully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Ambalal’s difficulty than I can. And I wish to finish this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by saying that I think that the action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Nadiad and Barejadi case was totally </w:t>
      </w:r>
      <w:r>
        <w:rPr>
          <w:rFonts w:ascii="Times" w:hAnsi="Times" w:eastAsia="Times"/>
          <w:b w:val="0"/>
          <w:i w:val="0"/>
          <w:color w:val="000000"/>
          <w:sz w:val="22"/>
        </w:rPr>
        <w:t>unjustified, and I would ask the Committee to read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Government and the Collector of Nadiad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there arguments urged for inflicting that fine totally irrelevant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scope.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 question really of the laws of India, but is it not in accordance with those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laws that, if an additional police force has to be got for any particular district,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 has to pay for it?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Sir, it is not obligatory upon the Government to do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the Government to make the people pay; it is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single out a class of people for that treatment,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nowhere, according to my reading of that law, giving such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to the Government, obligatory upon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take that expense from the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are they to recoup themselves?</w:t>
      </w:r>
    </w:p>
    <w:p>
      <w:pPr>
        <w:autoSpaceDN w:val="0"/>
        <w:tabs>
          <w:tab w:pos="550" w:val="left"/>
          <w:tab w:pos="57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Recoup from the general revenue. If they consider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is insufficiently policed, surely they do that. They get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revenue. And I certainly hold very strong opinions,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as I do the people of Nadiad and the people of Barejadi,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occasion whatsoever for posting a single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policeman. The people of Nadiad under the 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acted with the greatest self-restraint,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investigated that matter as fully as I was capable of doing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conjunction with Mr. Ker, the Collector, and I am here to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that it is my deliberate opinion that the people of Nadiad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in league with those who went there to derail, but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exercised all the powers that were at their disposal in order to restrain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they got a handsome tribute from the Collector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for their assistance. And I would say the same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of Barejadi.</w:t>
      </w:r>
    </w:p>
    <w:p>
      <w:pPr>
        <w:autoSpaceDN w:val="0"/>
        <w:autoSpaceDE w:val="0"/>
        <w:widowControl/>
        <w:spacing w:line="292" w:lineRule="exact" w:before="16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think deals with the points you wish to bring before our notice? </w:t>
      </w:r>
      <w:r>
        <w:rPr>
          <w:rFonts w:ascii="Times" w:hAnsi="Times" w:eastAsia="Times"/>
          <w:b w:val="0"/>
          <w:i w:val="0"/>
          <w:color w:val="000000"/>
          <w:sz w:val="22"/>
        </w:rPr>
        <w:t>I think so, Sir.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By the Hon’ble Mr. Justice Rankin: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you have given us your views about civil disobedience and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want in the least to make you argue the point over again with me. But I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some facts and dates roughly from you if I can. I think the satyagraha vow was </w:t>
      </w:r>
      <w:r>
        <w:rPr>
          <w:rFonts w:ascii="Times" w:hAnsi="Times" w:eastAsia="Times"/>
          <w:b w:val="0"/>
          <w:i w:val="0"/>
          <w:color w:val="000000"/>
          <w:sz w:val="18"/>
        </w:rPr>
        <w:t>settled somewhere about the third week in February?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that is very nearly right.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what has been called your </w:t>
      </w:r>
      <w:r>
        <w:rPr>
          <w:rFonts w:ascii="Times" w:hAnsi="Times" w:eastAsia="Times"/>
          <w:b w:val="0"/>
          <w:i/>
          <w:color w:val="000000"/>
          <w:sz w:val="18"/>
        </w:rPr>
        <w:t>hukm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dated somewhere about the 23rd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that time the Rowlatt Bill No. 2 had not yet been passed, it was passed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in March?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Possibly.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printed, which is before us, shows that it was known that the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passed, but it had not yet been passed?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some time before the 23rd of February I think the Press in India,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any part of my duty to know this at that time, but from the papers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us, the Press in India, seems to have been ringing with proposals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in which to protest against those Acts if they were passed. And I daresay you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consider a great many suggestions before you made up your mind about the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protest, and among the suggestions you had to consider was there a suggestion,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widely spread throughout India, that it would be a good method of protest if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refuse to pay their land revenue and taxes? I think you had a good many forms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protest suggested to you by irresponsible people, and the satyagraha vow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settled in the third week of February was what you thought the best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>protest at that time?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did you have to consider I ask you this because of a speech of yours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I have read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you asked to consider whether it should be laid down that </w:t>
      </w:r>
      <w:r>
        <w:rPr>
          <w:rFonts w:ascii="Times" w:hAnsi="Times" w:eastAsia="Times"/>
          <w:b w:val="0"/>
          <w:i w:val="0"/>
          <w:color w:val="000000"/>
          <w:sz w:val="18"/>
        </w:rPr>
        <w:t>orders passed by local magistrates under the Criminal Procedure Code should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Satyagraha Pledge, quoted in the statement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of Bombay to the Committee.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disobeyed?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that was placed before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never committed yourself to that? You thought it might be inadvisable?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Not only I never committed myself, but I opposed it strenu-</w:t>
      </w:r>
      <w:r>
        <w:rPr>
          <w:rFonts w:ascii="Times" w:hAnsi="Times" w:eastAsia="Times"/>
          <w:b w:val="0"/>
          <w:i w:val="0"/>
          <w:color w:val="000000"/>
          <w:sz w:val="22"/>
        </w:rPr>
        <w:t>ously.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you expressed, by the 8th of April let us say, a view on that subject 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or the other?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8th of April I had sufficiently expressed that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urged upon me by friends that we should commit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the laws governing processions and so on, and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we could not possibly do that, we ought not to do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even issued instructions that all police orders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scrupulously obeyed and carried out.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you give me the date of my instructions that were issued publicly, either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yourself or the Bombay Sabha on that point?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say it was between the 6th and the actual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can only offer to the Committee to send all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>that I can trace.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want to put you to any undue trouble, but speaking for myself, if you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give me some document which shows that you have repudiated the notion that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to be any disobedience against local magistrates, I shall be very glad.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shall, if it is there, do that.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rather anxious, Mr. Gandhi, to find out from you exactly what made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start upon your journey to Delhi, which was interrupted. Will you tell me shortly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own way the facts that led up to that act and what exactly you intended to do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you got to Delhi?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was about the 1st of April, or even a little before,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Dr. Satyapal from Amritsar saying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follow the satyagraha movement, that he appreciated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he liked it immensely, but that he himself did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it, nor did the people. Would I not go over to Amritsar,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guest, and deliver a few speeches explaining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as they were, on a superficial observation of it, enamoured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thing? As I happened to know from information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>by the police officers that this letter was intercepted, copied by them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sent some extracts with “Letter to Justice Rankin”, 11-1-1920. The </w:t>
      </w:r>
      <w:r>
        <w:rPr>
          <w:rFonts w:ascii="Times" w:hAnsi="Times" w:eastAsia="Times"/>
          <w:b w:val="0"/>
          <w:i w:val="0"/>
          <w:color w:val="000000"/>
          <w:sz w:val="18"/>
        </w:rPr>
        <w:t>enclosures are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given to me, I told Dr. Satyapal that I should do so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first opportunity that I had. Meanwhile I received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Shraddhanand saying that I shall go to Delhi.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were becoming unamenable to the control of the leaders.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people never responded in Delhi, least of all the big cities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that is my impression and that is the information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me. He said if you only come here, even if it is for a 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pleased, and he sent not only one telegram but he sent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three, at least two I know.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what date? Was it after the events of the 30th in Delhi?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after the events of the 30th of March and before the hartal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6th, and so I think I sent a telegram to him saying I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but I would come immediately after the hartal.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most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thing to pass off nicely in Bombay and so it did. I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we should start our civil disobedience while the whole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arranged, so we did that for one day, and on the 8th I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But I got his first wire between the 30th of March and the 6th of </w:t>
      </w:r>
      <w:r>
        <w:rPr>
          <w:rFonts w:ascii="Times" w:hAnsi="Times" w:eastAsia="Times"/>
          <w:b w:val="0"/>
          <w:i w:val="0"/>
          <w:color w:val="000000"/>
          <w:sz w:val="22"/>
        </w:rPr>
        <w:t>April.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Again, I do not want to put you to any trouble about it, but do you happen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these wires or copies to them?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them, I shall certainly let you have them. My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routine is to destroy all these documents, simply because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burden myself. But it is likely that I may have those telegrams.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them, I will furnish them.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 gather, the attitude the Swami adopted in writing to you was that, in order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satyagraha movement might have the benefit of a further extension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influence through your going to Delhi, he wished you to go there?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20" w:lineRule="exact" w:before="4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Swami Shraddhanand referred to the telegrams in his written statement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In sending the first telegram, he “was certain that Mahatma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contact with the people will make our task of infusing the principles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into them easy”. The second wire thanked Gandhiji for agreeing to visit </w:t>
      </w:r>
      <w:r>
        <w:rPr>
          <w:rFonts w:ascii="Times" w:hAnsi="Times" w:eastAsia="Times"/>
          <w:b w:val="0"/>
          <w:i w:val="0"/>
          <w:color w:val="000000"/>
          <w:sz w:val="18"/>
        </w:rPr>
        <w:t>Delhi.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Swami Shraddhanand, Gandhiji replied that he would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on the evening of Tuesday, i.e., 8th. On that day he wired again: “Reaching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tomorrow evening. Please keep my arrival strictly private; can bear no public </w:t>
      </w:r>
      <w:r>
        <w:rPr>
          <w:rFonts w:ascii="Times" w:hAnsi="Times" w:eastAsia="Times"/>
          <w:b w:val="0"/>
          <w:i w:val="0"/>
          <w:color w:val="000000"/>
          <w:sz w:val="18"/>
        </w:rPr>
        <w:t>demonstration.”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carries here a footnote: “Not traceable by Mr. Gandhi or </w:t>
      </w:r>
      <w:r>
        <w:rPr>
          <w:rFonts w:ascii="Times" w:hAnsi="Times" w:eastAsia="Times"/>
          <w:b w:val="0"/>
          <w:i w:val="0"/>
          <w:color w:val="000000"/>
          <w:sz w:val="18"/>
        </w:rPr>
        <w:t>elsewhere.”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inviting you to go to Delhi for the express purpose of pacifying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crowds that had got riotous and out of hand, but in the ordinary course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 propaganda?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same manner that it was arranged for me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Amritsar. He definitely mentioned that “we may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the crowd”. He said, “I have tried my utmost up to now,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fail and so I would like you to come up. Your presence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pacifying influence.” If I can get those letters, I shall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to you.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 I right in supposing that, so far as you are concerned, it was no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intention in going to Delhi for the first time in order to have a collision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authorities in the interests of the satyagraha movement?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None at all.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knew, I think, at that time, that the Swamiji was having difficulty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the crowds in Delhi to do what he wanted and that the police authorities were </w:t>
      </w:r>
      <w:r>
        <w:rPr>
          <w:rFonts w:ascii="Times" w:hAnsi="Times" w:eastAsia="Times"/>
          <w:b w:val="0"/>
          <w:i w:val="0"/>
          <w:color w:val="000000"/>
          <w:sz w:val="18"/>
        </w:rPr>
        <w:t>having an anxious time of it?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you had no intention of proceeding to Delhi to make the position </w:t>
      </w:r>
      <w:r>
        <w:rPr>
          <w:rFonts w:ascii="Times" w:hAnsi="Times" w:eastAsia="Times"/>
          <w:b w:val="0"/>
          <w:i w:val="0"/>
          <w:color w:val="000000"/>
          <w:sz w:val="18"/>
        </w:rPr>
        <w:t>worse but to make it better?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proceeding to Delhi to help the authorities.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just one or two things that I would like to ask you about.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in quoting speeches, Mr. Gandhi, I have some reports before me and I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through the whole, but I will read a few lines from your speeches at Ahmedabad </w:t>
      </w:r>
      <w:r>
        <w:rPr>
          <w:rFonts w:ascii="Times" w:hAnsi="Times" w:eastAsia="Times"/>
          <w:b w:val="0"/>
          <w:i w:val="0"/>
          <w:color w:val="000000"/>
          <w:sz w:val="18"/>
        </w:rPr>
        <w:t>on the 13th April.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13th or 14th?</w:t>
      </w:r>
    </w:p>
    <w:p>
      <w:pPr>
        <w:autoSpaceDN w:val="0"/>
        <w:autoSpaceDE w:val="0"/>
        <w:widowControl/>
        <w:spacing w:line="28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14th. You were speaking in Gujarati and it is a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began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saying that what had happened in Ahmedabad during the past 4 or 5 days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disgraced the city. What you appeared to have said according to this report is, “he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these disturbances had done no good to Ahmedabad, that they had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harm to the passive resistance. If after his arrest people had preserved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peace, the Rowlatt Bill would have been cancelled or on the verge of being cancelled.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not be a matter of wonder now if there was delay in the cancellation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Bill. When he got free on Friday, he intended to start again for Delhi on Sunday to 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get himself re-arrested as the cause of passive resistance would have been greatly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strengthened. Now instead of going to Delhi he had to carry on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themselves.” Was that simply a passing thought in your mind or had you in a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Mass Meeting, Ahmedabad”, 14-4-19119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cooler moment formed the determination really to go back to get yourself re-arrested?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done that. I had told Mr. Griffith, the Commissioner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Police, that it was my intention to do so unless I found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serious.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mean Mr. Jeffries?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Griffith, the Commissioner of Police in Bombay. I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that fact to Mr. Pratt also.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not heard of him yet. He is new to us. Now let us take it that you had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unjustly turned back from Delhi, but what was the object of going back to get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yourself re-arrested?</w:t>
      </w:r>
    </w:p>
    <w:p>
      <w:pPr>
        <w:autoSpaceDN w:val="0"/>
        <w:autoSpaceDE w:val="0"/>
        <w:widowControl/>
        <w:spacing w:line="280" w:lineRule="exact" w:before="3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satyagrahi having once been arrested and set free,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seek re-arrest and seek imprisonment again and again.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the object and nothing else.</w:t>
      </w:r>
    </w:p>
    <w:p>
      <w:pPr>
        <w:autoSpaceDN w:val="0"/>
        <w:autoSpaceDE w:val="0"/>
        <w:widowControl/>
        <w:spacing w:line="242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course you know better than I do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not the object of a</w:t>
      </w:r>
    </w:p>
    <w:p>
      <w:pPr>
        <w:autoSpaceDN w:val="0"/>
        <w:autoSpaceDE w:val="0"/>
        <w:widowControl/>
        <w:spacing w:line="24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satyagrahi to go and get himself imprisoned always, is it?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No, it is not always.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the particular reason from your point of view to get yourself re-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arrested?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invite self-suffering. If I embark upon a campaign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breach that is the only way by which I can make good that campaign.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it your idea that if you went back to Delhi and you were arrested, that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inflame the country or parts of it and have a greater effect in stopping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Rowlatt Bill?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all. If that was so, I would have proceeded straight,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hesitation or consideration. Here I just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my information by saying that, at that time, I had no idea </w:t>
      </w:r>
      <w:r>
        <w:rPr>
          <w:rFonts w:ascii="Times" w:hAnsi="Times" w:eastAsia="Times"/>
          <w:b w:val="0"/>
          <w:i w:val="0"/>
          <w:color w:val="000000"/>
          <w:sz w:val="22"/>
        </w:rPr>
        <w:t>to what had occurred in Amritsar or elsewhere.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events at Amritsar occurred on the 10th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when you were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travelling back in the train. At what time did you actually arrive back in Bombay?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11th.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that time I take it that there were urgent messages for you to come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they meet you immediately on your arrival at home?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were acts of mob violence involving arson, looting and murder of </w:t>
      </w:r>
      <w:r>
        <w:rPr>
          <w:rFonts w:ascii="Times" w:hAnsi="Times" w:eastAsia="Times"/>
          <w:b w:val="0"/>
          <w:i w:val="0"/>
          <w:color w:val="000000"/>
          <w:sz w:val="18"/>
        </w:rPr>
        <w:t>some Europeans.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 I was not met by any friend so far as I am aware.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you get a message to come to Ahmedabad the moment you arrived in </w:t>
      </w:r>
      <w:r>
        <w:rPr>
          <w:rFonts w:ascii="Times" w:hAnsi="Times" w:eastAsia="Times"/>
          <w:b w:val="0"/>
          <w:i w:val="0"/>
          <w:color w:val="000000"/>
          <w:sz w:val="18"/>
        </w:rPr>
        <w:t>Bombay?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message the next day. I arrived on the 11th.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 on the 12th.</w:t>
      </w:r>
    </w:p>
    <w:p>
      <w:pPr>
        <w:autoSpaceDN w:val="0"/>
        <w:autoSpaceDE w:val="0"/>
        <w:widowControl/>
        <w:spacing w:line="28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facilities for keeping abreast of what was happening all over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those days were very bad, and you were not fully posted up with what was </w:t>
      </w:r>
      <w:r>
        <w:rPr>
          <w:rFonts w:ascii="Times" w:hAnsi="Times" w:eastAsia="Times"/>
          <w:b w:val="0"/>
          <w:i w:val="0"/>
          <w:color w:val="000000"/>
          <w:sz w:val="18"/>
        </w:rPr>
        <w:t>happening?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point about going back to Delhi I put it to you again, because it was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days after you had been arrested and turned back. What I understood you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for the first time when you went to Delhi it was not part of your object to get into </w:t>
      </w:r>
      <w:r>
        <w:rPr>
          <w:rFonts w:ascii="Times" w:hAnsi="Times" w:eastAsia="Times"/>
          <w:b w:val="0"/>
          <w:i w:val="0"/>
          <w:color w:val="000000"/>
          <w:sz w:val="18"/>
        </w:rPr>
        <w:t>collision with the police but you went there to make the position better?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1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don’t think I have before me in an authoritative form the facts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you took to bring to an end the practice of what is called civil disobedience.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you did feel yourself compelled to advise the temporary suspension of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disobedience, and according to the document before me, that was done about the 18th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April?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Yes.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was done after you got back from Ahmedabad, and you addressed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the Secretaries of the Sabha in which you said that “it is not without sorrow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feel compelled to advise the temporary suspension of civil disobedience. I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advice not because I have less faith now in its efficacy, but because, I have,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greater faith than before. It is my perception of the law of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that impels me to suggest suspension. I am sorry that when I embarked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 mass movement, I understand the forces of evil, and I must now pause 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Now, you seem to have stated there very </w:t>
      </w:r>
      <w:r>
        <w:rPr>
          <w:rFonts w:ascii="Times" w:hAnsi="Times" w:eastAsia="Times"/>
          <w:b w:val="0"/>
          <w:i w:val="0"/>
          <w:color w:val="000000"/>
          <w:sz w:val="18"/>
        </w:rPr>
        <w:t>consider how best to meet the situation.”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frankly that, when on the 23rd of February you embarked upon satyagraha and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as a mass movement, you had underrated the forces of evil, and I suppose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experiences through which India had passed during the intervening period led </w:t>
      </w:r>
      <w:r>
        <w:rPr>
          <w:rFonts w:ascii="Times" w:hAnsi="Times" w:eastAsia="Times"/>
          <w:b w:val="0"/>
          <w:i w:val="0"/>
          <w:color w:val="000000"/>
          <w:sz w:val="18"/>
        </w:rPr>
        <w:t>you to think that it was doing more harm than good in that form?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8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that date, the 18th April, I think from time to time you were requested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whether it was going to be restarted again; was it ever in fact restarted </w:t>
      </w:r>
      <w:r>
        <w:rPr>
          <w:rFonts w:ascii="Times" w:hAnsi="Times" w:eastAsia="Times"/>
          <w:b w:val="0"/>
          <w:i w:val="0"/>
          <w:color w:val="000000"/>
          <w:sz w:val="18"/>
        </w:rPr>
        <w:t>again?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“Press Statement on Suspension of Civil Disobedience”, 18-4-1919.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kept it in suspension since that date?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 notice was issued that it will be started, I think,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 of August or the 1st of July. I forgot now the exact month,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there was a fair control over the situation, but yielding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knowledge and the better information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it was Lord Chelmsford’s desire conveyed to me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 of Bombay and supplemented by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Governor of Bombay also, I felt that, in order to make good my </w:t>
      </w:r>
      <w:r>
        <w:rPr>
          <w:rFonts w:ascii="Times" w:hAnsi="Times" w:eastAsia="Times"/>
          <w:b w:val="0"/>
          <w:i w:val="0"/>
          <w:color w:val="000000"/>
          <w:sz w:val="22"/>
        </w:rPr>
        <w:t>claim as a satyagrahi, I should yield and I yielded.</w:t>
      </w:r>
    </w:p>
    <w:p>
      <w:pPr>
        <w:autoSpaceDN w:val="0"/>
        <w:tabs>
          <w:tab w:pos="550" w:val="left"/>
          <w:tab w:pos="323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think there is a letter over your signature in which you put the matter thus: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“As long as we practise truth and ask others to do so, satyagraha can never be said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ceased. And if all practise truth, and refrain from violence to person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property, we would immediately get what we want. But when all are not prepared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when satyagrahis are only a handful, then we have to devise other methods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deducible from satyagraha. One such method is </w:t>
      </w:r>
      <w:r>
        <w:rPr>
          <w:rFonts w:ascii="Times" w:hAnsi="Times" w:eastAsia="Times"/>
          <w:b w:val="0"/>
          <w:i/>
          <w:color w:val="000000"/>
          <w:sz w:val="18"/>
        </w:rPr>
        <w:t>civil disobedience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have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the reason why this civil disobedience has been for the time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suspended. As long as we know that there is every likelihood, bordening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certainty, of rioting and violence following civil disobedience, so long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laws cannot be regarded as civil disobedience, but it is disobedience that is </w:t>
      </w:r>
      <w:r>
        <w:rPr>
          <w:rFonts w:ascii="Times" w:hAnsi="Times" w:eastAsia="Times"/>
          <w:b w:val="0"/>
          <w:i w:val="0"/>
          <w:color w:val="000000"/>
          <w:sz w:val="18"/>
        </w:rPr>
        <w:t>thoughtless, uncivil and devoid of truth.”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for those reasons you suspended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experience had shown you that the line between civil disobedience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was more difficult to draw for other people than you had thought?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8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want to ask you, Mr. Gandhi. You have been taking an interest in politics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India, and I want you to speak, so far as you can, for the whole of India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point. Looking back upon what happened in the Punjab and Delhi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places, do you think that, by a misinterpretation of the principles of satyagraha,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has been a tendency all over India in April and May of last year to have an undue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with lawlessness and an inadequate perception of the necessity of </w:t>
      </w:r>
      <w:r>
        <w:rPr>
          <w:rFonts w:ascii="Times" w:hAnsi="Times" w:eastAsia="Times"/>
          <w:b w:val="0"/>
          <w:i w:val="0"/>
          <w:color w:val="000000"/>
          <w:sz w:val="18"/>
        </w:rPr>
        <w:t>obedience to law?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have been able to gauge the public feeling,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would be a correct statement.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feel guilty yourself of having done anything to damage the law-</w:t>
      </w:r>
      <w:r>
        <w:rPr>
          <w:rFonts w:ascii="Times" w:hAnsi="Times" w:eastAsia="Times"/>
          <w:b w:val="0"/>
          <w:i w:val="0"/>
          <w:color w:val="000000"/>
          <w:sz w:val="18"/>
        </w:rPr>
        <w:t>abiding instinct of the Indian people by the satyagraha movement?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Leaflet No. 12”, 2-5-1919.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guilty of having temporarily damaged that instinct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people. I do feel that. But I do not feel for one moment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has been a spirit of lawlessness amongst the people as a whole.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 in some parts of India there was greater reason than in others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in a state of excitement. The Punjab is an instance, and there are other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instances which I need not mention, but I understand it, or rather put it, that where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got more excited, there they were more liable to misinterpret what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wanted?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where the people did not understand the doctrine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liable to misinterpret it. I found to my most agreeable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that, for the first time people from the Punjab came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and said, “Oh, if only we had understood the doctrine, </w:t>
      </w:r>
      <w:r>
        <w:rPr>
          <w:rFonts w:ascii="Times" w:hAnsi="Times" w:eastAsia="Times"/>
          <w:b w:val="0"/>
          <w:i w:val="0"/>
          <w:color w:val="000000"/>
          <w:sz w:val="22"/>
        </w:rPr>
        <w:t>how differently we would have acted.”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it is the case, is it not, that before you started this particular movement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third week of February, a campaign had been going on for a substantial time in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the disobedience of law had played a prominent part in the papers all over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5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India?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Oh, yes, certainly.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view was to appoint a committee which should decide what laws to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disobey . . .?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so, and we often discussed it at our meetings, and I made </w:t>
      </w:r>
      <w:r>
        <w:rPr>
          <w:rFonts w:ascii="Times" w:hAnsi="Times" w:eastAsia="Times"/>
          <w:b w:val="0"/>
          <w:i w:val="0"/>
          <w:color w:val="000000"/>
          <w:sz w:val="22"/>
        </w:rPr>
        <w:t>it as plain as it was possible for me to do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intention was to have a committee in Bombay both for Bombay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And, of course, your intention was that this civil disobedience should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practised in parts of India where they would have such sabhas. Did you intend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each place should have its own sabha to prescribe particular laws to be disobeyed?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done, but I think it was only nominally done,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sabhas, in each place where it was actually done, appointed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President, because they felt, and very naturally too, they felt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they should be guided by me. There was a local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in Madras and they made me President, and I rather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idea, and that was the same thing in the United Provinces,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the same policy all over.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you contemplate that different laws should be prescribed for different areas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purposes of being broken?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contemplated that if the necessity arose, but not otherwise.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see in your speeches that your movement is referred to sometimes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phrase “civil disobedience” which comes apparently from Thoreau, and sometimes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phrase, which is more familiar to an Englishman, “passive resistance”. Now if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comes to a man from Government or from anybody else, and if his conscience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that it is not right, it may be up to him simply to do nothing if not to obey, but </w:t>
      </w:r>
      <w:r>
        <w:rPr>
          <w:rFonts w:ascii="Times" w:hAnsi="Times" w:eastAsia="Times"/>
          <w:b w:val="0"/>
          <w:i w:val="0"/>
          <w:color w:val="000000"/>
          <w:sz w:val="18"/>
        </w:rPr>
        <w:t>civil disobedience goes further than that. Does it not?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of all, civil disobedience as a propaganda was a means, as you put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of South Africa, of bending the Government to the will of the people?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the disobedience may be active as well as passive, but still be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your satyagraha doctrine?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thirdly, the Committee may fail to prescribe the law to be broken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one’s conscience or prescribe a law which is not against one’s conscience to </w:t>
      </w:r>
      <w:r>
        <w:rPr>
          <w:rFonts w:ascii="Times" w:hAnsi="Times" w:eastAsia="Times"/>
          <w:b w:val="0"/>
          <w:i w:val="0"/>
          <w:color w:val="000000"/>
          <w:sz w:val="18"/>
        </w:rPr>
        <w:t>be broken?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differences as I understood you to say you perceived from your former </w:t>
      </w:r>
      <w:r>
        <w:rPr>
          <w:rFonts w:ascii="Times" w:hAnsi="Times" w:eastAsia="Times"/>
          <w:b w:val="0"/>
          <w:i w:val="0"/>
          <w:color w:val="000000"/>
          <w:sz w:val="18"/>
        </w:rPr>
        <w:t>propaganda and this is your way of putting the passive resistance doctrine into force?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have not called it a passive doctrine,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passive about this thing. It is active, but not in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sense.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instance, if there is a law which says that you must not publish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 unless you register it, and you publish it, is it not passive resistance?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active and intensely active.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same way you go and get yourself arrested when you are told not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and that would be active resistance?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want to know is whether you appreciate the fact, as it appears to me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case, the civil disobedience as understood by you and what is called passive </w:t>
      </w:r>
      <w:r>
        <w:rPr>
          <w:rFonts w:ascii="Times" w:hAnsi="Times" w:eastAsia="Times"/>
          <w:b w:val="0"/>
          <w:i w:val="0"/>
          <w:color w:val="000000"/>
          <w:sz w:val="18"/>
        </w:rPr>
        <w:t>resistance are really two very different things?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accept that. There is a fundamental distinction.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said it was an extension of the domestic law on the political field,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repugnant to one’s conscience he has a right to refuse?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is true.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By Sir C.H. Setalvad: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were asked about the Rowlatt Bills and you were told that the Rowlatt Act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passed really re-enacted the provisions of the Defence of India Act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extent. The Defence of India Act provisions were submitted to merely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emergency for the period of the War, but that would not justify keeping all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after the War was over. That was one of the objections to the Bill?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it was pointed out that the extension of the Rowlatt Act as passed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province or locality could only be if the Government of India extended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found that similar extensions under other Acts that were made were based on </w:t>
      </w:r>
      <w:r>
        <w:rPr>
          <w:rFonts w:ascii="Times" w:hAnsi="Times" w:eastAsia="Times"/>
          <w:b w:val="0"/>
          <w:i w:val="0"/>
          <w:color w:val="000000"/>
          <w:sz w:val="18"/>
        </w:rPr>
        <w:t>what the people considered to be very insufficient grounds?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main objection to the Rowlatt Bills was not this, but that it attempted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place a considerable power in the hands of the executive uncontrolled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judiciary?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the manner in which the Act was passed in the Legislative Council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teeth of all combined non-official opposition and that too on the eve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 measure of self-government being granted created the greatest resentment </w:t>
      </w:r>
      <w:r>
        <w:rPr>
          <w:rFonts w:ascii="Times" w:hAnsi="Times" w:eastAsia="Times"/>
          <w:b w:val="0"/>
          <w:i w:val="0"/>
          <w:color w:val="000000"/>
          <w:sz w:val="18"/>
        </w:rPr>
        <w:t>throughout the country?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your satyagraha doctrine, as far as I am able to understand it,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involves a pursuit of truth?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the pursuit of truth to invite suffering on oneself and not to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to anybody else?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92" w:lineRule="exact" w:before="16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understand is the main principle underlying? </w:t>
      </w:r>
      <w:r>
        <w:rPr>
          <w:rFonts w:ascii="Times" w:hAnsi="Times" w:eastAsia="Times"/>
          <w:b w:val="0"/>
          <w:i w:val="0"/>
          <w:color w:val="000000"/>
          <w:sz w:val="22"/>
        </w:rPr>
        <w:t>That is so.</w:t>
      </w:r>
    </w:p>
    <w:p>
      <w:pPr>
        <w:autoSpaceDN w:val="0"/>
        <w:autoSpaceDE w:val="0"/>
        <w:widowControl/>
        <w:spacing w:line="312" w:lineRule="exact" w:before="16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in that doctrine, who is to determine the truth? That individual himself? </w:t>
      </w:r>
      <w:r>
        <w:rPr>
          <w:rFonts w:ascii="Times" w:hAnsi="Times" w:eastAsia="Times"/>
          <w:b w:val="0"/>
          <w:i w:val="0"/>
          <w:color w:val="000000"/>
          <w:sz w:val="22"/>
        </w:rPr>
        <w:t>Yes, that individual himself.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each one that adopts this doctrine has to determine for himself what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that he will pursue?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Most decidedly.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doing that different individuals will take very different views as to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truth to be pursued?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might, on that footing, cause considerable confusion?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accept that. It need not lead to any confusion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proposition that a man is honestly in search after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never inflict violence upon him who holds to truth. Then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possibility of confusion.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man may honestly strive after truth, but however honestly a man may strive,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notions of truth will be quite different from the notions of truth of some other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or his intellectual equipment may be of such a character that his conclusion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regards truth may be entirely opposite to the conclusion of somebody else?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precisely the reason why in answer to Lord Hunter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non-violence was the necessary corollary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 of satyagraha doctrine.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quite see that non-violence is a common factor to all but what truth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person should pursue, on that there will be immense difference of opinion?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recognise, I suppose, Mr. Gandhi, that in order properly to follow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right spirit in which you conceive the doctrine of satyagraha, pursuit after truth,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manner you describe, the person must be equipped with high moral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intellectual equipment?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a man who wants to pursue truth independently has to </w:t>
      </w:r>
      <w:r>
        <w:rPr>
          <w:rFonts w:ascii="Times" w:hAnsi="Times" w:eastAsia="Times"/>
          <w:b w:val="0"/>
          <w:i w:val="0"/>
          <w:color w:val="000000"/>
          <w:sz w:val="22"/>
        </w:rPr>
        <w:t>be equipped with high moral and intellectual equipment.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do you expect that standard of moral and intellectual equipment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ordinary man?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for me to have that standard from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thing. If, for instance, A has evolved a conception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B, C and 50 others accepted implicity from him, then,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from them that high standard which I would expect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A, but the others will follow that. They will know that they 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>inflict any violence, and you create a large body.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comes to this, that the person or persons with high moral and intellectual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equipment that I have spoken of would come to a particular conclusion. Then, a large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other people have to blindly follow him?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blindly, I would not say blindly, but I would not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standard of intellectual or moral equipment from them as I </w:t>
      </w:r>
      <w:r>
        <w:rPr>
          <w:rFonts w:ascii="Times" w:hAnsi="Times" w:eastAsia="Times"/>
          <w:b w:val="0"/>
          <w:i w:val="0"/>
          <w:color w:val="000000"/>
          <w:sz w:val="22"/>
        </w:rPr>
        <w:t>would expect from 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thought you agreed with me that, in order to practice in the right spirit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doctrine of satyagraha, a person should be fitted with high moral and intellectual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equipment, but you say it is not necessary to exact that standard from all people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all that they need do is to follow what a person of that high intellectual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moral equipment has decided?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put it that way if you wish to. But all I wish to urge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each individual, unless he wants to carry on his pursuit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independently, does not need to do so. I simply say that if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conceives a plan of life, it is not necessary for all the others,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follow that, to have the same intellectual and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equipment. If you have appreciated that from what I have said,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more to say.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take it that your scheme, as you conceive it, involves the determination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the right path and the true path by people who are capable of high intellectual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moral equipment and a large number of other people following them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being able to arrive at similar conclusions by reason of their lower moral </w:t>
      </w:r>
      <w:r>
        <w:rPr>
          <w:rFonts w:ascii="Times" w:hAnsi="Times" w:eastAsia="Times"/>
          <w:b w:val="0"/>
          <w:i w:val="0"/>
          <w:color w:val="000000"/>
          <w:sz w:val="18"/>
        </w:rPr>
        <w:t>and intellectual equipment?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subscribe to that, because I have not said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are not to exercise their judgment, but I simply say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they may exercise their judgment, the same mental and </w:t>
      </w:r>
      <w:r>
        <w:rPr>
          <w:rFonts w:ascii="Times" w:hAnsi="Times" w:eastAsia="Times"/>
          <w:b w:val="0"/>
          <w:i w:val="0"/>
          <w:color w:val="000000"/>
          <w:sz w:val="22"/>
        </w:rPr>
        <w:t>moral equipment is not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are to accept the judgment of people who are 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>exercising better judgment and equipped with better moral and intellectual standard?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but I think that is in human nature, but I exact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more than I would exact from an ordinary human being.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put it in another way. The success of your propaganda must depend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large number of people accepting the conclusion of people in whom they have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 are fortunate enough to have that high moral and intellectual equipment.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 without that moral and intellectual equipment begins to think out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what is the right path, you will end in confusion. So the success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implies and must involve this, that a certain number of people endowed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high moral and intellectual equipment will pursue the truth and determine what it </w:t>
      </w:r>
      <w:r>
        <w:rPr>
          <w:rFonts w:ascii="Times" w:hAnsi="Times" w:eastAsia="Times"/>
          <w:b w:val="0"/>
          <w:i w:val="0"/>
          <w:color w:val="000000"/>
          <w:sz w:val="18"/>
        </w:rPr>
        <w:t>is, then, a large number not so endowed will accept their conclusion and follow them?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accept that as a natural conclusion, that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depends upon that. In satyagraha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depends upon the existence of one full satyagrahi.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can achieve success in the manner and in the sense that in </w:t>
      </w:r>
      <w:r>
        <w:rPr>
          <w:rFonts w:ascii="Times" w:hAnsi="Times" w:eastAsia="Times"/>
          <w:b w:val="0"/>
          <w:i w:val="0"/>
          <w:color w:val="000000"/>
          <w:sz w:val="22"/>
        </w:rPr>
        <w:t>the plan of violence numbers of people cannot do.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part of it, I understood, Mr. Gandhi, is that it is a doctrine of pursuit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truth in the sense that you have suggested and it can only be rightly worked out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person fitted with high moral and intellectual equipment which the ordinary masses </w:t>
      </w:r>
      <w:r>
        <w:rPr>
          <w:rFonts w:ascii="Times" w:hAnsi="Times" w:eastAsia="Times"/>
          <w:b w:val="0"/>
          <w:i w:val="0"/>
          <w:color w:val="000000"/>
          <w:sz w:val="18"/>
        </w:rPr>
        <w:t>do not possess?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put it.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making an independent search, that is how I would like to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so far as they are concerned, they have to accept the conclusions of </w:t>
      </w:r>
      <w:r>
        <w:rPr>
          <w:rFonts w:ascii="Times" w:hAnsi="Times" w:eastAsia="Times"/>
          <w:b w:val="0"/>
          <w:i w:val="0"/>
          <w:color w:val="000000"/>
          <w:sz w:val="18"/>
        </w:rPr>
        <w:t>people who are capable of doing it?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without sufficiently exercising their judgment.</w:t>
      </w:r>
    </w:p>
    <w:p>
      <w:pPr>
        <w:autoSpaceDN w:val="0"/>
        <w:autoSpaceDE w:val="0"/>
        <w:widowControl/>
        <w:spacing w:line="292" w:lineRule="exact" w:before="16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can only exercise such judgment as they have?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 you have said, the real pursuit of truth in the manner you have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requires such high moral and intellectual equipment that it is beyond the ordinary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true with reference to any original 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pointing this as a reproach against the movement. I am only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understanding the position.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I am reading actually more in your words than I am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need not view my questions with undue suspicion?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suspicion, Sir Chimanlal, but I simply do not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you, for that matter, to misunderstand my position. That </w:t>
      </w:r>
      <w:r>
        <w:rPr>
          <w:rFonts w:ascii="Times" w:hAnsi="Times" w:eastAsia="Times"/>
          <w:b w:val="0"/>
          <w:i w:val="0"/>
          <w:color w:val="000000"/>
          <w:sz w:val="22"/>
        </w:rPr>
        <w:t>is all.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understand you to say, Mr. Gandhi, you do not consider yourself a perfect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 yet?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that is so, Mr. Gandhi, it is almost impossible for ordinary people to ever </w:t>
      </w:r>
      <w:r>
        <w:rPr>
          <w:rFonts w:ascii="Times" w:hAnsi="Times" w:eastAsia="Times"/>
          <w:b w:val="0"/>
          <w:i w:val="0"/>
          <w:color w:val="000000"/>
          <w:sz w:val="18"/>
        </w:rPr>
        <w:t>hope to be that?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by any means consider myself to be an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not consider yourself, but looking to your life and your habits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know that you are an extraordinary man and can pursue a doctrine such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perfectly. But are there not many people for whom it is almost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>to hope to pursue it correctly?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perhaps in that case would not have understood the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at all. It would mean that they had felt quite disgusted.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take for instance, the 40,000 Indians in South Africa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uncultured and illiterate, and these people never come to that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may be wrong. But when you speak of the 40,000 in South Africa, I think </w:t>
      </w:r>
      <w:r>
        <w:rPr>
          <w:rFonts w:ascii="Times" w:hAnsi="Times" w:eastAsia="Times"/>
          <w:b w:val="0"/>
          <w:i w:val="0"/>
          <w:color w:val="000000"/>
          <w:sz w:val="18"/>
        </w:rPr>
        <w:t>they simply followed your lead 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followed my lead after having examined the position.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 through the streets of South Africa, and should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do it, you will find that your countrymen were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doing it because they did not follow me blindly.</w:t>
      </w:r>
    </w:p>
    <w:p>
      <w:pPr>
        <w:autoSpaceDN w:val="0"/>
        <w:autoSpaceDE w:val="0"/>
        <w:widowControl/>
        <w:spacing w:line="292" w:lineRule="exact" w:before="16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True, but there in South Africa you had a broad simple issue?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was an issue with regard to which the sympathy of the civilized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with the people who were following satyagraha and that very much differentiates </w:t>
      </w:r>
      <w:r>
        <w:rPr>
          <w:rFonts w:ascii="Times" w:hAnsi="Times" w:eastAsia="Times"/>
          <w:b w:val="0"/>
          <w:i w:val="0"/>
          <w:color w:val="000000"/>
          <w:sz w:val="18"/>
        </w:rPr>
        <w:t>the situation from the situation that you have here?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 the concrete instance of satyagrahi control. I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 more information here on my side than I had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 They were divided in two forces of hostile camps there.</w:t>
      </w:r>
    </w:p>
    <w:p>
      <w:pPr>
        <w:autoSpaceDN w:val="0"/>
        <w:autoSpaceDE w:val="0"/>
        <w:widowControl/>
        <w:spacing w:line="292" w:lineRule="exact" w:before="16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may be, but still you had a clean-out issue? </w:t>
      </w:r>
      <w:r>
        <w:rPr>
          <w:rFonts w:ascii="Times" w:hAnsi="Times" w:eastAsia="Times"/>
          <w:b w:val="0"/>
          <w:i w:val="0"/>
          <w:color w:val="000000"/>
          <w:sz w:val="22"/>
        </w:rPr>
        <w:t>So also here.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you say you had on this particular occasion the Rowlatt Bill agitation,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once you start this doctrine of satyagraha and introduce it into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campaigns and activities in a country like India, situated as we are, it is not one clean-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issue that we arrive at. There would be varied and complicated situations to which </w:t>
      </w:r>
      <w:r>
        <w:rPr>
          <w:rFonts w:ascii="Times" w:hAnsi="Times" w:eastAsia="Times"/>
          <w:b w:val="0"/>
          <w:i w:val="0"/>
          <w:color w:val="000000"/>
          <w:sz w:val="18"/>
        </w:rPr>
        <w:t>you would have to apply this doctrine?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apply the doctrine to every situation in life.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satyagraha as an instrument of infinitely greater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>infinitely purer than violence.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 take it, you will agree that it is not a doctrine that you would apply to </w:t>
      </w:r>
      <w:r>
        <w:rPr>
          <w:rFonts w:ascii="Times" w:hAnsi="Times" w:eastAsia="Times"/>
          <w:b w:val="0"/>
          <w:i w:val="0"/>
          <w:color w:val="000000"/>
          <w:sz w:val="18"/>
        </w:rPr>
        <w:t>every grievance or every situation that may arise?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certainly not. Not if only because of the automatic limits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doctrine imposed, because everyone is not ready to suffer.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Everyone is ready to strike a blow if he would receive one in return.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that an ordinary man is quite ready to strike a blow, so your doctrine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involves eschewing that altogether and, on the contrary, the suffering ones go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suffering. Now, does not that require very extraordinary control over ordinary human </w:t>
      </w:r>
      <w:r>
        <w:rPr>
          <w:rFonts w:ascii="Times" w:hAnsi="Times" w:eastAsia="Times"/>
          <w:b w:val="0"/>
          <w:i w:val="0"/>
          <w:color w:val="000000"/>
          <w:sz w:val="18"/>
        </w:rPr>
        <w:t>passions?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Not to my experience. It does not really require that extra-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control for sufferings that you imagine. Every mother </w:t>
      </w:r>
      <w:r>
        <w:rPr>
          <w:rFonts w:ascii="Times" w:hAnsi="Times" w:eastAsia="Times"/>
          <w:b w:val="0"/>
          <w:i w:val="0"/>
          <w:color w:val="000000"/>
          <w:sz w:val="22"/>
        </w:rPr>
        <w:t>suffers and she is not exceptionally gifted with any great virtue.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take a case in ordinary life. If you get a blow and you determine to suffer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according to your doctrine, surely that does require extraordinary control over </w:t>
      </w:r>
      <w:r>
        <w:rPr>
          <w:rFonts w:ascii="Times" w:hAnsi="Times" w:eastAsia="Times"/>
          <w:b w:val="0"/>
          <w:i w:val="0"/>
          <w:color w:val="000000"/>
          <w:sz w:val="18"/>
        </w:rPr>
        <w:t>ordinary human passions?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Then, your countrymen have got that extraordinary control.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think they have exercised it or exhibited it in all these places? </w:t>
      </w:r>
      <w:r>
        <w:rPr>
          <w:rFonts w:ascii="Times" w:hAnsi="Times" w:eastAsia="Times"/>
          <w:b w:val="0"/>
          <w:i w:val="0"/>
          <w:color w:val="000000"/>
          <w:sz w:val="22"/>
        </w:rPr>
        <w:t>Yes, they have exhibited that in a very large measure.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Ahmedabad. Do you think they exhibited that control over their passions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on hearing of your arrest they burst forth and committed all these atrocities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you clearly denounced? Do you think they exhibited this self-control and self-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restraint?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say is that throughout India where you find these isolated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instances, you find innumerable instances where the people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exemplary self-restraint and hence we have earned the title of </w:t>
      </w:r>
      <w:r>
        <w:rPr>
          <w:rFonts w:ascii="Times" w:hAnsi="Times" w:eastAsia="Times"/>
          <w:b w:val="0"/>
          <w:i w:val="0"/>
          <w:color w:val="000000"/>
          <w:sz w:val="22"/>
        </w:rPr>
        <w:t>the “mild Hindu”.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daresay many people did not take part in these disturbances and in that sense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is self-restraint. But you see the point is how, on hearing of your arrest, which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first provocation to them, they burst into ebullitions, and these atrocities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 followed almost at once.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it just shows that even we have not gone far enough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7 lakhs of people in Kaira, they are high-spirited people,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they acted with the greatest self-restraint in the face of very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 at the time of the Kaira trouble, which was not for one </w:t>
      </w:r>
      <w:r>
        <w:rPr>
          <w:rFonts w:ascii="Times" w:hAnsi="Times" w:eastAsia="Times"/>
          <w:b w:val="0"/>
          <w:i w:val="0"/>
          <w:color w:val="000000"/>
          <w:sz w:val="22"/>
        </w:rPr>
        <w:t>day but continued for six months.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you consider these many manifestations of violence in different parts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merely an accidental or a passing phase which is not likely to recur?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so, but it will certainly be rare and rarer still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conception that the country has now got of satyagraha.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in my mind about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that the country has now realized the high ideals that you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placed before them?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its full sense, but the country has sufficiently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ideal to enable a man like myself to try it again and,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try it again if a situation warranting such control faced me, </w:t>
      </w:r>
      <w:r>
        <w:rPr>
          <w:rFonts w:ascii="Times" w:hAnsi="Times" w:eastAsia="Times"/>
          <w:b w:val="0"/>
          <w:i w:val="0"/>
          <w:color w:val="000000"/>
          <w:sz w:val="22"/>
        </w:rPr>
        <w:t>but as I have said, it is not every day that you want to break laws.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feel sure that if you started it again, similar disturbances would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 in any place?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to say beforehand when such a situation faces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I do feel sure that the country is all the purer and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>having gone through the fire of satyagraha.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Now, as I understand you from your statement, the satyagraha doctrine is used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political sphere to oppose unjust laws?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is to be done by inviting penalties under that law, by breaking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law. And you say your doctrine inculcates this with regard to such laws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which the rendering of obedience be a dishonour, and you go so far as to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register your protest against any such law one would be entitled to </w:t>
      </w:r>
      <w:r>
        <w:rPr>
          <w:rFonts w:ascii="Times" w:hAnsi="Times" w:eastAsia="Times"/>
          <w:b w:val="0"/>
          <w:i w:val="0"/>
          <w:color w:val="000000"/>
          <w:sz w:val="18"/>
        </w:rPr>
        <w:t>withdraw co-operation altogether from the State?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said that there, i.e., “to withdraw co-operation”.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accept that proposition also when a situation may be reached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case it would be a proper thing to withdraw complete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from the State.</w:t>
      </w:r>
    </w:p>
    <w:p>
      <w:pPr>
        <w:autoSpaceDN w:val="0"/>
        <w:autoSpaceDE w:val="0"/>
        <w:widowControl/>
        <w:spacing w:line="312" w:lineRule="exact" w:before="16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ordinarily I take it that your doctrine is co-operation with Government?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mean to say, in the very interest of the country for its ordered development,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which there ought to be co-operation?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ought to be an elimination as far as possible of any race hatred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 feeling or bitterness of that kind?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Tested in this way, when your doctrine says with regard to any particular law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to invite suffering and go to jail by breaking them, you hope thereby ultimately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excite the sympathy of the people in authority and to make them see the correct </w:t>
      </w:r>
      <w:r>
        <w:rPr>
          <w:rFonts w:ascii="Times" w:hAnsi="Times" w:eastAsia="Times"/>
          <w:b w:val="0"/>
          <w:i w:val="0"/>
          <w:color w:val="000000"/>
          <w:sz w:val="18"/>
        </w:rPr>
        <w:t>view of it?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eliminate the hope. That hope is not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ingredient.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 remember, I think, in your statement you mention it?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place the doctrine before the people I place that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them, but it is not an essential part of the doctrine.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part is not to accept and obey a law to obey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dishonour, therefore, it becomes a necessity of the situation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that, but that by itself is the register of a protest by honest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brings about the sympathy of the world and the repeal of that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legislation. It is one of the conditions of that act. A man may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“No, the whole world will rise against me”, but he must still make </w:t>
      </w:r>
      <w:r>
        <w:rPr>
          <w:rFonts w:ascii="Times" w:hAnsi="Times" w:eastAsia="Times"/>
          <w:b w:val="0"/>
          <w:i w:val="0"/>
          <w:color w:val="000000"/>
          <w:sz w:val="22"/>
        </w:rPr>
        <w:t>good his protest.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true the result may also be that, though it may not be the strict ideal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satyagraha. According to you one should not do it for achieving that result,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may be that, if you can get a number of people going to jail and suffering, then,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authorities may be moved by sympathy and may realize the correct point of view </w:t>
      </w:r>
      <w:r>
        <w:rPr>
          <w:rFonts w:ascii="Times" w:hAnsi="Times" w:eastAsia="Times"/>
          <w:b w:val="0"/>
          <w:i w:val="0"/>
          <w:color w:val="000000"/>
          <w:sz w:val="18"/>
        </w:rPr>
        <w:t>as you consider it. Now, if that is done on any particular occasion and if several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went to jail in this way and suffered, will it not also create to a certain extent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feeling of hatred against the Government in the minds of people who would naturally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feel that they were so helpless before this Government that the only thing they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was to go to jail. Would it not naturally create, in these circumstances, although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may restrain yourself and not proceed to violence, in your mind, a certain feeling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 authority with regard to whom you have to take this action of inviting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suffering on yourself?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totally contrary to my 30 years’ experience. I myself,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have been associated with me, have not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been filled, at least, with any greater ill will than is professed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be, but I know of scores of instances in which they have got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 will, because this is a doctrine in which you get rid of that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passion and ill will in the quickest manner possible. See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today in South Africa after the close of such a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causing the suffering of innocent men. The Governors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have gone on the best of terms and even when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very serious disabilities at the time of the War,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offered their services absolutely voluntarily and there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recruitment or anything of that kind. It was all optional,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cared to go did so and they served under the very gentle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in their opinion, had subjected them to the greatest hardship;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Smuts, when he returned, was the recipient of an address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who voluntarily voted that address to him, and whom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in their estimation, oppressed during the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when the Rowlatt Bills were passed, you decided to present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doctrine to the country?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wanted the masses to be satyagrahis in that sense?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part in the movement without pledging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>the satyagraha vow.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True, they may or may not take the vow, but you wanted them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satyagrahis in spirit, to follow the doctrines of the satyagraha movement?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part of the movement not devoted to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I would warn them and invite them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to be organized, but I would not invite them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breach of the laws, and I would not make them to force others </w:t>
      </w:r>
      <w:r>
        <w:rPr>
          <w:rFonts w:ascii="Times" w:hAnsi="Times" w:eastAsia="Times"/>
          <w:b w:val="0"/>
          <w:i w:val="0"/>
          <w:color w:val="000000"/>
          <w:sz w:val="22"/>
        </w:rPr>
        <w:t>who do not wish to take part.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never intended that the masses should take part in the civil disobedience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 of the movement?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definitely took the pledge. I would then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 also with 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did want them to follow the satyagraha doctrine?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You may perhaps recall I framed another 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to be signed by all after this violence which omitted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 resistance but simply mentioned the following of truth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 and asking others also to do that. I omitted from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taking of self-suffering.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whom was this statement to be signed?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pledge to be signed by a large number of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not in my circle and who are not civil resisters.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idea is this that the masses or a large number of people should not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to subscribe to civil disobedience?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that. I simply say that, in opposition of the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 issued another pledge which was intended to be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everybody who cared to do so, which simply bound him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in all his dealings and not to inflict violence, i.e., to omit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and, therefore, the inviting of suffering.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you considered civil disobedience in consequence of the suffering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on that, to be not quite suited to the ordinary masses?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I had suspended the movement at the time and yet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 something before the country. Naturally, a leader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emphasize one part of his propaganda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At this time when I saw that the civil disobedience part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by the people, I suspended that, but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the principle  a part of it the non-violence part of it,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eliminated civil disobedience, not because it was unsuited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but because it was unsuited to the season, in other words, it was </w:t>
      </w:r>
      <w:r>
        <w:rPr>
          <w:rFonts w:ascii="Times" w:hAnsi="Times" w:eastAsia="Times"/>
          <w:b w:val="0"/>
          <w:i w:val="0"/>
          <w:color w:val="000000"/>
          <w:sz w:val="22"/>
        </w:rPr>
        <w:t>not in season to preach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of your experience of the occurrences that took place in April, you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came to the conclusion that civil disobedience propaganda was unsuited to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occasion?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season, I have not come to any such conclusion as you </w:t>
      </w:r>
      <w:r>
        <w:rPr>
          <w:rFonts w:ascii="Times" w:hAnsi="Times" w:eastAsia="Times"/>
          <w:b w:val="0"/>
          <w:i w:val="0"/>
          <w:color w:val="000000"/>
          <w:sz w:val="22"/>
        </w:rPr>
        <w:t>postulate.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suggest that but you came to the conclusion that looking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then existing satyagraha was unsuited?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therefore you suspended it?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came to that conclusion because the events showed you that the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not really understood what you meant by civil [dis]obedience?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92" w:lineRule="exact" w:before="16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had thereby misled themselves?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you first decided about civil disobedience I suppose it was in connection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Rowlatt Act?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when the pledge was first signed, the whole thing was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contemplated at the very first sitting in Ahmedabad at the Ashram.</w:t>
      </w:r>
    </w:p>
    <w:p>
      <w:pPr>
        <w:autoSpaceDN w:val="0"/>
        <w:autoSpaceDE w:val="0"/>
        <w:widowControl/>
        <w:spacing w:line="292" w:lineRule="exact" w:before="16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disobedience of the Rowlatt Act as well as other laws?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see, I just want to correct my impression.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many have really thought that the other laws came in after.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not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 remember aright, Mrs. Besant first took the vow?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there are two versions to it. She took the vow and she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 was told that she had really taken the vow in </w:t>
      </w:r>
      <w:r>
        <w:rPr>
          <w:rFonts w:ascii="Times" w:hAnsi="Times" w:eastAsia="Times"/>
          <w:b w:val="0"/>
          <w:i/>
          <w:color w:val="000000"/>
          <w:sz w:val="22"/>
        </w:rPr>
        <w:t>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clause. She did not want to be dominated by a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now seen it was a question of limitation, but she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misunderstood that.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it not like this, viz., that she pointed out that it was not possible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disobey the Rowlatt Act, unless you brought yourself under the provisions of the Act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becoming a seditionist or an anarchist?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to have read it in the papers, but that was previous to </w:t>
      </w:r>
      <w:r>
        <w:rPr>
          <w:rFonts w:ascii="Times" w:hAnsi="Times" w:eastAsia="Times"/>
          <w:b w:val="0"/>
          <w:i w:val="0"/>
          <w:color w:val="000000"/>
          <w:sz w:val="22"/>
        </w:rPr>
        <w:t>the telegram and conversation of hers, so far as I recollect.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did point that out?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course, there she misread the law, but she did say that.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 want to be clear about is whether it was on her pointing out what I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stated that the determination was arrived at to disobey other laws?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all. It was some days at least after the pledge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that Mrs. Besant wrote what you have stated. Mrs. Besant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nothing of the pledge then at the time it was signed at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simply want to know whether my recollection is correct. She pointed out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very nature of the Act did not lend itself to such disobedience, but as regards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of any other laws, she refused to join that because she said that it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 to chaos?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know she advanced that argument and she refuted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so far as it related to the disobedience of other laws,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on what grounds ultimately she refused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ground was put forward by her in her paper?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she wrote an article to that effect in her </w:t>
      </w:r>
      <w:r>
        <w:rPr>
          <w:rFonts w:ascii="Times" w:hAnsi="Times" w:eastAsia="Times"/>
          <w:b w:val="0"/>
          <w:i/>
          <w:color w:val="000000"/>
          <w:sz w:val="22"/>
        </w:rPr>
        <w:t>New India.</w:t>
      </w:r>
    </w:p>
    <w:p>
      <w:pPr>
        <w:autoSpaceDN w:val="0"/>
        <w:autoSpaceDE w:val="0"/>
        <w:widowControl/>
        <w:spacing w:line="240" w:lineRule="exact" w:before="68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is, that disobedience of laws in that manner must inevitably lead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chaos?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Yes.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with regard to civil disobedience of various laws, was the idea underlying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thus to a certain extent, that if you disobeyed various laws the result would be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embarrass the Government or to make ordered Government impossible,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would be obliged to yield to the demand of the people with regard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Rowlatt Bill and, thus, would be effected what you yourself described as bending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to the will of the people? Was that the idea underlying it?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embarrassment of the Government, but the idea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your right to withdraw your co-operation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has forfeited all confidence and esteem, and it will all </w:t>
      </w:r>
      <w:r>
        <w:rPr>
          <w:rFonts w:ascii="Times" w:hAnsi="Times" w:eastAsia="Times"/>
          <w:b w:val="0"/>
          <w:i w:val="0"/>
          <w:color w:val="000000"/>
          <w:sz w:val="22"/>
        </w:rPr>
        <w:t>depend upon the measure of forfeiture of confidence.</w:t>
      </w:r>
    </w:p>
    <w:p>
      <w:pPr>
        <w:autoSpaceDN w:val="0"/>
        <w:autoSpaceDE w:val="0"/>
        <w:widowControl/>
        <w:spacing w:line="242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this particular case we are dealing with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Rowlatt Act. By the passing</w:t>
      </w:r>
    </w:p>
    <w:p>
      <w:pPr>
        <w:autoSpaceDN w:val="0"/>
        <w:autoSpaceDE w:val="0"/>
        <w:widowControl/>
        <w:spacing w:line="240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Rowlatt Act, did you and your co-workers come to the conclusion that in doing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Government had so acted that they had forfeited their confidence and,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all claim for co-operation?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Oh, no. Not at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 to be clear.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determining consideration was that the Rowlatt Act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lend itself to active disobedience from moment to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if we want to impress ourselves upon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stick to some other channel and we did so by actively </w:t>
      </w:r>
      <w:r>
        <w:rPr>
          <w:rFonts w:ascii="Times" w:hAnsi="Times" w:eastAsia="Times"/>
          <w:b w:val="0"/>
          <w:i w:val="0"/>
          <w:color w:val="000000"/>
          <w:sz w:val="22"/>
        </w:rPr>
        <w:t>breaking other laws which did not involve moral turpitude.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Now, if you actually break other laws, would you grant that it would make, in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measure, ordered Government impossible?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say that. Ordered Government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in the case of totally inoffensive people. Naturally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assume that condition to be in existence with the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laws that you determined to be disobeyed were laws that were obeyed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and other people all these years?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they were enacted, they were not considered by you to be so outrageous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you should not obey them. Then, determining now to disobey the laws which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all these years obeyed, would it not look as if meant to make Government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would, if it covered a wide area. I would make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if I found that Government had taken leave of its senses </w:t>
      </w:r>
      <w:r>
        <w:rPr>
          <w:rFonts w:ascii="Times" w:hAnsi="Times" w:eastAsia="Times"/>
          <w:b w:val="0"/>
          <w:i w:val="0"/>
          <w:color w:val="000000"/>
          <w:sz w:val="22"/>
        </w:rPr>
        <w:t>entirely.</w:t>
      </w:r>
    </w:p>
    <w:p>
      <w:pPr>
        <w:autoSpaceDN w:val="0"/>
        <w:autoSpaceDE w:val="0"/>
        <w:widowControl/>
        <w:spacing w:line="292" w:lineRule="exact" w:before="16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that 10th April, Mr. Gandhi, you were not in Ahmedabad? </w:t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92" w:lineRule="exact" w:before="16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were on your way to Bombay.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On my way back to Bombay.</w:t>
      </w:r>
    </w:p>
    <w:p>
      <w:pPr>
        <w:autoSpaceDN w:val="0"/>
        <w:autoSpaceDE w:val="0"/>
        <w:widowControl/>
        <w:spacing w:line="292" w:lineRule="exact" w:before="16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did you arrive in Bombay?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On the 11th.</w:t>
      </w:r>
    </w:p>
    <w:p>
      <w:pPr>
        <w:autoSpaceDN w:val="0"/>
        <w:autoSpaceDE w:val="0"/>
        <w:widowControl/>
        <w:spacing w:line="312" w:lineRule="exact" w:before="1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9th you were arrested at Palwal and you sent a message?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was arrested I had dictated the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aware that on the 10th in Ahmedabad a meeting was held where your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was read?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92" w:lineRule="exact" w:before="16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message you had exhorted the people not to commit violence?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92" w:lineRule="exact" w:before="1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message was, I understand, explained to the meeting?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92" w:lineRule="exact" w:before="16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a very big meeting in Ahmedabad? </w:t>
      </w:r>
      <w:r>
        <w:rPr>
          <w:rFonts w:ascii="Times" w:hAnsi="Times" w:eastAsia="Times"/>
          <w:b w:val="0"/>
          <w:i w:val="0"/>
          <w:color w:val="000000"/>
          <w:sz w:val="22"/>
        </w:rPr>
        <w:t>So I have heard.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spite of that exhortation of yours, which was communicated to the people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commit violence, the mob burst out into violence on the 11th?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Doesn’t it show, Mr. Gandhi, that it is very difficult to make the ordinary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masses, as they are, grasp this theory of no violence and suffering on oneself?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admit the difficulty of it certainly.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very difficult for them to practise that, i.e., no violence and suffering on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annexed to “Statement to Disorders Inquiry Committee”, 5-1-1920.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text of the message,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Counntrymen”, 9-4-1919.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oneself?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been used to methods of violence, one does find it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exercise self-restraint.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circumstances, as they are at present, it is very difficult to practise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abstention from violence in that manner?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part is easy for them to grasp, viz. that they are to oppose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or to oppose Government in enforcing that legislation. That is a thing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 ordinary mind very easily grasps?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are right; but I do not think that I have found it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to the people and make them understand that it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oppose unjust laws. On the contrary, it has cost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energy and industry before I have been able to drive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 home.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mean is if you tell the people that the Rowlatt Act is an unjust Act,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other Act is an unjust Act, and we must oppose that, that is a suggestion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>the ordinary mind will easily grasp and follow?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Coupled with that, if you tell them that they should oppose that but abstain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violence, that part is very difficult, as they are constituted at present to grasp </w:t>
      </w:r>
      <w:r>
        <w:rPr>
          <w:rFonts w:ascii="Times" w:hAnsi="Times" w:eastAsia="Times"/>
          <w:b w:val="0"/>
          <w:i w:val="0"/>
          <w:color w:val="000000"/>
          <w:sz w:val="18"/>
        </w:rPr>
        <w:t>and follow?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92" w:lineRule="exact" w:before="16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you arrived in Ahmedabad on the 12th? </w:t>
      </w:r>
      <w:r>
        <w:rPr>
          <w:rFonts w:ascii="Times" w:hAnsi="Times" w:eastAsia="Times"/>
          <w:b w:val="0"/>
          <w:i w:val="0"/>
          <w:color w:val="000000"/>
          <w:sz w:val="22"/>
        </w:rPr>
        <w:t>On the 13th.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explained to the President what you meant by the statement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to have made that this was organized by educated people. You have told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meant by that that there was no general conspiracy, but it was organized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10th, and that the people who organized it were people who could read and write. </w:t>
      </w:r>
      <w:r>
        <w:rPr>
          <w:rFonts w:ascii="Times" w:hAnsi="Times" w:eastAsia="Times"/>
          <w:b w:val="0"/>
          <w:i w:val="0"/>
          <w:color w:val="000000"/>
          <w:sz w:val="18"/>
        </w:rPr>
        <w:t>You do not mean the better educated classes had any hand in it?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say that this was organized by some one, have you any evidence in </w:t>
      </w:r>
      <w:r>
        <w:rPr>
          <w:rFonts w:ascii="Times" w:hAnsi="Times" w:eastAsia="Times"/>
          <w:b w:val="0"/>
          <w:i w:val="0"/>
          <w:color w:val="000000"/>
          <w:sz w:val="18"/>
        </w:rPr>
        <w:t>support of that statement?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Yes; I have evidence in support of that statement.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you are not prepared to place that either before the authorities or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this Committee?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prepared to give the names of the informants.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want the names of the informants. But the informants must have given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certain facts or certain materials which led you to conclude that this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organized on the 10th. Have you any objection to place those materials before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you mean by material,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describing the nature of the things that were done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or whenever the thing was suggested to the crowds as to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act in the matter. There were some people who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burning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chowkies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some people suggested how to </w:t>
      </w:r>
      <w:r>
        <w:rPr>
          <w:rFonts w:ascii="Times" w:hAnsi="Times" w:eastAsia="Times"/>
          <w:b w:val="0"/>
          <w:i w:val="0"/>
          <w:color w:val="000000"/>
          <w:sz w:val="22"/>
        </w:rPr>
        <w:t>do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go step by step. As regards such information as you are prepared to give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the organization of the 10th, was there any meeting held on the 10th where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were told to do this?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evidence of any meeting held in any house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that kind, but I have evidence of people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told what to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that on the 10th?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tax my memory to that extent, but if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>Mr. Chatfield it was on the 10th, it is the 10th.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 to be quite clear about this. We have been told that on the 11th people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spot were told to do various things. That is different from their being told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deliberately on the night previous to do certain things?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 understand the distinction. As to the 11th,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>equally true.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first take the evening of the 10th. Have you got any information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proof of your statement?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10th some people, whoever they were, went about telling people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out a programme, which they had thought out. Is that so?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would not put it so strongly, I would put it this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this is what was impressed upon my mind at the time.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during that night there were people who said, “You are fools, </w:t>
      </w:r>
      <w:r>
        <w:rPr>
          <w:rFonts w:ascii="Times" w:hAnsi="Times" w:eastAsia="Times"/>
          <w:b w:val="0"/>
          <w:i w:val="0"/>
          <w:color w:val="000000"/>
          <w:sz w:val="22"/>
        </w:rPr>
        <w:t>this is what you should do and this is how you should do the thing.”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whole conversation was I am unable to reproduce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took no notes. On the whole the conversation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to me came to this that it was suggested to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them that this is what they should do.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Police posts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individuals go about on the night of the 10th for this purpose?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even put it so strongly as that, because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evidence, but they seized the opportunity which offered itself to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opportunity was on the 10th?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I was in my shop for instance and I saw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round me, naturally on a day like that there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and there would be crowds of people discussing as to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should be done or what was to be done. Somebody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“Don’t you know what should be done? This is how things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and you ought to do this.” I want to say, also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destruction of life suggested by anybody so far as I know,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certainly destruction of property suggested.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this must have been done during the day on the 10th and the night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10th?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about the day on the 10th. I do know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of the 10th but I have more abundant and clear proof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11th.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coming to the 11th presently. Let us confine attention to the 10th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now. On the evening of the 10th, say it happened in this way, that people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congregated somewhere near shops or in some other place and somebody told them,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“Now, this is how you ought to proceed.” That would be only when people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accident came there and when a man got an opportunity. Such an accident in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manner would not occur ordinarily in the evening or the night. It may happen during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day?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it happened in the evening or on the night, it must be more organized in that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deliberately went about telling people what to do?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surprised if that were also true that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deliberately gone about from place to place.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imagine the possibility of such a thing, but I have not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to the effect that some people actually went about from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place, but I have with me unimpeachable testimony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actually incited the people to this kind of 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10th?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the best judge of what you call unimpeachable evidence. Is it 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evidence on which ordinary human beings in ordinary life can base their conclusions?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so. I have not employed any extraordinary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before I accepted it. On the contrary I think that I would act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greatest caution before I would accept any such testimony.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the people who gave you the information people who actually heard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saw that done or did they hear it from somebody?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testimony of those deluded people who were told this </w:t>
      </w:r>
      <w:r>
        <w:rPr>
          <w:rFonts w:ascii="Times" w:hAnsi="Times" w:eastAsia="Times"/>
          <w:b w:val="0"/>
          <w:i w:val="0"/>
          <w:color w:val="000000"/>
          <w:sz w:val="22"/>
        </w:rPr>
        <w:t>thing, and I have the testimony of some who did know also.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who heard this being said?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told themselves to do the thing and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testimony of some who themselves did it also.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this on a large scale or in an isolated manner?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whether it was on a large scale. In a way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say that it was on a large scale. Certainly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cases. These men did not busy themselves to that extent,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made it a point to go about from end to end, but they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 the opportunity of the temper of the people and put this idea </w:t>
      </w:r>
      <w:r>
        <w:rPr>
          <w:rFonts w:ascii="Times" w:hAnsi="Times" w:eastAsia="Times"/>
          <w:b w:val="0"/>
          <w:i w:val="0"/>
          <w:color w:val="000000"/>
          <w:sz w:val="22"/>
        </w:rPr>
        <w:t>into their minds. That is the real meaning of what I am saying.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you say is really that the people burst out on your arrest on the 10th?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had no plan before that at all?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had no plan before that.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persons saw that the crowds were excited in that manner and they took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 of that opportunity and misled them or diverted them into these actions?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the shadow of a doubt about that.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for that you say you have got direct evidence?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direct evidence.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people who saw that being done or who themselves had done it?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take it that your principles forbid you from giving that information to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 or to the Committee?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give the names of the people who have done so,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I was acting as counsel for these people. My principles and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would forbid that, and I occupy with them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more sacred than that of a counsel. I had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me who wanted to surrender the swords that they had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Swami Narayan Temple, but unfortunately they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>courage and the pluck to do 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evidence before you that on the 11th some people led the mobs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suggested to them what to do?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evidence as to people leading the mobs,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again equally strong, perhaps stronger than the evidence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10th, that youngsters and youths rebuked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were idle and who would not go and assist in the work of destruction.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also definite information as to who those people were?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I have definite information, but I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I do not know them; I may have seen them, but I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identify them, that is to say, the people who said so.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at this distance of time I could even identify my informants.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cannot identify your informants?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cannot. One man was not saying this to me. For instance,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from a village came to me and I said, “Hullo, this is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and that is how you have understood my mission.”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begged pardon of me. This is what happened on the morning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14th. They said they were exceedingly sorry but I would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doing the same thing again. I asked them to describe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it; then they described. If you ask me to identify them,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do so, because I do not know them by names;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seen them either for any length of time, whereas I can identify </w:t>
      </w:r>
      <w:r>
        <w:rPr>
          <w:rFonts w:ascii="Times" w:hAnsi="Times" w:eastAsia="Times"/>
          <w:b w:val="0"/>
          <w:i w:val="0"/>
          <w:color w:val="000000"/>
          <w:sz w:val="22"/>
        </w:rPr>
        <w:t>some of my informants certainly.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informants with regard to the 10th, you can identify?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11th, more clearly, but I think I can identify </w:t>
      </w:r>
      <w:r>
        <w:rPr>
          <w:rFonts w:ascii="Times" w:hAnsi="Times" w:eastAsia="Times"/>
          <w:b w:val="0"/>
          <w:i w:val="0"/>
          <w:color w:val="000000"/>
          <w:sz w:val="22"/>
        </w:rPr>
        <w:t>some with reference to the 10th also.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that some villagers came to you?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Quite a number.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rebuked them for having acted in that manner?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simply took them to task. I asked them, “Why didn’t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interfere? Why did you allow these things to happen under your very </w:t>
      </w:r>
      <w:r>
        <w:rPr>
          <w:rFonts w:ascii="Times" w:hAnsi="Times" w:eastAsia="Times"/>
          <w:b w:val="0"/>
          <w:i w:val="0"/>
          <w:color w:val="000000"/>
          <w:sz w:val="22"/>
        </w:rPr>
        <w:t>nose?”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they said that they were instigated or were asked by others?</w:t>
      </w:r>
    </w:p>
    <w:p>
      <w:pPr>
        <w:autoSpaceDN w:val="0"/>
        <w:autoSpaceDE w:val="0"/>
        <w:widowControl/>
        <w:spacing w:line="280" w:lineRule="exact" w:before="3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No. They said, “Prem.” That was the exact word. They said,</w:t>
      </w:r>
      <w:r>
        <w:rPr>
          <w:rFonts w:ascii="Times" w:hAnsi="Times" w:eastAsia="Times"/>
          <w:b w:val="0"/>
          <w:i w:val="0"/>
          <w:color w:val="000000"/>
          <w:sz w:val="22"/>
        </w:rPr>
        <w:t>“Our love for you made us do this thin</w:t>
      </w:r>
      <w:r>
        <w:rPr>
          <w:rFonts w:ascii="Times" w:hAnsi="Times" w:eastAsia="Times"/>
          <w:b w:val="0"/>
          <w:i/>
          <w:color w:val="000000"/>
          <w:sz w:val="22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Then I asked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>describe how they did it; then they described.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far as you have described, it only comes to this, that they said they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 it and nobody asked them to do it?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three illustrations. One, of those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 thing, but who were not themselves told to do the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party who saw these things being done, the inciting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whilst they themselves were mere spectators, and the third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themselves were actors but not the incitors. I have not got </w:t>
      </w:r>
      <w:r>
        <w:rPr>
          <w:rFonts w:ascii="Times" w:hAnsi="Times" w:eastAsia="Times"/>
          <w:b w:val="0"/>
          <w:i w:val="0"/>
          <w:color w:val="000000"/>
          <w:sz w:val="22"/>
        </w:rPr>
        <w:t>any testimony or any confession from the instigators themselves.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may not be confession by the instigators. But if you rebuked certain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for having done certain things, they would naturally shoulder responsibility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somebody else by saying, “True, I did it, but somebody else asked me to do it.”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do that, but I think I should be able to discriminate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that and a true thing.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formed your own conclusions?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all I can say.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still adhere to them?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and as I am gaining experience, day after day, it confirms </w:t>
      </w:r>
      <w:r>
        <w:rPr>
          <w:rFonts w:ascii="Times" w:hAnsi="Times" w:eastAsia="Times"/>
          <w:b w:val="0"/>
          <w:i w:val="0"/>
          <w:color w:val="000000"/>
          <w:sz w:val="22"/>
        </w:rPr>
        <w:t>me in that conclusion.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understood that with regard to the Kaira disturbances and the derailments,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also you had certain information?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that in your view an organized movement?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organized, and it was done certainly by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of people some of whom were really drunkards. They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station. Whether they went to the station with that intention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clear evidence but having reached the station they said, “Let </w:t>
      </w:r>
      <w:r>
        <w:rPr>
          <w:rFonts w:ascii="Times" w:hAnsi="Times" w:eastAsia="Times"/>
          <w:b w:val="0"/>
          <w:i w:val="0"/>
          <w:color w:val="000000"/>
          <w:sz w:val="22"/>
        </w:rPr>
        <w:t>us do this thing.”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not organized in the sense that the people of the town were behind it?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No; on the contrary, it is my conviction that, if the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had come to know of any such thing, they would have gone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these men away. I may be mistaken, but that is my view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is based on the testimony of those for whom I entertain a </w:t>
      </w:r>
      <w:r>
        <w:rPr>
          <w:rFonts w:ascii="Times" w:hAnsi="Times" w:eastAsia="Times"/>
          <w:b w:val="0"/>
          <w:i w:val="0"/>
          <w:color w:val="000000"/>
          <w:sz w:val="22"/>
        </w:rPr>
        <w:t>very high regard. I do not think they will willingly deceive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those people who were reported to you as having taken part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derailment, they have never been prosecuted?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have been prosecuted or some others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know, because I do not know the names.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when these disturbances occurred, Mr. Gandhi, you suspended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propaganda, so far as civil disobedience was concerned. That was 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18th April?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issued that notice, you realized, I think, that civil disobedience as a </w:t>
      </w:r>
      <w:r>
        <w:rPr>
          <w:rFonts w:ascii="Times" w:hAnsi="Times" w:eastAsia="Times"/>
          <w:b w:val="0"/>
          <w:i w:val="0"/>
          <w:color w:val="000000"/>
          <w:sz w:val="18"/>
        </w:rPr>
        <w:t>mass movement under the existing circumstances was not advisable?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those circumstances, it was not opportune at the time.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restrain the violence of the mob.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circumstances then existing you realized that it was not advisable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movement should proceed as a mass movement?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at that stage you merely suspended and you notified, if I remember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correctly, that you proposed to resume it some time in July?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 the 1st of July.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got the notice that you issued on that occasion?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but I do not have it in my possession just now. But Mr. </w:t>
      </w:r>
      <w:r>
        <w:rPr>
          <w:rFonts w:ascii="Times" w:hAnsi="Times" w:eastAsia="Times"/>
          <w:b w:val="0"/>
          <w:i w:val="0"/>
          <w:color w:val="000000"/>
          <w:sz w:val="22"/>
        </w:rPr>
        <w:t>Justice Rankin had it.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you thought in two months people will come up to the standard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military arrangements would be complete?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said that. That is the letter.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you suspended it till July in the hope that before that time, the masses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educated as regards the correct principles of satyagraha and there would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>danger then to resume civil disobedience movement?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correct as a partial statement. What I felt was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the thing for two months, I shall be able to overtake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misinterpretation and misunderstanding about it, and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position much more clear than I had done or had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>to do before the people and Government.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come to the Government in a minute. I want to understand first this.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suspended it you believed that the people had not fully understood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or creed and that they were not yet fit to exercise satyagraha,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its offshoot of civil disobedience in the real manner in which you desired </w:t>
      </w:r>
      <w:r>
        <w:rPr>
          <w:rFonts w:ascii="Times" w:hAnsi="Times" w:eastAsia="Times"/>
          <w:b w:val="0"/>
          <w:i w:val="0"/>
          <w:color w:val="000000"/>
          <w:sz w:val="18"/>
        </w:rPr>
        <w:t>and you believed that they would be fit to do so within two months?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believe they would be fit to do so within two months.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 the actual expression used.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 w:val="0"/>
          <w:color w:val="000000"/>
          <w:sz w:val="18"/>
        </w:rPr>
        <w:t>Reads</w:t>
      </w:r>
      <w:r>
        <w:rPr>
          <w:rFonts w:ascii="Times" w:hAnsi="Times" w:eastAsia="Times"/>
          <w:b w:val="0"/>
          <w:i w:val="0"/>
          <w:color w:val="000000"/>
          <w:sz w:val="16"/>
        </w:rPr>
        <w:t>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“I am sorry that when I embarked upon a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 under-rated the forces of evil and I must now pause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how best to meet the situation. But whilst doing so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from a careful examination of the tragedy at Ahmedabad and </w:t>
      </w:r>
      <w:r>
        <w:rPr>
          <w:rFonts w:ascii="Times" w:hAnsi="Times" w:eastAsia="Times"/>
          <w:b w:val="0"/>
          <w:i w:val="0"/>
          <w:color w:val="000000"/>
          <w:sz w:val="22"/>
        </w:rPr>
        <w:t>Viramgam, I am convinced that satyagraha had nothing to do with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mob, and that many swarmed round the banner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largely because of their affection for Anasuyabai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Had the Government, in an unwise manner, not prevented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entering Delhi and so compelled me to disobey their orders,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certain that Ahmedabad and Viramgam would have remained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horrors of the last week. In other words, satyagraha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been the cause nor the occasion of the upheaval. If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satyagrahis has acted as a check, ever so light,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previously existing lawless elements. As regards the events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it is admitted that they are unconnected with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“In the course of the satyagraha struggle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thousands of indentured Indians had struck work.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strike and, therefore, entirely peaceful and voluntary.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strike was going on, the strike of the European miners and </w:t>
      </w:r>
      <w:r>
        <w:rPr>
          <w:rFonts w:ascii="Times" w:hAnsi="Times" w:eastAsia="Times"/>
          <w:b w:val="0"/>
          <w:i w:val="0"/>
          <w:color w:val="000000"/>
          <w:sz w:val="22"/>
        </w:rPr>
        <w:t>railway employees, etc., was declared.”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that portion where you refer to the reason for suspending it for two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coming to that.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“Overtures were made to me to make common cause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strikers. As a satyagrahi, I did not require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to decline to do so. I went further, and for fear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being classed with the strike of the Europeans, in which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and the use of arms found a prominent place, ours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and satyagraha from that moment came to be recognised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Europeans of South Africa as an honourable and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in the words of General Smuts, ‘a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movement’. I can do no less at the present critical moment.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untrue to satyagraha if I allowed it, by any action of mine,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as an occasion for feeding violence; for embittering the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English and the Indians. Our satyagraha must,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consist in ceaselessly helping the authorities in all the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us as satyagrahis to restore order and to curb lawlessness.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turn the tragedies going on before us to good account,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but succeed in gaining the adherence of the masses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principles of satyagraha.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October 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“Satyagraha is like a banian-tree with innumerable branches.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one such branch.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(truth) and ahimsa (non-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violence) together make the parent trunk from which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branches shoot out. We have found by bitter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whilst in an atmosphere of lawlessness, civil disobedience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acceptance.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(truth) and ahimsa (non-violence),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alone civil disobedience can worthily spring, have commanded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or no respect. Ours then is a Herculean task, but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shirk it. We must fearlessly spread the doctrine of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ahimsa,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and not till then shall we be able to undertake mass-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/>
          <w:color w:val="000000"/>
          <w:sz w:val="22"/>
        </w:rPr>
        <w:t>atyag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raha. My attitude towards the Rowlatt legislation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unchanged. Indeed, I do feel that the Rowlatt legislation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causes of the present unrest. But in a surcharged atmosphere,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refrain from examining these causes. The main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this letter is to advise all satyagrahis to temporarily </w:t>
      </w:r>
      <w:r>
        <w:rPr>
          <w:rFonts w:ascii="Times" w:hAnsi="Times" w:eastAsia="Times"/>
          <w:b w:val="0"/>
          <w:i w:val="0"/>
          <w:color w:val="000000"/>
          <w:sz w:val="22"/>
        </w:rPr>
        <w:t>suspend civil disobedience, to give the Government effective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in restoring order, and by preaching and practice to gain </w:t>
      </w:r>
      <w:r>
        <w:rPr>
          <w:rFonts w:ascii="Times" w:hAnsi="Times" w:eastAsia="Times"/>
          <w:b w:val="0"/>
          <w:i w:val="0"/>
          <w:color w:val="000000"/>
          <w:sz w:val="22"/>
        </w:rPr>
        <w:t>adherence to the fundamental principles mentioned above.”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 ‘When is satyagraha going to be resumed,’ is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many have asked me</w:t>
      </w:r>
      <w:r>
        <w:rPr>
          <w:rFonts w:ascii="Times" w:hAnsi="Times" w:eastAsia="Times"/>
          <w:b w:val="0"/>
          <w:i w:val="0"/>
          <w:color w:val="000000"/>
          <w:sz w:val="1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two answers. One is that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at all ceased as long as we practise truth and ask others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so long satyagraha can never be said to have ceased. And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truth and refrain from violence to person and property,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all we want. When all are not prepared to do so,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other methods. One such method is civil disobedience.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explained the reason why this civil disobedience has been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suspended. As long as we know that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likelihood bordering on certainty to rioting and violence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so long disobedience of laws cannot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but is disobedience that is thoughtless, uncivil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truth. Satyagrahis may never commit such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confidence in satyagrahis has led me to say that we shall be fitted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resume civil disobedience in about two months if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not withdrawn in the meantime. We may resume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July next. In provisionally fixing this period,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the following considerations: One of them is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by that time spread our message throughout the country, namely, </w:t>
      </w:r>
      <w:r>
        <w:rPr>
          <w:rFonts w:ascii="Times" w:hAnsi="Times" w:eastAsia="Times"/>
          <w:b w:val="0"/>
          <w:i w:val="0"/>
          <w:color w:val="000000"/>
          <w:sz w:val="22"/>
        </w:rPr>
        <w:t>that during the tenure of civil disobedience, no one under the cover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“Press Statement on Suspension of Civil Disobedience”, 18-4-1919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under a pretence to help it, should resort to violence,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hoped that the people, convinced that the true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will be served by acting in accordance with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will materially contribute towards India’s progress,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India may not understand satyagraha to this extent.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there is one more way to help the non-recurrence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Though the condition upon which it is based is humiliating,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a satyagrahi to avail himself of this advantage. 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their duty to resume satyagraha under such conditions.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dispositions that are now going on will ensure non-recurrence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The recent outbreaks were so sudden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prepared to cope with them; but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are likely to be effected in two months and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peace will be well-nigh impossible, and therefore conscious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of the past, the satyagrahi, under that state of things,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of any disturbance commit civil disobedience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demonstrate that not violence but satyagraha alone can help </w:t>
      </w:r>
      <w:r>
        <w:rPr>
          <w:rFonts w:ascii="Times" w:hAnsi="Times" w:eastAsia="Times"/>
          <w:b w:val="0"/>
          <w:i w:val="0"/>
          <w:color w:val="000000"/>
          <w:sz w:val="22"/>
        </w:rPr>
        <w:t>us to secure justice.”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you hoped that within two months’ time people would be fitted for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 civil disobedience campaign. Has that hope been fulfilled?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consider that the hope would have been fulfilled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resumed satyagraha at the moment. I made that altogether bold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on the 17th October. In fact, it has not been fulfilled.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become quite fitted to practise satyagraha doctrines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have not said that in my letter. What I have said is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passive help of the people; they will not egg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and will not do violence themselves.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 heard you correctly, you used the words “fitted in two months, they would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practise satyagraha”?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described here the sense in which ‘fitted’ is used. Fitted,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people will have received the message, and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sympathizers with the movement along with the movement to </w:t>
      </w:r>
      <w:r>
        <w:rPr>
          <w:rFonts w:ascii="Times" w:hAnsi="Times" w:eastAsia="Times"/>
          <w:b w:val="0"/>
          <w:i w:val="0"/>
          <w:color w:val="000000"/>
          <w:sz w:val="22"/>
        </w:rPr>
        <w:t>go forward.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first part, you explained that people did not realize the real inwardness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your creed and therefore civil disobedience got associated with violence,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therefore you came to the conclusion that it was imperative in the interests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country, of law and order, that it should be suspended?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Leaflet No. 12”, 2-5-1919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have been asked when it is going to be resumed. Then you say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able to resume it on the 1st July. In giving the reasons, you say “within that </w:t>
      </w:r>
      <w:r>
        <w:rPr>
          <w:rFonts w:ascii="Times" w:hAnsi="Times" w:eastAsia="Times"/>
          <w:b w:val="0"/>
          <w:i w:val="0"/>
          <w:color w:val="000000"/>
          <w:sz w:val="18"/>
        </w:rPr>
        <w:t>time people would become fitted”.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receiving the message of satyagraha.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mean by that time people would realize the real inwardness of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and would be able to practise civil disobedience.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expect the people to realize the inwardness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but I would expect the people to realize that it is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join the movement again, at least to refrain from disturbing </w:t>
      </w:r>
      <w:r>
        <w:rPr>
          <w:rFonts w:ascii="Times" w:hAnsi="Times" w:eastAsia="Times"/>
          <w:b w:val="0"/>
          <w:i w:val="0"/>
          <w:color w:val="000000"/>
          <w:sz w:val="22"/>
        </w:rPr>
        <w:t>the movement.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is far different from saying “that I expect the people to be fitted, etc.”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meaning conveyed by the word ‘fitted’.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accept my interpretation of it. I think you will find it here; if </w:t>
      </w:r>
      <w:r>
        <w:rPr>
          <w:rFonts w:ascii="Times" w:hAnsi="Times" w:eastAsia="Times"/>
          <w:b w:val="0"/>
          <w:i w:val="0"/>
          <w:color w:val="000000"/>
          <w:sz w:val="22"/>
        </w:rPr>
        <w:t>not that is the interpretation.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you go on to express the apprehension that people may not get so fitted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manner you have explained now, in which event also there will be no harm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restarting civil disobedience because the military dispositions by that time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so completely organized that any violence would be effectively dealt with;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therefore you advocate it, the restarting of civil disobedience, even if people did </w:t>
      </w:r>
      <w:r>
        <w:rPr>
          <w:rFonts w:ascii="Times" w:hAnsi="Times" w:eastAsia="Times"/>
          <w:b w:val="0"/>
          <w:i w:val="0"/>
          <w:color w:val="000000"/>
          <w:sz w:val="18"/>
        </w:rPr>
        <w:t>not quite get fitted in the sense you mean?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Just see what that means. The military dispositions should be kept in all parts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country or certainly in some parts of the country in order that some people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pleasure of breaking certain laws and violence may not result? Does it not </w:t>
      </w:r>
      <w:r>
        <w:rPr>
          <w:rFonts w:ascii="Times" w:hAnsi="Times" w:eastAsia="Times"/>
          <w:b w:val="0"/>
          <w:i w:val="0"/>
          <w:color w:val="000000"/>
          <w:sz w:val="18"/>
        </w:rPr>
        <w:t>involve that?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interpretation warranted by this letter. I have not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simply say that I see the dispositions going on and I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seize the opportunity.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will kindly read it again. You give two reasons, two circumstances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hope to start the movement again on the 1st of July. One is your hope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would get fitted and therefore the chance of violence would be avoided.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even if they were not so fit and even if they were as before prone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still the military dispositions now taking place in the country would be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within the two months that, even if people not fitted in that manner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resorted in the old way to violence, there would be no great harm done to law and order </w:t>
      </w:r>
      <w:r>
        <w:rPr>
          <w:rFonts w:ascii="Times" w:hAnsi="Times" w:eastAsia="Times"/>
          <w:b w:val="0"/>
          <w:i w:val="0"/>
          <w:color w:val="000000"/>
          <w:sz w:val="18"/>
        </w:rPr>
        <w:t>because the military dispositions were there?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totally different from my wishing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>dispositions in order.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the meaning of what you say. I did not say you wished? </w:t>
      </w:r>
      <w:r>
        <w:rPr>
          <w:rFonts w:ascii="Times" w:hAnsi="Times" w:eastAsia="Times"/>
          <w:b w:val="0"/>
          <w:i w:val="0"/>
          <w:color w:val="000000"/>
          <w:sz w:val="22"/>
        </w:rPr>
        <w:t>Then you are correct.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you wish it or not, you say in fact, the military dispositions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completed in two months that you can then, even though the people were not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fitted, without apprehension of disorder, restart civil disobedience because no great </w:t>
      </w:r>
      <w:r>
        <w:rPr>
          <w:rFonts w:ascii="Times" w:hAnsi="Times" w:eastAsia="Times"/>
          <w:b w:val="0"/>
          <w:i w:val="0"/>
          <w:color w:val="000000"/>
          <w:sz w:val="18"/>
        </w:rPr>
        <w:t>harm or violence will be done as the military is there to cope with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 I meant that.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 you to follow me, and to see what that means. That involves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assuming that the people have not got so fitted within the two months,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maintain these military disposition in various parts of the country in order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people who have taken the vow -  only some people - could have the pleasure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breaking some laws. Going further, it involves that in order that these few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taken this vow might be able to break the laws, certain laws,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consequences to society, these military dispositions must be maintained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cost which must be paid for by the large masses of innocent people who </w:t>
      </w:r>
      <w:r>
        <w:rPr>
          <w:rFonts w:ascii="Times" w:hAnsi="Times" w:eastAsia="Times"/>
          <w:b w:val="0"/>
          <w:i w:val="0"/>
          <w:color w:val="000000"/>
          <w:sz w:val="18"/>
        </w:rPr>
        <w:t>have nothing to do with that. It must result in that?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the result if the man who pretended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had really said good-bye to his senses. It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result.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yourself apprehended that it is possible that within two months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got so fitted as to avoid violence. Even then passive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started, or ought to be started, on the 1st July, because, even though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minded to do violence, they will be prevented from doing so because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effective military dispositions?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right. I am taking advantage there of a circumstance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happening before me irrespective of what I may do. But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obviate the necessity of asking questions on this score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position clear. As a satyagrahi I would never say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guilty of doing any such thing, that in order that I may go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handful of men breaking laws, the Government may impose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force on the country. Then I would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had not been prepared for the reception of the doctrine </w:t>
      </w:r>
      <w:r>
        <w:rPr>
          <w:rFonts w:ascii="Times" w:hAnsi="Times" w:eastAsia="Times"/>
          <w:b w:val="0"/>
          <w:i w:val="0"/>
          <w:color w:val="000000"/>
          <w:sz w:val="22"/>
        </w:rPr>
        <w:t>and I must not do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take it so far then you modified what you said?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so. I did not start the campaign as I had expected to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 July, much to the disappointment of my co-workers who were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this letter of the 2nd May, only because the Governor-General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Governor of Bombay felt that I had not sufficient data before </w:t>
      </w:r>
      <w:r>
        <w:rPr>
          <w:rFonts w:ascii="Times" w:hAnsi="Times" w:eastAsia="Times"/>
          <w:b w:val="0"/>
          <w:i w:val="0"/>
          <w:color w:val="000000"/>
          <w:sz w:val="22"/>
        </w:rPr>
        <w:t>me and this was how it was put to me: “Do you want India to be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camp?” I said, “No”. “Then if you do not want India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armed camp, won’t you suspend the satyagraha?” On this I </w:t>
      </w:r>
      <w:r>
        <w:rPr>
          <w:rFonts w:ascii="Times" w:hAnsi="Times" w:eastAsia="Times"/>
          <w:b w:val="0"/>
          <w:i w:val="0"/>
          <w:color w:val="000000"/>
          <w:sz w:val="22"/>
        </w:rPr>
        <w:t>suspended [it].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shows that you on the representation that were made to you, modified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position you took up in this manifesto?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 I postponed the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would start civil disobedience only when you are satisfied that the people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got so fitted that it would not result in violence?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 some other circumstance presents itself to me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fulfilled the propagation of that doctrine.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that you would not start if the people do not become fitted, and if violence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only be prevented by military organisation?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Military organization got for the purpose.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with regard to the events in Ahmedabad on the 10th and 11th,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action of the mob was no doubt unjustifiable and indefensible, but you speak of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unpardonable error of judgment on the part of the Government. Would you specify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acts of Government you characterize in that way?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that it was an unpardonable error of judgment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in having arrested me. That is what I am referring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I am not thinking of any errors committed here.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cause being given to the mob by those two gentlemen  I forgot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 I did not consider that in any way justified the mob in </w:t>
      </w:r>
      <w:r>
        <w:rPr>
          <w:rFonts w:ascii="Times" w:hAnsi="Times" w:eastAsia="Times"/>
          <w:b w:val="0"/>
          <w:i w:val="0"/>
          <w:color w:val="000000"/>
          <w:sz w:val="22"/>
        </w:rPr>
        <w:t>taking the law into their own hands.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do not attribute any error of judgment to the actual measures taken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go so far as to say that. I am not prepared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error of judgment. I have not troubled myself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true. Having made up my mind to consider that not even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 by the people is pardonable, it was no part of my duty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in the scales. I am not prepared to say whether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>error or no error.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understand you to complain of the method of compensation, of recoveries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for the destruction of property?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 labourers.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I understand you to say that the levy was made about the time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Moharram, somewhere in September or October?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a fact that the labourers then on work whose eight days’ wages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confiscated, a good number of them, were people who had not been in Ahmedabad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April at all?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new men who had come from the villages later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did not belong to the city of Ahmedabad and who were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of Ahmedabad when these events occurred, and who newly joined </w:t>
      </w:r>
      <w:r>
        <w:rPr>
          <w:rFonts w:ascii="Times" w:hAnsi="Times" w:eastAsia="Times"/>
          <w:b w:val="0"/>
          <w:i w:val="0"/>
          <w:color w:val="000000"/>
          <w:sz w:val="22"/>
        </w:rPr>
        <w:t>the mills, came from other places outside Ahmedabad.</w:t>
      </w:r>
    </w:p>
    <w:p>
      <w:pPr>
        <w:autoSpaceDN w:val="0"/>
        <w:autoSpaceDE w:val="0"/>
        <w:widowControl/>
        <w:spacing w:line="242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consider that very wrong 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these wages should be confiscated for</w:t>
      </w:r>
    </w:p>
    <w:p>
      <w:pPr>
        <w:autoSpaceDN w:val="0"/>
        <w:autoSpaceDE w:val="0"/>
        <w:widowControl/>
        <w:spacing w:line="24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events which occurred at that time?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that, I want to add to the fact, which I can prove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that a large number of men, when this kind of campaign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simply went out of Ahmedabad, taking no part. They are also </w:t>
      </w:r>
      <w:r>
        <w:rPr>
          <w:rFonts w:ascii="Times" w:hAnsi="Times" w:eastAsia="Times"/>
          <w:b w:val="0"/>
          <w:i w:val="0"/>
          <w:color w:val="000000"/>
          <w:sz w:val="22"/>
        </w:rPr>
        <w:t>made to pay.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this it can be said that the residents of Ahmedabad, those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belonged to the mill population, are responsible for the excess though individually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might not be, but with regard to those who came afterwards there was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semblance of excuse of that kind. That is your complaint? What is the other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complaint with regard to the mill labourers?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complaint is that the manner of collection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bad, as also the amount. I think it was the distribution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 </w:t>
      </w:r>
      <w:r>
        <w:rPr>
          <w:rFonts w:ascii="Times" w:hAnsi="Times" w:eastAsia="Times"/>
          <w:b w:val="0"/>
          <w:i/>
          <w:color w:val="000000"/>
          <w:sz w:val="22"/>
        </w:rPr>
        <w:t>capita.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mill labourers could ill afford to pay a week’s wage.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how it was calculated. I saw no calculation.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follow you.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 week’s wages in each case. It was first of 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fixing the amount  I am speaking under correction. It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 capita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city of Ahmedabad. That was bad, that a labourer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individually precisely the same as the mill-owner himself. Have I </w:t>
      </w:r>
      <w:r>
        <w:rPr>
          <w:rFonts w:ascii="Times" w:hAnsi="Times" w:eastAsia="Times"/>
          <w:b w:val="0"/>
          <w:i w:val="0"/>
          <w:color w:val="000000"/>
          <w:sz w:val="22"/>
        </w:rPr>
        <w:t>made myself understood?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 understand you aright, it is the incidence of the amount that you talk of,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labourers as the richer classes had to pay the same amount? Is that really so?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addition to this, the income-tax people have been made to pay?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Yes; I am speaking under correction, but my impression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left on mind was that. I am quite prepared to study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submit my reason on the score. But all I wanted to submit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was, that the fine imposed on the labourers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and as you have pointed out was exacted from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here who were not here at the time and the time chosen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exacting the fine was most inopportune. And there I wish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are not to blame for selecting that time.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>select that time, because it was Moharram time; it accidently happened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so. It was too late for them to make any alteration, but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was, it was difficult for the labourers to understand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chosen. So the time was inopportune and to take away a </w:t>
      </w:r>
      <w:r>
        <w:rPr>
          <w:rFonts w:ascii="Times" w:hAnsi="Times" w:eastAsia="Times"/>
          <w:b w:val="0"/>
          <w:i w:val="0"/>
          <w:color w:val="000000"/>
          <w:sz w:val="22"/>
        </w:rPr>
        <w:t>week’s wage from the labourers was not a proper thing.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very heavy?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feel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object to the exemptions as they were given?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say anything about exemptions. I am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the discretion vested in the authorities with reference to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prepared to say I have not seen any such glaring injustice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It would perhaps not be quite fair if I do not put my testimony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handsomest manner in which the present Collector of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dealt with anything that has gone before him and wherever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errors of judgment that have appeared to me to be errors,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partly explained, and so it goes against my course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even of this tax upon the labourers, but as it so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it was their misfortune; but he in the most gentlemanly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possible took the whole of the blame, if it was blameworthy,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shoulders. This was what he said: “It is my act; I must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responsibility.” But I, as a citizen, am here to say that,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information from the responsible men, he thought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only manner in which he can make the collection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and that would be the proper sum to exact from.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By the Hon’ble Pandit Jagat Narayan: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been asked certain questions about</w:t>
      </w:r>
      <w:r>
        <w:rPr>
          <w:rFonts w:ascii="Times" w:hAnsi="Times" w:eastAsia="Times"/>
          <w:b w:val="0"/>
          <w:i w:val="0"/>
          <w:color w:val="000000"/>
          <w:sz w:val="18"/>
        </w:rPr>
        <w:t>the Rowlatt legislation. Will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ermit me to ask one or two more? You have said that you had no objection to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putting down anarchical crime. It is the duty of the Government to do so.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 you were asked what were your objections to the Rowlatt Bill and you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 certain reasons. I would like to know whether Rowlatt Bill No. II did not create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new crime at all or was only a procedure?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Rowlatt Bill No. I did create a new crime. No. II concerns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with the trial of anarchical crimes. That is how I heard it put.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fact, these anarchical crimes could have been punished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law of the land and they were so punished.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3 years of the War that by special legislation the Defence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Act was passed.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thought that during the time of the War, though the whole nation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showed its loyalty, it had been passed. When after the War was finished this procedure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might be adopted for normal times. So, practically, your objection was not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punishment of anarchical crimes but it was that the fundamental principles of justice </w:t>
      </w:r>
      <w:r>
        <w:rPr>
          <w:rFonts w:ascii="Times" w:hAnsi="Times" w:eastAsia="Times"/>
          <w:b w:val="0"/>
          <w:i w:val="0"/>
          <w:color w:val="000000"/>
          <w:sz w:val="18"/>
        </w:rPr>
        <w:t>as administered in every civilized country were departed from in this legislation.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second point, you have mentioned to the Committee,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also gathered from your speeches, that during the last eight or ten years they had </w:t>
      </w:r>
      <w:r>
        <w:rPr>
          <w:rFonts w:ascii="Times" w:hAnsi="Times" w:eastAsia="Times"/>
          <w:b w:val="0"/>
          <w:i w:val="0"/>
          <w:color w:val="000000"/>
          <w:sz w:val="18"/>
        </w:rPr>
        <w:t>also similar safeguards.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as regards Bill No. II. What is your position?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certainly regarded the safeguards provided in this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to be not merely illusory but as dangerous traps. That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of the safeguards provided for in the Rowlatt Act. Really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it makes the executive still more responsible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deludes itself into the belief that they are safeguarding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>whereas there are really no safeguards. That is my opinion.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are the fountain-head of the satyagraha movement I will ask you one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more questions. I will deal only with the political aspect of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You will agree with me that every political movement for its success </w:t>
      </w:r>
      <w:r>
        <w:rPr>
          <w:rFonts w:ascii="Times" w:hAnsi="Times" w:eastAsia="Times"/>
          <w:b w:val="0"/>
          <w:i w:val="0"/>
          <w:color w:val="000000"/>
          <w:sz w:val="18"/>
        </w:rPr>
        <w:t>depends upon the number of its followers?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political movement.</w:t>
      </w:r>
    </w:p>
    <w:p>
      <w:pPr>
        <w:autoSpaceDN w:val="0"/>
        <w:autoSpaceDE w:val="0"/>
        <w:widowControl/>
        <w:spacing w:line="292" w:lineRule="exact" w:before="16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only dealing here with the political aspect of the satyagraha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>Depends for its success on the number of its followers, yes.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[for] that portion of the satyagraha movement which dealt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matters, the natural idea would be to get as many followers as possible?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underlying idea of having a large number of followers is that, if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thing be done not by one person or two persons but be done by a large number </w:t>
      </w:r>
      <w:r>
        <w:rPr>
          <w:rFonts w:ascii="Times" w:hAnsi="Times" w:eastAsia="Times"/>
          <w:b w:val="0"/>
          <w:i w:val="0"/>
          <w:color w:val="000000"/>
          <w:sz w:val="18"/>
        </w:rPr>
        <w:t>of persons, the Government will be attracted?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won’t agree with you there.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take the example of a strike. Do I understand you as saying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only one or two persons strike, will that have any effect? Or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having an effective result is it not necessary for a large number of people </w:t>
      </w:r>
      <w:r>
        <w:rPr>
          <w:rFonts w:ascii="Times" w:hAnsi="Times" w:eastAsia="Times"/>
          <w:b w:val="0"/>
          <w:i w:val="0"/>
          <w:color w:val="000000"/>
          <w:sz w:val="18"/>
        </w:rPr>
        <w:t>to strike?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subscribe to that doctrine. When you are engaged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movement which is based on the strictest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morality, any single isolated good act has its consequence,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done by the humblest or the highest; that is my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dispute that. You have stated here that your idea was to accomplish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by spiritual force, or soul-force; that was the underlying idea. But in order </w:t>
      </w:r>
      <w:r>
        <w:rPr>
          <w:rFonts w:ascii="Times" w:hAnsi="Times" w:eastAsia="Times"/>
          <w:b w:val="0"/>
          <w:i w:val="0"/>
          <w:color w:val="000000"/>
          <w:sz w:val="18"/>
        </w:rPr>
        <w:t>to achieve any political object, it is necessary to have the force of numbers?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0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 if you will ask me to say ‘yes’ to a non-moral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movement, yes, but not to a movement which is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>moral and goes on to the political platform because it must.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far as the moral aspect of it is concerned, I understand that follows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truth. Assuming this, you would depend for the success of your movement on a 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large following? If the soul-force of one man accomplishes a thing in two months,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probably the soul-force of 10,000 persons would accomplish it in ten days?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have an arithmetical calculation for a force like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like the question of an ordinary soldier, that if one man can </w:t>
      </w:r>
      <w:r>
        <w:rPr>
          <w:rFonts w:ascii="Times" w:hAnsi="Times" w:eastAsia="Times"/>
          <w:b w:val="0"/>
          <w:i w:val="0"/>
          <w:color w:val="000000"/>
          <w:sz w:val="22"/>
        </w:rPr>
        <w:t>shoot ten, then ten men will be able to shoot 100.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Anyhow 100 men, if they are of the same quality, will be able to shoot more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ten.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ten satyagrahis with the same power behind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working, then certainly they will be able to produce better results </w:t>
      </w:r>
      <w:r>
        <w:rPr>
          <w:rFonts w:ascii="Times" w:hAnsi="Times" w:eastAsia="Times"/>
          <w:b w:val="0"/>
          <w:i w:val="0"/>
          <w:color w:val="000000"/>
          <w:sz w:val="22"/>
        </w:rPr>
        <w:t>than 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regard to the constitution of our Government here or in England,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 you will agree with me that there is no use fighting shy of the word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“embarrassment” because the word has been used and you said so?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at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agree with me that any agitation, the most loyal and constitutional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agitation, if it is against something done by authority, is bound to embarrass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authorities. Therefore in your satyagraha agitation, it may be that you are fighting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soul-force, but one consequence is that you do embarrass the Government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do not fight shy of that?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question of fighting shy; when I was trying to dispute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the word embarrassment I meant that that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intention. I think the intention is a definite ingredient in determining </w:t>
      </w:r>
      <w:r>
        <w:rPr>
          <w:rFonts w:ascii="Times" w:hAnsi="Times" w:eastAsia="Times"/>
          <w:b w:val="0"/>
          <w:i w:val="0"/>
          <w:color w:val="000000"/>
          <w:sz w:val="22"/>
        </w:rPr>
        <w:t>the value of the embarrassment.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do not say that any political agitation should not embarrass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No, I do not say that for one moment.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it must be conducted, according to you, with truth and no violence?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like to emphasize the distinction that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agitation starts with the definite intention of embarrassing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satyagraha agitation never starts with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>of embarrassing anybody, but if embarrassment is the result, it faces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the embarrassment would be the result either of soul-force 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 of numbers, is it not so?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say is a satyagrahi would not shirk that issue, but would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want to embarrass.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taking that example of a strike. I have not much experience of strikes,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have a little. Do you think any strike has ever succeeded in which one or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persons who are against mill-owners say they will not work? Has that ever succeeded?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Oh yes, I can show you scores of instances, and I think any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will come here and say that, if the head man who controls a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 strikes, it is quite enough to bend the mill-owner.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again there is that force of numbers behind his back. I quite understand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that, if a Gandhi strikes and goes to jail, it may cause a stir in the whole country,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supposing a common man, even a man who is not going to have recourse to violence,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man who is going to follow truth, a common man, says he will not pay taxes,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poor man, and he goes to jail, do you mean to say the Viceroy, the Governor-General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the King-Emperor would hear of what had happened?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certainly lay my hands on many a Viceroy of India who,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found that there was a man whom he would value purely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strictest morality, honesty and truth, would not sacrifice that man,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man struck he would consider that he would rather have a </w:t>
      </w:r>
      <w:r>
        <w:rPr>
          <w:rFonts w:ascii="Times" w:hAnsi="Times" w:eastAsia="Times"/>
          <w:b w:val="0"/>
          <w:i w:val="0"/>
          <w:color w:val="000000"/>
          <w:sz w:val="22"/>
        </w:rPr>
        <w:t>million men strike than that one man.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agree with that hardly one in a million will be such a man as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to the notice of the Viceroy or the King-Emperor?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that. I think a man who is strictly moral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working on a field which is touched by a Viceroy,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his impression, as did, I think Keshub Chunder Sen when Lord </w:t>
      </w:r>
      <w:r>
        <w:rPr>
          <w:rFonts w:ascii="Times" w:hAnsi="Times" w:eastAsia="Times"/>
          <w:b w:val="0"/>
          <w:i w:val="0"/>
          <w:color w:val="000000"/>
          <w:sz w:val="22"/>
        </w:rPr>
        <w:t>William Bentinck was Viceroy.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again talking of the highest men India has produced?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that. It must be the desire of every citizen that </w:t>
      </w:r>
      <w:r>
        <w:rPr>
          <w:rFonts w:ascii="Times" w:hAnsi="Times" w:eastAsia="Times"/>
          <w:b w:val="0"/>
          <w:i w:val="0"/>
          <w:color w:val="000000"/>
          <w:sz w:val="22"/>
        </w:rPr>
        <w:t>India should multiply top men.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SETALVAD</w:t>
      </w:r>
      <w:r>
        <w:rPr>
          <w:rFonts w:ascii="Times" w:hAnsi="Times" w:eastAsia="Times"/>
          <w:b w:val="0"/>
          <w:i w:val="0"/>
          <w:color w:val="000000"/>
          <w:sz w:val="18"/>
        </w:rPr>
        <w:t>: Panditji forgets that Mr. Gandhi by fasting for three days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brought the mill-owners to their knees.</w:t>
      </w:r>
    </w:p>
    <w:p>
      <w:pPr>
        <w:autoSpaceDN w:val="0"/>
        <w:tabs>
          <w:tab w:pos="550" w:val="left"/>
          <w:tab w:pos="309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sorry, I am humiliated by the fact of my having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down by my fast.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man who is loved like you or a person like Anasuyaben, supposing they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arrested again, do you mean to say that during the last four or five months you have 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much prepared the people of Ahmedabad and Bombay that if they hear of your arrest,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will be no unrest?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“Address to Ashram Inmates”, 18-3-1918.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unrest enough. I think both Anasuyaben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seriously disappointed if there was no unrest, but that unrest </w:t>
      </w:r>
      <w:r>
        <w:rPr>
          <w:rFonts w:ascii="Times" w:hAnsi="Times" w:eastAsia="Times"/>
          <w:b w:val="0"/>
          <w:i w:val="0"/>
          <w:color w:val="000000"/>
          <w:sz w:val="22"/>
        </w:rPr>
        <w:t>would take a different shape altogether.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your opinion, that that unrest would take the form of mourning and </w:t>
      </w:r>
      <w:r>
        <w:rPr>
          <w:rFonts w:ascii="Times" w:hAnsi="Times" w:eastAsia="Times"/>
          <w:b w:val="0"/>
          <w:i w:val="0"/>
          <w:color w:val="000000"/>
          <w:sz w:val="18"/>
        </w:rPr>
        <w:t>fasting and would not take the form of violence?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say that with confidence, but I really do expect </w:t>
      </w:r>
      <w:r>
        <w:rPr>
          <w:rFonts w:ascii="Times" w:hAnsi="Times" w:eastAsia="Times"/>
          <w:b w:val="0"/>
          <w:i w:val="0"/>
          <w:color w:val="000000"/>
          <w:sz w:val="22"/>
        </w:rPr>
        <w:t>that we have very nearly reached that stage.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certainly I think you will agree with me that, having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percentage of education so far as India is concerned, it is very difficult to expect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illiterate men who love you will be able to control their passions and look upon </w:t>
      </w:r>
      <w:r>
        <w:rPr>
          <w:rFonts w:ascii="Times" w:hAnsi="Times" w:eastAsia="Times"/>
          <w:b w:val="0"/>
          <w:i w:val="0"/>
          <w:color w:val="000000"/>
          <w:sz w:val="18"/>
        </w:rPr>
        <w:t>things in that philosophic light?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all, it is not that class of education which you have in </w:t>
      </w:r>
      <w:r>
        <w:rPr>
          <w:rFonts w:ascii="Times" w:hAnsi="Times" w:eastAsia="Times"/>
          <w:b w:val="0"/>
          <w:i w:val="0"/>
          <w:color w:val="000000"/>
          <w:sz w:val="22"/>
        </w:rPr>
        <w:t>mind which I need for the propagation of satyagraha.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course of time you may prepare them for that; I am talking of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time.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say the propagation of the satyagraha doctrine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here because of our illiteracy. Illiteracy I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deplorable in common with all our countrymen, but 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illiteracy is a bar to the propagation of satyagraha. If I fear any </w:t>
      </w:r>
      <w:r>
        <w:rPr>
          <w:rFonts w:ascii="Times" w:hAnsi="Times" w:eastAsia="Times"/>
          <w:b w:val="0"/>
          <w:i w:val="0"/>
          <w:color w:val="000000"/>
          <w:sz w:val="22"/>
        </w:rPr>
        <w:t>danger, I fear that danger from the half-lettered men.</w:t>
      </w:r>
    </w:p>
    <w:p>
      <w:pPr>
        <w:autoSpaceDN w:val="0"/>
        <w:autoSpaceDE w:val="0"/>
        <w:widowControl/>
        <w:spacing w:line="260" w:lineRule="exact" w:before="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give up the word illiterate. Do you say it is very easy to control a 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contains more than 300,000 inhabitants and Bombay city which contains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1,200,000 inhabitants? Supposing all these people were to revere and 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and respect you, will they stand and look upon your arrest from a philosophical </w:t>
      </w:r>
      <w:r>
        <w:rPr>
          <w:rFonts w:ascii="Times" w:hAnsi="Times" w:eastAsia="Times"/>
          <w:b w:val="0"/>
          <w:i w:val="0"/>
          <w:color w:val="000000"/>
          <w:sz w:val="18"/>
        </w:rPr>
        <w:t>point of view?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admitted the difficulty of the task, but I dispute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of it, nor do I consider it is so difficult that it is well-nigh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I consider that it is difficult but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>insurmountable.</w:t>
      </w:r>
    </w:p>
    <w:p>
      <w:pPr>
        <w:autoSpaceDN w:val="0"/>
        <w:autoSpaceDE w:val="0"/>
        <w:widowControl/>
        <w:spacing w:line="240" w:lineRule="exact" w:before="68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I take it that hartal is not an essential part of the satyagraha movement 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all?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is no integral part of it.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And, therefore, so far as hartal is concerned, it is not necessary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propagation of the satyagraha movement to order a hartal every second day or every </w:t>
      </w:r>
      <w:r>
        <w:rPr>
          <w:rFonts w:ascii="Times" w:hAnsi="Times" w:eastAsia="Times"/>
          <w:b w:val="0"/>
          <w:i w:val="0"/>
          <w:color w:val="000000"/>
          <w:sz w:val="18"/>
        </w:rPr>
        <w:t>month?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at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having regard to the experience that we have had, it is probable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 movement will continue without a hartal?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necessary. I have contemplated a hartal and,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try it in connection with Mr. Horniman, I ordered it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Khilafat movement, and on both occasions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wholly successful, although there was a hartal on an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>scale and of its type absolutely complete in so many places in India.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may be wrong in my facts, but am I right in supposing that the success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movement in Africa depended on large bodies of persons going to jail?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or rather because they did not use any violence.</w:t>
      </w:r>
    </w:p>
    <w:p>
      <w:pPr>
        <w:autoSpaceDN w:val="0"/>
        <w:autoSpaceDE w:val="0"/>
        <w:widowControl/>
        <w:spacing w:line="292" w:lineRule="exact" w:before="16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 the same time very large numbers of them went to jail?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did not get what you wanted because a handful of them went to jail?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when we had got what we wanted, there were not that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 in jail as you imagine. I do not dispute the point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largeness of the number of people going to jail had its due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 South African statesmen can speak with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authority, but my own impression is that it was the correctness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which really gained adherents in the highest ranks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in South Africa. We were after all a handful who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blotted out of existence if we had deviated by a hair’s breadth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correct path.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if you agree with me that the largeness of the number was a great </w:t>
      </w:r>
      <w:r>
        <w:rPr>
          <w:rFonts w:ascii="Times" w:hAnsi="Times" w:eastAsia="Times"/>
          <w:b w:val="0"/>
          <w:i w:val="0"/>
          <w:color w:val="000000"/>
          <w:sz w:val="18"/>
        </w:rPr>
        <w:t>factor in the success?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say it had its due weight.</w:t>
      </w:r>
    </w:p>
    <w:p>
      <w:pPr>
        <w:autoSpaceDN w:val="0"/>
        <w:autoSpaceDE w:val="0"/>
        <w:widowControl/>
        <w:spacing w:line="260" w:lineRule="exact" w:before="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with regard to one other matter you have touched upon, I want to make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clear, because I find you have mentioned that fact in one of your Madras speeches.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your objects in starting the satyagraha movement was that you found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an extremist class, a certain class bent upon violence and anarchy, and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was to give this class of persons a better platform to work on, a more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>and more moral platform?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60" w:lineRule="exact" w:before="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question was put to you by Sir C.H. Setalvad, and as I don’t agree with him,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have your opinion. Supposing individuals be prepared to disobey any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their own lights, I do not understand how that can possibly cause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embarrassment to anybody. Supposing I live in a municipality and I find a tax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imposed is not a good tax and if in the following of that truth I am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to jail, I do not think I require any moral training. If a man is required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 according to the dictates of his conscience, he does not require any moral </w:t>
      </w:r>
      <w:r>
        <w:rPr>
          <w:rFonts w:ascii="Times" w:hAnsi="Times" w:eastAsia="Times"/>
          <w:b w:val="0"/>
          <w:i w:val="0"/>
          <w:color w:val="000000"/>
          <w:sz w:val="18"/>
        </w:rPr>
        <w:t>training. I think he is the best possible man for being a citizen. Do you agree with 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mere fact of different individuals breaking different laws in different parts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jail cannot possibly embarrass Government unless and until it is a mass </w:t>
      </w:r>
      <w:r>
        <w:rPr>
          <w:rFonts w:ascii="Times" w:hAnsi="Times" w:eastAsia="Times"/>
          <w:b w:val="0"/>
          <w:i w:val="0"/>
          <w:color w:val="000000"/>
          <w:sz w:val="18"/>
        </w:rPr>
        <w:t>movement?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would not create any hopeless position at all?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certainly, but I won’t say that it would create a hopeless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if there was a mass movement.</w:t>
      </w:r>
    </w:p>
    <w:p>
      <w:pPr>
        <w:autoSpaceDN w:val="0"/>
        <w:autoSpaceDE w:val="0"/>
        <w:widowControl/>
        <w:spacing w:line="260" w:lineRule="exact" w:before="48" w:after="1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mean to say is that I do not see any difficulty; I think that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highest principle that can be inculcated and I think, if I have judged your speeches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aright, that one of the underlying ideas of the satyagraha movement was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that one of the besetting sins of the present-day Indians is that, owing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slavery, they cannot stand up for the right, and they servilely do things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against their own conscience and I have seen it stated you wanted them to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straightforward and more moral. You make a difference between a </w:t>
      </w:r>
      <w:r>
        <w:rPr>
          <w:rFonts w:ascii="Times" w:hAnsi="Times" w:eastAsia="Times"/>
          <w:b w:val="0"/>
          <w:i w:val="0"/>
          <w:color w:val="000000"/>
          <w:sz w:val="18"/>
        </w:rPr>
        <w:t>straightforward man and a man who only for the pleasure of breaking laws breaks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them?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think that is obvious.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think that is your principle?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draw a sharp distinction between lawlessness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>assertiveness.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been accused of inconsistency and I will put that before you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your explanation. It appears that you made a statement to the officials that you </w:t>
      </w:r>
      <w:r>
        <w:rPr>
          <w:rFonts w:ascii="Times" w:hAnsi="Times" w:eastAsia="Times"/>
          <w:b w:val="0"/>
          <w:i w:val="0"/>
          <w:color w:val="000000"/>
          <w:sz w:val="18"/>
        </w:rPr>
        <w:t>did not want to drag the mill-hands into this movement?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 the same time, in one of your speeches, you have said the mill-hands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come to your meetings, but they should first obtain the permission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mill-owners, and from this the inference is drawn that here is Mr. Gandhi who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breath says he does not want to drag the mill-hands into this movement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>next breath he incites them to come to his meetings and become satyagrahis?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see the passages. I can recall two occasions.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occasion when I said I did not want the mill-hands to </w:t>
      </w:r>
      <w:r>
        <w:rPr>
          <w:rFonts w:ascii="Times" w:hAnsi="Times" w:eastAsia="Times"/>
          <w:b w:val="0"/>
          <w:i w:val="0"/>
          <w:color w:val="000000"/>
          <w:sz w:val="22"/>
        </w:rPr>
        <w:t>join this movement at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on the second occasion you said they should not come to the meetings </w:t>
      </w:r>
      <w:r>
        <w:rPr>
          <w:rFonts w:ascii="Times" w:hAnsi="Times" w:eastAsia="Times"/>
          <w:b w:val="0"/>
          <w:i w:val="0"/>
          <w:color w:val="000000"/>
          <w:sz w:val="18"/>
        </w:rPr>
        <w:t>until they got permission?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and as a matter of fact, between these two positions I see </w:t>
      </w:r>
      <w:r>
        <w:rPr>
          <w:rFonts w:ascii="Times" w:hAnsi="Times" w:eastAsia="Times"/>
          <w:b w:val="0"/>
          <w:i w:val="0"/>
          <w:color w:val="000000"/>
          <w:sz w:val="22"/>
        </w:rPr>
        <w:t>no inconsistency whatsoever, because I was anxious that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should not come to us holus-bolus; I said no mill-hand. The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given to the secretaries of the Satyagraha Sabha were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to take in a single mill-hand on the satyagraha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was seen by me or better still, by Anasuyaben because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know, she would guarantee that that man under-stood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position, and he would be able to do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there is another matter about your helping the authorities with evidence.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objection is to disclose the names?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had no other objection in helping the authorities for the procuring of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evidence. I find here, as a matter of fact, that you went to certain people who were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jail?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did.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exhorted them to confess their guilt?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that, I very nearly succeeded but for two mishaps.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completely succeeded in getting every one of the wire-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cutters to make a confession. But I saw them together with Mr. Ker.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nearly 11 o’clock at night, and his assistant was also present,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said if they were sent under escort or somehow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they would get the real men, and if some of them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had done the thing, they would say 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And, therefore, you did propose that they should make a clean breast of it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the authorities?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much further than that in trying to do that. I wanted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Nadiad to finish the work, but an equally important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helping the authorities engaged me and kept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Meanwhile, some proceedings were taken here, and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was made when I really did not succeed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under which they were tried. The men were so frightened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listen to me when I suggested that they should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confession. Of course I did not see them directly then, but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Patel, a co-worker of mine, tried. He took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>from me, he saw the men in person but he did not succeed.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think you will agree with me that if respect for law is diminished in the mass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mind, that would be a hopeless position, however good, bad or indifferent the laws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be?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say that respect for law and order means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law and order that promotes the well-being of a nation;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presupposes discrimination on the part of the people.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lawless; they have become lawless for ages past. In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what I had to address myself to was whether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become lawless in the manner in which they have been,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either surreptitiously breaking a law and if arrested putting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kind of defence, or resorting to secret violence or open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which things can possibly promote the well-being of a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point is, having regard to the circumstances, a sort of sanctity attaches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laws of the Government of the time being?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in my estimation.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mean that philosophers look upon things in this way?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look upon it as a practical man.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not the best check on the masses?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blind adherence to laws, no check whatsoever.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either they blindly adhere or they blindly commit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Either event is undesirable.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long as every individual is not fit to judge for himself, he would have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 somebody?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he would have to follow somebody. The masses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choose their leaders most decidedly.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Supposing your own ministers pass any law, would it be open to anybody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everybody to break them?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be open to the masses? I think it will be more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when India has her own ministers, because whilst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have at least the benefit of ignorance on their 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unintentionally, our own ministers will have absolutely no such </w:t>
      </w:r>
      <w:r>
        <w:rPr>
          <w:rFonts w:ascii="Times" w:hAnsi="Times" w:eastAsia="Times"/>
          <w:b w:val="0"/>
          <w:i w:val="0"/>
          <w:color w:val="000000"/>
          <w:sz w:val="22"/>
        </w:rPr>
        <w:t>excuse.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the remedy to turn those ministers out and not to break the laws?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in most democratic countries ministers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themselves irremovable somehow or other. In that event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poor respectable minority to do? That minority will certainly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tallest minister by offering stubborn civil resistance, and </w:t>
      </w:r>
      <w:r>
        <w:rPr>
          <w:rFonts w:ascii="Times" w:hAnsi="Times" w:eastAsia="Times"/>
          <w:b w:val="0"/>
          <w:i w:val="0"/>
          <w:color w:val="000000"/>
          <w:sz w:val="22"/>
        </w:rPr>
        <w:t>such a position I do anticipate happening in India also.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troubling you but I do not understand. Supposing your own minister,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own representative Government, passes a law, that is a guarantee that it is a good law,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do you mean to say that under your satyagraha principles it is open to any body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men to preach the breaking of those laws and to break those laws? The remedy is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 out those ministers?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would exhaust all means possible, but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you a concrete instance of a minister under a democracy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himself practically irremovable because he would not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got the voice of conscience in them. What are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got that voice within them then, to do; although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domestic affair of their Government, even so it would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open but it would be the duty of a body of satyagrahis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but when they can turn out the minister,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do so. If I could have turned out Lord Chelmsford,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said, “Lord Chelmsford, you go if you do not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Act,” and I would have got some other Viceroy from </w:t>
      </w:r>
      <w:r>
        <w:rPr>
          <w:rFonts w:ascii="Times" w:hAnsi="Times" w:eastAsia="Times"/>
          <w:b w:val="0"/>
          <w:i w:val="0"/>
          <w:color w:val="000000"/>
          <w:sz w:val="22"/>
        </w:rPr>
        <w:t>England.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hope you are not going to give evidence in 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has two functions here, I do not know.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to give in Bombay.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wanted to ask you one thing about Bombay which you witnessed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everything about Bombay, or if the Committee wishes </w:t>
      </w:r>
      <w:r>
        <w:rPr>
          <w:rFonts w:ascii="Times" w:hAnsi="Times" w:eastAsia="Times"/>
          <w:b w:val="0"/>
          <w:i w:val="0"/>
          <w:color w:val="000000"/>
          <w:sz w:val="22"/>
        </w:rPr>
        <w:t>to travel outside Bombay, I am at the Committee’s disposal.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 as a matter of fact you are not keeping very good health?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keeping very good health just 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last two or three years?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last two years.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at different times you were in so indifferent health that you were not able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read even your address?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asked other people to read your address?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were not shamming?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were at Bombay when some of these things were going on at Bombay?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was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wanted to address a meeting?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what date?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6th I addressed several meetings.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subsequent to that?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addressed a meeting on the 11th on my return from Delhi.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got the sanction of the authorities there?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Oh, yes.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military or the police were in possession of the streets and you could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pass without a permit being obtained?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do not think the military or the police were in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streets.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streets through which you had a pass?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No, the crowd gathered at Chowpati.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talking of Pydhownie.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Oh, yes, they were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when your motor passed that street you had the sanction of the authorities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pass?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did not receive any sanction. I simply went there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danger of violence breaking out. Messages came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I reached my house and I sent some friends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that I was free and that did not answer, and I think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Hansraj came and asked me to go there, otherwise the crowd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pacified.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you succeed in pacifying the crowd?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the crowd was pacified enough.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it be said the attempt was futile?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it would be correct to say my attempt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was futile. The crowd was insistent on passing the street;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passage was prevented by the military or the police whosoever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officials were, and I was in front in the car with Anasuyaben,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reasoning with the people who were within the reach of my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them to go by the lane that the officials had pointed out,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turning. Meanwhile, the police had ceased resisting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the crowd was making way in the direction also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had ceased to resist, but I do not mean to imply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had ceased to resist because they wanted to, but I think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 pressure of the crowd so much that they ceased to resist, when </w:t>
      </w:r>
      <w:r>
        <w:rPr>
          <w:rFonts w:ascii="Times" w:hAnsi="Times" w:eastAsia="Times"/>
          <w:b w:val="0"/>
          <w:i w:val="0"/>
          <w:color w:val="000000"/>
          <w:sz w:val="22"/>
        </w:rPr>
        <w:t>suddenly there was a dash from the cavalry or the horsemen.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it is said that Mr. Gandhi was held up, the crowd was extremely angry,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police officer, seeing the cavalry in possession, used his discretion and allowed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to pass?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me to pass? I do not know what they did;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passed. The motor did not stop for a single minute.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when the cavalry saw the excited crowd, they charged on the crowd?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charged upon the crowd but they charged at the point I </w:t>
      </w:r>
      <w:r>
        <w:rPr>
          <w:rFonts w:ascii="Times" w:hAnsi="Times" w:eastAsia="Times"/>
          <w:b w:val="0"/>
          <w:i w:val="0"/>
          <w:color w:val="000000"/>
          <w:sz w:val="22"/>
        </w:rPr>
        <w:t>have mentioned.</w:t>
      </w:r>
    </w:p>
    <w:p>
      <w:pPr>
        <w:autoSpaceDN w:val="0"/>
        <w:autoSpaceDE w:val="0"/>
        <w:widowControl/>
        <w:spacing w:line="292" w:lineRule="exact" w:before="16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you complain of this charge to anybody?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your opinion was that charge justifiable?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opinion as an onlooker is, they could have avoided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It was not necessary for them to make the charge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crowd was turning in the other direction.</w:t>
      </w:r>
    </w:p>
    <w:p>
      <w:pPr>
        <w:autoSpaceDN w:val="0"/>
        <w:autoSpaceDE w:val="0"/>
        <w:widowControl/>
        <w:spacing w:line="292" w:lineRule="exact" w:before="16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your life was in danger and you had to leave your motor-car? </w:t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it is said: “It is interesting to note that while Gandhi has regularly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the pose of the interesting invalid when addressing meetings, the officer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of the armed police reports that he showed wonderful agility and </w:t>
      </w:r>
      <w:r>
        <w:rPr>
          <w:rFonts w:ascii="Times" w:hAnsi="Times" w:eastAsia="Times"/>
          <w:b w:val="0"/>
          <w:i w:val="0"/>
          <w:color w:val="000000"/>
          <w:sz w:val="18"/>
        </w:rPr>
        <w:t>nimbleness in escaping from his car when the cavalry were charging.”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Anyhow, that is untrue.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deposed to the evidence of which you were in possession about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on the evening of the 10th, and also about the firing that took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Martial Law orders, and you said that, in your opinion, certain innocent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were wounded or shot down. May I take it that according to you both these </w:t>
      </w:r>
      <w:r>
        <w:rPr>
          <w:rFonts w:ascii="Times" w:hAnsi="Times" w:eastAsia="Times"/>
          <w:b w:val="0"/>
          <w:i w:val="0"/>
          <w:color w:val="000000"/>
          <w:sz w:val="18"/>
        </w:rPr>
        <w:t>facts are equally reliable?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so.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also believe that evidence in the same way as you believe the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conspiracy and organization?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believe so.</w:t>
      </w:r>
    </w:p>
    <w:p>
      <w:pPr>
        <w:autoSpaceDN w:val="0"/>
        <w:autoSpaceDE w:val="0"/>
        <w:widowControl/>
        <w:spacing w:line="292" w:lineRule="exact" w:before="1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make no difference between the two sets of circumstances? </w:t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By Sardar Sahibzada Sultan Ahmed Khan: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want to ask you a few questions, Mr. Gandhi. Now going back for a moment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Rowlatt legislation, you are no doubt aware that, before the War, there were a </w:t>
      </w:r>
      <w:r>
        <w:rPr>
          <w:rFonts w:ascii="Times" w:hAnsi="Times" w:eastAsia="Times"/>
          <w:b w:val="0"/>
          <w:i w:val="0"/>
          <w:color w:val="000000"/>
          <w:sz w:val="18"/>
        </w:rPr>
        <w:t>great many anarchical crimes in India?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subscribe to the statement that there were a great </w:t>
      </w:r>
      <w:r>
        <w:rPr>
          <w:rFonts w:ascii="Times" w:hAnsi="Times" w:eastAsia="Times"/>
          <w:b w:val="0"/>
          <w:i w:val="0"/>
          <w:color w:val="000000"/>
          <w:sz w:val="22"/>
        </w:rPr>
        <w:t>many anarchical crimes in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at any rate dacoities and murders in Bengal by people who were not </w:t>
      </w:r>
      <w:r>
        <w:rPr>
          <w:rFonts w:ascii="Times" w:hAnsi="Times" w:eastAsia="Times"/>
          <w:b w:val="0"/>
          <w:i w:val="0"/>
          <w:color w:val="000000"/>
          <w:sz w:val="18"/>
        </w:rPr>
        <w:t>afraid of Government. There was a bomb thrown on the Viceroy at Delhi?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a great many trials held in Bengal?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it was due to these occurrences and to keep law and order a Commission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appointed consisting of three eminent judges presided over by Mr. Justice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Rowlatt?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went into the question very carefully and after a very careful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investigation of the whole case, they submitted a report to the Government, and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report, I understand, they made certain recommendations for a certain kind of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legislation. I heard you to say that you did not agree with the conclusions of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report?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said that.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are your grounds for not agreeing with that legislation?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facts that have been marshalled in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report did not irresistibly lead 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legislation was at all necessary. On the contrary, upon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I would have written a report totally contrary to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>report. That was the impression left on my mind.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do not deny that, so far as the information in the hands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was concerned, it is a fact that serious crime was happening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country?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serious than in any other country, and certainly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serious crime in India. This anarchy proper has been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You have had an outburst here and there, but after all Bengal </w:t>
      </w:r>
      <w:r>
        <w:rPr>
          <w:rFonts w:ascii="Times" w:hAnsi="Times" w:eastAsia="Times"/>
          <w:b w:val="0"/>
          <w:i w:val="0"/>
          <w:color w:val="000000"/>
          <w:sz w:val="22"/>
        </w:rPr>
        <w:t>is not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Anarchy and crime prevailed very largely in Bengal?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underrate the significance of it. It was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enough to warrant strong Government measures.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that at all. But at the time the Rowlatt Committee framed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and took evidence, I venture to submit that the material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Committee did not warrant the conclusions. I may be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that, but the Rowlatt Committee’s report is tainted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serious defect, in that it is evidence which was taken practically in </w:t>
      </w:r>
      <w:r>
        <w:rPr>
          <w:rFonts w:ascii="Times" w:hAnsi="Times" w:eastAsia="Times"/>
          <w:b w:val="0"/>
          <w:i w:val="0"/>
          <w:color w:val="000000"/>
          <w:sz w:val="22"/>
        </w:rPr>
        <w:t>secret and it was all official evidence.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Assuming for argument’s sake that the facts as marshalled by the Rowlatt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did not warrant the report which they made, you say that the conditions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Bengal were such as made the adoption of such strong measures necessary, and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admit, independent of the report, such strong measures were necessary?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admit that.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measures would you suggest that Government should have adopted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 the situation?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Government have actually adopted measures which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approve of entirely. I simply say that the Government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entitled, and it would be its duty, to adopt strong measures to root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of that nature. In answer to the question what measures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adopted by the Government, I can only say, not the Rowlatt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it is not for me to suggest that measures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if I were to point out what measures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adopt, then all the measures that I would be capable of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of a reformatory character and not of a repressive character, </w:t>
      </w:r>
      <w:r>
        <w:rPr>
          <w:rFonts w:ascii="Times" w:hAnsi="Times" w:eastAsia="Times"/>
          <w:b w:val="0"/>
          <w:i w:val="0"/>
          <w:color w:val="000000"/>
          <w:sz w:val="22"/>
        </w:rPr>
        <w:t>whereas the Government measures were all of a repressive character.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surely agree that, in the existing state of human nature, Government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are responsible for keeping law and order are compelled, however much it may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their wishes, to adopt repressive legislation?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Therefore I can only say, constituted as I am,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prepared to examine any measures that the Government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and criticize. But it is not possible for me to say what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adopt because my mind would immediately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reforming the criminal and not at punishing the criminal.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frame a legislative measure, it would be of that character,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deny the right of a Government to adopt repressive </w:t>
      </w:r>
      <w:r>
        <w:rPr>
          <w:rFonts w:ascii="Times" w:hAnsi="Times" w:eastAsia="Times"/>
          <w:b w:val="0"/>
          <w:i w:val="0"/>
          <w:color w:val="000000"/>
          <w:sz w:val="22"/>
        </w:rPr>
        <w:t>measures also.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you admit the right of Government to adopt strong measures and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criticize the particular measures that Government have adopted, surely I am entitled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 what repressive legislation in your opinion Government should have undertaken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meet the  circumstances?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for me to answer that. I can only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negative answer, certainly not the Rowlatt Act, and I would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it. The Viceroy has got sufficient powers independently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Rowlatt legislation not to warrant his disfiguring the statute-book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enactment of such nature. Anybody reading such a law,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lived in India and had opened the statute-book and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legislation, the irresistible conclusion that would be left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would be that India must be a country simply infested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anarchy. I do not for one moment believe that India is a country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infested with anarchy. Therefore, I believe that the powers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has got are absolutely ample in order to stamp out anarchy,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Viceroy does not use those powers and takes other powers,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is wrong. He has got powers of emergency legislation, and I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that is the proper thing to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ordinances you mean?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and I think he would be justified in doing so,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reasons for it, because I have discussed it thoroughly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many an anxious night to the thing as to why it was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cool head of Lord Chelmsford had run into the trap.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this emergency legislation power; he could use those powers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use those powers without the slightest hesitation and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legislature. He takes a responsible step and he should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step subsequently to the legislature or to the country 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such as it is today in the country and not anticipate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and put a law on the ordinary statute-book of the country.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there the executive went much further than was warranted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facts.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not had the benefit of reading the Rowlatt Act, but I suppose it is merely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enabling statute, i.e., by passing it the Government of India have not necessarily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brought it into operation. It can only be brought into operation if the Governor-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General-in-Council thinks it necessary?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Except that part of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Governor-General certifies that the law has to be extended to a certain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area, but don’t think that it is a sufficient safeguard?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for one moment that it is so, knowing so well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manner in which these sanctions are given. The origin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makes it really a tainted sanction. The origin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humble police officer, or not even an officer, but a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policeman. He goes and tells his superior, ‘Oh, such and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happening here.’ Now the police goes into the thing deeply,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examine the things through the spectacles of the policeman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gave him the information. Then after that the original taint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travels upward till at last it goes to the Viceroy. With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ceremonial sanctity of an investigation which is so tainted, I say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and therefore the Viceroy should not have taken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to declare those things. If he wants to make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responsible, then let him be the author of the legislation, and not the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I understand you correctly that in such important matters, because a thing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originated from a policeman, that will be taken up by all the officials above him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right through to the Viceroy without they themselves minutely scrutinizing the thing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based on the light of their own experience and knowledge whether the representation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worth giving attention to or not?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that it is not possible to manage things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In a Government constituted as ours is, that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step to take, but knowing that, I would not arm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powers so deadly in connection with a crime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endemic in India. If anarchy had become endemic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India, I would not probably have said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Rowlatt legislation; then I would condescend to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details. Today I would not condescend to examine the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to talk of it because I consider that the principle itself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 unsound. In ordinary affairs I can understand it, but not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simply dealing with a whole community because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the powers mean; anybody may be commanded and called </w:t>
      </w:r>
      <w:r>
        <w:rPr>
          <w:rFonts w:ascii="Times" w:hAnsi="Times" w:eastAsia="Times"/>
          <w:b w:val="0"/>
          <w:i w:val="0"/>
          <w:color w:val="000000"/>
          <w:sz w:val="22"/>
        </w:rPr>
        <w:t>upon to lodge security.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know that during the War under the Defence of India Act there were a great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 people who were interned as a necessary measure of safety and that after signing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peace, I suppose </w:t>
      </w:r>
      <w:r>
        <w:rPr>
          <w:rFonts w:ascii="Times" w:hAnsi="Times" w:eastAsia="Times"/>
          <w:b w:val="0"/>
          <w:i/>
          <w:color w:val="000000"/>
          <w:sz w:val="18"/>
        </w:rPr>
        <w:t>ipso facto</w:t>
      </w:r>
      <w:r>
        <w:rPr>
          <w:rFonts w:ascii="Times" w:hAnsi="Times" w:eastAsia="Times"/>
          <w:b w:val="0"/>
          <w:i w:val="0"/>
          <w:color w:val="000000"/>
          <w:sz w:val="18"/>
        </w:rPr>
        <w:t>, after a lapse of six months those people must come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out. Then the question would certainly arise as to how the Government should deal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people of a  dangerous character. Would you not approve of the Government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having a certain weapon in their hands to deal with the situation that might be created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moment?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respectfully contend that the Government have such a weapon.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it already in the powers granted to the Viceroy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ordinances. The Defence of India Act cannot really be used,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as a stepping-stone to legislation of the Rowlatt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in times of peace. It was pre-eminently a war measure,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allow in war time you would certainly not allow in times of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legislation is merely an enabling measure and it is also limited to three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that, but I cannot contemplate with equanimity a </w:t>
      </w:r>
      <w:r>
        <w:rPr>
          <w:rFonts w:ascii="Times" w:hAnsi="Times" w:eastAsia="Times"/>
          <w:b w:val="0"/>
          <w:i w:val="0"/>
          <w:color w:val="000000"/>
          <w:sz w:val="22"/>
        </w:rPr>
        <w:t>whole people being condemned even for three years.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I want to know what was the object of starting the satyagraha movement?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is started with a view to bring about a better political condition or as a means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oppose the immoral legislation which is not approved of by the country. What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necessity for it?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lay in the intense desire to have that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repealed. If you fail to get redress through the ordinary channels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and so on, you must examine whether there are other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you extraordinary, still not unconstitutional, and I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was the only way to combat the mischief and the evil.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you not do it by constitutional means?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fail to discover any other less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effective constitutional means.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suggested to me by a very great friend that I should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promoted a petition and awaited an answer to the petition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Commons before embarking upon it. I beg to differ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and I still hold that while it was open to me to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constitutionally, it would have been totally ineffective.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secured a repeal of the Rowlatt Act by those means.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political experience. A petition after its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all the stages in India, I have not known to have </w:t>
      </w:r>
      <w:r>
        <w:rPr>
          <w:rFonts w:ascii="Times" w:hAnsi="Times" w:eastAsia="Times"/>
          <w:b w:val="0"/>
          <w:i w:val="0"/>
          <w:color w:val="000000"/>
          <w:sz w:val="22"/>
        </w:rPr>
        <w:t>succeeded.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you think that the only means open to you was the satyagraha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other honourable means open to me was that.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 heard you correctly you said you feared half literacy more than illiteracy.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I hear you correctly?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was quite right.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would like to know the reasons for holding that view?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noticed travelling throughout India that youths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ill-digested education are far more irresponsible and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illiterate masses. I think that the illiterate masses are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balanced than the half-educated youths of the country,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if the latter could be reclaimed from the error into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today fallen the problem before India could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>infinitely simpler than it is today.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Whom would you call half-educated men?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boy who has passed to the High School and has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English, a still less knowledge of English history.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reads newspapers which he only half understands and feeds on his </w:t>
      </w:r>
      <w:r>
        <w:rPr>
          <w:rFonts w:ascii="Times" w:hAnsi="Times" w:eastAsia="Times"/>
          <w:b w:val="0"/>
          <w:i w:val="0"/>
          <w:color w:val="000000"/>
          <w:sz w:val="22"/>
        </w:rPr>
        <w:t>own predilections instead of checking them. Such a man is far more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should perhaps be “more”.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to the peace and well-being of India than the totally </w:t>
      </w:r>
      <w:r>
        <w:rPr>
          <w:rFonts w:ascii="Times" w:hAnsi="Times" w:eastAsia="Times"/>
          <w:b w:val="0"/>
          <w:i w:val="0"/>
          <w:color w:val="000000"/>
          <w:sz w:val="22"/>
        </w:rPr>
        <w:t>illiterate masses.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would you meet the situation?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trying to meet the situation, and I flatter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I have attained success which I had not anticipated in </w:t>
      </w:r>
      <w:r>
        <w:rPr>
          <w:rFonts w:ascii="Times" w:hAnsi="Times" w:eastAsia="Times"/>
          <w:b w:val="0"/>
          <w:i w:val="0"/>
          <w:color w:val="000000"/>
          <w:sz w:val="22"/>
        </w:rPr>
        <w:t>that direction.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what way?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even such men, when you appeal to them, tax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more than illiterate people, but if you are patient enough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them, they are certainly amenable to reason and control also.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I understand you correctly to say that those people who go through High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Schools are patient enough to receive further teaching but that they tax your patience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you try to put them on the right path?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very foundation of the educational system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so unsound that it does not tend to make a man balanced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even finished his education. As a matter of fact we have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highly educated Indians as to be able to form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conclusions, and so I do not dread to lay down any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about that, because I have got sufficient data,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 to work with and work upon, and so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our educational system is rotten to the core and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overhauling.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 to know the big defects of that educational system.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defect is, that there is no real moral or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the schools. The second defect is that, seeing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of instruction is English which places such a strain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resources of the youths who are reviving the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really do not assimilate the noblest ideas that are imparted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through the schools. They have got nothing but parrot’s </w:t>
      </w:r>
      <w:r>
        <w:rPr>
          <w:rFonts w:ascii="Times" w:hAnsi="Times" w:eastAsia="Times"/>
          <w:b w:val="0"/>
          <w:i w:val="0"/>
          <w:color w:val="000000"/>
          <w:sz w:val="22"/>
        </w:rPr>
        <w:t>training, the very best of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would you substitute? In your view the medium of instruction should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vernacular and religious teaching should be introduced?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these two defects must be remedied and then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element; the personal touch on the part of the teachers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lacking. A better class of teachers with much better traditions than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vogue today is required. These three things will certainly bring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needful change.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I understand it correctly that the satyagraha movement is concerned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principally or mainly with the inculcation of truth and high morality without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number of people who will follow it?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Certainly, that is the idea.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essence of the thing is in itself, apart from the number?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whether there are two members or one </w:t>
      </w:r>
      <w:r>
        <w:rPr>
          <w:rFonts w:ascii="Times" w:hAnsi="Times" w:eastAsia="Times"/>
          <w:b w:val="0"/>
          <w:i w:val="0"/>
          <w:color w:val="000000"/>
          <w:sz w:val="22"/>
        </w:rPr>
        <w:t>member.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this movement also spread to the Punjab?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has spread to the Punjab as a leaven. I cannot lay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upon any who has signed the satyagraha pledge,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the Punjab is just as capable of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responding to the doctrine as any other part of India,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more so; but there I may be mistaken, but certainly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is just as receptive as any other part of India.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By Mr. Kemp, Counsel to the Government of Bombay:</w:t>
      </w:r>
    </w:p>
    <w:p>
      <w:pPr>
        <w:autoSpaceDN w:val="0"/>
        <w:autoSpaceDE w:val="0"/>
        <w:widowControl/>
        <w:spacing w:line="260" w:lineRule="exact" w:before="5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trying your patience, Mr. Gandhi, by asking many questions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satyagraha movement. I do not mean by that I am convinced at all by what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said. Now I am afraid that on the view you take of the Rowlatt Committee’s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recommendations, we do not see eye to eye. There are two points which I must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explain. One is this: you say that the Martial Law order of the 12th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unjustifiable. With regard to that, do you know the circumstances under </w:t>
      </w:r>
      <w:r>
        <w:rPr>
          <w:rFonts w:ascii="Times" w:hAnsi="Times" w:eastAsia="Times"/>
          <w:b w:val="0"/>
          <w:i w:val="0"/>
          <w:color w:val="000000"/>
          <w:sz w:val="18"/>
        </w:rPr>
        <w:t>which it was brought about?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not here on the 12th but I heard about it.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Yes, you were not here on the 12th, but you came here on the 13th.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night of the 12th, you may take it from me, this is what happened. The person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charge of the military command decided, taking all things into consideration,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things could not go on very well. The mobs could not be held in hand, anywhere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 riots might break out, and he and his men then available would not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cope with them properly. He therefore passed orders which in the result were </w:t>
      </w:r>
      <w:r>
        <w:rPr>
          <w:rFonts w:ascii="Times" w:hAnsi="Times" w:eastAsia="Times"/>
          <w:b w:val="0"/>
          <w:i w:val="0"/>
          <w:color w:val="000000"/>
          <w:sz w:val="18"/>
        </w:rPr>
        <w:t>successful. What have you to say first with regard to that?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like to say anything, because as I said, when I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as an outsider it did not appeal to me, the necessity of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appeal to me, and certainly not the terms of the orders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>issued.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an outsider, you mean?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outsider, as a non-military man; naturally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 a great deal to the authorities who have got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Supposing you and I were there on the spot in charge of the military,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consider that order justifiable?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fair enough giving my opinion for what it is worth,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with the caution that I concede that the military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judges of the situation, but if I may be permitted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after examining the circumstances and the facts; I say these </w:t>
      </w:r>
      <w:r>
        <w:rPr>
          <w:rFonts w:ascii="Times" w:hAnsi="Times" w:eastAsia="Times"/>
          <w:b w:val="0"/>
          <w:i w:val="0"/>
          <w:color w:val="000000"/>
          <w:sz w:val="22"/>
        </w:rPr>
        <w:t>facts do not warrant the orders that were issued.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these facts, do you mean the facts that you have elicited from information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against the facts which were present in the military commander’s mind?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that against the facts, but from what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and also from what little I have read, it leads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certainly on those facts if I had any military training I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issue those orders.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see we do not see eye to eye there also?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afraid, not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only one other point. Mr. Gandhi, with regard to the instances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indiscriminate and wanton firing on the 12th under this order.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used all those adjectives, but I simply said.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think what you said was that a number of innocent people were fired upon?</w:t>
      </w:r>
    </w:p>
    <w:p>
      <w:pPr>
        <w:autoSpaceDN w:val="0"/>
        <w:autoSpaceDE w:val="0"/>
        <w:widowControl/>
        <w:spacing w:line="294" w:lineRule="exact" w:before="0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 said.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thing.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You base that on what?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 the evidence of those people who came to me hot from the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were wounded?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wounded people also. I went over to the hostel, and I saw </w:t>
      </w:r>
      <w:r>
        <w:rPr>
          <w:rFonts w:ascii="Times" w:hAnsi="Times" w:eastAsia="Times"/>
          <w:b w:val="0"/>
          <w:i w:val="0"/>
          <w:color w:val="000000"/>
          <w:sz w:val="22"/>
        </w:rPr>
        <w:t>every one of the wounded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consider what impulse would there be at the back of these people’s minds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make them tell you the truth as regards how their wounds were received. What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to make these people tell you the absolute truth when you saw them wounded?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is speaking to me I would certainly consider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natural thing for him would be to tell me the unvarnished truth.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could gain nothing by saying that he was in the right and he could gain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by saying he was not?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there is that point to be considered, but I have not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forming my conclusion upon the testimony of those who told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testimony of those who witnessed the firing, and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hazy recollection that I brought to the notice of Mr. Pratt one </w:t>
      </w:r>
      <w:r>
        <w:rPr>
          <w:rFonts w:ascii="Times" w:hAnsi="Times" w:eastAsia="Times"/>
          <w:b w:val="0"/>
          <w:i w:val="0"/>
          <w:color w:val="000000"/>
          <w:sz w:val="22"/>
        </w:rPr>
        <w:t>instance.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remember that on the 14th of April you wrote to Mr. Chatfield and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had heard that one or two women were killed by the military and some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also? Will you please give me the pure facts, as I am myself anxious to know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circumstances it had happened, or whether it did happen at all? Mr. Chatfield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back asking for any data and if possible for the people to come and tell him all </w:t>
      </w:r>
      <w:r>
        <w:rPr>
          <w:rFonts w:ascii="Times" w:hAnsi="Times" w:eastAsia="Times"/>
          <w:b w:val="0"/>
          <w:i w:val="0"/>
          <w:color w:val="000000"/>
          <w:sz w:val="18"/>
        </w:rPr>
        <w:t>about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 I remember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 now, Mr. Chatfield is still in the dark about this.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simply because we had not collected sufficient material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him and the orders were withdrawn by that time and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wish to prosecute it any further.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you have given any names of persons who were wounded?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Yes, if I had been so reminded then I could have done that.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Mr. Chatfield asked you, did he not?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when I saw that these orders were withdrawn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prosecute the thing any further, because I knew that,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that character there must have been a certain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accidents to look to and I did not want to go any further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 Nor did I stay in Ahmedabad for any length of time after that.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this point of your information, I just want to say to you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that you made in various other evidences with regard to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as there were on the 10th, was meant to correspond exactly with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told us. But I just like also to point out that the evidence on which you base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rather different to the evidence on which you base these instances of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wounded without a just cause. For this reason that people who came and told you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organized little bits of riots would gain nothing but opprobrium from you.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people who came to you and said they had been wounded under that cause, could </w:t>
      </w:r>
      <w:r>
        <w:rPr>
          <w:rFonts w:ascii="Times" w:hAnsi="Times" w:eastAsia="Times"/>
          <w:b w:val="0"/>
          <w:i w:val="0"/>
          <w:color w:val="000000"/>
          <w:sz w:val="18"/>
        </w:rPr>
        <w:t>not run the risk of any opprobrium from you?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there is that distinction between the two classes of evidences. I think you </w:t>
      </w:r>
      <w:r>
        <w:rPr>
          <w:rFonts w:ascii="Times" w:hAnsi="Times" w:eastAsia="Times"/>
          <w:b w:val="0"/>
          <w:i w:val="0"/>
          <w:color w:val="000000"/>
          <w:sz w:val="18"/>
        </w:rPr>
        <w:t>based that statement.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for me to value both classes of evidence differently.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say a man would not come to me straight and appreciate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describe the incident differently from what he had actually </w:t>
      </w:r>
      <w:r>
        <w:rPr>
          <w:rFonts w:ascii="Times" w:hAnsi="Times" w:eastAsia="Times"/>
          <w:b w:val="0"/>
          <w:i w:val="0"/>
          <w:color w:val="000000"/>
          <w:sz w:val="22"/>
        </w:rPr>
        <w:t>seen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afraid we cannot take it any further?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but I would really ask you and ask the Committee also not </w:t>
      </w:r>
      <w:r>
        <w:rPr>
          <w:rFonts w:ascii="Times" w:hAnsi="Times" w:eastAsia="Times"/>
          <w:b w:val="0"/>
          <w:i w:val="0"/>
          <w:color w:val="000000"/>
          <w:sz w:val="22"/>
        </w:rPr>
        <w:t>to feel the least of it that I wish to labour this point. I do not really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it is there placed by way of any complaint, but as I am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give my view I have simply given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this other point that you did not hear anything from the military side.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you knew the circumstances on the military side, then would you be able to find out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they fired at anybody? A stray bullet might ricochet and go off at right angles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a man standing at right angles may be wounded. But the suggestion that that was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fault of the military is not quite fair, is it?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in the manner you put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Well, I think that is the manner it has got to be put.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I have brought to the notice of the Committee,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based my conclusion that these orders were obeyed,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of these young men actually shot into a party of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10 or 11 or even under 10, without any notice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enable the people to understand what they were asked to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Well, as I say, you cannot give any instance that has really occurred?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no desire to labour that point. Otherwise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prepared and I have no desire to make a big thing out of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a large movement in which the Government have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nothing but credit. I did not want to magnify that </w:t>
      </w:r>
      <w:r>
        <w:rPr>
          <w:rFonts w:ascii="Times" w:hAnsi="Times" w:eastAsia="Times"/>
          <w:b w:val="0"/>
          <w:i w:val="0"/>
          <w:color w:val="000000"/>
          <w:sz w:val="22"/>
        </w:rPr>
        <w:t>incident nor did I wish to trouble Mr. Chatfield any further about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 PRESIDENT</w:t>
      </w:r>
      <w:r>
        <w:rPr>
          <w:rFonts w:ascii="Times" w:hAnsi="Times" w:eastAsia="Times"/>
          <w:b w:val="0"/>
          <w:i w:val="0"/>
          <w:color w:val="000000"/>
          <w:sz w:val="18"/>
        </w:rPr>
        <w:t>: There is only one point further with regard to this Bombay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case. At present there is nobody actually appearing for this case as it was not known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this was going to be taken and the result is that no one has been instructed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 Mr. Gandhi questions on it.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PRESIDENT</w:t>
      </w:r>
      <w:r>
        <w:rPr>
          <w:rFonts w:ascii="Times" w:hAnsi="Times" w:eastAsia="Times"/>
          <w:b w:val="0"/>
          <w:i w:val="0"/>
          <w:color w:val="000000"/>
          <w:sz w:val="18"/>
        </w:rPr>
        <w:t>: Mr. Gandhi’s evidence so far as it has been given does not amount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great deal.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KEMP</w:t>
      </w:r>
      <w:r>
        <w:rPr>
          <w:rFonts w:ascii="Times" w:hAnsi="Times" w:eastAsia="Times"/>
          <w:b w:val="0"/>
          <w:i w:val="0"/>
          <w:color w:val="000000"/>
          <w:sz w:val="18"/>
        </w:rPr>
        <w:t>: The only point he contended was that particular charge of cavalry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not justified.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PRESIDENT</w:t>
      </w:r>
      <w:r>
        <w:rPr>
          <w:rFonts w:ascii="Times" w:hAnsi="Times" w:eastAsia="Times"/>
          <w:b w:val="0"/>
          <w:i w:val="0"/>
          <w:color w:val="000000"/>
          <w:sz w:val="18"/>
        </w:rPr>
        <w:t>: I did not hear whether there were any casualties in that case?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suggestion of casualties in that case.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demonstrations one or two men were trampled and that is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was a charge of that character. I do not think there were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deaths and the injuries sustained even by the men who were trampled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by no means serious so far as I understood it. After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had finished I went to Mr. Griffith’s to protest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cavalry being sent. And he really demurred to my using the word</w:t>
      </w:r>
      <w:r>
        <w:rPr>
          <w:rFonts w:ascii="Times" w:hAnsi="Times" w:eastAsia="Times"/>
          <w:b w:val="0"/>
          <w:i w:val="0"/>
          <w:color w:val="000000"/>
          <w:sz w:val="22"/>
        </w:rPr>
        <w:t>‘cavalry’, but not being a military man I did not know what it was.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By Mr. Jivanlal V. Desai, Counsel to the Gujarat Sabha, </w:t>
      </w:r>
      <w:r>
        <w:rPr>
          <w:rFonts w:ascii="Times" w:hAnsi="Times" w:eastAsia="Times"/>
          <w:b w:val="0"/>
          <w:i/>
          <w:color w:val="000000"/>
          <w:sz w:val="22"/>
        </w:rPr>
        <w:t>Ahmedabad:</w:t>
      </w:r>
    </w:p>
    <w:p>
      <w:pPr>
        <w:autoSpaceDN w:val="0"/>
        <w:autoSpaceDE w:val="0"/>
        <w:widowControl/>
        <w:spacing w:line="292" w:lineRule="exact" w:before="1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Gandhiji, you left Bombay on the 8th of April? </w:t>
      </w:r>
      <w:r>
        <w:rPr>
          <w:rFonts w:ascii="Times" w:hAnsi="Times" w:eastAsia="Times"/>
          <w:b w:val="0"/>
          <w:i w:val="0"/>
          <w:color w:val="000000"/>
          <w:sz w:val="22"/>
        </w:rPr>
        <w:t>Yes, in the evening.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was the order served on you?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 at 9 between Palwal and Muttra. That was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order.</w:t>
      </w:r>
    </w:p>
    <w:p>
      <w:pPr>
        <w:autoSpaceDN w:val="0"/>
        <w:autoSpaceDE w:val="0"/>
        <w:widowControl/>
        <w:spacing w:line="292" w:lineRule="exact" w:before="16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enter the province of Punjab or Delhi, I think? </w:t>
      </w:r>
      <w:r>
        <w:rPr>
          <w:rFonts w:ascii="Times" w:hAnsi="Times" w:eastAsia="Times"/>
          <w:b w:val="0"/>
          <w:i w:val="0"/>
          <w:color w:val="000000"/>
          <w:sz w:val="22"/>
        </w:rPr>
        <w:t>I forget which it was, I think it was Delhi.</w:t>
      </w:r>
    </w:p>
    <w:p>
      <w:pPr>
        <w:autoSpaceDN w:val="0"/>
        <w:autoSpaceDE w:val="0"/>
        <w:widowControl/>
        <w:spacing w:line="292" w:lineRule="exact" w:before="16" w:after="34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 to that a second order was served upon you at the next station? </w:t>
      </w:r>
      <w:r>
        <w:rPr>
          <w:rFonts w:ascii="Times" w:hAnsi="Times" w:eastAsia="Times"/>
          <w:b w:val="0"/>
          <w:i w:val="0"/>
          <w:color w:val="000000"/>
          <w:sz w:val="22"/>
        </w:rPr>
        <w:t>Two more orders at the next station.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7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 about what time?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Probably at half-past seven or 8 or even 9. It was between that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you dictated a message?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3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before reaching Palwal, after the first order was served and </w:t>
      </w:r>
      <w:r>
        <w:rPr>
          <w:rFonts w:ascii="Times" w:hAnsi="Times" w:eastAsia="Times"/>
          <w:b w:val="0"/>
          <w:i w:val="0"/>
          <w:color w:val="000000"/>
          <w:sz w:val="22"/>
        </w:rPr>
        <w:t>after knowing that I was to be arrested at Palwal.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the gentleman who took down this message is a graduate in Arts and Law?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Yes.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4" w:lineRule="exact" w:before="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mistake in the message taken [down] by him? </w:t>
      </w:r>
      <w:r>
        <w:rPr>
          <w:rFonts w:ascii="Times" w:hAnsi="Times" w:eastAsia="Times"/>
          <w:b w:val="0"/>
          <w:i w:val="0"/>
          <w:color w:val="000000"/>
          <w:sz w:val="22"/>
        </w:rPr>
        <w:t>No, because I had read the message.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simply exhorted your Ashram people to hold that day as a day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rejoicing?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only they but everybody.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did not want the Ashram people or passengers to observe the hartal? It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seems that the words “with redoubled zeal” had been mentioned therein and had been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interpreted in a different way?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my statement with regard to the hartal.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examine my mental condition, I did not want to say at </w:t>
      </w:r>
      <w:r>
        <w:rPr>
          <w:rFonts w:ascii="Times" w:hAnsi="Times" w:eastAsia="Times"/>
          <w:b w:val="0"/>
          <w:i w:val="0"/>
          <w:color w:val="000000"/>
          <w:sz w:val="22"/>
        </w:rPr>
        <w:t>that time that I wanted the hartal or not.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your message be construed in the light that people were to observe the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hartal and to go about the streets creating mischief?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Most decidedly not.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know that the message was never construed by the Ashram people or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Mahadev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Satyagraha Sabha as such?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was told. Mr. Vallabhbahi Patel told me emphatically that </w:t>
      </w:r>
      <w:r>
        <w:rPr>
          <w:rFonts w:ascii="Times" w:hAnsi="Times" w:eastAsia="Times"/>
          <w:b w:val="0"/>
          <w:i w:val="0"/>
          <w:color w:val="000000"/>
          <w:sz w:val="22"/>
        </w:rPr>
        <w:t>he told the people that they were not to have the hartal.</w:t>
      </w:r>
    </w:p>
    <w:p>
      <w:pPr>
        <w:autoSpaceDN w:val="0"/>
        <w:autoSpaceDE w:val="0"/>
        <w:widowControl/>
        <w:spacing w:line="292" w:lineRule="exact" w:before="16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you were brought back to Bombay on the 11th?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train was stopped at Marine Lines station?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accidently stopped and then I suggested to Mr. Bowring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get down at Marine Lines station in order to avoid any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at Colaba.</w:t>
      </w:r>
    </w:p>
    <w:p>
      <w:pPr>
        <w:autoSpaceDN w:val="0"/>
        <w:autoSpaceDE w:val="0"/>
        <w:widowControl/>
        <w:spacing w:line="292" w:lineRule="exact" w:before="16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nobody in Bombay knew that you were going by that train? </w:t>
      </w: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40" w:lineRule="exact" w:before="68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you reached Marine Lines station were there no people to meet you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there?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Naturally none.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casually you got into a passing victoria?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 A friend was passing by and he saw me and gave me a lift.</w:t>
      </w:r>
    </w:p>
    <w:p>
      <w:pPr>
        <w:autoSpaceDN w:val="0"/>
        <w:autoSpaceDE w:val="0"/>
        <w:widowControl/>
        <w:spacing w:line="292" w:lineRule="exact" w:before="36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wanted to avoid all demonstration in Bombay as far as you could?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92" w:lineRule="exact" w:before="16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when you traced the disturbances you went to pacify the people?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did you hear of the incidents at Ahmedabad, on the morning of the 12th?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for the first time on the morning of the 12th.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said that something had happened there. No, if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recollect, I heard something from Mr. Griffith himself because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the situation with me and he said, “Do not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Ahmedabad, but he could not give me the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wires were cut. But he did let me have an inkling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something amiss in Ahmedabad.</w:t>
      </w:r>
    </w:p>
    <w:p>
      <w:pPr>
        <w:autoSpaceDN w:val="0"/>
        <w:autoSpaceDE w:val="0"/>
        <w:widowControl/>
        <w:spacing w:line="292" w:lineRule="exact" w:before="16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soon as you heard that you were wanted there you came down? </w:t>
      </w:r>
      <w:r>
        <w:rPr>
          <w:rFonts w:ascii="Times" w:hAnsi="Times" w:eastAsia="Times"/>
          <w:b w:val="0"/>
          <w:i w:val="0"/>
          <w:color w:val="000000"/>
          <w:sz w:val="22"/>
        </w:rPr>
        <w:t>Yes, by the first available train.</w:t>
      </w:r>
    </w:p>
    <w:p>
      <w:pPr>
        <w:autoSpaceDN w:val="0"/>
        <w:autoSpaceDE w:val="0"/>
        <w:widowControl/>
        <w:spacing w:line="240" w:lineRule="exact" w:before="88" w:after="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there any citizens to meet you at the station?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8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do not think there were any friends. Mr. Boyd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some other officer whose name I do not know.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was there and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from the station, you went to Mr. Ambalal’s house?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R.R. Boyd, Superintendent of Police, Ahmedabad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Commissioner straight.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stopped with him for about two hours, I suppose?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Probably.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from Mr. Pratt you went to Ambalal’s?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think I went to him for a few minutes.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you accompanied by any military officers when you were coming back </w:t>
      </w:r>
      <w:r>
        <w:rPr>
          <w:rFonts w:ascii="Times" w:hAnsi="Times" w:eastAsia="Times"/>
          <w:b w:val="0"/>
          <w:i w:val="0"/>
          <w:color w:val="000000"/>
          <w:sz w:val="18"/>
        </w:rPr>
        <w:t>from there?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purely for my protection.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of the existence of Martial Law?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Because of the pickets that might challenge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found everything quiet on the 13th?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wanted to hold a meeting on that day?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had instructed Mr. Vallabhbhai Patel and others to organize a meeting </w:t>
      </w:r>
      <w:r>
        <w:rPr>
          <w:rFonts w:ascii="Times" w:hAnsi="Times" w:eastAsia="Times"/>
          <w:b w:val="0"/>
          <w:i w:val="0"/>
          <w:color w:val="000000"/>
          <w:sz w:val="18"/>
        </w:rPr>
        <w:t>if possible?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it could not be organized because of the existence of Martial Law?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purely. There were difficulties. It was suggested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such difficulties that we might not get a large gathering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large gathering I could not deliver my message.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you directed them to arrange the meeting for the next day?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did not know then that Martial Law would be withdrawn?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Certainly, I did not know.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13th you gave instructions to Messrs Vallabhbhai Patel and others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to the people a particular path of going to the Ashram to avoid the military </w:t>
      </w:r>
      <w:r>
        <w:rPr>
          <w:rFonts w:ascii="Times" w:hAnsi="Times" w:eastAsia="Times"/>
          <w:b w:val="0"/>
          <w:i w:val="0"/>
          <w:color w:val="000000"/>
          <w:sz w:val="18"/>
        </w:rPr>
        <w:t>pickets and to come by side-streets?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what time did you go to the Ashram on that day?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think I must have reached there at 2 o’clock on the 13th.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among other non-official people, you met Messrs Vallabhbhai Patel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joined the meeting did any other people see you till you saw Mr.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 Patel?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did you deliver your speech?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time during the night.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you have many callers from the time you went to the Ashram?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on the 13th.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the statement that you made in your speech on the 13th is more or less </w:t>
      </w:r>
      <w:r>
        <w:rPr>
          <w:rFonts w:ascii="Times" w:hAnsi="Times" w:eastAsia="Times"/>
          <w:b w:val="0"/>
          <w:i w:val="0"/>
          <w:color w:val="000000"/>
          <w:sz w:val="18"/>
        </w:rPr>
        <w:t>an impression created upon your mind?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the speech puts it like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fact that certain particular wires were cut, and buildings burnt, it was </w:t>
      </w:r>
      <w:r>
        <w:rPr>
          <w:rFonts w:ascii="Times" w:hAnsi="Times" w:eastAsia="Times"/>
          <w:b w:val="0"/>
          <w:i w:val="0"/>
          <w:color w:val="000000"/>
          <w:sz w:val="18"/>
        </w:rPr>
        <w:t>the impression in your mind that there was some sort of organized attempt?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there any particular statements made to you by any of the rioters?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say they were made to me by any of the rioters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13th, but some endorsement of the view that I suggested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forthcoming at that time. I said to myself, “This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have happened,” and I discussed with those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>called there and instead of disputing the proposition, they said,</w:t>
      </w:r>
      <w:r>
        <w:rPr>
          <w:rFonts w:ascii="Times" w:hAnsi="Times" w:eastAsia="Times"/>
          <w:b w:val="0"/>
          <w:i w:val="0"/>
          <w:color w:val="000000"/>
          <w:sz w:val="22"/>
        </w:rPr>
        <w:t>“Yes”.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that an impression or was it knowledge?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cross-examine them so as to know whether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out of their impression or knowledge. I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that, but they certainly endorsed the views I expressed.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may have been merely an impression also?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had a sort of conference on the morning of the 14th at the district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with Mr. Pratt and Mr. Chatfield and the Officer Commanding.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>resolved that what was known as Martial Law was to be withdrawn?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told that it would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 a result of that only, the meeting in the Ashram in the afternoon was so </w:t>
      </w:r>
      <w:r>
        <w:rPr>
          <w:rFonts w:ascii="Times" w:hAnsi="Times" w:eastAsia="Times"/>
          <w:b w:val="0"/>
          <w:i w:val="0"/>
          <w:color w:val="000000"/>
          <w:sz w:val="18"/>
        </w:rPr>
        <w:t>well attended?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No, not because the orders were withdrawn.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you noticed that on the 6th the crowds that were going to your Ashram </w:t>
      </w:r>
      <w:r>
        <w:rPr>
          <w:rFonts w:ascii="Times" w:hAnsi="Times" w:eastAsia="Times"/>
          <w:b w:val="0"/>
          <w:i w:val="0"/>
          <w:color w:val="000000"/>
          <w:sz w:val="18"/>
        </w:rPr>
        <w:t>were very orderly?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absolutely orderly, and I think I saw the Rev. Mr. </w:t>
      </w:r>
      <w:r>
        <w:rPr>
          <w:rFonts w:ascii="Times" w:hAnsi="Times" w:eastAsia="Times"/>
          <w:b w:val="0"/>
          <w:i w:val="0"/>
          <w:color w:val="000000"/>
          <w:sz w:val="22"/>
        </w:rPr>
        <w:t>Gillespie there?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Yes. And your speech was read out by Mr. Vallabhbhai Patel because you were </w:t>
      </w:r>
      <w:r>
        <w:rPr>
          <w:rFonts w:ascii="Times" w:hAnsi="Times" w:eastAsia="Times"/>
          <w:b w:val="0"/>
          <w:i w:val="0"/>
          <w:color w:val="000000"/>
          <w:sz w:val="18"/>
        </w:rPr>
        <w:t>not in a fit condition of health?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voice could not reach the audience at that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did you have an interview with Mr. Chatfield? Was it before or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on the 13th and on the 14th in the morning at about </w:t>
      </w:r>
      <w:r>
        <w:rPr>
          <w:rFonts w:ascii="Times" w:hAnsi="Times" w:eastAsia="Times"/>
          <w:b w:val="0"/>
          <w:i w:val="0"/>
          <w:color w:val="000000"/>
          <w:sz w:val="22"/>
        </w:rPr>
        <w:t>9 o’ clock.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did you have an interview with Mr. Guider?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honoured me with a visit some day after the meeting.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conversation at that honourable interview was all </w:t>
      </w:r>
      <w:r>
        <w:rPr>
          <w:rFonts w:ascii="Times" w:hAnsi="Times" w:eastAsia="Times"/>
          <w:b w:val="0"/>
          <w:i/>
          <w:color w:val="000000"/>
          <w:sz w:val="18"/>
        </w:rPr>
        <w:t>bona 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>no shamming on your part.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 none on my part nor any on his part.</w:t>
      </w:r>
    </w:p>
    <w:p>
      <w:pPr>
        <w:autoSpaceDN w:val="0"/>
        <w:autoSpaceDE w:val="0"/>
        <w:widowControl/>
        <w:spacing w:line="260" w:lineRule="exact" w:before="4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Guider says in his report of what happened at that interview that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he gave me was that though he was prepared to denounce the rioters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benefit, that is to say, to swell the ranks of his followers, he had no </w:t>
      </w:r>
      <w:r>
        <w:rPr>
          <w:rFonts w:ascii="Times" w:hAnsi="Times" w:eastAsia="Times"/>
          <w:b w:val="0"/>
          <w:i w:val="0"/>
          <w:color w:val="000000"/>
          <w:sz w:val="18"/>
        </w:rPr>
        <w:t>intention of denouncing them to the authorities”.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can only say that Mr. Guider has done (though </w:t>
      </w:r>
      <w:r>
        <w:rPr>
          <w:rFonts w:ascii="Times" w:hAnsi="Times" w:eastAsia="Times"/>
          <w:b w:val="0"/>
          <w:i w:val="0"/>
          <w:color w:val="000000"/>
          <w:sz w:val="22"/>
        </w:rPr>
        <w:t>unintentionally perhaps) violence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PRESIDENT</w:t>
      </w:r>
      <w:r>
        <w:rPr>
          <w:rFonts w:ascii="Times" w:hAnsi="Times" w:eastAsia="Times"/>
          <w:b w:val="0"/>
          <w:i w:val="0"/>
          <w:color w:val="000000"/>
          <w:sz w:val="18"/>
        </w:rPr>
        <w:t>: That is, to your satyagraha doctrine?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DESAI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You told him that there were certain persons in the crowd inviting </w:t>
      </w:r>
      <w:r>
        <w:rPr>
          <w:rFonts w:ascii="Times" w:hAnsi="Times" w:eastAsia="Times"/>
          <w:b w:val="0"/>
          <w:i w:val="0"/>
          <w:color w:val="000000"/>
          <w:sz w:val="18"/>
        </w:rPr>
        <w:t>them actually to take part?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Doing what?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men among the leaders who were the instigators of the riots or present </w:t>
      </w:r>
      <w:r>
        <w:rPr>
          <w:rFonts w:ascii="Times" w:hAnsi="Times" w:eastAsia="Times"/>
          <w:b w:val="0"/>
          <w:i w:val="0"/>
          <w:color w:val="000000"/>
          <w:sz w:val="18"/>
        </w:rPr>
        <w:t>among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 distinct recollection that I told Mr. Guider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leaders were there trying to restrain the mob. That is my impression.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this meeting of the 14th you addressed several other meetings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18"/>
        </w:rPr>
        <w:t>Devas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streets?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wrote out your speeches and got them read by several of the audience </w:t>
      </w:r>
      <w:r>
        <w:rPr>
          <w:rFonts w:ascii="Times" w:hAnsi="Times" w:eastAsia="Times"/>
          <w:b w:val="0"/>
          <w:i w:val="0"/>
          <w:color w:val="000000"/>
          <w:sz w:val="18"/>
        </w:rPr>
        <w:t>in the city and that had a pacifying effect on the minds of the people?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that was from the 11th till again the meetings were prohibited?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what we might call the so-called educated people of Ahmedabad, did they </w:t>
      </w:r>
      <w:r>
        <w:rPr>
          <w:rFonts w:ascii="Times" w:hAnsi="Times" w:eastAsia="Times"/>
          <w:b w:val="0"/>
          <w:i w:val="0"/>
          <w:color w:val="000000"/>
          <w:sz w:val="18"/>
        </w:rPr>
        <w:t>take any active part in the propaganda work?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of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you have been for a fairly long time in Ahmedabad, for 5 years.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estimate about the educated people of Ahmedabad? Do they take part in such </w:t>
      </w:r>
      <w:r>
        <w:rPr>
          <w:rFonts w:ascii="Times" w:hAnsi="Times" w:eastAsia="Times"/>
          <w:b w:val="0"/>
          <w:i w:val="0"/>
          <w:color w:val="000000"/>
          <w:sz w:val="18"/>
        </w:rPr>
        <w:t>riotous movements, burning buildings and cutting wires at Ahmedabad?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found them to be doing that.</w:t>
      </w:r>
    </w:p>
    <w:p>
      <w:pPr>
        <w:autoSpaceDN w:val="0"/>
        <w:autoSpaceDE w:val="0"/>
        <w:widowControl/>
        <w:spacing w:line="28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they might be intent upon menacing Government by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 and criticizing the Rowlatt Bill and such legislations. Apart from that you </w:t>
      </w:r>
      <w:r>
        <w:rPr>
          <w:rFonts w:ascii="Times" w:hAnsi="Times" w:eastAsia="Times"/>
          <w:b w:val="0"/>
          <w:i w:val="0"/>
          <w:color w:val="000000"/>
          <w:sz w:val="18"/>
        </w:rPr>
        <w:t>found them to be a quiet sort of people?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you know there was some trouble between the mill-hands and mill-owners </w:t>
      </w:r>
      <w:r>
        <w:rPr>
          <w:rFonts w:ascii="Times" w:hAnsi="Times" w:eastAsia="Times"/>
          <w:b w:val="0"/>
          <w:i w:val="0"/>
          <w:color w:val="000000"/>
          <w:sz w:val="18"/>
        </w:rPr>
        <w:t>in 1918?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it was in 1918.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large crowds of these mill-hands used to assemble day after day and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to preach to them sermons, and Anasuya Bai and others did likewise.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all these days thousands of mill-hands met and they were very orderly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till the very last when the question of wages was a disquieting factor. They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in large processions through the city and the crowds were always very orderly, </w:t>
      </w:r>
      <w:r>
        <w:rPr>
          <w:rFonts w:ascii="Times" w:hAnsi="Times" w:eastAsia="Times"/>
          <w:b w:val="0"/>
          <w:i w:val="0"/>
          <w:color w:val="000000"/>
          <w:sz w:val="18"/>
        </w:rPr>
        <w:t>and the mill-hands were well behaved and orderly?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 I found them so.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did you tell Mr. Chatfield or give him any reason to think that you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the Home Rule League either in Ahmedabad or up-country had made any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organizations for these troubles on the 11th?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I did say so. I should be very much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>indeed if he did say so.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come into contact with the Home Rule League agitation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92" w:lineRule="exact" w:before="16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also a constant agitation among the people?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know that the satyagraha movement against the Rowlatt Act had a </w:t>
      </w:r>
      <w:r>
        <w:rPr>
          <w:rFonts w:ascii="Times" w:hAnsi="Times" w:eastAsia="Times"/>
          <w:b w:val="0"/>
          <w:i w:val="0"/>
          <w:color w:val="000000"/>
          <w:sz w:val="18"/>
        </w:rPr>
        <w:t>rather pacifying effect on the people?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deliberate conviction that but for satyagraha,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witnessed scenes perhaps more terrible than it has passed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Evidence before Disorders Inquiry Committee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107-32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8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10, 1920</w:t>
      </w:r>
    </w:p>
    <w:p>
      <w:pPr>
        <w:autoSpaceDN w:val="0"/>
        <w:autoSpaceDE w:val="0"/>
        <w:widowControl/>
        <w:spacing w:line="288" w:lineRule="exact" w:before="28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THE [BOMBAY] CHRONICLE</w:t>
      </w:r>
    </w:p>
    <w:p>
      <w:pPr>
        <w:autoSpaceDN w:val="0"/>
        <w:autoSpaceDE w:val="0"/>
        <w:widowControl/>
        <w:spacing w:line="26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Mr. Andrews cabling from Mombasa says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Full draft proposed ordinance menacing Indian political freedom reads thus: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“Firstly, the Bill may be cited as Removal of Undesirables Ordinance, 1919.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“Secondly, any person within East African Protectorate not being a native,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from information officially received is deemed by Governor-in-Council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undesirable, may be ordered by Governor to remove himself from the Protectorate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date prescribed in such order.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“Thirdly, any person contravening such order shall be liable on conviction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fine up to Rs. 1,500 or to imprisonment of either description not exceeding six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or both together. Such conviction shall not affect Governor’s power to issue </w:t>
      </w:r>
      <w:r>
        <w:rPr>
          <w:rFonts w:ascii="Times" w:hAnsi="Times" w:eastAsia="Times"/>
          <w:b w:val="0"/>
          <w:i w:val="0"/>
          <w:color w:val="000000"/>
          <w:sz w:val="18"/>
        </w:rPr>
        <w:t>further order under preceding section against same person.”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 meets January 19th. This ordinance entirely lacks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safeguards against political misuse. Economic Commission’s volume of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contains no valid substantiation of Indian moral depravity. Our vindication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has carried conviction but European determination to follow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>policy still gravely serious.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comment is necessary on this cablegram.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set against the Indian settler in East Africa.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is, in my humble opinion, most mischievous in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leaves every Indian at the mercy of an executive subservient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European agitator against the Indian. The unscrupulous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agitation is manifest from the utterly false charges flung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moral depravity against the Indian settler. I regard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as the first definite legal step towards the reduction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complete servility. He has dared to claim an equal status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recently arrived European settler. He has dared to dispute the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released to the Press generally and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14-1-1920.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haughty position taken up by his European rival in trade.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therefore captured the executive. The East African position admits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compromise such as was possible and perhaps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where the condition was totally different from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condition. The Indian adds the right of priority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natural right to live on terms of equality with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settler in East Africa. And I venture to hope that his claim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universally supported in India for the preservation of his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and municipal status, and that the Government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to the full its undoubted right and perform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>protecting the British Indian settler in East Africa.</w:t>
      </w:r>
    </w:p>
    <w:p>
      <w:pPr>
        <w:autoSpaceDN w:val="0"/>
        <w:autoSpaceDE w:val="0"/>
        <w:widowControl/>
        <w:spacing w:line="220" w:lineRule="exact" w:before="66" w:after="30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4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12-1-1920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THE CONGRESS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Congress having been held there, Amritsar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pilgrimage. Thousands of people came to Amritsar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Congress was held there, and the first thing they did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was to visit Jallianwala Bagh. Hundreds of people who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 told me in reply to my questions: “Directly on our arrival,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Jallianwala Bagh.” Many applied to their foreheads the dust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place, as if it were sacred ash; many took away with them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made holy by the blood of innocent people.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from south, east and west, felt sanctified by paying homage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dead brethren and believed that their purpose in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>attend the Congress had been fulfilled.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Amritsar, it usually rains in December. As the city is on a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level, the water collects on the ground when there is rain. As the 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just with the commencement of the Congress session,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much inconvenience.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25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the tents for accommodating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Acheson Park, which, being on a low level, was flooded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it was a job putting up the visitors. The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>Amritsar, however, treated the visitors as their own people. The Hindi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Temporary canopied structure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word for this,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apanaya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a very apt one. If we render it into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say </w:t>
      </w:r>
      <w:r>
        <w:rPr>
          <w:rFonts w:ascii="Times" w:hAnsi="Times" w:eastAsia="Times"/>
          <w:b w:val="0"/>
          <w:i/>
          <w:color w:val="000000"/>
          <w:sz w:val="22"/>
        </w:rPr>
        <w:t>apanayya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could accommodate 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homes, did so and treated them hospitably, and thus it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the delegates and the spectators had arrived on a condolence visit.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hospitality, besides, was no mere manners but was sincerely felt.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 limit to the generosity of the residents.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side of the picture, the beautiful one. Its other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expense of Rs. 22,000 incurred for putting up a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the tents. This expense was not unavoidable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believe, either, that after all this expenditure, we gave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to the people. I think we can go on well enough without a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hold the meeting in the open air instead of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 people can be accommodated and the expense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protects us from the heat, but this in December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severe. Moreover, one can protect oneself against the heat at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than required in putting up a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mentioned rain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also is no excuse for it was because of the rain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had to be postponed by a day. Erecting a roof for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against rain would have cost still more.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same thing about the tents. Instead of incurring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on them, arrangements for accommodation could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with the citizens from the very outset. But we cannot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which we have formed from the beginning [of the congress]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Congress, though it is such a big national gathering,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entered the life of the people. The fair in Amritsar on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attracts many more people than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Congress, and yet they are all accommodated;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have to be made for them and no heavy expenditure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incurred in advance. Such is our age-old way. It ensures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with little effort. With modern ways of working, we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>small result after a big effort.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complain in this way when describing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someone may ask. I complain simply with the idea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we may make better arrangements. These thoughts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to others as well and, in consequence,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even appointed a Committee for the  purpose. Its tasks are as </w:t>
      </w:r>
      <w:r>
        <w:rPr>
          <w:rFonts w:ascii="Times" w:hAnsi="Times" w:eastAsia="Times"/>
          <w:b w:val="0"/>
          <w:i w:val="0"/>
          <w:color w:val="000000"/>
          <w:sz w:val="22"/>
        </w:rPr>
        <w:t>under :</w:t>
      </w:r>
    </w:p>
    <w:p>
      <w:pPr>
        <w:autoSpaceDN w:val="0"/>
        <w:autoSpaceDE w:val="0"/>
        <w:widowControl/>
        <w:spacing w:line="220" w:lineRule="exact" w:before="30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Accepted as one of themselves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Month in Indian calendar, roughly corresponding to April-May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To examine the Congress constitution and consider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changes in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examine and consider the financial transactions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departments of the congress.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To make suggestions for the next year’s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Kelkar, Mr. Rangaswami Ayyangar, Mr. I.B. Sen,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Mr. Vithalbhai Patel and I have been appointed on this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and it has been asked to submit its report before June 30.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yet another complaint to make. The speeches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Reception Committee and the congress President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so lengthy that it would be an infliction to read them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on any occasion; but it is nothing less than torture to read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speeches to 15,000 persons. The speeches are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lengthy. It is but natural that a detailed discussion of several topics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fill pages. What is the way out, then? I think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should be printed in Hindustani (in both Urdu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Devnagari script), in English and in the regional language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where the Congress is to be held and copies supplied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and the audience at the entrance gate. Later, both could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in half an hour, the main part of their speeches or explain their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themselves were thought-provoking.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  Shraddhanandji was touched with his religious zeal.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hate the English? They gave us Andrews, Hume, Wedderburn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In this way, they have shown their goodwill for us.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in Pandit Motilal’s speech. He has seen the suffering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and has suffered in his soul. He let this be seen in his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Swamiji’s speech was in Hindi, people followed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attentively, though some were bored towards the end. As Motilal’s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was read out in English, people were not prepared to hear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It was all noise in the beginning but, thanks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Malaviya’s persuasion, quiet was restored somewhat. Much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speech had to be omitted in the reading.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ESOLUTIONS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resolutions were of great importance.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thanks to the Emperor. There was discussion enough even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resolution, but in the end it was passed. The liberal spirit </w:t>
      </w:r>
      <w:r>
        <w:rPr>
          <w:rFonts w:ascii="Times" w:hAnsi="Times" w:eastAsia="Times"/>
          <w:b w:val="0"/>
          <w:i w:val="0"/>
          <w:color w:val="000000"/>
          <w:sz w:val="22"/>
        </w:rPr>
        <w:t>noticeable in the Emperor’s Proclamation was absent in the earlier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It is no small gain, we can see, that those who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rotting [in jail] merely because of suspicion have been released.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injustice in throwing them into jail, but doubtless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generosity in releasing them. It was our duty, therefore,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>our thanks for this.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resolution, however, was the one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admitted and condemned our lapses. It was a little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unwillingness to pass this. That in Ahmedabad,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Viramgam, Amritsar, Gujranwala and Kasur, our own people set fire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buildings, killed people, burnt down bridges, removed rail tracks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wires needs no proof. Maybe there is truth in what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that the C.I.D. instigated the mobs, that it had a hand in it;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the fact remains that some of us played into their hands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unforgivable things. We must denounce these. The individual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that refuses to see his or its lapses or fears to admit them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progress. So long as we refuse to see the evil around us,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acquire the strength to fight it and the evil goes deep.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right whatsoever either to notice or condemn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faults so long as we do not roundly denounce our own.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purified unless we feel sorry for having set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on fire and atone for it; until then we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General Dyer’s terrible crime and, if we fail to admit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faults, we dare not demand the dismissal of Sir Michael O’Dwyer and </w:t>
      </w:r>
      <w:r>
        <w:rPr>
          <w:rFonts w:ascii="Times" w:hAnsi="Times" w:eastAsia="Times"/>
          <w:b w:val="0"/>
          <w:i w:val="0"/>
          <w:color w:val="000000"/>
          <w:sz w:val="22"/>
        </w:rPr>
        <w:t>the recall of Lord Chelmsford.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asked whether we should not take into account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provocation to the people. The answer to this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we are bound to denounce our misdeeds such as setting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buildings and killing innocent people. That man alone wins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cause, refuses to be provoked and such a one alone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be a law-abiding man. The nation which does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obey laws has no right to protest against injustice.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me and the people were enraged; well, what did they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down police stations? How did they profit by setting fire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students’ examination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loss is obvious enough.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pay the fine, many went to jail, and many suffered the agonies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suspense. Personally, I am convinced that, had we not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mistakes we did on April 10, we would have made great advances </w:t>
      </w:r>
      <w:r>
        <w:rPr>
          <w:rFonts w:ascii="Times" w:hAnsi="Times" w:eastAsia="Times"/>
          <w:b w:val="0"/>
          <w:i w:val="0"/>
          <w:color w:val="000000"/>
          <w:sz w:val="22"/>
        </w:rPr>
        <w:t>by now and the Rowlatt Act would have long since been repealed.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persons, almost one thousand of them, who were killed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 Bagh would not have been killed and other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would not have had to suffer in prison. Looking at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angle we choose, we can come to only one conclusion.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were in duty bound to condemn the violence and arson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by our people. If we tolerate such misdeeds when we </w:t>
      </w:r>
      <w:r>
        <w:rPr>
          <w:rFonts w:ascii="Times" w:hAnsi="Times" w:eastAsia="Times"/>
          <w:b w:val="0"/>
          <w:i w:val="0"/>
          <w:color w:val="000000"/>
          <w:sz w:val="22"/>
        </w:rPr>
        <w:t>become fully independent, we would show ourselves to be barbarians.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important resolution related to the Reforms Act.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on this resolution were so strong that the Congress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putting it to the vote in the open session. Without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whole story, it will be enough to understand the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remained unresolved. There were three clauses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moved by Mr. Das. One of them stated that we were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this very day; the second that the Reforms were inadequate,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unsatisfactory and disappointing, and the third that the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grant full independence as early as possible.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Malaviya, Mr. Jinnah and I felt that the nation would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was to do if we said no more than this. If in fact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ourselves of the Reforms, they could not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disappointing; if we want to do so, we should frankly admit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if we admit that Mr. Montagu worked hard for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Reforms which have been granted, we ought to thank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everyone wanted to work the Reforms. We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this fact and delete the word “disappointing”,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also thank Mr. Montagu. Ultimately, the adjective “disappointing”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retained and the amendment suggested by me, worded suitably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be acceptable to both sides, was passed unanimously. But prior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 preparations for the taking of votes were a great thing,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the people of India. Including the spectators,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15,000 men in the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 was not even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to move about. Among all these people, there were as many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entitled to vote as those who were. Counting of votes,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would generally be considered impossible.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time, therefore, in the 34 years of the life of the Congress,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arrangements were made to do the counting after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spectators and the representatives of peasants. For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five hours, speeches by people holding different opinions went 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all the parties came to the conclusion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have a compromise and dispense with the taking of votes.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Consultations began. Ultimately a compromise was reached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thanking Mr. Montagu and advising the people to work the </w:t>
      </w:r>
      <w:r>
        <w:rPr>
          <w:rFonts w:ascii="Times" w:hAnsi="Times" w:eastAsia="Times"/>
          <w:b w:val="0"/>
          <w:i w:val="0"/>
          <w:color w:val="000000"/>
          <w:sz w:val="22"/>
        </w:rPr>
        <w:t>Reforms, was passed without a vote.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wording of the resolution which Mr. Das’s party agreed </w:t>
      </w:r>
      <w:r>
        <w:rPr>
          <w:rFonts w:ascii="Times" w:hAnsi="Times" w:eastAsia="Times"/>
          <w:b w:val="0"/>
          <w:i w:val="0"/>
          <w:color w:val="000000"/>
          <w:sz w:val="22"/>
        </w:rPr>
        <w:t>upon was not quite to my liking. Retaining the word “disappointing”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a little hard; nevertheless, where the essence was maintained,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advisable not to create divisions and Panditji, Mr.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agreed with me. Thus, the amendment was passed in a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both the parties. Had the congress not accepted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amendment, it would have been, in my humble opinion,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for us. Indeed, a person like me would have had nothing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did not want to work the Reforms or had the courage to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When it was agreed, however, that they should be worked,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 in public and not to thank the gentlemen who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our getting them seemed to me dishonest, and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disgraceful not to respond to sentiments expressed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Emperor’s Proclamation. To think of withholding co-operation 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officers because of fear is a sign of weakness. It bespeaks manli-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to co-operate with them and trust them on all matters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the country’s interests. Thus, from every point of view,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the amendment accepted by the Congress is a good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sure that, if we use all the provisions of the Reforms wisely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secure appropriate improvements in them, we should achieve full </w:t>
      </w:r>
      <w:r>
        <w:rPr>
          <w:rFonts w:ascii="Times" w:hAnsi="Times" w:eastAsia="Times"/>
          <w:b w:val="0"/>
          <w:i w:val="0"/>
          <w:color w:val="000000"/>
          <w:sz w:val="22"/>
        </w:rPr>
        <w:t>swaraj in no more than a few years.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this, resolutions were passed about Lord Chelmsford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officers. It seems to me that it would have been better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on Lord Chelmsford and Sir Michael O’Dwyer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till after the Congress Sub-committee’s report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However, we have the right, on strong grounds, to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any officer from his post and, therefore,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these two resolutions were passed prematurely,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passed there is no need to comment on them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speeches on the resolution for the recall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Chelmsford were shameful and deserve condemnation.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Chelmsford unfit for his post is one thing; but it is quite another </w:t>
      </w:r>
      <w:r>
        <w:rPr>
          <w:rFonts w:ascii="Times" w:hAnsi="Times" w:eastAsia="Times"/>
          <w:b w:val="0"/>
          <w:i w:val="0"/>
          <w:color w:val="000000"/>
          <w:sz w:val="22"/>
        </w:rPr>
        <w:t>to insult him and to use discourteous and unmannerly language about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Emperor’s representative. We shall lower ourselves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of others thereby and such language, if it became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people, would be a blot on the virtues of humanity,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and magnanimity which still remain ours. I just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the nation can gain anything through exaggeration. Exa-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ggeration is a particularly bad species of falsehood; even if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advance through untruthfulness, it would be better for us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advance in such a manner because, ultimately, such advance will </w:t>
      </w:r>
      <w:r>
        <w:rPr>
          <w:rFonts w:ascii="Times" w:hAnsi="Times" w:eastAsia="Times"/>
          <w:b w:val="0"/>
          <w:i w:val="0"/>
          <w:color w:val="000000"/>
          <w:sz w:val="22"/>
        </w:rPr>
        <w:t>bring about our fall.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these, the other resolutions which were passed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the nation should be considered excellent.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the current movement for swadeshi and has given a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programme to hand-spinning and hand-weaving.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was requested to investigate the conditions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and a resolution was passed to support the Muslims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issue: similar other useful resolutions which were passed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 forward and, if the nation implements them, good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follow. The country must be proud that Jallianwala Bagh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passed into its possession. The price of the Bagh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five lakhs of rupees and five lakhs more will be needed to erect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memorial column which, without expressing ill will or hostility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will remind us of the sacrifices, through death,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innocent; will be a symbol of the people’s grief and promote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unity, and thus convert the heap of refuse which today goes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my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name of a garden into a garden indeed.</w:t>
      </w: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play their part in this task and contribute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Jallianwala Bagh a place of pilgrimage for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>Muslims and people of all other religions, fully worthy of India.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11-1-1920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45-foot high national memorial, depicting the “Flame of Liberty”, now </w:t>
      </w:r>
      <w:r>
        <w:rPr>
          <w:rFonts w:ascii="Times" w:hAnsi="Times" w:eastAsia="Times"/>
          <w:b w:val="0"/>
          <w:i w:val="0"/>
          <w:color w:val="000000"/>
          <w:sz w:val="18"/>
        </w:rPr>
        <w:t>marks the site of the tragedy.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162. CHILD MORTALITY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draw the particular attention of readers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Kanchanlal Khandwala’s letter about the relative figures of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mortality. In New Zealand, 51 children out of one thousand die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In Bombay 320 and in the United Provinces 352. Whatever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at these figures, they make us shudder. There are quite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this state of affairs but the causes are such as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 and so deserve attention. Besides, the unfavourable factors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increase in number. Some of these factors are as follows: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Climate, (2) diet, (3) child-marriage and ill-matched unions,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self-indulgence, (5) ignorance about sanitation and, now, (6) </w:t>
      </w:r>
      <w:r>
        <w:rPr>
          <w:rFonts w:ascii="Times" w:hAnsi="Times" w:eastAsia="Times"/>
          <w:b w:val="0"/>
          <w:i w:val="0"/>
          <w:color w:val="000000"/>
          <w:sz w:val="22"/>
        </w:rPr>
        <w:t>excessively high prices.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these factors, the Government can be held responsible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for the last one only; the reason for our making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is that, for our innumerable ailments and shortcomings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the Government. It has become a habit with us to argue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swaraj, all our maladies, even the heavy rate of child mortality,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vanish instantly. It is true in a general way that starvation,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more widespread in the country, will probably decrease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we get swaraj. Even then, many of our ailments will persist,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swaraj, if we do not adopt remedial measures. One such </w:t>
      </w:r>
      <w:r>
        <w:rPr>
          <w:rFonts w:ascii="Times" w:hAnsi="Times" w:eastAsia="Times"/>
          <w:b w:val="0"/>
          <w:i w:val="0"/>
          <w:color w:val="000000"/>
          <w:sz w:val="22"/>
        </w:rPr>
        <w:t>ailment is our present subject.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change climate of the country. New Zealand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countries with the best climate. Relatively, the climate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generally believed to be enervating. It is difficult to develop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constitution in intense heat. It is the general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moist air is even more injurious than heat. Even so, God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such strength that, by and large, he succeeds in overcoming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obstacles. To a greater or less extent, all of us do. To the extent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is among the unfavourable factors which militate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in the rate of child mortality, we can take suitable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counteract the harmfulness of the climate. Our poverty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obstacle in this. Our ignorance about how children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up is another obstacle of like magnitude.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 does not always get the food it needs.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infant diet are easy to understand. The child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brought up on mother’s milk and, when it is no longer available,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cow’s milk. Instead, the child is switched on to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even before it has cut teeth. It is fed on cereals even before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 is ready for them. Consequently, the child is attacked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diseases, grows weak and often dies an untimely death. Our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ignorance are the main reasons for the unsuitable food [of our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children].</w:t>
      </w:r>
    </w:p>
    <w:p>
      <w:pPr>
        <w:autoSpaceDN w:val="0"/>
        <w:autoSpaceDE w:val="0"/>
        <w:widowControl/>
        <w:spacing w:line="280" w:lineRule="exact" w:before="6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even more important reason than the two mentioned above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child-marriage and ill-matched unions. A girl of fifteen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for delivery. A child born of such a girl is deficient in vitality.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so sickly that bringing them up becomes a veritable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with the result that many children die within a year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Along with child-marriage, we should hold ill-matched unions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deaths of a great many infants.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that the children of men who marry when they are no </w:t>
      </w:r>
      <w:r>
        <w:rPr>
          <w:rFonts w:ascii="Times" w:hAnsi="Times" w:eastAsia="Times"/>
          <w:b w:val="0"/>
          <w:i w:val="0"/>
          <w:color w:val="000000"/>
          <w:sz w:val="22"/>
        </w:rPr>
        <w:t>longer fit for marriage do not survive.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certain that excessive indulgence increases the 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 mortality. People in the West limit births, not with any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idea, to be sure, but for reasons of health and for fear of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up too many children. For us, such fear is not enough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on self-indulgence. However, we in India lay great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more religious in our lives than people in the West, and yet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 restraints imposed by religion. Hence it is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regardless of both dharma and worldly considerations,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steeped in carnal pleasures and bring forth children regardless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In the result, whether we want them or not, diseased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are born and die in their infancy.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fifth reason is our colossal ignorance of the rules of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mother nor the father knows anything about them.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knowledge are disinclined to profit by it or lack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doing so. The result is the same; infant deaths keep increasing.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Often, an ignorant midwife becomes the cause of an infant’a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no notion of how a woman in confinement should be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She does not make the mother observe even simple rules.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very birth the infant is looked after miserably and succumbs.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survives the first two months the mother, as ignorant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midwife, brings it up as well as she knows how to and, though she may </w:t>
      </w:r>
      <w:r>
        <w:rPr>
          <w:rFonts w:ascii="Times" w:hAnsi="Times" w:eastAsia="Times"/>
          <w:b w:val="0"/>
          <w:i w:val="0"/>
          <w:color w:val="000000"/>
          <w:sz w:val="22"/>
        </w:rPr>
        <w:t>not kill it, harms its health all right.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reason is the excessively high prices, ever soaring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higher. Because of the high prices, milk and ghee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scarce. Where people need wheat in their diet, they do not get it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Consequently, the mother’s milk continues to deteriorate in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 and, when it stops altogether, the baby has to go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milk, or a sufficient quantity of it, though the mother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aware of its needs. During the cold days, sufficient clothing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The comforts in the house are also inadequate. Thus,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many adverse circumstances that it is difficult to bring down the </w:t>
      </w:r>
      <w:r>
        <w:rPr>
          <w:rFonts w:ascii="Times" w:hAnsi="Times" w:eastAsia="Times"/>
          <w:b w:val="0"/>
          <w:i w:val="0"/>
          <w:color w:val="000000"/>
          <w:sz w:val="22"/>
        </w:rPr>
        <w:t>terrific rate of child mortality pointed out by Mr. Khandwala.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remedial measures must be taken. They are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If the education of the people is put on a sound footing,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easily acquire some general knowledge about child care.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while, small booklets explaining rules of child care may be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simple language and circulated, and parents may be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lectures. Everyone can, with a little effort, save himself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moist air to some extent. The moisture within and round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can be removed by our own efforts. It should not be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milk for the children, even by economizing in other matters,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be. More than anything else, milk is a perfect food. Every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exercise self-control in the matter of sex and have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he is fit for the purpose and capable of looking after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Knowing, at least, that to bring forth chidren in such difficult times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terrible violence, one needs to control one’s desire.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understand the rules of sound health. The high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is an evil for which, we believe, a remedy will somehow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found. If the people’s income increases, the high prices would be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bear. We have no doubt, then, that either the prices will come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people’s income will increase. Our duty, all the same, is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to bring down the prices. This, however, is quite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and a big one. We shall consider it some other time.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reader who is a public worker will take all the steps he can </w:t>
      </w:r>
      <w:r>
        <w:rPr>
          <w:rFonts w:ascii="Times" w:hAnsi="Times" w:eastAsia="Times"/>
          <w:b w:val="0"/>
          <w:i w:val="0"/>
          <w:color w:val="000000"/>
          <w:sz w:val="22"/>
        </w:rPr>
        <w:t>to reduce the rate of mortality among infants.</w:t>
      </w:r>
    </w:p>
    <w:p>
      <w:pPr>
        <w:autoSpaceDN w:val="0"/>
        <w:tabs>
          <w:tab w:pos="590" w:val="left"/>
        </w:tabs>
        <w:autoSpaceDE w:val="0"/>
        <w:widowControl/>
        <w:spacing w:line="300" w:lineRule="exact" w:before="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11-1-1920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JUSTICE RANKIN</w:t>
      </w:r>
    </w:p>
    <w:p>
      <w:pPr>
        <w:autoSpaceDN w:val="0"/>
        <w:autoSpaceDE w:val="0"/>
        <w:widowControl/>
        <w:spacing w:line="244" w:lineRule="exact" w:before="148" w:after="0"/>
        <w:ind w:left="483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11,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JUSTICE RANKIN,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promised regarding my declarations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civil disobedience. I regret to say that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trace Swami Shraddhanandji’s telegrams or his letters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after the 30th March. If you consider them to be very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in connection with any point I suppose you could get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telegrams through the Telegraph Department and possibly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Dr. Satyapal’s letter through the C.I.D. in the Punjab.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who took me to Bombay from Sawai Madhopur told </w:t>
      </w:r>
      <w:r>
        <w:rPr>
          <w:rFonts w:ascii="Times" w:hAnsi="Times" w:eastAsia="Times"/>
          <w:b w:val="0"/>
          <w:i w:val="0"/>
          <w:color w:val="000000"/>
          <w:sz w:val="22"/>
        </w:rPr>
        <w:t>me that he had seen Dr. Satyapal’s letter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pencilled draft in Mahadev Desai’s hand: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N. 6988</w:t>
      </w:r>
    </w:p>
    <w:p>
      <w:pPr>
        <w:autoSpaceDN w:val="0"/>
        <w:autoSpaceDE w:val="0"/>
        <w:widowControl/>
        <w:spacing w:line="260" w:lineRule="exact" w:before="394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164. LETTER TO SECRETARY, DISORDERS </w:t>
      </w:r>
      <w:r>
        <w:rPr>
          <w:rFonts w:ascii="Times" w:hAnsi="Times" w:eastAsia="Times"/>
          <w:b w:val="0"/>
          <w:i/>
          <w:color w:val="000000"/>
          <w:sz w:val="24"/>
        </w:rPr>
        <w:t>INQUIRY COMMITTEE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WILLIAMSON,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diffidence which has deterred me up to 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Lord Hunter, other members of the Committee 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 to visit the Ashram. Pandit Jagatnarayan and Sahebjada Sultan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 Khan paid me the honour of a visit and I felt that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diffidence I should say to Lord Hunter and the other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how pleased I would be to show them over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and tell them what it is. I know how hard pressed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 time. Therefore I trust no one will feel bound to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you please read this to Lord Hunter and the others for </w:t>
      </w:r>
      <w:r>
        <w:rPr>
          <w:rFonts w:ascii="Times" w:hAnsi="Times" w:eastAsia="Times"/>
          <w:b w:val="0"/>
          <w:i w:val="0"/>
          <w:color w:val="000000"/>
          <w:sz w:val="22"/>
        </w:rPr>
        <w:t>whom this is meant? No appointment need be made. I shall be at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are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Committee members visited the Ashram the next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3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up to half past two tomorrow, Monday. I have to keep an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 at 3 o’clock in the city.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pencilled draft in Mahadev Desai’ hand: S. N. 6988</w:t>
      </w:r>
    </w:p>
    <w:p>
      <w:pPr>
        <w:autoSpaceDN w:val="0"/>
        <w:autoSpaceDE w:val="0"/>
        <w:widowControl/>
        <w:spacing w:line="260" w:lineRule="exact" w:before="394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LETTER TO SECRETARY, DISORDERS </w:t>
      </w:r>
      <w:r>
        <w:rPr>
          <w:rFonts w:ascii="Times" w:hAnsi="Times" w:eastAsia="Times"/>
          <w:b w:val="0"/>
          <w:i/>
          <w:color w:val="000000"/>
          <w:sz w:val="24"/>
        </w:rPr>
        <w:t>INQUIRY COMMITTEE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WILLIAMSON,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to you that the extract read to me by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Jagatnarayan referring to myself in connection with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 in Bombay has not yet ceased to worry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simply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if Lord Hunter wishes to examine me in Bombay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there, I would gladly run down to Bombay to give evidence.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certainly anxious to answer all allegations against me or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represent so that the latter may not suffer for </w:t>
      </w:r>
      <w:r>
        <w:rPr>
          <w:rFonts w:ascii="Times" w:hAnsi="Times" w:eastAsia="Times"/>
          <w:b w:val="0"/>
          <w:i w:val="0"/>
          <w:color w:val="000000"/>
          <w:sz w:val="22"/>
        </w:rPr>
        <w:t>want of effort on my part.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pencilled draft in Mahadev Desai’s hand: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N. 6988</w:t>
      </w:r>
    </w:p>
    <w:p>
      <w:pPr>
        <w:autoSpaceDN w:val="0"/>
        <w:autoSpaceDE w:val="0"/>
        <w:widowControl/>
        <w:spacing w:line="220" w:lineRule="exact" w:before="22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course of Gandhiji’s examination by the Committee on January 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Jagat Narayan had confronted Gandhiji with an official report of what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on April 11 when Gandhiji was pacifying an angry crowd in Pydhonie,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locality. The report had stated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“It is interesting to note that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has regularly adopted the poseof the interesting invalid when addressing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meetings, the officer in command of the armed police reports that he showed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wonderful agility and nimbleness in escaping from his car when the cavalry were </w:t>
      </w:r>
      <w:r>
        <w:rPr>
          <w:rFonts w:ascii="Times" w:hAnsi="Times" w:eastAsia="Times"/>
          <w:b w:val="0"/>
          <w:i w:val="0"/>
          <w:color w:val="000000"/>
          <w:sz w:val="18"/>
        </w:rPr>
        <w:t>charging.” Gandhiji had stated that this was untrue.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Committee did not examine Gandhiji in Bombay where it met on January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REGISTRAR, HIGH COURT, BOMBAY</w:t>
      </w:r>
    </w:p>
    <w:p>
      <w:pPr>
        <w:autoSpaceDN w:val="0"/>
        <w:autoSpaceDE w:val="0"/>
        <w:widowControl/>
        <w:spacing w:line="266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8th inst.,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mentioned by you, I shall endeavour to appear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 on the 28th February.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you kindly set the rule down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on that date? I take it that the Publisher, Mr. Mahadeo Desai,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dealt with at the same time.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2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pencilled draft in Gandhiji’s hand : S.N. 7128 (d)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SPEECH AT ARYA SAMAJ MEETING, AHMEDABAD</w:t>
      </w:r>
    </w:p>
    <w:p>
      <w:pPr>
        <w:autoSpaceDN w:val="0"/>
        <w:autoSpaceDE w:val="0"/>
        <w:widowControl/>
        <w:spacing w:line="294" w:lineRule="exact" w:before="16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12,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could not attend this function on all the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my old teacher insisted on my coming, I could not but yield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pressure but I asked him, at the same time, not to detain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half an hour at the meeting, as I keep busy the whole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finish some work which I have taken upon myself.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attended functions of this Samaj and moreover, I have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from a pilgrimage to the land of the Arya Samaj.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I should tell you frankly the views I have formed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Samaj; then, I would have attended this meeting to some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quite sure, but I think I said on the occasion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the Arya Samaj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Swami Dayanand Saraswati can be </w:t>
      </w:r>
      <w:r>
        <w:rPr>
          <w:rFonts w:ascii="Times" w:hAnsi="Times" w:eastAsia="Times"/>
          <w:b w:val="0"/>
          <w:i w:val="0"/>
          <w:color w:val="000000"/>
          <w:sz w:val="22"/>
        </w:rPr>
        <w:t>placed among the most prominent teachers of all the modern religious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case came up for hearing on March 3.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Arya Samaj Annual Celeebrations, Surat”, 2-1-1916 to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Surat Reception”, 3-1-1916.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36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sects in India. This has been my conviction and it has grown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experience. I know that, very likely, my words will not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those here since the Arya Samaj is not as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as it is in the Punjab in the north. But, what with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writings, sermons and speeches which I had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while in South Africa, I can tell you this truth from my own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 I shall tell you what experience has led me to believe.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especially observed two defects in the present Arya Samaj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One of them is </w:t>
      </w:r>
      <w:r>
        <w:rPr>
          <w:rFonts w:ascii="Times" w:hAnsi="Times" w:eastAsia="Times"/>
          <w:b w:val="0"/>
          <w:i/>
          <w:color w:val="000000"/>
          <w:sz w:val="22"/>
        </w:rPr>
        <w:t>asahishnuta;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English it is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intolerance. I do not go to the length of saying that this is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Arya Samaj alone, but certain it is that the Arya Samaj has allowed </w:t>
      </w:r>
      <w:r>
        <w:rPr>
          <w:rFonts w:ascii="Times" w:hAnsi="Times" w:eastAsia="Times"/>
          <w:b w:val="0"/>
          <w:i w:val="0"/>
          <w:color w:val="000000"/>
          <w:sz w:val="22"/>
        </w:rPr>
        <w:t>itself to be carried away by the prevailing wind.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Propagating religion in a spirit of intolerance defeats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The religion so propagated cannot endure for long.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counteract any trend which may do even the smallest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people. I have never seen any good coming out of intolerance. </w:t>
      </w:r>
      <w:r>
        <w:rPr>
          <w:rFonts w:ascii="Times" w:hAnsi="Times" w:eastAsia="Times"/>
          <w:b w:val="0"/>
          <w:i w:val="0"/>
          <w:color w:val="000000"/>
          <w:sz w:val="22"/>
        </w:rPr>
        <w:t>Propagation of religion in such spirit is only an imitation of missio-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naries and takes the same form as their activities, with the result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comes to be the be-all and end-all of dharma. This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propagation obtains among Muslims and Christians and intolerance </w:t>
      </w:r>
      <w:r>
        <w:rPr>
          <w:rFonts w:ascii="Times" w:hAnsi="Times" w:eastAsia="Times"/>
          <w:b w:val="0"/>
          <w:i w:val="0"/>
          <w:color w:val="000000"/>
          <w:sz w:val="22"/>
        </w:rPr>
        <w:t>has entered the Arya Samaj because it has adopted the same method.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Alfred Lyall writes in the book of his that real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 so silently that the people do not even know that it does.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Arya Samaj is just one of the many religious sects.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asked how religion can spread so silently, Nature gives the answer.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wonder of Nature. Think of a tree. Can you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growth? You find your limbs growing without your ever bothering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them. Religion spreads in just the same manner.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 dharma has no place for intolerance. The excellences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religion we shall not find elsewhere. No other religion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keeping away from violence, remaining immune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as well as Hinduism has. Hatred is alien to its very spirit.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has relied on the sword and has taken to fighting, but in other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religions, these things have been carried to extremes.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defect which I observed in the Samaj is lack of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 on the tongue. These days the tongue is in greater use than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 and, the way it is used, the wound it inflicts is more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by a sword. I have often noticed in the sermons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Samajists exercise no control over their tongue. Let everyone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that we can never deny the truth.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reflect over the temper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they preached the truth with the utmost gentleness,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ever getting excited and with the purest feelings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Even when, sometimes, they said unpalatable things,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had sweetness and truth in them. The Samajists would do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method of propagation which obtains among Christians.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worth copying.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said this by way of criticism, but in a friendly spirit. I </w:t>
      </w:r>
      <w:r>
        <w:rPr>
          <w:rFonts w:ascii="Times" w:hAnsi="Times" w:eastAsia="Times"/>
          <w:b w:val="0"/>
          <w:i w:val="0"/>
          <w:color w:val="000000"/>
          <w:sz w:val="22"/>
        </w:rPr>
        <w:t>have expressed my opinion and no more.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25-1-1920</w:t>
      </w:r>
    </w:p>
    <w:p>
      <w:pPr>
        <w:autoSpaceDN w:val="0"/>
        <w:autoSpaceDE w:val="0"/>
        <w:widowControl/>
        <w:spacing w:line="292" w:lineRule="exact" w:before="5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ADA WEST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1920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DEVI,</w:t>
      </w:r>
    </w:p>
    <w:p>
      <w:pPr>
        <w:autoSpaceDN w:val="0"/>
        <w:autoSpaceDE w:val="0"/>
        <w:widowControl/>
        <w:spacing w:line="28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Each time I see your handwriting, I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with you and just at the present moment, when I have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on hand, I feel your absence more keenly than ever,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cannot have you with me in my Indian work.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complaint about the absence of any letter from 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the other day from Lahore. I have been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 c/o. Mr. Rustomji. Do you know that you never put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 at the top and therefore I am at sea as to directing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letters.I hope you will make it a point to see Mr. Andrews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Natal. He is coming to a very difficult task this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South Africa have become more selfish than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War. They do order to find a solution for the difficulties of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‘you’, evidently a slip.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married life that I have prescribed the rule in the Ashram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which without prescribing I advised in Phoenix for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As I write this, the striking example of Miss Hobhouse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occurs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She could never have performed the Herculean task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in South Africa had she been burdened with the cares of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 shall still hope that you will share in my conclusion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experience extending over a period of nearly 40 years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need not change one’s faith in order to appreciate the beauties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and that one becomes better and stronger in one’s faith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appreciating beauties of another’s faith. My Hinduism does not debar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taking what is best in Christianity nor does it blind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imperfections in practice. You will now understand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that Miss F[aering] should be able to live her own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without the slightest hindrance in the Ashram. I do expect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find the time to pay us another visit and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F[aering]’s description of the beautiful surroundings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living has but whetted your desire to visit us. I shall esteem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if you will give me your own impressions of Miss F[aering] </w:t>
      </w:r>
      <w:r>
        <w:rPr>
          <w:rFonts w:ascii="Times" w:hAnsi="Times" w:eastAsia="Times"/>
          <w:b w:val="0"/>
          <w:i w:val="0"/>
          <w:color w:val="000000"/>
          <w:sz w:val="22"/>
        </w:rPr>
        <w:t>both regarding her physique and her mentality. She is such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denying girl that I really sometimes do not know what she does want.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also be able to give me your confidence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kindest regards and best wishes for a happy new year,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3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copy : S. N. 7027</w:t>
      </w:r>
    </w:p>
    <w:p>
      <w:pPr>
        <w:autoSpaceDN w:val="0"/>
        <w:autoSpaceDE w:val="0"/>
        <w:widowControl/>
        <w:spacing w:line="240" w:lineRule="exact" w:before="2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Emily Hobhouse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ANNE MARIE PETERSEN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1920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PETERSEN,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 after a long absence.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heard that you wanted Miss Faering to join you during Xmas,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hesitation in saying that she should respond to your wish.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thoroughly appreciate the Christian sentiment that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should gather together and have sweet communion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Xmas season. I must confess to you that Miss Faering’s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is uplifting for us all. She is such a good-natured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girl with all the loftiest aspirations that anyone can be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We are all looking forward to meeting her again. I only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be able to keep her health here and become a better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Christian for her presence at the Ashram. As I have so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her, her living at the Ashram can be justified only if she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retains undiminished her Christianity but that, in the environment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it becomes purer and more ref[ined] than ever before.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myself a Hindu of Hindus. I believe that I have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perception of the truth of Hinduism and the priceless lesson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from it is that I should not wish that others may become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they become best specimens in their own faith. I hold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unfortified day cast in your lot with me here. Let not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summer frighten you. I can easily arrange for you to pass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hottest months of the year in a cool place. There are many such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 They are not inaccessible.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copy : S. N. 7052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36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SIR GEORGE BARNES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GEORGE BARNES,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received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 You will perhaps easily understand reference to the Kruger-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dorp Case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It means that the partial protection that was attempted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secured by the new Act has been undone by the latest judgment.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is under appeal, that assuming that the appeal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against us the verdict cannot be accepted. Courts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no remedy where the law itself is defective. This was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illustrated when a High Court judgment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which recognized Indians’ marriages as lawful and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legislation of 1914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remedied the mischief created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in  question and I trust that you will see to it and instruct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Benjamin Roberston that the right of Indians to hold landed property </w:t>
      </w:r>
      <w:r>
        <w:rPr>
          <w:rFonts w:ascii="Times" w:hAnsi="Times" w:eastAsia="Times"/>
          <w:b w:val="0"/>
          <w:i w:val="0"/>
          <w:color w:val="000000"/>
          <w:sz w:val="22"/>
        </w:rPr>
        <w:t>by forming corporations otherwise is not in any way interfered with.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 raised in the cablegram is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that is now sitting to consider the proposed extension </w:t>
      </w:r>
      <w:r>
        <w:rPr>
          <w:rFonts w:ascii="Times" w:hAnsi="Times" w:eastAsia="Times"/>
          <w:b w:val="0"/>
          <w:i/>
          <w:color w:val="000000"/>
          <w:sz w:val="22"/>
        </w:rPr>
        <w:t>of the power of the Municipalities.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does seem strange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ever have to dread extension of popular power, but here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is sought in order to crush the very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unrepresented people, any further extension of such power is really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crime. I hope therefore that Sir Benjamin Robertson will see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that may be passed to extend the existing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of South Africa will duly safe guard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totally unrepresented in the municipalities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the [Orange] Free State and only partially at the Cape </w:t>
      </w:r>
      <w:r>
        <w:rPr>
          <w:rFonts w:ascii="Times" w:hAnsi="Times" w:eastAsia="Times"/>
          <w:b w:val="0"/>
          <w:i w:val="0"/>
          <w:color w:val="000000"/>
          <w:sz w:val="22"/>
        </w:rPr>
        <w:t>and Natal.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 African question is, you may have noticed,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more and more troublesome. I enclose herewith a letter I have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Krugersdorp Municipality.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18"/>
        </w:rPr>
        <w:t>Dadoo Ltd.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Press”, before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25-1-1920.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Searle Judgment of March 14, 1913;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“Text of the Searle Judgment”, 21-6-1913.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Indians’ Relief Act, 1914;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“The Indians Relief Act”, 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Press.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have seen it. Will you not, if it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possible, give me something for publication on it as you so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regarding South Africa? I hope, you received my telegram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yours. Will you kindly give my regards to Lady Barnes, Miss </w:t>
      </w:r>
      <w:r>
        <w:rPr>
          <w:rFonts w:ascii="Times" w:hAnsi="Times" w:eastAsia="Times"/>
          <w:b w:val="0"/>
          <w:i w:val="0"/>
          <w:color w:val="000000"/>
          <w:sz w:val="22"/>
        </w:rPr>
        <w:t>Barnes.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Wishing you all a happy new year,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sincerely,</w:t>
      </w:r>
    </w:p>
    <w:p>
      <w:pPr>
        <w:autoSpaceDN w:val="0"/>
        <w:autoSpaceDE w:val="0"/>
        <w:widowControl/>
        <w:spacing w:line="240" w:lineRule="exact" w:before="2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copy : S. N. 7053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C.P. RAMASWAMI AIYER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1920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RAMASWAMI,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entirely agree with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finally carried was not what it might have been, but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essence of compromise that it satisfies neither party. It exacts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of something each holds dear and yet not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principle. My amendment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was certainly graceful and did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Mr. Montagu’s great services. Mr. Pal’s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offensive owing to the use of the expression using the reforms.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amendment agreed to by all struck the middle course and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enough, and only just enough, to give a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country.I have not had the time to read your article in the </w:t>
      </w:r>
      <w:r>
        <w:rPr>
          <w:rFonts w:ascii="Times" w:hAnsi="Times" w:eastAsia="Times"/>
          <w:b w:val="0"/>
          <w:i/>
          <w:color w:val="000000"/>
          <w:sz w:val="22"/>
        </w:rPr>
        <w:t>Madras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Press”, 10-1-1920.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dated January 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the amendment to the Reforms Resolution adopted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annual session of the Indian National Congress. C.P. Ramaswami Aiyer had observed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letter: “ . . . but for your influence, the Congress would have taken a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and irresponsible turn than it had actually done. But I must say that I am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grieved that you accepted an amendment which actually makes the proposition itself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nugatory. Can any of us honestly say that enough had not been given for enabling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demonstrate our capacity to govern ourselves and is it possible to say that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granted would have been impossible but for the pertinacious advocacy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trying circumstances of Mr. Montagu to whom a left-handed compliment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paid and of Lord Sinha whom it is the fashion to slight?”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Reforms Resolution at Amritsar Congress”, 1-1-1920.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read it and hope to write to you in due course.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draft in pencil : S. N. 7034 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LUCHMAYA</w:t>
      </w:r>
    </w:p>
    <w:p>
      <w:pPr>
        <w:autoSpaceDN w:val="0"/>
        <w:autoSpaceDE w:val="0"/>
        <w:widowControl/>
        <w:spacing w:line="266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AURITIUS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LUCHMAYA,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to be in Bombay on the 16th.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see me at Mr. Revashankar’s bungalow?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Mr. Wilberforce’s letter but I shall learn from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postition more fully. I shall be so busy in Bombay that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take up much time. You will pardon my saying this,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so in order that you may collect your thoughts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them that you may be able to tell me all you wish in a few </w:t>
      </w:r>
      <w:r>
        <w:rPr>
          <w:rFonts w:ascii="Times" w:hAnsi="Times" w:eastAsia="Times"/>
          <w:b w:val="0"/>
          <w:i w:val="0"/>
          <w:color w:val="000000"/>
          <w:sz w:val="22"/>
        </w:rPr>
        <w:t>minutes’ time.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copy : S. N. 7051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IS BOYCOTT SWADESHI?</w:t>
      </w:r>
    </w:p>
    <w:p>
      <w:pPr>
        <w:autoSpaceDN w:val="0"/>
        <w:tabs>
          <w:tab w:pos="550" w:val="left"/>
          <w:tab w:pos="1690" w:val="left"/>
          <w:tab w:pos="57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Baptista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addressed himself to showing that boycott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the same as swadeshi in effect but is superior to it.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saying so are that, whilst it fully serves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in that it stimulates the use of home-made articles,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an effect upon the British merchant and manufacturer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his pocket. Mr. Baptista adds that my opposition to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purely a spiritual conception, is not understood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whereas they have always recognized boycott as a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and legitimate weapon which they understand.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boycott is the same as swadeshi even in effect is not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either. Swadeshi is an eternal principle whose neglect has brought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article “The Parties of the Future” which Aiyer had </w:t>
      </w:r>
      <w:r>
        <w:rPr>
          <w:rFonts w:ascii="Times" w:hAnsi="Times" w:eastAsia="Times"/>
          <w:b w:val="0"/>
          <w:i w:val="0"/>
          <w:color w:val="000000"/>
          <w:sz w:val="18"/>
        </w:rPr>
        <w:t>requested Gandhiji to glance over.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This, in Gandhiji’s hand, indicates the file in which the letter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>placed.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Joseph Baptista; nationalist leader who was associated with the Home Rule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untold grief to mankind. It means production and distribution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 manufactured in one’s own country. In its narrow and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it means the saving of sixty crore rupees annually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instrumentality of the peasant population. It therefore also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72 p.c. of the population a much-needed supplementary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Swadeshi is a constructive programme. Boycott,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is a temporary makeshift resorted to in order to compel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British people by deliberately making an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 a monetary loss upon them. Boycott, therefore, operates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influence brought in to secure one’s purpose. It may indirectly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but not unless it is persistent and prolonged, in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at home, but it certainly means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disturbing factor, for, boycott does not mean exclusion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goods. It means exclusion of British goods only. It,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greater encouragement of other foreign agencies,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Japanese and American. I certainly do not contemplate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 the evergrowing influence of Japan upon Indian trade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commerce. Boycott to the effective has to be fairly universal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 of swadeshi by a single person is so much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good. One can make boycott successful only by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passions. It may therefore result in unintended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even lead to a permanent estrangement between parties.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Baptista, however, denies that appeal to angry passions is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boycott especially if some one like me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the movement. I venture to challenge the position.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an injustice is exposed to the temptations of having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passions roused on the slightest pretext. By asking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British goods you inculcate the idea of punishing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>wrongdoer. And punishment necessarily evokes anger.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Zahoor Ahmed who has also written to combat my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withdrawal of co-operation is the same in essence as boycott,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it is far less effective because it is almost impossible of execution.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I am serving co-operating with a wrongdoer,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participating in the wrong. Therefore withdrawal of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duty when a wrong is serious. And even if one man ceases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co-operate it is effective to that extent because of the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duty by even one man. But since boycott is a punishment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 punishment can be a duty, boycott unless it produces its effect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 energy. And boycott by half a dozen persons is like hitting an </w:t>
      </w:r>
      <w:r>
        <w:rPr>
          <w:rFonts w:ascii="Times" w:hAnsi="Times" w:eastAsia="Times"/>
          <w:b w:val="0"/>
          <w:i w:val="0"/>
          <w:color w:val="000000"/>
          <w:sz w:val="22"/>
        </w:rPr>
        <w:t>elephant with a straw.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admit, however, that my fundamental opposition to boycott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a spiritual conception. But that is to say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extend the spiritual law to the political world. I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the British people will not understand it.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making the Europeans of South Africa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it. Nor, in order to render it effective, is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spiritual conception of a spiritual act. My contention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purely spiritual is the simplest to understand and the easiest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execute. Spirituality is nothing if it is not eminently practical.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understand that we must wash our hands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dirty. It is equally simple to do so, yet it is essentially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</w:t>
      </w:r>
      <w:r>
        <w:rPr>
          <w:rFonts w:ascii="Times" w:hAnsi="Times" w:eastAsia="Times"/>
          <w:b w:val="0"/>
          <w:i/>
          <w:color w:val="000000"/>
          <w:sz w:val="22"/>
        </w:rPr>
        <w:t>Mens sana in corpore sano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doctrine of the soul.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accept the necessity of cleaning dirty hands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conception of cleanliness, so may we accept the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of boycott and the practical necessity under definite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without waiting to understand their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basis.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boycott, then, practical? Mr. Baptista has approved of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goods. I hold that if the highest and permanent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cannot be sufficient incentive to our merchants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swadeshi to the exclusion of foreign goods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merchants that, in order to bring justice from the British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shall temporarily stop their custom, will, I venture to submit,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flat. Boycott after the event is of no consequence. Boycott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 result must be instant action. The area of boycott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for any organization that can be brought into being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notice. And I can see no difficulty about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manufacturers introducing their wares into India through Japan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even as Germany years ago introduced into India her goods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England.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swear by swadeshi because it is an evolutionary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strength as it goes forward. Any organization can serve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the justice or the injustice of the rulers 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is its own reward. “There is no waste of energy; no failure, </w:t>
      </w:r>
      <w:r>
        <w:rPr>
          <w:rFonts w:ascii="Times" w:hAnsi="Times" w:eastAsia="Times"/>
          <w:b w:val="0"/>
          <w:i w:val="0"/>
          <w:color w:val="000000"/>
          <w:sz w:val="22"/>
        </w:rPr>
        <w:t>even a little practice of this dharma saves one from a great danger.”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and boycott are, therefore, not the same but are at the </w:t>
      </w:r>
      <w:r>
        <w:rPr>
          <w:rFonts w:ascii="Times" w:hAnsi="Times" w:eastAsia="Times"/>
          <w:b w:val="0"/>
          <w:i w:val="0"/>
          <w:color w:val="000000"/>
          <w:sz w:val="22"/>
        </w:rPr>
        <w:t>opposite poles.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THE REFORMS RESOLUTION IN THE CONGRESS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divergence of views on the Reforms Resolution, summ-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arized in one of our notes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not to be wondered at. Compromises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give complete satisfaction to all parties. In their very nature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just fall short of that and yet be acceptable to all. In our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did get the lead through the Congress that it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it. The Congress must, if it is to serve the country,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tend to represent not one view but many, and that not merely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Committee, but on the open platform.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denying the fact there are several parties in the country. Extremist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 do not cover all parties. There are, for instance,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Extremist camp Mr. Kasturi Ranga Iyengar’s, Mr. Das’,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Tilak’s parties. No doubt they sailed under the Extremist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flag. But as differences become accentured, as they must be in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time, each group will begin to assert itself. The Hon’ble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represents a body of opinion distinct from the Extremist.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in the Moderate camp there are undoubtedly divisions,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as time goes on will become sharper, rather than otherwise,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proper constitution there is no reason why the Congress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represent a resultant of all these different views thrashed 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calmness and becoming dignity on the Congress an open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discussion took place before the delegates, on a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importance to the country, and for the first time were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preparations made in order to ascertain by their votes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Congress. That in itself, in our opinion, was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attaining. But there was more than this. No doubt it was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party to push the matter to a division. We cannot accept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Besant’s view that L[okamanya] Tilak had told his followers to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Mr. Gandhi’s amendment if he had held out, and even if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Besant’s information is correct, it would hardly have been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to have pushed the matters to such an extreme.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alone brought forth Mr. Pal’s. The latter was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tactical move. Had the audience been called upon merely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original proposition, i.e., without co-operation and thanks, </w:t>
      </w:r>
      <w:r>
        <w:rPr>
          <w:rFonts w:ascii="Times" w:hAnsi="Times" w:eastAsia="Times"/>
          <w:b w:val="0"/>
          <w:i w:val="0"/>
          <w:color w:val="000000"/>
          <w:sz w:val="22"/>
        </w:rPr>
        <w:t>and Mr. Gandhi’s, with thanks, a division would have been a duty. But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have not been reproduced here. For a detailed discussion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subject, however,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Congress”, 11-1-1920.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16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Pal’s amendment came as a feeler and also was an earnest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extremist groups to conciliate an opposing amendment,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consistently do so. Mr. Pal’s amendment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because of the offensive word ‘use’ in it. Naturally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amendment providing a middle course had to be framed,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lies not merely in the fact of the compromise but in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were anxious to avoid an open division. Surely, for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that the Congress desires to co-operate with the authorities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that co-operation can hasten the advent of the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to thank Mr. Montagu for his valuable labours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Reforms. We would certainly have liked it better if the 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original amendment had been accepted, if thanks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expressed in warmer terms and extended to Lord Sinha. But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wrong to divide the house after the principle of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thanks were granted by the three leaders. We are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associate ourselves with the suggestion that L. Tilak in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wanted to use Messrs Malaviya and Gandhi as his tools,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allowed themselves to be so used, it would not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who would be to blame, but Messrs Malaviya and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clearly held blameworthy for their simplicity. For as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progresses, we suppose it would be considered quite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thing for party leaders to use others as tools so long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any to be used. Care will therefore have to be taken rather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our politics, than, for fear of being used as tools, to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right course. L. Tilak represents a definite school of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he makes no secret. He considers that everything is fair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We have joined issue with him in that conception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We consider that political life of the country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corrupt if we import Western tactics and methods.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nothing but the strictest adherence to honesty, fairplay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charity can advance the true interests of the country.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refuse, because of the essential difference just pointed out,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accepting the amendment, L. Tilak was guided by any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that of meeting his opponents’ views so far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On the whole, therefore, in our opinion, the analysis given by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only true analysis of the position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arrived at under the compromise.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TELEGRAM TO MATHURADAS TRIKUMJI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14, 1920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ATHURADAS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247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GOING   DELHI     TOMORROW      RAJPUTANA      LINE.     JOINS     THERE.</w:t>
      </w:r>
    </w:p>
    <w:p>
      <w:pPr>
        <w:autoSpaceDN w:val="0"/>
        <w:autoSpaceDE w:val="0"/>
        <w:widowControl/>
        <w:spacing w:line="266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RABINDRANATH TAGORE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idea up to today that the Gujarat Literary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met at the time it was expected to. The chief organiser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 Prasad, however, tells me that, as one of the reasons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attend was the shortness of notice given to you,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postpone the holding of the Conference to Easter.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without violating any canon of propriety as the Conference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annual fixture meeting at an appointed time.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come if your health and other considerations make it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accept the invitation and I sincerely hope that the capital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will have the honour of receiving you during Easter.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original signed by Gandhiji: G.N. 4926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Tagore addressed the Conference on April 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SYED HUSSEN IMAM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15,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SYED HUSSEN IMAM,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B. Shri Krishna Singh, a Vakil from Monghyr, and a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 from J. W. 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E. I. R. have been here to see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 strike of the workmen of the locmotive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gone [on] now for the last 10 days. I should love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Monghyr and study the situation locally. But it is impossible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necessity of my going to the Punjab at once to complete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there. The demands of the men seem to me to be reasonable. </w:t>
      </w:r>
      <w:r>
        <w:rPr>
          <w:rFonts w:ascii="Times" w:hAnsi="Times" w:eastAsia="Times"/>
          <w:b w:val="0"/>
          <w:i w:val="0"/>
          <w:color w:val="000000"/>
          <w:sz w:val="22"/>
        </w:rPr>
        <w:t>Can you not help them? I am writing to Rajendra Babu also.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 in pencil : S. N. 7024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ESTHER FAERING</w:t>
      </w:r>
    </w:p>
    <w:p>
      <w:pPr>
        <w:autoSpaceDN w:val="0"/>
        <w:tabs>
          <w:tab w:pos="5850" w:val="left"/>
          <w:tab w:pos="6430" w:val="left"/>
        </w:tabs>
        <w:autoSpaceDE w:val="0"/>
        <w:widowControl/>
        <w:spacing w:line="280" w:lineRule="exact" w:before="58" w:after="0"/>
        <w:ind w:left="35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January 16,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leave the Ashram as soon as you came.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to have a long chat with you and to comfort you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about anything. I felt more sorry when Devdas told 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enough to cover yourself [with]. I hope you asked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wanted or that someone anticipated your wants.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changes that have been made regarding cooking.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Bhuvarjee will be out of the kitchen. I would like you to help Ba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kitchen. But you shall not do so if it costs over-much patience.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an even temper. She is not always sweet. And she can be petty.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she is weak in body too. You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summon to your aid all your Christian charity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largeness against pettiness. And we are truly large only when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some time before Gandhiji left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 on January 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Jamalpur Railway Workshop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left Ahmedabad on January 15, and reached Delhi the next day. This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 appears to have been written soon after.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that joyfully. I have known friends being generous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spirit. Their generosity has become a kind of martyrdom.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rejoice in suffering, to pity the person who slights you and to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all the more for his weakness is real charity. But we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reach that stage. Then, we should not experiment. And so,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Esther, if you find Mrs. Gandhi trying your nerves,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the close association I am suggesting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no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have you to lose your inward peace and joy. I want you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your life that the Ashram gives you greater joy,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and finer preception of truth. I want you to be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for being in the Ashram. You were with me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during the night. I shall pray that you may be healthier </w:t>
      </w:r>
      <w:r>
        <w:rPr>
          <w:rFonts w:ascii="Times" w:hAnsi="Times" w:eastAsia="Times"/>
          <w:b w:val="0"/>
          <w:i w:val="0"/>
          <w:color w:val="000000"/>
          <w:sz w:val="22"/>
        </w:rPr>
        <w:t>in mind, body and spirit so as to be a better instrument of His service.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want you to befriend Deepak. He is another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Mahadev will tell you who he is. I have not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writing more.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share this letter with Mahadev if you wish to.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in answer to prayer. Early this morning I wanted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word of cheer. I feel for poor Mahadev just the same. He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unequal burden to carry and thank God he has a most sensitive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that is unforgiving towards him. But he is fretful.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abundant experience of the divine in him and so he worries. </w:t>
      </w:r>
      <w:r>
        <w:rPr>
          <w:rFonts w:ascii="Times" w:hAnsi="Times" w:eastAsia="Times"/>
          <w:b w:val="0"/>
          <w:i w:val="0"/>
          <w:color w:val="000000"/>
          <w:sz w:val="22"/>
        </w:rPr>
        <w:t>Help him please and derive help from him.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of your experience of your Madras visit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>how you felt there.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handwritten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39-40</w:t>
      </w:r>
    </w:p>
    <w:p>
      <w:pPr>
        <w:autoSpaceDN w:val="0"/>
        <w:autoSpaceDE w:val="0"/>
        <w:widowControl/>
        <w:spacing w:line="220" w:lineRule="exact" w:before="15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on January 20, Esther Faering wrote that it was difficult to please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Ba, who would always look upon her as a stranger and that she herself found it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 to cross the barriers that seemed to exist between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THE HUNTER COMMITTEE</w:t>
      </w:r>
    </w:p>
    <w:p>
      <w:pPr>
        <w:autoSpaceDN w:val="0"/>
        <w:autoSpaceDE w:val="0"/>
        <w:widowControl/>
        <w:spacing w:line="26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Committee has completed its work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The  evidence  placed  before it goes to prove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 mistake  was made by the people and not by the Government.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should ignore the fact of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Gandhi’s arrest, for, when the Government arrests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happens to be popular among the people if the belief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 that on no account can the Government arrest such a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Government just cannot be carried on. True,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have valid reason for arresting the person.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true that, before making the arrest the Government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adequate arrangements to preserve order. Even so,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arrests a particular person, the people do not get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killing and burning. Besides, the police had not done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 on April 11 which could provide the people with even </w:t>
      </w:r>
      <w:r>
        <w:rPr>
          <w:rFonts w:ascii="Times" w:hAnsi="Times" w:eastAsia="Times"/>
          <w:b w:val="0"/>
          <w:i w:val="0"/>
          <w:color w:val="000000"/>
          <w:sz w:val="22"/>
        </w:rPr>
        <w:t>the semblance of an excuse for doing what they did.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evidence goes to prove that, in killing and setting </w:t>
      </w:r>
      <w:r>
        <w:rPr>
          <w:rFonts w:ascii="Times" w:hAnsi="Times" w:eastAsia="Times"/>
          <w:b w:val="0"/>
          <w:i w:val="0"/>
          <w:color w:val="000000"/>
          <w:sz w:val="22"/>
        </w:rPr>
        <w:t>buildings on fire, the people erred grievously and harmed Ahmeda-</w:t>
      </w:r>
      <w:r>
        <w:rPr>
          <w:rFonts w:ascii="Times" w:hAnsi="Times" w:eastAsia="Times"/>
          <w:b w:val="0"/>
          <w:i w:val="0"/>
          <w:color w:val="000000"/>
          <w:sz w:val="22"/>
        </w:rPr>
        <w:t>bad.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hear it said that the Government released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of the riots. A look at the dates will show that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since, when Mr. Gandhi was released, there had been no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Ahmedabad. He was released in the afternoon of April 11.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set him free in Bombay was made on the evening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10th. Nothing had happened in Ahmedabad up to that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know, however, that much harm was done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arson. Many people have had to go to jail; a large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imposed on Ahmedabad and the city has had reason to feel </w:t>
      </w:r>
      <w:r>
        <w:rPr>
          <w:rFonts w:ascii="Times" w:hAnsi="Times" w:eastAsia="Times"/>
          <w:b w:val="0"/>
          <w:i w:val="0"/>
          <w:color w:val="000000"/>
          <w:sz w:val="22"/>
        </w:rPr>
        <w:t>ashamed.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somewhat brazen-faced to criticize or denounce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the steps it took to quell the riots.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the Government here has been so forbearing that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right on our part to condemn its minor lapses; even so,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the question from all points of views, we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point out the lapses too.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need for Martial Law and for the order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it. It resulted in the death of innocent people. An unjust and </w:t>
      </w:r>
      <w:r>
        <w:rPr>
          <w:rFonts w:ascii="Times" w:hAnsi="Times" w:eastAsia="Times"/>
          <w:b w:val="0"/>
          <w:i w:val="0"/>
          <w:color w:val="000000"/>
          <w:sz w:val="22"/>
        </w:rPr>
        <w:t>one-sided order of fine on Nadiad and Barejadi was issued. These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evident mistakes by the Government. The Hunter Committee is </w:t>
      </w:r>
      <w:r>
        <w:rPr>
          <w:rFonts w:ascii="Times" w:hAnsi="Times" w:eastAsia="Times"/>
          <w:b w:val="0"/>
          <w:i w:val="0"/>
          <w:color w:val="000000"/>
          <w:sz w:val="22"/>
        </w:rPr>
        <w:t>to some extent the means of getting them rectified.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on satyagraha between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on the one hand and Mr. Gandhi on the other is note-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worthy. We shall, therefore, try to reproduce it, as faithfully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 discussion brings out effectively that satyagraha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violence and a means of safeguarding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18-1-1920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AZMATULLAH KHAN</w:t>
      </w:r>
    </w:p>
    <w:p>
      <w:pPr>
        <w:autoSpaceDN w:val="0"/>
        <w:autoSpaceDE w:val="0"/>
        <w:widowControl/>
        <w:spacing w:line="286" w:lineRule="exact" w:before="106" w:after="0"/>
        <w:ind w:left="469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18,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CAPTAIN AZMATULLAH KHAN,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forgotten the promise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by me.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papers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and I am ready to give my award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My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papers goes against you, and as I am otherwise unassisted,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say anything you wish to convince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contrary. And as soon as I receive your reply, I shall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my award unless a reference to the other party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by reason of anything you say. I am in Allahabad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20th. I leave Allahabad on the 21st. I reach Lahore on the 23rd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there for some time. My Allahabad address is : C/o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Pundit Motilal Nehru. My Lahore address is Mozang </w:t>
      </w:r>
      <w:r>
        <w:rPr>
          <w:rFonts w:ascii="Times" w:hAnsi="Times" w:eastAsia="Times"/>
          <w:b w:val="0"/>
          <w:i w:val="0"/>
          <w:color w:val="000000"/>
          <w:sz w:val="22"/>
        </w:rPr>
        <w:t>Road.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 N. 7056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derived from the acknowledgement by the addressee.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his letter of January 15, Azmatullah Khan had written to Gandhiji 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for the matter promised by you is approaching and I am sure you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>given notice to the opposite party.”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concerned a dispute between Capt. Azmatullah Khan and the Patan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Pinjrapole;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Motichand &amp; Devidas, Solicitors”, 26-1-1920.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dispatched on January 26;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Azmatullah Khan”.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text of the award,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Award”, 26-1-1920.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J. L. MAFFEY</w:t>
      </w:r>
    </w:p>
    <w:p>
      <w:pPr>
        <w:autoSpaceDN w:val="0"/>
        <w:autoSpaceDE w:val="0"/>
        <w:widowControl/>
        <w:spacing w:line="212" w:lineRule="exact" w:before="1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1920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L. M</w:t>
      </w:r>
      <w:r>
        <w:rPr>
          <w:rFonts w:ascii="Times" w:hAnsi="Times" w:eastAsia="Times"/>
          <w:b w:val="0"/>
          <w:i w:val="0"/>
          <w:color w:val="000000"/>
          <w:sz w:val="18"/>
        </w:rPr>
        <w:t>AFFEY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C.I.E.</w:t>
      </w:r>
    </w:p>
    <w:p>
      <w:pPr>
        <w:autoSpaceDN w:val="0"/>
        <w:autoSpaceDE w:val="0"/>
        <w:widowControl/>
        <w:spacing w:line="260" w:lineRule="exact" w:before="4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tabs>
          <w:tab w:pos="550" w:val="left"/>
          <w:tab w:pos="4050" w:val="left"/>
        </w:tabs>
        <w:autoSpaceDE w:val="0"/>
        <w:widowControl/>
        <w:spacing w:line="282" w:lineRule="exact" w:before="10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in connection with the Khilafat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form part of the deputation that is to wait on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had now read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submitted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before I was invited. I did not like the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of the case. It is vague and in general terms, whereas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moment like this, the statement should have been dignified,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brief, precise, as unargumentative as possible, confining itself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bare facts and presenting the case from the highest platform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from the platform of diplomacy. But I observe that it is now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to redraw the whole statement and to take up any more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time. I therefore suggested that there should be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accurate statement of what is about the least that will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Moslem sentiment. They have now drawn up an addendum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incorporated in the statement. I venture to trust that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objection to the addendum. I enclose herewith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with the addition. I am sorry that it is written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slovenly manner. I hope to send you a reprint in the course of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order to save time, I am sending you meanwhile what I have.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that you are keeping well.</w:t>
      </w:r>
    </w:p>
    <w:p>
      <w:pPr>
        <w:autoSpaceDN w:val="0"/>
        <w:tabs>
          <w:tab w:pos="550" w:val="left"/>
          <w:tab w:pos="48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read in the papers that Lady Chelmsford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in Calcutta. I trust she is completely recovered.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N.A.I.: Home, Political: February 1920: No. 413-416A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 “Khilafat Deputation’s Address to Viceeroy”, 19-1-1920.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letter Maffey replied as follows: “Your letter of 18th instant received.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are much too far advanced for any addition to the address to be now possible.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 may say so I do not agree with your severe criticisms of the address prepared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Khilafat Conference. It covers the ground very fully and I think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exercised a wise discretion in excluding a presentation of claims on such an </w:t>
      </w:r>
      <w:r>
        <w:rPr>
          <w:rFonts w:ascii="Times" w:hAnsi="Times" w:eastAsia="Times"/>
          <w:b w:val="0"/>
          <w:i w:val="0"/>
          <w:color w:val="000000"/>
          <w:sz w:val="18"/>
        </w:rPr>
        <w:t>occasion.”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NOTE ON TALKS’S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2" w:lineRule="exact" w:before="9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Afte</w:t>
      </w:r>
      <w:r>
        <w:rPr>
          <w:rFonts w:ascii="Times" w:hAnsi="Times" w:eastAsia="Times"/>
          <w:b w:val="0"/>
          <w:i/>
          <w:color w:val="000000"/>
          <w:sz w:val="22"/>
        </w:rPr>
        <w:t>r January 18,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naturally feel the greatest diffidence about joining issue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Lokamanya in matters involving questions of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work. But there are things in or about which instinct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transcends even interpretation. For me there is no conflict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texts quoted by the Lokamanya. The Buddhist text lays down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principle. The text from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to me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conquering hate by love, untruth by truth,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applied. If it be true that God metes out the same measure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we mete out to others, it follows that if we would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condign punishment, we may not return anger but gentleness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anger. And this is the law not for the unworldly but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worldly. With deference to the Lokamanya, I venture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betrays mental laziness to think that the world is not for sadhus.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epitome of all religions is to promote </w:t>
      </w:r>
      <w:r>
        <w:rPr>
          <w:rFonts w:ascii="Times" w:hAnsi="Times" w:eastAsia="Times"/>
          <w:b w:val="0"/>
          <w:i/>
          <w:color w:val="000000"/>
          <w:sz w:val="22"/>
        </w:rPr>
        <w:t>purushartha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/>
          <w:color w:val="000000"/>
          <w:sz w:val="22"/>
        </w:rPr>
        <w:t>purushartha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nothing but a desperate attempt to become sadhu, i.e., </w:t>
      </w:r>
      <w:r>
        <w:rPr>
          <w:rFonts w:ascii="Times" w:hAnsi="Times" w:eastAsia="Times"/>
          <w:b w:val="0"/>
          <w:i w:val="0"/>
          <w:color w:val="000000"/>
          <w:sz w:val="22"/>
        </w:rPr>
        <w:t>to become a gentleman in every sense of the term.</w:t>
      </w:r>
    </w:p>
    <w:p>
      <w:pPr>
        <w:autoSpaceDN w:val="0"/>
        <w:tabs>
          <w:tab w:pos="550" w:val="left"/>
          <w:tab w:pos="2360" w:val="left"/>
          <w:tab w:pos="3570" w:val="left"/>
        </w:tabs>
        <w:autoSpaceDE w:val="0"/>
        <w:widowControl/>
        <w:spacing w:line="240" w:lineRule="auto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when I wrote the sentence about ‘everything being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politics’ according to the Lokamanya’s creed, I had in mind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oft-repeated quotation </w:t>
      </w:r>
      <w:r>
        <w:rPr>
          <w:rFonts w:ascii="Times" w:hAnsi="Times" w:eastAsia="Times"/>
          <w:b/>
          <w:i w:val="0"/>
          <w:color w:val="000000"/>
          <w:sz w:val="22"/>
        </w:rPr>
        <w:t xml:space="preserve">' </w:t>
      </w:r>
      <w:r>
        <w:tab/>
      </w:r>
      <w:r>
        <w:drawing>
          <wp:inline xmlns:a="http://schemas.openxmlformats.org/drawingml/2006/main" xmlns:pic="http://schemas.openxmlformats.org/drawingml/2006/picture">
            <wp:extent cx="7620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it enunciates bad law. And I shall not despair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with all his acumen agreeably surprising India one day </w:t>
      </w:r>
      <w:r>
        <w:rPr>
          <w:rFonts w:ascii="Times" w:hAnsi="Times" w:eastAsia="Times"/>
          <w:b w:val="0"/>
          <w:i w:val="0"/>
          <w:color w:val="000000"/>
          <w:sz w:val="22"/>
        </w:rPr>
        <w:t>with a philosophical dissertation proving the falsity of the doctrine. In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following letter dated Poona, January 18, 1920,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Lokamanya Tilak: “I am sorry to see that in your article on ‘Reforms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Resolution’ in the last issue, you have represented me as holding that I considered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‘everything fair in politics’. I write this to you to say that my view is not correctly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represented therein. Politics is a game of worldly people and not of sadhus, and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the maxim </w:t>
      </w:r>
      <w:r>
        <w:drawing>
          <wp:inline xmlns:a="http://schemas.openxmlformats.org/drawingml/2006/main" xmlns:pic="http://schemas.openxmlformats.org/drawingml/2006/picture">
            <wp:extent cx="8255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>as preached by Buddha, I prefer to rely on the</w:t>
      </w:r>
    </w:p>
    <w:p>
      <w:pPr>
        <w:autoSpaceDN w:val="0"/>
        <w:autoSpaceDE w:val="0"/>
        <w:widowControl/>
        <w:spacing w:line="240" w:lineRule="auto" w:before="18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maxim of Shri Krishna </w:t>
      </w:r>
      <w:r>
        <w:drawing>
          <wp:inline xmlns:a="http://schemas.openxmlformats.org/drawingml/2006/main" xmlns:pic="http://schemas.openxmlformats.org/drawingml/2006/picture">
            <wp:extent cx="1676400" cy="139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That explains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and also the meaning of my phrase ‘responsive co-operation’.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are equally honest and righteous but the one is more suited to this world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other. Any further explanation about the difference will be found in my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/>
          <w:color w:val="000000"/>
          <w:sz w:val="18"/>
        </w:rPr>
        <w:t>Rahasya.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For the article referred to,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Reforms Resolution in the Congress”, </w:t>
      </w:r>
      <w:r>
        <w:rPr>
          <w:rFonts w:ascii="Times" w:hAnsi="Times" w:eastAsia="Times"/>
          <w:b w:val="0"/>
          <w:i w:val="0"/>
          <w:color w:val="000000"/>
          <w:sz w:val="18"/>
        </w:rPr>
        <w:t>14-1-1920.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Wickedness unto the wicked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1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case I pit the experience of a third of a century against the</w:t>
      </w:r>
    </w:p>
    <w:p>
      <w:pPr>
        <w:autoSpaceDN w:val="0"/>
        <w:autoSpaceDE w:val="0"/>
        <w:widowControl/>
        <w:spacing w:line="240" w:lineRule="auto" w:before="0" w:after="29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underlying </w:t>
      </w:r>
      <w:r>
        <w:rPr>
          <w:rFonts w:ascii="Times" w:hAnsi="Times" w:eastAsia="Times"/>
          <w:b/>
          <w:i w:val="0"/>
          <w:color w:val="000000"/>
          <w:sz w:val="22"/>
        </w:rPr>
        <w:t xml:space="preserve">' </w:t>
      </w:r>
      <w:r>
        <w:drawing>
          <wp:inline xmlns:a="http://schemas.openxmlformats.org/drawingml/2006/main" xmlns:pic="http://schemas.openxmlformats.org/drawingml/2006/picture">
            <wp:extent cx="6858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/>
          <w:i w:val="0"/>
          <w:color w:val="000000"/>
          <w:sz w:val="22"/>
        </w:rPr>
        <w:t>~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true law is </w:t>
      </w:r>
      <w:r>
        <w:rPr>
          <w:rFonts w:ascii="Times" w:hAnsi="Times" w:eastAsia="Times"/>
          <w:b/>
          <w:i w:val="0"/>
          <w:color w:val="000000"/>
          <w:sz w:val="22"/>
        </w:rPr>
        <w:t xml:space="preserve">‚ </w:t>
      </w:r>
      <w:r>
        <w:drawing>
          <wp:inline xmlns:a="http://schemas.openxmlformats.org/drawingml/2006/main" xmlns:pic="http://schemas.openxmlformats.org/drawingml/2006/picture">
            <wp:extent cx="749300" cy="12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/>
          <w:i w:val="0"/>
          <w:color w:val="000000"/>
          <w:sz w:val="22"/>
        </w:rPr>
        <w:t xml:space="preserve">~ </w:t>
      </w:r>
      <w:r>
        <w:rPr>
          <w:rFonts w:ascii="Times" w:hAnsi="Times" w:eastAsia="Times"/>
          <w:b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28-1-1920</w:t>
      </w:r>
    </w:p>
    <w:p>
      <w:pPr>
        <w:sectPr>
          <w:type w:val="continuous"/>
          <w:pgSz w:w="9360" w:h="12960"/>
          <w:pgMar w:top="504" w:right="1402" w:bottom="488" w:left="1440" w:header="720" w:footer="720" w:gutter="0"/>
          <w:cols w:num="2" w:equalWidth="0">
            <w:col w:w="399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88" w:left="1440" w:header="720" w:footer="720" w:gutter="0"/>
          <w:cols w:num="2" w:equalWidth="0">
            <w:col w:w="399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AN APPEAL TO MADRAS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 the word Madras here in its popular sense, meaning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whole of the Madras Presidency, speaking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>Dravidian  languages.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Mrs. Besant was disappointed that the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were conducted mainly in Hindustani, and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come to the amazing conclusion that it became a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a National Assembly. I entertain a very high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 and her services to India. No one has popularised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Home Rule for India with so much success as she. The best of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younger in age, are unable to approach her in her industry, zeal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organising ability, all devoted to the service of India.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the best part of her mature life to the service of India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deservedly attained popularity in India second perhaps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Lokamanya Tilak. But, for the present moment her views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unacceptable to a large body of educated Indians, she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unpopular, and it grieves me to have to dissent publicly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view about Hindustani making the Congress provincial.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opinion it is a grave error of judgement, and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compels me to draw attention to it. I have attended all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sessions but one since 1915. I have studied them specially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utility of Hindustani compared to English for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proceedings. I have spoken to hundreds of delegates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thousandes of visitors and I have perhaps covered a larger area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a much larger number of people, literate and illiterate, than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man, not excluding Mrs. Besant and Lokamanya Tilak,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deliberate conclusion that no language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 resultant of Hindi and Urdu can possibly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medium for exchange of ideas or for the conduct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proceedings. It is also my deliberate opinion based upon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the nation has very materially suffered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proceedings of the Congress having been conducted almost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Truth even unto the wicked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in English except during the last two years. I further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as a fact that, barring the presidency of Madras everywhere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 visitors and delegates to the National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been able to understand more Hindustani than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astounding result therefore has been that the Congress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throughout all these long years only as a spectacle but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real educative value. In any other country in the world,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of this character that has become progressively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year to year would have, during thirty-four years of life,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education that would have entered every home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have had various questions thrashed out before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language. Whatever therefore the shortcomings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it has certainly been more fully national than any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predecessors, by reason of the majority of the delegates and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understood the proceedings. If the audience was weary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Besant, it was not becasue it was indifferent or disrespectful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but because it could not follow her speech, interesting and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was. And as national consciousness develops and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 for political knowledge and education grows, as it must,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more and more difficult, and rightly so, for a speaker,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able and popular, to command the attention of a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if he spoke in English. I therefore appeal to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Presidency to recognize the national necessity for public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Hindustani. Audiences outside Madras can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Hindustani without difficulty. Dayananda Saraswati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enthralled audiences outside Northern India with his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eloquence and could be understood by even the common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difficulty. That means that out of a population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fifteen millions only over thirty-eight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composing the Madras Presidency cannot follow a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speaker. I have deducted the Mohammedan population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knowledge that the majority of the Mohammedans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Presidencyunderstand Hindustani. The question therefore 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duty of the thirty-eight million inhabitants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Presidency? Should India for their sake learn English? Or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two hundred seventy-seven million inhabitants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Hindustani? The late Justice Krishnaswami, with his unerring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instinct, recognized Hindustani as the only possible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between the different parts of India. I am not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proposition is seriously challenged by anybody at the present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It is not possible for thousands of people to make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common tongue, and it would be highly undesirable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possible, for the simple reason that the higher and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being acquired through English cannot percolate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as it would if it became current among the upper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any of the vernaculars. It is easier, for instance, to translate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writings of Sir J.C. Bose from Bengalee into Gujarati than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Huxley from English into Gujarati. And what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that the Madrasis should learn Hindustani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India amount to? It simply means that those public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 who want to work outside India and who want to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national assemblies outside the Madras Presidency should devote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 day for one year to learning Hindustani. Such an effort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several thousand Madrasis to pick up sufficient Hindustani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them to follow at least the drift of the Congress proceedings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a year’s study. They have got in several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Hindi Prachar Offices where HIndustani is taught free of </w:t>
      </w:r>
      <w:r>
        <w:rPr>
          <w:rFonts w:ascii="Times" w:hAnsi="Times" w:eastAsia="Times"/>
          <w:b w:val="0"/>
          <w:i w:val="0"/>
          <w:color w:val="000000"/>
          <w:sz w:val="22"/>
        </w:rPr>
        <w:t>charge to all who wish to learn.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Mrs. Besant, who is already devoting </w:t>
      </w:r>
      <w:r>
        <w:rPr>
          <w:rFonts w:ascii="Times" w:hAnsi="Times" w:eastAsia="Times"/>
          <w:b w:val="0"/>
          <w:i/>
          <w:color w:val="000000"/>
          <w:sz w:val="22"/>
        </w:rPr>
        <w:t>New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 to the cause of Hindustani learning, to support my </w:t>
      </w:r>
      <w:r>
        <w:rPr>
          <w:rFonts w:ascii="Times" w:hAnsi="Times" w:eastAsia="Times"/>
          <w:b w:val="0"/>
          <w:i w:val="0"/>
          <w:color w:val="000000"/>
          <w:sz w:val="22"/>
        </w:rPr>
        <w:t>appeal.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21-1-1920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SPEECH AT MEERUT MEETING </w:t>
      </w:r>
      <w:r>
        <w:rPr>
          <w:rFonts w:ascii="Times" w:hAnsi="Times" w:eastAsia="Times"/>
          <w:b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1920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expressing his gratitude to the citizens of Meerut and the volunteers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hearty reception they had accorded to him, he said that of all the problems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faced India to-day that of the Khilafat was the most important, for it was the problem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our Muslim brethren. His English and Hindu friends had been asking him why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staunch Hindu like him interested himself so keenly in the Khailafat question.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answer to them all was that he and his Hindu brothers wanted to maintain peace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love with the 7 crores of Mussalmans in India. Until the Khilafat question was settled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Muslim ideas of justice, there could be no peace in India.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might succeed in suppressing discontent for a time, but men, whose</w:t>
      </w:r>
    </w:p>
    <w:p>
      <w:pPr>
        <w:autoSpaceDN w:val="0"/>
        <w:autoSpaceDE w:val="0"/>
        <w:widowControl/>
        <w:spacing w:line="220" w:lineRule="exact" w:before="2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presented with addresses by the Khilafat Committee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 of Meerut at a public meeting. Khan Bahadur Sheikh Wahid-uddin presided.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spoke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feelings were seriously hurt, could not live in peace for ever.</w:t>
      </w:r>
    </w:p>
    <w:p>
      <w:pPr>
        <w:autoSpaceDN w:val="0"/>
        <w:autoSpaceDE w:val="0"/>
        <w:widowControl/>
        <w:spacing w:line="26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wanted to say to his Muslim brothers that there was no means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to settle the question than satyagraha. They could never settle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by physical force. But they could themselves see the great chances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if they adopted satyagraha. If the men in South Africa had taken up arms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defend themselves, they could have been killed by those very arms. But they stood </w:t>
      </w:r>
      <w:r>
        <w:rPr>
          <w:rFonts w:ascii="Times" w:hAnsi="Times" w:eastAsia="Times"/>
          <w:b w:val="0"/>
          <w:i w:val="0"/>
          <w:color w:val="000000"/>
          <w:sz w:val="18"/>
        </w:rPr>
        <w:t>firmly on patience.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the problem of Khilafat, the question of India’s freedom was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up with the adoption of swadeshi. India’s slavery dated from the day she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use of her indigenous articles. The East India Company never aimed at conquest.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objects were purely commercial. But they were caught in the net. They used the goods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manufactured in Lancashire and Manchester. If they wanted to make India free,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do so by the reforms, they could not do so by taking any rules or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regulations from England, but they could do so by using swadeshi goods.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question of Hindu-Muslim unity, he exhorted the audience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that they could never achieve real unity by false pretensions and pleasant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words. They could deceive men but they could not deceive God. If the Hindus cajoled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Muslims to spare the cow or the Muslims coaxed the Hindus to take up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Khilafat, they could both be disappointed. These were passing things.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respective religions allowed, they ought to be ready to sacrifice their very lives </w:t>
      </w:r>
      <w:r>
        <w:rPr>
          <w:rFonts w:ascii="Times" w:hAnsi="Times" w:eastAsia="Times"/>
          <w:b w:val="0"/>
          <w:i w:val="0"/>
          <w:color w:val="000000"/>
          <w:sz w:val="18"/>
        </w:rPr>
        <w:t>for each other’s sakes.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concluding, he again expressed his thanks to his brothers and sisters of </w:t>
      </w:r>
      <w:r>
        <w:rPr>
          <w:rFonts w:ascii="Times" w:hAnsi="Times" w:eastAsia="Times"/>
          <w:b w:val="0"/>
          <w:i w:val="0"/>
          <w:color w:val="000000"/>
          <w:sz w:val="18"/>
        </w:rPr>
        <w:t>Meerut.</w:t>
      </w:r>
    </w:p>
    <w:p>
      <w:pPr>
        <w:autoSpaceDN w:val="0"/>
        <w:autoSpaceDE w:val="0"/>
        <w:widowControl/>
        <w:spacing w:line="266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0"/>
        </w:rPr>
        <w:t>, 12-2-1920</w:t>
      </w:r>
    </w:p>
    <w:p>
      <w:pPr>
        <w:autoSpaceDN w:val="0"/>
        <w:autoSpaceDE w:val="0"/>
        <w:widowControl/>
        <w:spacing w:line="292" w:lineRule="exact" w:before="3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INTERVIEW TO S.W. CLEMES</w:t>
      </w:r>
    </w:p>
    <w:p>
      <w:pPr>
        <w:autoSpaceDN w:val="0"/>
        <w:autoSpaceDE w:val="0"/>
        <w:widowControl/>
        <w:spacing w:line="296" w:lineRule="exact" w:before="44" w:after="0"/>
        <w:ind w:left="475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[M</w:t>
      </w:r>
      <w:r>
        <w:rPr>
          <w:rFonts w:ascii="Times" w:hAnsi="Times" w:eastAsia="Times"/>
          <w:b w:val="0"/>
          <w:i w:val="0"/>
          <w:color w:val="000000"/>
          <w:sz w:val="14"/>
        </w:rPr>
        <w:t>EERUT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 1920]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what can nations of the West do in furthering the all-round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of the East, and particularly of India? Mr. Gandhi answered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indirectly: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just now in the state of unlearning. She has learned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useless and unprofitable. From my observation of the West,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of your own country, I have learned two outstanding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facts: First, cleanliness; second, energy. I am fully convinced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cannot advance spiritually, until they clean up. Your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>are wonderfully energetic. To a large extent, it has been energy after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material. If Indian people could have that same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>energy, rightly directed, they would receive a great blessing.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will you kindly tell me how Christianity can best help India,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 of the spirit of nationalism that is abroad? He replied: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need, most of all, is </w:t>
      </w:r>
      <w:r>
        <w:rPr>
          <w:rFonts w:ascii="Times" w:hAnsi="Times" w:eastAsia="Times"/>
          <w:b w:val="0"/>
          <w:i/>
          <w:color w:val="000000"/>
          <w:sz w:val="22"/>
        </w:rPr>
        <w:t>sympathy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I was down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 found this illustration. I had to dig some artesian wells.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search the pure flowing streams, I had to dig deep.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who come out here to study my people only scratch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surface. If they would dig deep by means of sympathy,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find a stream of life there, pure and clear.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will you kindlly tell me, Mr. Gandhi, what book or person has influenced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the most? He frankly confessed that he was not an omnivorous reader, but rather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careful selector of the very best. The order in which he spoke of the books was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follows: The Bible, Ruskin, Tolstoi. Speaking of the Bible, he said: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many times when I did not know which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turn. But I have gone to the Bible, and particularly the New Testament,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drawn strength from its message.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anxious to know how our Meerut Graduates’ Association, composed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finest of the educated men in the city, could further the city’s welfare. In reply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question, he gave me his one word.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Scavenger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employ that word in all its meaning.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would get out and lend a helping hand to clean up the city, </w:t>
      </w:r>
      <w:r>
        <w:rPr>
          <w:rFonts w:ascii="Times" w:hAnsi="Times" w:eastAsia="Times"/>
          <w:b w:val="0"/>
          <w:i w:val="0"/>
          <w:color w:val="000000"/>
          <w:sz w:val="22"/>
        </w:rPr>
        <w:t>literally and morally, they would be doing a great work.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25-2-1920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186. LETTER TO MAGANLAL GANDHI </w:t>
      </w:r>
      <w:r>
        <w:rPr>
          <w:rFonts w:ascii="Times" w:hAnsi="Times" w:eastAsia="Times"/>
          <w:b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23,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I manage to write to you? All the same, I look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you. Let me know how matters stand there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weaving. Did you promise to send Kantilal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Sarladevi? Can he be spared? If he can be, send him to teach the boys. </w:t>
      </w:r>
      <w:r>
        <w:rPr>
          <w:rFonts w:ascii="Times" w:hAnsi="Times" w:eastAsia="Times"/>
          <w:b w:val="0"/>
          <w:i w:val="0"/>
          <w:color w:val="000000"/>
          <w:sz w:val="22"/>
        </w:rPr>
        <w:t>Ask Deepak to write to Sarladevi.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5779.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MAGANLAL GANDHI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Afte</w:t>
      </w:r>
      <w:r>
        <w:rPr>
          <w:rFonts w:ascii="Times" w:hAnsi="Times" w:eastAsia="Times"/>
          <w:b w:val="0"/>
          <w:i/>
          <w:color w:val="000000"/>
          <w:sz w:val="22"/>
        </w:rPr>
        <w:t>r January 23,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feel that you, at any rate, should not fall ill.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though, I will submit to the inevitable. One may fall ill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anxiety not to do so. When the body is debilitated beyond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point, it does not recover completely. I certainly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spend a few months, four to six, in a place all by yourself.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happy if you could force yourself to find this time. Surely,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able to place the Ashram on such a footing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spare yourself from time to time. However, treat this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master’s advice should be treated.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your own will. I want to see </w:t>
      </w:r>
      <w:r>
        <w:rPr>
          <w:rFonts w:ascii="Times" w:hAnsi="Times" w:eastAsia="Times"/>
          <w:b w:val="0"/>
          <w:i w:val="0"/>
          <w:color w:val="000000"/>
          <w:sz w:val="22"/>
        </w:rPr>
        <w:t>you healthy in body, mind and heart.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letter seem to have been written after the Amritsar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After the session, Gandhiji had returned to Ahmedabad and reached Lahore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January 23. Sarladevi Choudhrani, wife of Pandit Rambhuj Dutt Choudhry, had left </w:t>
      </w:r>
      <w:r>
        <w:rPr>
          <w:rFonts w:ascii="Times" w:hAnsi="Times" w:eastAsia="Times"/>
          <w:b w:val="0"/>
          <w:i w:val="0"/>
          <w:color w:val="000000"/>
          <w:sz w:val="18"/>
        </w:rPr>
        <w:t>her son Deepak, at the Sabarmati Ashram sometime after the Amritsar Congress.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saying runs: “The master’s advice as far as the gate”, that is to </w:t>
      </w:r>
      <w:r>
        <w:rPr>
          <w:rFonts w:ascii="Times" w:hAnsi="Times" w:eastAsia="Times"/>
          <w:b w:val="0"/>
          <w:i w:val="0"/>
          <w:color w:val="000000"/>
          <w:sz w:val="18"/>
        </w:rPr>
        <w:t>say, one may acquiesce for the moment and then forget all about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3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Esther and Deepak. Mahadev, of course,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hope you are doing everything to keep Ba cheerful.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write such things to an ailing man? Yes, one can, to a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imagine you to be a man who can forget his illness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for others. Mathuradas and Devdas are tireless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The latter has gone far ahead. Sarladevi has been showering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love on me in every possible way. Write to her when you get time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should not worry about Deepak.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5781.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NARAHARI PARIKH</w:t>
      </w:r>
    </w:p>
    <w:p>
      <w:pPr>
        <w:autoSpaceDN w:val="0"/>
        <w:autoSpaceDE w:val="0"/>
        <w:widowControl/>
        <w:spacing w:line="212" w:lineRule="exact" w:before="1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AHORE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23,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NARAHARI,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for Deepak. Pass it on to him after reading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whether he has understood it. This is only the third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Sarladevi has allowed him to leave her side. Her old mother-in-law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too happy about it. I cannot say that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happy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never objects to anything Sarladevi does. He very much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child should grow up there to be a man of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learning. We may do all we can to help him to be so. Pay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instruction in Sanskrit and Bengali. If Manindra takes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Bengali, the boy will easily make progress in it. Wouldn’t he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Sarladevi in good Bengali? Or, if he prefers, he may write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in Bengali and sometimes in English.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Gujarati : S. N. 11885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Gandhiji wrote this letter soon after his arrival in Lahore on </w:t>
      </w:r>
      <w:r>
        <w:rPr>
          <w:rFonts w:ascii="Times" w:hAnsi="Times" w:eastAsia="Times"/>
          <w:b w:val="0"/>
          <w:i w:val="0"/>
          <w:color w:val="000000"/>
          <w:sz w:val="18"/>
        </w:rPr>
        <w:t>January 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Pandit Rambhuj Dutt Choudhri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REGISTRAR, HIGH COURT, BOMBAY</w:t>
      </w:r>
    </w:p>
    <w:p>
      <w:pPr>
        <w:autoSpaceDN w:val="0"/>
        <w:autoSpaceDE w:val="0"/>
        <w:widowControl/>
        <w:spacing w:line="266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--------- instant.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3rd March next will suit me for the hearing of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Mr. Mahadev Desai and myself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 : S. N. 7063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S. ALI HUSAIN</w:t>
      </w:r>
    </w:p>
    <w:p>
      <w:pPr>
        <w:autoSpaceDN w:val="0"/>
        <w:autoSpaceDE w:val="0"/>
        <w:widowControl/>
        <w:spacing w:line="266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OZANG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HUSAIN,</w:t>
      </w:r>
    </w:p>
    <w:p>
      <w:pPr>
        <w:autoSpaceDN w:val="0"/>
        <w:autoSpaceDE w:val="0"/>
        <w:widowControl/>
        <w:spacing w:line="260" w:lineRule="exact" w:before="7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information I made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meeting was given to me at Meerut and in the motor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brought me to Muzaffarnagar. If you dispute their </w:t>
      </w:r>
      <w:r>
        <w:rPr>
          <w:rFonts w:ascii="Times" w:hAnsi="Times" w:eastAsia="Times"/>
          <w:b w:val="0"/>
          <w:i w:val="0"/>
          <w:color w:val="000000"/>
          <w:sz w:val="22"/>
        </w:rPr>
        <w:t>version, I would like you to let me have your own.</w:t>
      </w:r>
    </w:p>
    <w:p>
      <w:pPr>
        <w:autoSpaceDN w:val="0"/>
        <w:autoSpaceDE w:val="0"/>
        <w:widowControl/>
        <w:spacing w:line="22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copy: S. N. 7068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Evidently this was in reply to Gandhiji’s letter of January 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27, Gandhiji wrote again to the Registrar and forwarded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by himself and Mahadev Desai. The hearing of the rule </w:t>
      </w:r>
      <w:r>
        <w:rPr>
          <w:rFonts w:ascii="Times" w:hAnsi="Times" w:eastAsia="Times"/>
          <w:b w:val="0"/>
          <w:i/>
          <w:color w:val="000000"/>
          <w:sz w:val="18"/>
        </w:rPr>
        <w:t>nisi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held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3, when boththe respondents appeared in court in person. The Judges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guilty of contempt of court but confined themselves “to severely reprimanding </w:t>
      </w:r>
      <w:r>
        <w:rPr>
          <w:rFonts w:ascii="Times" w:hAnsi="Times" w:eastAsia="Times"/>
          <w:b w:val="0"/>
          <w:i w:val="0"/>
          <w:color w:val="000000"/>
          <w:sz w:val="18"/>
        </w:rPr>
        <w:t>the respondents and cautioning them both as to their future conduct.”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dated January 23 and read: “I am sorry to intrude upon your busy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but as differences have arisen here regarding your last night’s speech, I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won’t mind these few minutes. We would like to know the nature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regarding the </w:t>
      </w:r>
      <w:r>
        <w:rPr>
          <w:rFonts w:ascii="Times" w:hAnsi="Times" w:eastAsia="Times"/>
          <w:b w:val="0"/>
          <w:i/>
          <w:color w:val="000000"/>
          <w:sz w:val="18"/>
        </w:rPr>
        <w:t>Mohharram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affair and who gave you that information.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during your short stay here or at some time previous to this? . . . ” The speech </w:t>
      </w:r>
      <w:r>
        <w:rPr>
          <w:rFonts w:ascii="Times" w:hAnsi="Times" w:eastAsia="Times"/>
          <w:b w:val="0"/>
          <w:i w:val="0"/>
          <w:color w:val="000000"/>
          <w:sz w:val="18"/>
        </w:rPr>
        <w:t>referred to is the “Speech at Meerut Meeting”, 22-1-1920.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16" w:right="139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ESTHER FAERING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on my arrival in Lahore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opened out your heart. It is the truest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and affection. You enable me to help you when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out. I had no notion that you had already observed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pettiness. I simply warned you, as I asked you to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closer touch with her. As it is, my warning reached you just in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give you wisdom and courage to do the right thing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moment. Only remember one thing, never allow your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to go to the length of making you sour and disgusted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or your surroundings. This is one of the sorest temptations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workers are exposed. They go on sacrificing themselves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become disgusted with everything and everybody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response. We sacrifice truly only when we expect no response.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 worth  knowing  the  root  meaning  of the word. It means,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know, ‘to make sacred’. We make neither ourselves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sacred when we are irritated or angry. There is often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sacared making in a divine smile than in so-called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The instances of Mary and Magdalene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to me as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lines. Both were good but the one who simply waited  upon 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 without  making any fuss was  probably more  self-sacrificing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 the  other.  And so may it be with you. Do not overtax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trying to win over Mrs. Gandhi or anybody else.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that you cannot get on with her, you must have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for yourself. You could still serve her but not be so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Nothing that you do there should tire out either your spirit </w:t>
      </w:r>
      <w:r>
        <w:rPr>
          <w:rFonts w:ascii="Times" w:hAnsi="Times" w:eastAsia="Times"/>
          <w:b w:val="0"/>
          <w:i w:val="0"/>
          <w:color w:val="000000"/>
          <w:sz w:val="22"/>
        </w:rPr>
        <w:t>or your body.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ask for every convenience you may need whether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or otherwise. Ask Maganlal or Imam Saheb or anybody who has </w:t>
      </w:r>
      <w:r>
        <w:rPr>
          <w:rFonts w:ascii="Times" w:hAnsi="Times" w:eastAsia="Times"/>
          <w:b w:val="0"/>
          <w:i w:val="0"/>
          <w:color w:val="000000"/>
          <w:sz w:val="22"/>
        </w:rPr>
        <w:t>come nearer you.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appears to be a slip for “Martha”.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Deepak is all you describe him. I would like you gently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him to realize his responsibility and concentrate on his studies.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 his letter-writing. See that he writes fully and neatly to his </w:t>
      </w:r>
      <w:r>
        <w:rPr>
          <w:rFonts w:ascii="Times" w:hAnsi="Times" w:eastAsia="Times"/>
          <w:b w:val="0"/>
          <w:i w:val="0"/>
          <w:color w:val="000000"/>
          <w:sz w:val="22"/>
        </w:rPr>
        <w:t>mother every day.</w:t>
      </w: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is with you in your sorrow. I can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be with your brother in Denmark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But you have chosen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path a path that does not admit of exclusive service.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give you strength for your task.</w:t>
      </w: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about Mahadev. He is needlessly anxious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health.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prized not for his body but for his spirit.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 for friends to nurse him in his illness.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handwritten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47-9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192. TELEGRAM TO SHAMLAL NEHRU</w:t>
      </w:r>
    </w:p>
    <w:p>
      <w:pPr>
        <w:autoSpaceDN w:val="0"/>
        <w:autoSpaceDE w:val="0"/>
        <w:widowControl/>
        <w:spacing w:line="266" w:lineRule="exact" w:before="12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11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4"/>
        <w:gridCol w:w="1094"/>
        <w:gridCol w:w="1094"/>
        <w:gridCol w:w="1094"/>
        <w:gridCol w:w="1094"/>
        <w:gridCol w:w="1094"/>
      </w:tblGrid>
      <w:tr>
        <w:trPr>
          <w:trHeight w:hRule="exact" w:val="29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IMPOSSIBLE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PUNJAB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APOLOGISE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7440</w:t>
      </w:r>
    </w:p>
    <w:p>
      <w:pPr>
        <w:autoSpaceDN w:val="0"/>
        <w:autoSpaceDE w:val="0"/>
        <w:widowControl/>
        <w:spacing w:line="240" w:lineRule="exact" w:before="2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Esther Faering had written of her brother stricken with tuberculosis.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Mahadev Desai had told Esther Faering that he felt he had “no right or claim </w:t>
      </w:r>
      <w:r>
        <w:rPr>
          <w:rFonts w:ascii="Times" w:hAnsi="Times" w:eastAsia="Times"/>
          <w:b w:val="0"/>
          <w:i w:val="0"/>
          <w:color w:val="000000"/>
          <w:sz w:val="18"/>
        </w:rPr>
        <w:t>to live in the Ashram when he so often fell ill”.</w:t>
      </w:r>
    </w:p>
    <w:p>
      <w:pPr>
        <w:autoSpaceDN w:val="0"/>
        <w:autoSpaceDE w:val="0"/>
        <w:widowControl/>
        <w:spacing w:line="220" w:lineRule="exact" w:before="2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following telegram from Shamlal Nehru: “K.P. Singh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Barrister Arrah wishes me forward following message mass meeting Arrah 25th </w:t>
      </w:r>
      <w:r>
        <w:rPr>
          <w:rFonts w:ascii="Times" w:hAnsi="Times" w:eastAsia="Times"/>
          <w:b w:val="0"/>
          <w:i w:val="0"/>
          <w:color w:val="000000"/>
          <w:sz w:val="18"/>
        </w:rPr>
        <w:t>instant request release Shahabad rioters. Your presence solicited strengthen Hindu-</w:t>
      </w:r>
      <w:r>
        <w:rPr>
          <w:rFonts w:ascii="Times" w:hAnsi="Times" w:eastAsia="Times"/>
          <w:b w:val="0"/>
          <w:i w:val="0"/>
          <w:color w:val="000000"/>
          <w:sz w:val="18"/>
        </w:rPr>
        <w:t>Muslim unity. Keen disappointment non attending.”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35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25,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extension of a cable received by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Aswat, Chairman of the British Indian Association,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Krugersdorp Municiplality </w:t>
      </w:r>
      <w:r>
        <w:rPr>
          <w:rFonts w:ascii="Times" w:hAnsi="Times" w:eastAsia="Times"/>
          <w:b w:val="0"/>
          <w:i w:val="0"/>
          <w:color w:val="000000"/>
          <w:sz w:val="22"/>
        </w:rPr>
        <w:t>v.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Dadoo, Ltd.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referred to in </w:t>
      </w:r>
      <w:r>
        <w:rPr>
          <w:rFonts w:ascii="Times" w:hAnsi="Times" w:eastAsia="Times"/>
          <w:b w:val="0"/>
          <w:i w:val="0"/>
          <w:color w:val="000000"/>
          <w:sz w:val="22"/>
        </w:rPr>
        <w:t>the memorandum presented to the Union Premier:</w:t>
      </w:r>
    </w:p>
    <w:p>
      <w:pPr>
        <w:autoSpaceDN w:val="0"/>
        <w:autoSpaceDE w:val="0"/>
        <w:widowControl/>
        <w:spacing w:line="260" w:lineRule="exact" w:before="48" w:after="1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Court has set aside the transfers. It held that the formation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companies for the purpose of acquiring fixed property is illegal. It declared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transfers so obtained were </w:t>
      </w:r>
      <w:r>
        <w:rPr>
          <w:rFonts w:ascii="Times" w:hAnsi="Times" w:eastAsia="Times"/>
          <w:b w:val="0"/>
          <w:i/>
          <w:color w:val="000000"/>
          <w:sz w:val="18"/>
        </w:rPr>
        <w:t>fraudem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legis,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legislation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laughed at (Section 130). The Gold Law was intended to prevent indiscriminate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mingling of Coloured [persons and] Europeans. Further in the judgment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Potchefstroom, under the Local Ordinance 9, 1912, the magistrate upholds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Council’s contention that the Asiatic’s presence causes annoyance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detriment to European commerce and on that ground holds Indians as </w:t>
      </w:r>
      <w:r>
        <w:rPr>
          <w:rFonts w:ascii="Times" w:hAnsi="Times" w:eastAsia="Times"/>
          <w:b w:val="0"/>
          <w:i w:val="0"/>
          <w:color w:val="000000"/>
          <w:sz w:val="18"/>
        </w:rPr>
        <w:t>undesirable. Both judgments mean the ruination of the community. Appeals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noted.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Europeans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tendering evidence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before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local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Government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are specialising on the Indian question, urging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autonomy for municipalities. Make representations to the proper quarters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immediately. The Association prays to hold meetings throughout India.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37 gives no protection even to old companies and traders. The position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precarious. Strenuous action is imperative for the sake of saving the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cablegram cannot fail to disconcert those who have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the South African question, for, as Mr. Aswat says,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undo even the little that the new Act was claimed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accomplish. Dadoo, Ltd., is an old-established Indian company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Krugersdorp. It holds extensive landed property in that township,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cablegram is that the transfers registered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company of landed properties are illegal, because,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seems to have contended, the transaction was in fraud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legislation could not be laughed at. I wish to say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propriety of the judgment or the reasoning on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based.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pounds’ worth of landed property is registered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names of companies in which Indians enjoy a dominating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Gujarati translation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25-1-1920.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If the judgment stands, everyone of these companies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dispossessed of the land they have occupied for years,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acquired openly and under legal advice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registered in the Land Registry Office. With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all the circumstances by the registrars, and only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when the new disabling Act was passed by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Legislature, we were told that the holding of land in this manner, prior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July 31 last, would not be affected by the legislation,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of the measure, we were told by all the speakers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Assembly that the legislation would protect existing companies </w:t>
      </w:r>
      <w:r>
        <w:rPr>
          <w:rFonts w:ascii="Times" w:hAnsi="Times" w:eastAsia="Times"/>
          <w:b w:val="0"/>
          <w:i w:val="0"/>
          <w:color w:val="000000"/>
          <w:sz w:val="22"/>
        </w:rPr>
        <w:t>and mortgages. The judgment in question comes, therefore, as an eye-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opener. I venture to submit that, even if the judgment is sound,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frustrates the intention of the Legislature and deprives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rights they have enjoyed without question for years past.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the impending sin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averted, even if it is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special legislation, as was done in 1914 in connection with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>recognition of Indian marriages.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 raised in the cablegram refers to a magisterial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and it means that Indians as Indians may be declared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undesirable, not on ground of insanitation or immorality,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compete with the European traders to their detriment.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were to hold good, not a single Indian can engage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whatever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Benjamin Robertson will presently sail for South Africa.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diplomatic talent and his trusteeship will be taxed to the utmost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secures, not a full status for the Indians in South Africa, but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tolerably respectable footing for them to secure, i.e., the right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own landed property without restriction, save such as are common </w:t>
      </w:r>
      <w:r>
        <w:rPr>
          <w:rFonts w:ascii="Times" w:hAnsi="Times" w:eastAsia="Times"/>
          <w:b w:val="0"/>
          <w:i w:val="0"/>
          <w:color w:val="000000"/>
          <w:sz w:val="22"/>
        </w:rPr>
        <w:t>to all as well in theory as in practice. One can only hope that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“sum”, evidently a misprint.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Gujarati version of the letter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25-1-1920, has the following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additional paragraph: “The third point raised in the cable is about the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 in the powers of municipalities. Ordinarily, everyone would welcome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 but, looking to what has happened in the present case, in South Africa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Colonies, this increase will mean investing the municipalities with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persecute the dependent and disenfranchisedclasses. In the event, the latter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the increased powers of municipalities not to their benefit but to their detriment.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Transvaal and the Free State, Indians have no political or municipal franchise.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a measure of franchise in Natal and the Cape, but not sufficient to enable </w:t>
      </w:r>
      <w:r>
        <w:rPr>
          <w:rFonts w:ascii="Times" w:hAnsi="Times" w:eastAsia="Times"/>
          <w:b w:val="0"/>
          <w:i w:val="0"/>
          <w:color w:val="000000"/>
          <w:sz w:val="18"/>
        </w:rPr>
        <w:t>them to influence the working of municipalities or to have their wishes respected.”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will speak to the Union Government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terms on this question, and that the public and the Press will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 their hands.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27-2-1920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OFF THE RAILS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loving and not so loving, come pouring in to me;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became editor, their number has increased. I cannot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them; they are not worth publishing. Some, however,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may do good if published. I received one such recently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here exactly as it 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this letter is a hard-working young man.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patriotism, but, as one with a squint in the eye sees everything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focus, so this friend, in the bitterness of his heart, sees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about me. Once he had nothing but love for me; however,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bitterness against the British and my attitude to them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malice, even those actions of mine which he once thought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about which he used to be neutral seem bad to him. Not only this;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even found it possible to argue my incapacity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actions which I consider to be my best.</w:t>
      </w:r>
    </w:p>
    <w:p>
      <w:pPr>
        <w:autoSpaceDN w:val="0"/>
        <w:tabs>
          <w:tab w:pos="550" w:val="left"/>
          <w:tab w:pos="4990" w:val="left"/>
          <w:tab w:pos="571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exception. I had this experience in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here too. What is it which reduces man to such a state?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this is given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constantly dwelling on objects,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develops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attachment, from attachment grows desire, desire brings forth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clouds one’s perception, this obscures memory,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loss of reason and, reason lost, one is utterly destroyed.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vivid picture of the mental states as they succeed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All who dwell on objects of sense do not, however,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end up thus, because all do not lose self-awareness completely.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writer of this letter, the object [on which his thought </w:t>
      </w:r>
      <w:r>
        <w:rPr>
          <w:rFonts w:ascii="Times" w:hAnsi="Times" w:eastAsia="Times"/>
          <w:b w:val="0"/>
          <w:i w:val="0"/>
          <w:color w:val="000000"/>
          <w:sz w:val="22"/>
        </w:rPr>
        <w:t>dwells] is his hatred of “bureaucracy”. This has roused anger in him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 The correspondent had argued that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miserably in every cause he had espoused in India and that he was no longer “fit </w:t>
      </w:r>
      <w:r>
        <w:rPr>
          <w:rFonts w:ascii="Times" w:hAnsi="Times" w:eastAsia="Times"/>
          <w:b w:val="0"/>
          <w:i w:val="0"/>
          <w:color w:val="000000"/>
          <w:sz w:val="18"/>
        </w:rPr>
        <w:t>to work in politics”.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II, 62-63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the heat of his anger, he has lost his judgment of good and bad </w:t>
      </w:r>
      <w:r>
        <w:rPr>
          <w:rFonts w:ascii="Times" w:hAnsi="Times" w:eastAsia="Times"/>
          <w:b w:val="0"/>
          <w:i w:val="0"/>
          <w:color w:val="000000"/>
          <w:sz w:val="22"/>
        </w:rPr>
        <w:t>and even forgotten his former words.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published this letter to warn people so that they may,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save themselves from this state of mind.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that we should be able to approve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of a “bureaucracy” or any other “cracy”.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its actions, but I do not hate it for that reason.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I can point out its errors with a precision which,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others show. There must be very few who have fought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doggedly as I have during these four years. But, not possessed by </w:t>
      </w:r>
      <w:r>
        <w:rPr>
          <w:rFonts w:ascii="Times" w:hAnsi="Times" w:eastAsia="Times"/>
          <w:b w:val="0"/>
          <w:i w:val="0"/>
          <w:color w:val="000000"/>
          <w:sz w:val="22"/>
        </w:rPr>
        <w:t>anger, I have not lost my judgment.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exactly the fault this angry friend has seen in me.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examine his letter. All his accusations are half true,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half-truth as falsehood multiplied one and a half times,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confuses both. The person who states a half-truth is unaware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incompleteness of his statement and the listener thinks that the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the whole truth and accepts it as such. It is true that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Kheda had already paid most of the revenue due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 payment was declared to be voluntary, but securing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only one of the aims of the movement in Kheda. The other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had to reverse its stand, was an important 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and so do the thousands of men and women of Kheda,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the people and the Government’s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in passing the order it did were significant results.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known that self-interest has no place in satyagraha,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have blamed me in this particular matter.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started a movement against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 of the writer’s; that untouchability is a part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half-truth. I have declared again and again that I believe in </w:t>
      </w:r>
      <w:r>
        <w:rPr>
          <w:rFonts w:ascii="Times" w:hAnsi="Times" w:eastAsia="Times"/>
          <w:b w:val="0"/>
          <w:i/>
          <w:color w:val="000000"/>
          <w:sz w:val="22"/>
        </w:rPr>
        <w:t>varnashrama.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I have steadfastly endeavoured to rid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taint of untounchability by pointing out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to refuse to touch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others, and this is my purest service </w:t>
      </w:r>
      <w:r>
        <w:rPr>
          <w:rFonts w:ascii="Times" w:hAnsi="Times" w:eastAsia="Times"/>
          <w:b w:val="0"/>
          <w:i w:val="0"/>
          <w:color w:val="000000"/>
          <w:sz w:val="22"/>
        </w:rPr>
        <w:t>to Hinduism. That I have hurt the feelings of Hindus is also a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The attitude behind it is that the feelings of Hindus ought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hurt. If following truth hurts people’s feelings, it is one’s </w:t>
      </w:r>
      <w:r>
        <w:rPr>
          <w:rFonts w:ascii="Times" w:hAnsi="Times" w:eastAsia="Times"/>
          <w:b w:val="0"/>
          <w:i w:val="0"/>
          <w:color w:val="000000"/>
          <w:sz w:val="22"/>
        </w:rPr>
        <w:t>dharma to hurt them. How can I or anyone else escape this dharma?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half-truth to say that I started recruiting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the stand taken up by Lokamanya Tilak.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this activity of mine; his view was that such efforts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more successful if equality of rights was conceded. There is, thus,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difference between the view really held by the Lokamanya and </w:t>
      </w:r>
      <w:r>
        <w:rPr>
          <w:rFonts w:ascii="Times" w:hAnsi="Times" w:eastAsia="Times"/>
          <w:b w:val="0"/>
          <w:i w:val="0"/>
          <w:color w:val="000000"/>
          <w:sz w:val="22"/>
        </w:rPr>
        <w:t>the view attributed to him by this friend. How I, a believer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came forward to secure recruits is a question which occurred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many. I have given my reply to it. Without discussing it here, [I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only observe that] from a general point of view my action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appreciated; to this friend, however, it seems unworthy.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half-truth about the Rowlatt Bills is evident enough. But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an angry man that I should not be held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having been killed, for the misdeeds of those who set fire to </w:t>
      </w:r>
      <w:r>
        <w:rPr>
          <w:rFonts w:ascii="Times" w:hAnsi="Times" w:eastAsia="Times"/>
          <w:b w:val="0"/>
          <w:i w:val="0"/>
          <w:color w:val="000000"/>
          <w:sz w:val="22"/>
        </w:rPr>
        <w:t>buildings?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it right to comment on the half-truths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and related matters. I would advise those who are apt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all too quickly to reflect over this letter and I wish that they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such delusions. Let the people, by all means,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charges against me. Let it be that I have no service to my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Kheda district and in other matters. Opinions may differ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points. We should not, however, be carried away by anger.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see that, merely because some actions of a man have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to us, we do not set down as bad those very actions of his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had once, on full consideration, held to be good.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 25-1-1920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THAKORE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THAKORE,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anything about your work in England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you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accurate in your information and moderate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firm in your demand; extravagance in either case weakens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I am unable to send you any papers because I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here. I take it that you will see Mr. Polak and be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>him. I wish you all success.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pencil draft: S. N. 7027(e)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“we”.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ESTHER FAERING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January 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1920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tells me you are now boarding with Imam Saheb.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you will certainly feel at home there more than anywhere else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you have someone who will talk to you constantly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And you can shower your discriminating love on Fatima with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results.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feel deeply hurt if you lose your health and your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mind. ‘Resist not evil’ has a much deeper meaning than appears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surface. The evil in Ba, for instance, must not be resisted, i.e.,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that matter I must not fret over it or be impatient and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‘why will not this woman see the truth or return the love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her’. She can no more go against her nature than a leopard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his spots. If you or I love, we act according to our nature. If </w:t>
      </w:r>
      <w:r>
        <w:rPr>
          <w:rFonts w:ascii="Times" w:hAnsi="Times" w:eastAsia="Times"/>
          <w:b w:val="0"/>
          <w:i w:val="0"/>
          <w:color w:val="000000"/>
          <w:sz w:val="22"/>
        </w:rPr>
        <w:t>she does not respond, she acts according to hers. And if we worry,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‘resist evil’. Do you agree ? I feel that that is the deeper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injunction. And so, in your dealings with everybody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equanimity. Secondly please do not deny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you may need for your bodily comfort. Ask me,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ask anybody.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you to write to me daily whilst I feel uneasy about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and prayers,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handwritten original in N.A.A.; also, </w:t>
      </w:r>
      <w:r>
        <w:rPr>
          <w:rFonts w:ascii="Times" w:hAnsi="Times" w:eastAsia="Times"/>
          <w:b w:val="0"/>
          <w:i/>
          <w:color w:val="000000"/>
          <w:sz w:val="18"/>
        </w:rPr>
        <w:t>My Dear Child,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49-50</w:t>
      </w:r>
    </w:p>
    <w:p>
      <w:pPr>
        <w:autoSpaceDN w:val="0"/>
        <w:autoSpaceDE w:val="0"/>
        <w:widowControl/>
        <w:spacing w:line="24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date is given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73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N.D. SAVARKAR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SAVARKAR,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difficult to advise you. I suggest,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your framing a brief petition setting forth the facts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bringing out in clear relief the fact that the offence committed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 was purely political. I suggest this in order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to concentrate public attention on the case. Meanwhile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to you in an earlier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moving in the matter in my </w:t>
      </w:r>
      <w:r>
        <w:rPr>
          <w:rFonts w:ascii="Times" w:hAnsi="Times" w:eastAsia="Times"/>
          <w:b w:val="0"/>
          <w:i w:val="0"/>
          <w:color w:val="000000"/>
          <w:sz w:val="22"/>
        </w:rPr>
        <w:t>own way.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3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 N. 7043</w:t>
      </w:r>
    </w:p>
    <w:p>
      <w:pPr>
        <w:autoSpaceDN w:val="0"/>
        <w:autoSpaceDE w:val="0"/>
        <w:widowControl/>
        <w:spacing w:line="220" w:lineRule="exact" w:before="22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Savarkar had written in his letter of January 18 : “ . . . Yesterday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by the Government of India that the Savarkar Brothers were not included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that are to be released. The telegram runs as follows: ‘Your telegram 8th inst.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Savarkar Brothers have not been included in those receiving clemency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amnesty.’ It is now clear that the Indian Govt. have decided not to release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let me hear from you as to how to proceed in such circumstances. They (my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brothers) have already undergone a rigorous sentence for more than ten years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Andamans and their health is utterly shattered. Their weight has come down from 118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95-100. Though they are given a hospital diet at present, their health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any sign of improvement. At least a change to some Indian jail of better climate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most essential for them. I have received a letter from one of them very recently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 month back) in which all this is mentioned. I hope that you will let me know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mean to do in this matter.” The Savarkar Brothers had been sentenced to life.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ultimately released in 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ASAF ALI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ASAF ALI,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hear of your illness. I hope you are now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>not quite restored.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frank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take every step to see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regarding the cow-slaughter resolution. I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no false hopes should be raised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attitude on [the] point and that all propaganda on our </w:t>
      </w:r>
      <w:r>
        <w:rPr>
          <w:rFonts w:ascii="Times" w:hAnsi="Times" w:eastAsia="Times"/>
          <w:b w:val="0"/>
          <w:i w:val="0"/>
          <w:color w:val="000000"/>
          <w:sz w:val="22"/>
        </w:rPr>
        <w:t>(Hindus’) part among Mahomedans should be avoided.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too that you have raised the moral issue and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on purely orthodox religious but on broad and humanitarian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grounds. I would however say on the orthodox religious grounds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two great communities live side by side, the religious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demands a scrupulous regard for the practices of the other,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are not immoral from a universal stand point.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I see nothing wrong in non-Muslims going to Mecca.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immoral in your prohibiting non-Muslims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it. And as the sentiment of prohibition has grown during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1,300 years, I support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may it be for the Mahomedan regarding the cow-slaughter.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broad humanitarian ground: we shall probably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differ; your view point seems to be so different from mine.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God has not created lower forms of animal life for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them as he will. Man realises his highest station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indulging but by abstinence. I have no right to destroy animal life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subsist healthily on vegetable life. I have no right to slaughter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life because I find it necessary to slaughter some animal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if I can live well on goats, fish and fowl (surely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conscience) it is sin for me to destroy cows for my sustenance.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some such argument that decided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old in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as sacred, especially when they found that the cow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economic asset in national life. And I see nothing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or sinful in offering worship to an animal so serviceable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so long as my worship does not put her on a level with her </w:t>
      </w:r>
      <w:r>
        <w:rPr>
          <w:rFonts w:ascii="Times" w:hAnsi="Times" w:eastAsia="Times"/>
          <w:b w:val="0"/>
          <w:i w:val="0"/>
          <w:color w:val="000000"/>
          <w:sz w:val="22"/>
        </w:rPr>
        <w:t>Creator. I immensely appreciate the idea (so emphasized by Islam)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special worship must be reserved for the Creator of us all.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mix up cow-worship and cow-slaughter. If you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that man is more man as he abstains more,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allowing that cow-slaughter is indefensible on moral </w:t>
      </w:r>
      <w:r>
        <w:rPr>
          <w:rFonts w:ascii="Times" w:hAnsi="Times" w:eastAsia="Times"/>
          <w:b w:val="0"/>
          <w:i w:val="0"/>
          <w:color w:val="000000"/>
          <w:sz w:val="22"/>
        </w:rPr>
        <w:t>grounds.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that so far as the economic ground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 slaughter for the Europeans is much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In my opinion the cry against the Mahomedan slaughter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Bakr Id is unbecoming so long as we Hindus remain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daily slaughter going on in the public abattoirs. We strain at </w:t>
      </w:r>
      <w:r>
        <w:rPr>
          <w:rFonts w:ascii="Times" w:hAnsi="Times" w:eastAsia="Times"/>
          <w:b w:val="0"/>
          <w:i w:val="0"/>
          <w:color w:val="000000"/>
          <w:sz w:val="22"/>
        </w:rPr>
        <w:t>a gnat and swallow a camel.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 : S. N. 7064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SOMEONE IN MADANPALLI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drawn the distinction between passive resistance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and practised in the West and satyagraha before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evolved the doctrine of the latter to its full logical and spiritual extent.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used passive resistance and saytagraha as synonymous terms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the doctrine of satyagraha developed, the expression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ceases even to be synonymous, as passive resistance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of violence as in the case of suffragettes 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acknowledged to be a weapon of the weak. 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does not necessarily involve complete adherence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under every circumstance. Therefore it is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three essentials: Satyagraha is a weapon of the strong;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of no violencer under any circumstance whatever; and it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insists upon truth. I think I have now made the distinction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clear.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ADANPALLI </w:t>
      </w:r>
      <w:r>
        <w:rPr>
          <w:rFonts w:ascii="Times" w:hAnsi="Times" w:eastAsia="Times"/>
          <w:b w:val="0"/>
          <w:i w:val="0"/>
          <w:color w:val="000000"/>
          <w:sz w:val="20"/>
        </w:rPr>
        <w:t>(P.O.)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: S. N. 7071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addressee’s name is illegible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NARAHARI PARIKH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25,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NARAHARI,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I would have been pained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written it. It does not matter if Miss Faering’s meals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arranged at Imam Saheb’s. I have already written to her about Ba.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has obstructed many plans. Let us pray that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 this about Miss Faering. It serves no purpose to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weakness of hers. See that you look after Miss Faering as </w:t>
      </w:r>
      <w:r>
        <w:rPr>
          <w:rFonts w:ascii="Times" w:hAnsi="Times" w:eastAsia="Times"/>
          <w:b w:val="0"/>
          <w:i w:val="0"/>
          <w:color w:val="000000"/>
          <w:sz w:val="22"/>
        </w:rPr>
        <w:t>you do after Mahadev.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your letters to Chi. Maganlal. You should believe </w:t>
      </w:r>
      <w:r>
        <w:rPr>
          <w:rFonts w:ascii="Times" w:hAnsi="Times" w:eastAsia="Times"/>
          <w:b w:val="0"/>
          <w:i w:val="0"/>
          <w:color w:val="000000"/>
          <w:sz w:val="22"/>
        </w:rPr>
        <w:t>with me that I have acted wisely in doing so.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10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Gujarati : S. N. 11883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J.B. PETIT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PETIT,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taken it for granted that you had paid Rs. 900 odd to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Kunverbai Sorabji, but a postcard just received from her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not received the money at all. Please send the amount to 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you can. The poor woman seems to be suffering. She is just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with the Palonji’s.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Gandhi’s hand : S. N. 7072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From the reference to Esther Faering having her meals with the Imam Saheb, </w:t>
      </w:r>
      <w:r>
        <w:rPr>
          <w:rFonts w:ascii="Times" w:hAnsi="Times" w:eastAsia="Times"/>
          <w:b w:val="0"/>
          <w:i w:val="0"/>
          <w:color w:val="000000"/>
          <w:sz w:val="18"/>
        </w:rPr>
        <w:t>it is clear that the letter was written after Gandhiji’s letter of this date to 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quoted in Petit’s letter to Gandhiji, dated February 4, 1920.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Petit wrote back to say that Rs. 925.50 had already been forwarded to Mrs. </w:t>
      </w:r>
      <w:r>
        <w:rPr>
          <w:rFonts w:ascii="Times" w:hAnsi="Times" w:eastAsia="Times"/>
          <w:b w:val="0"/>
          <w:i w:val="0"/>
          <w:color w:val="000000"/>
          <w:sz w:val="18"/>
        </w:rPr>
        <w:t>Sorabji Shapurji Adajania.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AN AWARD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1920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virtue of reference made by the parties to me as sole </w:t>
      </w:r>
      <w:r>
        <w:rPr>
          <w:rFonts w:ascii="Times" w:hAnsi="Times" w:eastAsia="Times"/>
          <w:b w:val="0"/>
          <w:i w:val="0"/>
          <w:color w:val="000000"/>
          <w:sz w:val="22"/>
        </w:rPr>
        <w:t>arbitrator, I award that the defendants pay the plaintiffs Rs. 8,000/-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(Eight thousand rupees) bearing simple interest at 7 p.c.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day of June 1918. On failure to pay the said sum with interest,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award that the property described in the mortgage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the plaint be sold for the recovery of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awarded. I further award that each party should pay his own costs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hereof but that the cost of collection if any should be paid by </w:t>
      </w:r>
      <w:r>
        <w:rPr>
          <w:rFonts w:ascii="Times" w:hAnsi="Times" w:eastAsia="Times"/>
          <w:b w:val="0"/>
          <w:i w:val="0"/>
          <w:color w:val="000000"/>
          <w:sz w:val="22"/>
        </w:rPr>
        <w:t>the defendants.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Given at Lahore the 26th January 1920.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 : S. N. 7056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AZMATULLAH KHAN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26,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CAPT. AZMATULLAH KHAN,</w:t>
      </w:r>
    </w:p>
    <w:p>
      <w:pPr>
        <w:autoSpaceDN w:val="0"/>
        <w:tabs>
          <w:tab w:pos="550" w:val="left"/>
          <w:tab w:pos="317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my award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your case. The duplicate I have </w:t>
      </w:r>
      <w:r>
        <w:rPr>
          <w:rFonts w:ascii="Times" w:hAnsi="Times" w:eastAsia="Times"/>
          <w:b w:val="0"/>
          <w:i w:val="0"/>
          <w:color w:val="000000"/>
          <w:sz w:val="22"/>
        </w:rPr>
        <w:t>sent to the Solicitor for the plaintiff.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 N. 7056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MOTICHAND &amp; DEVIDAS, SOLICITORS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1920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OTICHAND </w:t>
      </w:r>
      <w:r>
        <w:rPr>
          <w:rFonts w:ascii="Times" w:hAnsi="Times" w:eastAsia="Times"/>
          <w:b w:val="0"/>
          <w:i w:val="0"/>
          <w:color w:val="000000"/>
          <w:sz w:val="20"/>
        </w:rPr>
        <w:t>&amp; D</w:t>
      </w:r>
      <w:r>
        <w:rPr>
          <w:rFonts w:ascii="Times" w:hAnsi="Times" w:eastAsia="Times"/>
          <w:b w:val="0"/>
          <w:i w:val="0"/>
          <w:color w:val="000000"/>
          <w:sz w:val="18"/>
        </w:rPr>
        <w:t>EVIDAS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OLICITORS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my award in connection with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Patan Pinjrapole and Capt. Azmatullah Khan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me. I have sent duplicate copy to Capt. Azmatullah Khan.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whether any stamp is required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award. You will please affix it yourself should any be necessary,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requires defacing by me, I shall do so on your returning the award </w:t>
      </w:r>
      <w:r>
        <w:rPr>
          <w:rFonts w:ascii="Times" w:hAnsi="Times" w:eastAsia="Times"/>
          <w:b w:val="0"/>
          <w:i w:val="0"/>
          <w:color w:val="000000"/>
          <w:sz w:val="22"/>
        </w:rPr>
        <w:t>duly stamped.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draft: S. N. 7056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brief note. I hope you have been receiving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letters regularly. I have hardly missed a day. I cannot send you a love-</w:t>
      </w:r>
      <w:r>
        <w:rPr>
          <w:rFonts w:ascii="Times" w:hAnsi="Times" w:eastAsia="Times"/>
          <w:b w:val="0"/>
          <w:i w:val="0"/>
          <w:color w:val="000000"/>
          <w:sz w:val="22"/>
        </w:rPr>
        <w:t>letter today as I have not many minutes for the post.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Deepak shaping? Please tell Deepak he has not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Sarladevi for the last 4 days. He must be regular in writing.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see that he writes at least a p[ost]c[ard] every day.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handwritten original in N.A.I.; also,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49.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PUNJAB LETTER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Magh Sud 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January 27,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(9)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back to my pilgrimage of the Punjab and have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renewing my Punjab Letters for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first say something about my stay in Delhi and a few </w:t>
      </w:r>
      <w:r>
        <w:rPr>
          <w:rFonts w:ascii="Times" w:hAnsi="Times" w:eastAsia="Times"/>
          <w:b w:val="0"/>
          <w:i w:val="0"/>
          <w:color w:val="000000"/>
          <w:sz w:val="22"/>
        </w:rPr>
        <w:t>other places before I came back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go to Bombay and, having met friends, inspected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Swadeshi Sabha and Satyagraha Sabha and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engaged in spinning, to proceed to Prayag and </w:t>
      </w:r>
      <w:r>
        <w:rPr>
          <w:rFonts w:ascii="Times" w:hAnsi="Times" w:eastAsia="Times"/>
          <w:b w:val="0"/>
          <w:i w:val="0"/>
          <w:color w:val="000000"/>
          <w:sz w:val="22"/>
        </w:rPr>
        <w:t>thence to Lahore.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either God or the Khilafat Committee had planned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 Haji-ul-Mulk Hakimji Ajmal Khan wired to me requesting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join the Khilafat deputation which was to wait on the Viceroy.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this deputation have already appeared in the papers. I shall,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write nothing about it. The inclusion of Hindus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has created an excellent impression. I could see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Brothers had been able to win the affection of their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sweet speech, their constant readiness for work, their loving </w:t>
      </w:r>
      <w:r>
        <w:rPr>
          <w:rFonts w:ascii="Times" w:hAnsi="Times" w:eastAsia="Times"/>
          <w:b w:val="0"/>
          <w:i w:val="0"/>
          <w:color w:val="000000"/>
          <w:sz w:val="22"/>
        </w:rPr>
        <w:t>nature and sympathy for all, their religious zeal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charmed by such qualities! Their very presence fill our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with happiness. They are, as it were, the eyes of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and now, by their love, they are winning over the Hindus as well.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ANPUR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Delhi I had in any case to go to Prayag. When I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after meeting Pandit Motilal Nehru, I was pressed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Kanpur. The citizens of Kanpur urged me to go there for a few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open the Swadeshi Bhandar, saying I could leave by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train. I could not refuse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Kanpur is between Prayag and Delhi and is four hours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Prayag by Mail. It is a centre of commerce and mills, like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too is excellent. This was the first venture here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swadeshi store, Hasrat Mohani’s being the chief hand behind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attended the opening ceremony and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 was boundless.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AINFUL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NCIDENT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Ali Brothers had preceded me and a huge procession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for them. The horse drawing their carriage shied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kicking. The crowd was thick. A young and sturdy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Abdul Hafeez was standing close by. Recently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himself entirely to public service. He was hit in the chest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collapsed. In a second this youth, who had looked as if he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die, passed away. The two brothers came down from the carriage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instant, asked for a cot to be brought and laid the body on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bore it on their shoulders and went with the procession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Others then took their places and they went away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procession which had started as a celebration now </w:t>
      </w:r>
      <w:r>
        <w:rPr>
          <w:rFonts w:ascii="Times" w:hAnsi="Times" w:eastAsia="Times"/>
          <w:b w:val="0"/>
          <w:i w:val="0"/>
          <w:color w:val="000000"/>
          <w:sz w:val="22"/>
        </w:rPr>
        <w:t>accompanied a bier. The day was darkened.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within about four hours of this occurrence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was given to me at the station. I made a request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organized for me be cancelled and that I be taken direct to </w:t>
      </w:r>
      <w:r>
        <w:rPr>
          <w:rFonts w:ascii="Times" w:hAnsi="Times" w:eastAsia="Times"/>
          <w:b w:val="0"/>
          <w:i w:val="0"/>
          <w:color w:val="000000"/>
          <w:sz w:val="22"/>
        </w:rPr>
        <w:t>the Bhandar and, after the opening ceremony was gone through,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body of Abdul Hafeez; the leaders agreed. Having opened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 some of us proceeded to pay our homage to the body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who had passed away. The sight of the dead body of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Hafeez was heart-rending. I was overwhelmed with grief as I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that sturdy frame and that charming face, but I took heart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fortitude of the Muslim brethren standing around. I observed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wailing and weeping near the body. The people were exchanging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remarks, unmoved with fear, as though standing round someone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sleep, and described to me how he had been killed. The 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me greatly. I thought of the wailing and crying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Hindus. I wished that we were delivered from that horror.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told myself that we could do a great many things if we discarded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fear of death. I have often felt that the followers of Hinduism,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least fear death, fear it most. The very thought of this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feel ashamed. We learn right from our childhood that the soul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 and the body transitory, and that every act will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Why then do we fear death? The only son of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Hafeez was standing by my side. He too spoke as if untouched by </w:t>
      </w:r>
      <w:r>
        <w:rPr>
          <w:rFonts w:ascii="Times" w:hAnsi="Times" w:eastAsia="Times"/>
          <w:b w:val="0"/>
          <w:i w:val="0"/>
          <w:color w:val="000000"/>
          <w:sz w:val="22"/>
        </w:rPr>
        <w:t>fear. May God give peace to the soul of Abdul Hafeez.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ISIT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EERUT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left Kanpur by the evening train and reached Merrut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morning, i.e., on the 22nd. Meerut is on the G.I.P. line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Lahore. I had promised to stop there for a few hours.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had made elaborate preparations. There was almost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between the Hindus and the Muslims in showering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on me. The Ali Brothers had been there only recently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stayed in the house of a Hindu. I was to stay at the house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Muslim barrister of Meerut, Bhai Ismail Khan.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fifty volunteers were active in the reception,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being from aristocratic families. A mounted cadet corps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at attention. Flag-Poles had been erected along a three-mile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route and ropes tied connecting them. The procession moved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the rope-fence and the crowds stood outside. It included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band, camel-drawn carriages, men on horseback, people in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dress, etc. The procession, I imagine must have been a mile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had come in from neighbouring villages.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were excellent. Addresses were presented to me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Municipality, the Khilafat Committee, the general public,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women. There was a separating meeting for women.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overflowing with joyous enthusiasm. About a thousand women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present. I was almost terrified. how could I support so much </w:t>
      </w:r>
      <w:r>
        <w:rPr>
          <w:rFonts w:ascii="Times" w:hAnsi="Times" w:eastAsia="Times"/>
          <w:b w:val="0"/>
          <w:i w:val="0"/>
          <w:color w:val="000000"/>
          <w:sz w:val="22"/>
        </w:rPr>
        <w:t>affection? I offered it up then and there to Lord Krishna.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sincere efforts in the cause of the Khilafat have commended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our Muslim brethren. As long as they base their case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fight non-violently, I shall be ready to lay down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If they put forward unreasonable demands, I will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even against them. This statement of mine has appealed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they have taken strength from it. All, Hindus and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welcomed the emphasis on truth, whether they themselves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 or not. They are therefore showering affection on me. If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for me to offer satyagraha against them, they may be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too. Those who love us have also the right to  be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UZAFFARNAGAR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Meerut, I was taken the same night to Muzaffarnagar.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had been some minor differences between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place and I had been dragged there to settle them. The car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there at 9 p.m. The crowds were all enthusiasm. No 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mood to take instructions from anyone else. Men on horseback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present but there was no order as in Meerut.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the car. I was taken through it with great difficulty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into a carriage. I had no longer the strength to bear their joyous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tumult. Literally, I had stuffed my ears with cotton wool. Somebody’s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 was hurt. I was reminded of Abdul Hafeez and took the injured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into the carriage. I bagged the people to move away.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listen and to whom? I then brought out my usual weapon.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that, if the carriage started before the crowds had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aside, I would jump out to the ground, for I could not tolerate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injured. This miraculous weapon had an electric effect.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became quiet and, a little firghtened, moved away, whereupon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[the driver] to be quick and start the carriage. The control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now. All this took a lot of time. The roads were illuminated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festival of lights and a good deal of time was spent in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them. The meeting was yet to take place. The time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of my train was fast approaching and it was imperative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Lahore the following day. But the people had realized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 longer make noise nor press round me. We reached the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11 p.m. There, at the meeting, everything was in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>order, without anyone’s efforts. Those present must have been 4,000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more. My voice was slightly hoarse but the audience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silence that I could be heard even by those sitting farthest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said a few words on how, if we were to work among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it was necessary to maintain order. I then referred to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and, having advised them to show a spirit of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resolve their differences, I took leave from them. Having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rushed through these two towns, I reached Lahore on the morning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23rd.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8"/>
        </w:rPr>
        <w:t>IRACLE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earlier I had seen a woman, separated from her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living all alone, the image of a lioness, I saw today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couple. Pandit Rambhuj Dutt Choudhri was long since out of jail.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a new glow on Smt. Sarladevi’s face. The face which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lined with care was today bright with joy. Or perhaps I am doing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injustice. Even during separation Sarladevi had not lost the light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face. However, I could see a difference between that light and this;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say, rather, that I imagined such a difference. It is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sadness I used to feel when I stayed before at Sarladevi’s house </w:t>
      </w:r>
      <w:r>
        <w:rPr>
          <w:rFonts w:ascii="Times" w:hAnsi="Times" w:eastAsia="Times"/>
          <w:b w:val="0"/>
          <w:i w:val="0"/>
          <w:color w:val="000000"/>
          <w:sz w:val="22"/>
        </w:rPr>
        <w:t>has entirely disappeared now, thanks to the return of Choudhriji.</w:t>
      </w:r>
    </w:p>
    <w:p>
      <w:pPr>
        <w:autoSpaceDN w:val="0"/>
        <w:autoSpaceDE w:val="0"/>
        <w:widowControl/>
        <w:spacing w:line="266" w:lineRule="exact" w:before="8" w:after="0"/>
        <w:ind w:left="0" w:right="20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HILAFAT DISCUSSED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arrival I was to engage myself in consultations.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been decided to have a meeting with the Ali Brothers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Muslim friends in Lahore on the 23rd. They had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arrived by some other trains and the entire day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in preparing a draft of their demands. Sarladevi’s house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veritable dharmsala. This lady proffered her hospitality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distinguished Muslim friends as if she were their sister.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in preparing the draft and in accepting the hospitality.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and the time came for the Ali Brothers to depart. “When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satyagraha, invite me to join you; at other times, I am not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you.” Listening to these words and accepting this as the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us, the Brothers and Hastrat Mohani Saheb made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departure. The three have but one thought day and night-how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justice on the Khilafat issue. The Brothers do not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unqualified faith in satyagraha. Hasrat Mohani Saheb,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whispered to me in passing, “I cannot say whether satyagraha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a practicable proposition but, for this purpose and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I too believe that there is no other weapon like it.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certainly propagate it.”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Ali Brothers embraced Hastrat Mohani, introducing him as</w:t>
      </w:r>
      <w:r>
        <w:rPr>
          <w:rFonts w:ascii="Times" w:hAnsi="Times" w:eastAsia="Times"/>
          <w:b w:val="0"/>
          <w:i w:val="0"/>
          <w:color w:val="000000"/>
          <w:sz w:val="22"/>
        </w:rPr>
        <w:t>“our mad Mullah”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man does not want honour nor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insults. He remains engrossed in his work, indifferent to 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cold and making no difference between day and night.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jewels of the Muslim community and I feel that Hasrat Mohani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brightest of the three. There are not many even among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rival him in his single-minded devotion it is doubtful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any. And just as they are true Muslims, they are true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fate of the Khilafat case and the future peace of India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on the wisdom of these three. I can see that none of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afraid to follow the path they think is right.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1-2-1920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THE KHILAFAT</w:t>
      </w:r>
    </w:p>
    <w:p>
      <w:pPr>
        <w:autoSpaceDN w:val="0"/>
        <w:tabs>
          <w:tab w:pos="550" w:val="left"/>
          <w:tab w:pos="890" w:val="left"/>
          <w:tab w:pos="1830" w:val="left"/>
          <w:tab w:pos="2150" w:val="left"/>
          <w:tab w:pos="2370" w:val="left"/>
          <w:tab w:pos="2730" w:val="left"/>
          <w:tab w:pos="3810" w:val="left"/>
          <w:tab w:pos="4770" w:val="left"/>
          <w:tab w:pos="5750" w:val="left"/>
          <w:tab w:pos="631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questions today is the Khilafat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known as that of the Turkish peace terms.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deserves our thanks for receiving the joint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this late hour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especially when he was busy preparing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heads of the different provinces. His Excellency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thanked for the unfailing courtesy with which he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and the courteous language in which his reply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couched. But mere courtesy, valuable as it is at all times, never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as at this, is not enough at this critical moment. “Sweet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no parsnips” is a proverb more applicable today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Behind the courtesy there was the determination to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Turkey. Punishment of Turkey is a thing which Muslim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result of the War as any others. It was to appease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Mr. Asquith said, when Turkey decided to join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Powers, that the British Government had no designs on Turkey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Majesty’s Government would never think of punishing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Sultan for the misdeeds of the Turkish Committee. Examined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the Viceregal reply is not only disappointing but it is a fall </w:t>
      </w:r>
      <w:r>
        <w:rPr>
          <w:rFonts w:ascii="Times" w:hAnsi="Times" w:eastAsia="Times"/>
          <w:b w:val="0"/>
          <w:i w:val="0"/>
          <w:color w:val="000000"/>
          <w:sz w:val="22"/>
        </w:rPr>
        <w:t>from truth and justice.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uses the English words.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deputation waited on the Viceroy on January 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British Empire? It is as much Mohammedan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as it is Christian. Its religious neutrality is not a virtue, or if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virtue of necessity. Such a mighty Empire could not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on any other terms. British ministers are therefore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Mohammedan interests as any other. Indeed, as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rejoinder says, they are bound to make the cause their own.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His Excellency having presented the Muslim claim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Conference? If the cause is lost, the Mohammedans will be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Britain did not do her duty by them. And the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confirms the views. When His Excellency says that Turkey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for her having joined the Central Powers, he but expresses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British ministers. We hope, therefore, with the framers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Muslim rejoinder that His Majesty’s ministers will mend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if any have been committed and secure a settlement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satisfy Mohammedan sentiment.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does the sentiment demand? The preservation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Khilafat with such gurantees as may be necessary for the protection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interests of the non-Muslim race living under Turkish rule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Khalif’s control over Arabia and the Holy Places with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arrangement as may be required for guaranteeing Arab selfrule,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the Arabs desire it. It is hardly possible to state the claim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fairly than has been done. It is a claim backed by justice,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declarations of British ministers and by the unanimous Hindu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Muslim opinion. It would be midsummer madness to reject or whittle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down a claim so backed.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28-1-1920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LETTER TO FATIMA SULTANA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28,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MADAM,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papers forwarded to me from Ahmedabad. I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them and I feel that I am unable to help you in the matter.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the paper herewith registered post.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pencilled original in Gandhiji’s hand : S. N. 7077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the addressee’s letter dated January 28, 1920 in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she had requested Gandhiji to secure for her some land or a monthly subsistence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with which she could pass the remaining days of her life peacefully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V.T. AGASHE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1920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T. A</w:t>
      </w:r>
      <w:r>
        <w:rPr>
          <w:rFonts w:ascii="Times" w:hAnsi="Times" w:eastAsia="Times"/>
          <w:b w:val="0"/>
          <w:i w:val="0"/>
          <w:color w:val="000000"/>
          <w:sz w:val="18"/>
        </w:rPr>
        <w:t>GASHE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gone through your memorial.</w:t>
      </w:r>
    </w:p>
    <w:p>
      <w:pPr>
        <w:autoSpaceDN w:val="0"/>
        <w:autoSpaceDE w:val="0"/>
        <w:widowControl/>
        <w:spacing w:line="294" w:lineRule="exact" w:before="6" w:after="0"/>
        <w:ind w:left="2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(1)Have the European pensioners been granted an increase?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2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(2)Have all the pensioners in the United Kingdom [been] granted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 increase?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(3) Are not the pensioners here capable of and, in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>cases, adding to their pensions by some employment?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for the pensioners does not appear on sight to be one </w:t>
      </w:r>
      <w:r>
        <w:rPr>
          <w:rFonts w:ascii="Times" w:hAnsi="Times" w:eastAsia="Times"/>
          <w:b w:val="0"/>
          <w:i w:val="0"/>
          <w:color w:val="000000"/>
          <w:sz w:val="22"/>
        </w:rPr>
        <w:t>of unavoidable relief from the public purse.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 in Gandhiji’s hand : S. N. 7080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SIR GEORGE BARNES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GEORGE BARNES,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21st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East Africa and for the sympathetic assurances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therein. May I, however, draw your attention to one sentence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letter? With reference to the proposed “Undesirables Ordinance”,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say, “It is not possible to question the right of any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‘undesirables’ from the country over which it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jurisdiction.” Whilst the above statement is perfect as a theoretical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propostion, in the East African case, seeing that the legislation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 Indians and that the term “undesirable” has an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>meaning I venture to think that it is not only open to the Government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evidently in reply to Gandhiji’s letter of January 13,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but it is their duty to protest against the proposed measure </w:t>
      </w:r>
      <w:r>
        <w:rPr>
          <w:rFonts w:ascii="Times" w:hAnsi="Times" w:eastAsia="Times"/>
          <w:b w:val="0"/>
          <w:i w:val="0"/>
          <w:color w:val="000000"/>
          <w:sz w:val="22"/>
        </w:rPr>
        <w:t>and its use.</w:t>
      </w:r>
    </w:p>
    <w:p>
      <w:pPr>
        <w:autoSpaceDN w:val="0"/>
        <w:autoSpaceDE w:val="0"/>
        <w:widowControl/>
        <w:spacing w:line="220" w:lineRule="exact" w:before="26" w:after="30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4-2-1920</w:t>
      </w:r>
    </w:p>
    <w:p>
      <w:pPr>
        <w:sectPr>
          <w:type w:val="continuous"/>
          <w:pgSz w:w="9360" w:h="12960"/>
          <w:pgMar w:top="504" w:right="1402" w:bottom="488" w:left="1440" w:header="720" w:footer="720" w:gutter="0"/>
          <w:cols w:num="2" w:equalWidth="0">
            <w:col w:w="3937" w:space="0"/>
            <w:col w:w="25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88" w:left="1440" w:header="720" w:footer="720" w:gutter="0"/>
          <w:cols w:num="2" w:equalWidth="0">
            <w:col w:w="3937" w:space="0"/>
            <w:col w:w="258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ESTHER FAERING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passed two days by without writing but not without thinking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of you. Your health is not what it should be. You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digest </w:t>
      </w:r>
      <w:r>
        <w:rPr>
          <w:rFonts w:ascii="Times" w:hAnsi="Times" w:eastAsia="Times"/>
          <w:b w:val="0"/>
          <w:i/>
          <w:color w:val="000000"/>
          <w:sz w:val="22"/>
        </w:rPr>
        <w:t>chapati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then take the usual loaf.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will bring it for you. Tell Imam Sahib about it. And </w:t>
      </w:r>
      <w:r>
        <w:rPr>
          <w:rFonts w:ascii="Times" w:hAnsi="Times" w:eastAsia="Times"/>
          <w:b w:val="0"/>
          <w:i w:val="0"/>
          <w:color w:val="000000"/>
          <w:sz w:val="22"/>
        </w:rPr>
        <w:t>you may take milk in the morning with some fruit and bread and</w:t>
      </w:r>
    </w:p>
    <w:p>
      <w:pPr>
        <w:autoSpaceDN w:val="0"/>
        <w:autoSpaceDE w:val="0"/>
        <w:widowControl/>
        <w:spacing w:line="282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dahi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rice for breakfast, with some vegetables simply boiled.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dal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not suit you. Thus a little bread, a little rice,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vegetable and </w:t>
      </w:r>
      <w:r>
        <w:rPr>
          <w:rFonts w:ascii="Times" w:hAnsi="Times" w:eastAsia="Times"/>
          <w:b w:val="0"/>
          <w:i/>
          <w:color w:val="000000"/>
          <w:sz w:val="22"/>
        </w:rPr>
        <w:t>dahi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your breakfast. In the evening too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this. And a little fresh fruit, an orange, say, at noon;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proper or something else you will finally decide. Only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put your body right even as an artisan’s first duty is to keep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tools in order. God has given us this body as a tool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efficiently for His service neither for pampering nor for keeping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wool but not even for abusing or spoiling it by neglect.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a wretched sermon but much needed.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handwritten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51-2</w:t>
      </w:r>
    </w:p>
    <w:p>
      <w:pPr>
        <w:autoSpaceDN w:val="0"/>
        <w:autoSpaceDE w:val="0"/>
        <w:widowControl/>
        <w:spacing w:line="220" w:lineRule="exact" w:before="16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Curds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“dholl”.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type w:val="continuous"/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 LETTER  TO ANASUYABEHN SARABHAI</w:t>
      </w:r>
    </w:p>
    <w:p>
      <w:pPr>
        <w:autoSpaceDN w:val="0"/>
        <w:autoSpaceDE w:val="0"/>
        <w:widowControl/>
        <w:spacing w:line="254" w:lineRule="exact" w:before="138" w:after="0"/>
        <w:ind w:left="3370" w:right="0" w:firstLine="2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Friday,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 On or before </w:t>
      </w:r>
      <w:r>
        <w:rPr>
          <w:rFonts w:ascii="Times" w:hAnsi="Times" w:eastAsia="Times"/>
          <w:b w:val="0"/>
          <w:i/>
          <w:color w:val="000000"/>
          <w:sz w:val="18"/>
        </w:rPr>
        <w:t>January 30, 1920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ANASUYABEHN,</w:t>
      </w:r>
    </w:p>
    <w:p>
      <w:pPr>
        <w:autoSpaceDN w:val="0"/>
        <w:autoSpaceDE w:val="0"/>
        <w:widowControl/>
        <w:spacing w:line="260" w:lineRule="exact" w:before="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moment I am not too crowded here. I feel like writing to you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swadeshi. Are you paying attention to it at all? It is a stupendous work.It is fraught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difficulties but unless it is taken in hand there is no chance for the country to </w:t>
      </w:r>
      <w:r>
        <w:rPr>
          <w:rFonts w:ascii="Times" w:hAnsi="Times" w:eastAsia="Times"/>
          <w:b w:val="0"/>
          <w:i w:val="0"/>
          <w:color w:val="000000"/>
          <w:sz w:val="18"/>
        </w:rPr>
        <w:t>overcome starvation.</w:t>
      </w:r>
    </w:p>
    <w:p>
      <w:pPr>
        <w:autoSpaceDN w:val="0"/>
        <w:autoSpaceDE w:val="0"/>
        <w:widowControl/>
        <w:spacing w:line="220" w:lineRule="exact" w:before="3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 original : S. N. 11572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ESTHER FAERING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30,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CHILD,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you today. I am surrounded by too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me, to be able to write to you a love-letter. I therefore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my prayers and all love.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give me a cheering and cheerful letter if you can.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 photostat  of the handwritten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p. 54</w:t>
      </w:r>
    </w:p>
    <w:p>
      <w:pPr>
        <w:autoSpaceDN w:val="0"/>
        <w:autoSpaceDE w:val="0"/>
        <w:widowControl/>
        <w:spacing w:line="240" w:lineRule="exact" w:before="2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Lord Ripon”, 5-5-1895.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K. K. CHANDA</w:t>
      </w:r>
    </w:p>
    <w:p>
      <w:pPr>
        <w:autoSpaceDN w:val="0"/>
        <w:autoSpaceDE w:val="0"/>
        <w:widowControl/>
        <w:spacing w:line="266" w:lineRule="exact" w:before="1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CHANDA,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 have not received the text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 resolution referred to in your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if the Viceroy had not ruled out your O’Dwyer resolution,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have considered it to be premature.</w:t>
      </w:r>
    </w:p>
    <w:p>
      <w:pPr>
        <w:autoSpaceDN w:val="0"/>
        <w:autoSpaceDE w:val="0"/>
        <w:widowControl/>
        <w:spacing w:line="220" w:lineRule="exact" w:before="6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 in Gandhiji’s hand : S. N. 7079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TELEGRAM TO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31,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1310" w:val="left"/>
          <w:tab w:pos="1890" w:val="left"/>
          <w:tab w:pos="2770" w:val="left"/>
          <w:tab w:pos="3730" w:val="left"/>
          <w:tab w:pos="4170" w:val="left"/>
          <w:tab w:pos="4770" w:val="left"/>
          <w:tab w:pos="5270" w:val="left"/>
          <w:tab w:pos="6150" w:val="left"/>
        </w:tabs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DEPUTATION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SACRED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</w:p>
    <w:p>
      <w:pPr>
        <w:autoSpaceDN w:val="0"/>
        <w:tabs>
          <w:tab w:pos="910" w:val="left"/>
          <w:tab w:pos="1370" w:val="left"/>
          <w:tab w:pos="2370" w:val="left"/>
          <w:tab w:pos="3750" w:val="left"/>
          <w:tab w:pos="4350" w:val="left"/>
          <w:tab w:pos="52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</w:p>
    <w:p>
      <w:pPr>
        <w:autoSpaceDN w:val="0"/>
        <w:tabs>
          <w:tab w:pos="590" w:val="left"/>
          <w:tab w:pos="1070" w:val="left"/>
          <w:tab w:pos="1670" w:val="left"/>
          <w:tab w:pos="2530" w:val="left"/>
          <w:tab w:pos="3530" w:val="left"/>
          <w:tab w:pos="4050" w:val="left"/>
          <w:tab w:pos="5170" w:val="left"/>
          <w:tab w:pos="579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</w:p>
    <w:p>
      <w:pPr>
        <w:autoSpaceDN w:val="0"/>
        <w:tabs>
          <w:tab w:pos="970" w:val="left"/>
          <w:tab w:pos="1490" w:val="left"/>
          <w:tab w:pos="2410" w:val="left"/>
          <w:tab w:pos="2950" w:val="left"/>
          <w:tab w:pos="3910" w:val="left"/>
          <w:tab w:pos="4590" w:val="left"/>
          <w:tab w:pos="55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</w:p>
    <w:p>
      <w:pPr>
        <w:autoSpaceDN w:val="0"/>
        <w:tabs>
          <w:tab w:pos="1230" w:val="left"/>
          <w:tab w:pos="1730" w:val="left"/>
          <w:tab w:pos="2930" w:val="left"/>
          <w:tab w:pos="3410" w:val="left"/>
          <w:tab w:pos="4930" w:val="left"/>
          <w:tab w:pos="561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MODERATE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</w:p>
    <w:p>
      <w:pPr>
        <w:autoSpaceDN w:val="0"/>
        <w:tabs>
          <w:tab w:pos="990" w:val="left"/>
          <w:tab w:pos="1670" w:val="left"/>
          <w:tab w:pos="2350" w:val="left"/>
          <w:tab w:pos="2710" w:val="left"/>
          <w:tab w:pos="3770" w:val="left"/>
          <w:tab w:pos="509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WORLDLY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STAND-POINT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HEAVILY </w:t>
      </w:r>
    </w:p>
    <w:p>
      <w:pPr>
        <w:autoSpaceDN w:val="0"/>
        <w:tabs>
          <w:tab w:pos="1010" w:val="left"/>
          <w:tab w:pos="1490" w:val="left"/>
          <w:tab w:pos="2090" w:val="left"/>
          <w:tab w:pos="2550" w:val="left"/>
          <w:tab w:pos="3670" w:val="left"/>
          <w:tab w:pos="4530" w:val="left"/>
          <w:tab w:pos="563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PROPHET’S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</w:p>
    <w:p>
      <w:pPr>
        <w:autoSpaceDN w:val="0"/>
        <w:tabs>
          <w:tab w:pos="750" w:val="left"/>
          <w:tab w:pos="1150" w:val="left"/>
          <w:tab w:pos="1710" w:val="left"/>
          <w:tab w:pos="2310" w:val="left"/>
          <w:tab w:pos="2790" w:val="left"/>
          <w:tab w:pos="3270" w:val="left"/>
          <w:tab w:pos="3870" w:val="left"/>
          <w:tab w:pos="4470" w:val="left"/>
          <w:tab w:pos="5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OVERWHELMING </w:t>
      </w:r>
    </w:p>
    <w:p>
      <w:pPr>
        <w:autoSpaceDN w:val="0"/>
        <w:tabs>
          <w:tab w:pos="990" w:val="left"/>
          <w:tab w:pos="1650" w:val="left"/>
          <w:tab w:pos="2890" w:val="left"/>
          <w:tab w:pos="3470" w:val="left"/>
          <w:tab w:pos="4150" w:val="left"/>
          <w:tab w:pos="4550" w:val="left"/>
          <w:tab w:pos="50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CONFIDENCE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</w:p>
    <w:p>
      <w:pPr>
        <w:autoSpaceDN w:val="0"/>
        <w:tabs>
          <w:tab w:pos="750" w:val="left"/>
          <w:tab w:pos="1710" w:val="left"/>
          <w:tab w:pos="2230" w:val="left"/>
          <w:tab w:pos="2970" w:val="left"/>
          <w:tab w:pos="3610" w:val="left"/>
          <w:tab w:pos="4190" w:val="left"/>
          <w:tab w:pos="4930" w:val="left"/>
          <w:tab w:pos="573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SOLIDLY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</w:p>
    <w:p>
      <w:pPr>
        <w:autoSpaceDN w:val="0"/>
        <w:tabs>
          <w:tab w:pos="930" w:val="left"/>
          <w:tab w:pos="2250" w:val="left"/>
          <w:tab w:pos="2950" w:val="left"/>
          <w:tab w:pos="3550" w:val="left"/>
          <w:tab w:pos="3990" w:val="left"/>
          <w:tab w:pos="4410" w:val="left"/>
          <w:tab w:pos="54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</w:p>
    <w:p>
      <w:pPr>
        <w:autoSpaceDN w:val="0"/>
        <w:tabs>
          <w:tab w:pos="1150" w:val="left"/>
          <w:tab w:pos="2190" w:val="left"/>
          <w:tab w:pos="2850" w:val="left"/>
          <w:tab w:pos="3290" w:val="left"/>
          <w:tab w:pos="3770" w:val="left"/>
          <w:tab w:pos="4350" w:val="left"/>
          <w:tab w:pos="495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</w:p>
    <w:p>
      <w:pPr>
        <w:autoSpaceDN w:val="0"/>
        <w:tabs>
          <w:tab w:pos="1290" w:val="left"/>
          <w:tab w:pos="2590" w:val="left"/>
          <w:tab w:pos="3370" w:val="left"/>
          <w:tab w:pos="4050" w:val="left"/>
          <w:tab w:pos="4910" w:val="left"/>
          <w:tab w:pos="587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DEPUTATION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ENGLISHMEN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</w:p>
    <w:p>
      <w:pPr>
        <w:autoSpaceDN w:val="0"/>
        <w:tabs>
          <w:tab w:pos="730" w:val="left"/>
          <w:tab w:pos="1110" w:val="left"/>
          <w:tab w:pos="1670" w:val="left"/>
          <w:tab w:pos="2690" w:val="left"/>
          <w:tab w:pos="3190" w:val="left"/>
          <w:tab w:pos="3670" w:val="left"/>
          <w:tab w:pos="4210" w:val="left"/>
          <w:tab w:pos="505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</w:p>
    <w:p>
      <w:pPr>
        <w:autoSpaceDN w:val="0"/>
        <w:autoSpaceDE w:val="0"/>
        <w:widowControl/>
        <w:spacing w:line="240" w:lineRule="exact" w:before="3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K.K. Chanda, a member of the Imperial Legislative Council, had written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January 28 that he was forwarding a draft of the amendment he was proposing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make in his own resolution on Sir Michael O’Dwyer, Lt.-Governor of the Punjab,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martial law regime in April 1919. Chanda had requested for Gandhiji’s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suggestions in regard to the draft amendment. Moderate Party members were urging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withdrawal and the Viceroy disallowed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read out at a public meeting held in Bombay on January 31,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16" w:right="136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236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WHAT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BRITISH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PLEDGED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THEMSELVES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   GIVE.    MAY    GOD    GUIDE    DEPUTATION.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11-2-1920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NARAHARI PARIKH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31,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NARAHARI,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Mahadev, it seems has had to suffer much.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reach the end of the suffering now. Often,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improves in health after an attack of typhoid if good care is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later. It is also true that some remain weak for ever, Sundaram,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He over-indulged his palate subsequently and ruined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You did well in writing to me. Your resolution not to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inmates know is also correct. We have no right to criticize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if we cannot tolerate criticism by the other party. Hence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your vow to hold your tongue despite the charge levelled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Maganlal. It is necessary, however, to get out of this state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draw a person’s attention even to those of his weaknesses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will not admit, unafraid that we might incur his displeasure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so. If we see a serpent moving up to a bed, we must wake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sleeper though we know that he will kick at us. We do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 opportunity for doing this through a neutral intermediary.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such seemingly trivial occasions that we can test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such time as you can act in this way, you may convey through me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wish to.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Anandshankarbhai about religious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shall see if he agrees.</w:t>
      </w:r>
    </w:p>
    <w:p>
      <w:pPr>
        <w:autoSpaceDN w:val="0"/>
        <w:autoSpaceDE w:val="0"/>
        <w:widowControl/>
        <w:spacing w:line="240" w:lineRule="exact" w:before="5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 little concerned on hearing that Miss Faering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Lilavatibehn’s. Miss Faering is a very simple-minded girl.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trust in everyone all too readily. Lilavatibehn will befriend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unworthy purposes. So let me know in more detail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she went. If anyone makes unworthy approaches to her,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matter of shame for us. Do not talk about this.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dropped a hint to Maganlal and do so to you.</w:t>
      </w:r>
    </w:p>
    <w:p>
      <w:pPr>
        <w:autoSpaceDN w:val="0"/>
        <w:autoSpaceDE w:val="0"/>
        <w:widowControl/>
        <w:spacing w:line="220" w:lineRule="exact" w:before="6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3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11888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8"/>
        <w:gridCol w:w="3278"/>
      </w:tblGrid>
      <w:tr>
        <w:trPr>
          <w:trHeight w:hRule="exact" w:val="9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date.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364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Gandhiji wrote to Anandshankar Dhruva, as he says, in this letter, on this</w:t>
            </w:r>
          </w:p>
          <w:p>
            <w:pPr>
              <w:autoSpaceDN w:val="0"/>
              <w:autoSpaceDE w:val="0"/>
              <w:widowControl/>
              <w:spacing w:line="240" w:lineRule="exact" w:before="42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36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217.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31,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SISTER,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The proposals you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with regard to the labourers appear all right to me.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signs of amity between workers and mill owners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reason for it is the fact that you have largely got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will towards the owners. Even now, the more you get over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will and inculcate the quality of humility I have no doubt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fruit that your act of service will bear. Each day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experiencing how great a thing even-mindedness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making the workers persons of character, that is,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honest, hardworking and self-respecting,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much more work out of them. Whatever rules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formulate about their Union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keeping in mind the.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element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>do. None the less, if you send me the draft, I shall try to improve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up the work for swadeshi. Make the changes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prices and the cotton rolls as I have suggested.</w:t>
      </w:r>
    </w:p>
    <w:p>
      <w:pPr>
        <w:autoSpaceDN w:val="0"/>
        <w:tabs>
          <w:tab w:pos="550" w:val="left"/>
          <w:tab w:pos="710" w:val="left"/>
          <w:tab w:pos="2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very ill. Pray keep visiting him. Look after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Faering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Entertain Deepak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be there towards the end of February.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11578</w:t>
      </w:r>
    </w:p>
    <w:p>
      <w:pPr>
        <w:autoSpaceDN w:val="0"/>
        <w:autoSpaceDE w:val="0"/>
        <w:widowControl/>
        <w:spacing w:line="200" w:lineRule="exact" w:before="14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reference to the proposals regarding labourers.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views on the subject, published on February 8, 1920,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“Coondition of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Labour”, 8-2-1920. Saturday prior to February 7, 1920, was January 31.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Labour Union of Ahmedabad;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 Mill-Hands,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Ahmedabad”, 25-2-1920.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Esther Faering, a Danish missionary, who was staying at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Rambhuj Dutt Chowdhary and Saraladevi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MRS. BROWN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1920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BROWN,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letter. I have just arrived in Lahore.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having the poster translated and shall make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I presume from your letter that you have acquired the site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want to hurt people’s feelings unnecessarily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prevent a misunderstanding and avoid if at all possible the </w:t>
      </w:r>
      <w:r>
        <w:rPr>
          <w:rFonts w:ascii="Times" w:hAnsi="Times" w:eastAsia="Times"/>
          <w:b w:val="0"/>
          <w:i w:val="0"/>
          <w:color w:val="000000"/>
          <w:sz w:val="22"/>
        </w:rPr>
        <w:t>persecution of those who are said to have distorted facts.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 in Gandhiji’s hand : S. N. 7083.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ANANDSHANKAR DHRUVA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I have received on the subject of books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education. Can you do something in the matter?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can bring out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Bible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similar books? I will henceforth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only for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possible to obtain [the amount]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begging. I shall not bother you with the problem. Do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time? Would you like to write anything? I don’t want books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mere scholar. Apart from you, I can’t think of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combines learning with character. That is why I am seeking your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first time that such a request has been made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something which a child may read and which may help it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Hinduism.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26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reports from time to time that you maintain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5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source.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366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Something is missing here in the source. Something is missing here in the</w:t>
            </w:r>
          </w:p>
          <w:p>
            <w:pPr>
              <w:autoSpaceDN w:val="0"/>
              <w:autoSpaceDE w:val="0"/>
              <w:widowControl/>
              <w:spacing w:line="240" w:lineRule="exact" w:before="4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photograph of the English spinning-wheel.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photograph itself, it was the love which made you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sending it, which made me happy.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send me something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get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description of Kashi? Some account of the University?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 expressed to me his happiness at your joining there. I </w:t>
      </w:r>
      <w:r>
        <w:rPr>
          <w:rFonts w:ascii="Times" w:hAnsi="Times" w:eastAsia="Times"/>
          <w:b w:val="0"/>
          <w:i w:val="0"/>
          <w:color w:val="000000"/>
          <w:sz w:val="22"/>
        </w:rPr>
        <w:t>felt quite proud.</w:t>
      </w:r>
    </w:p>
    <w:p>
      <w:pPr>
        <w:autoSpaceDN w:val="0"/>
        <w:autoSpaceDE w:val="0"/>
        <w:widowControl/>
        <w:spacing w:line="266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NANDSHANKAR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HRUVA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ASHI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 N. 7084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 THE  KHILAFAT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Khilafat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of the peace terms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Turkey, is so important a one that before it all others fade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insignificance, for  on a satisfactory solution of this problem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of India.  The Government may with its armed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maintaining an artificial peace for the time being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solution of this problem prove unsatisfactory, a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by strength of arms will not be an enduring peace.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which may not be satisfactorily solved, but the dissatis-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 is forgotten in the course of time. If, however, the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problem is felt to be unsatisfactory, time will be no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resulting discontent; on the contrary, the effects will grow in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from day to day and unrest will go on increasing.</w:t>
      </w:r>
    </w:p>
    <w:p>
      <w:pPr>
        <w:autoSpaceDN w:val="0"/>
        <w:autoSpaceDE w:val="0"/>
        <w:widowControl/>
        <w:spacing w:line="276" w:lineRule="exact" w:before="12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the duty of every Indian to know what the problem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 its right solution, and to take steps to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 settlement.  What has hurt seven crores of Muslims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hurt Hindus too.  We do not, therefore, hesitate to place this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people again and again.  The Government’s duty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 is as important as that of the people.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Madan Mohan Malaviya.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Caliphate.  The object of the Khilafat movement was to ensure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Sultan of Turkey was restored to the status which he enjoyed before World War 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which waited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Excellency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both Hindus and Muslims. His Excellency’s reply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courteous.  He showed the utmost consideration to the deputation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time for it from his heavy schedule of work.  We should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all this.  But mere courtesy and good manners cannot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or the nation this time.  Courtesy is essential at all 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occasions when courtesy fails to meet one’s object.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saying in English that “fine words butter no parsnips”. </w:t>
      </w:r>
      <w:r>
        <w:rPr>
          <w:rFonts w:ascii="Times" w:hAnsi="Times" w:eastAsia="Times"/>
          <w:b w:val="0"/>
          <w:i w:val="0"/>
          <w:color w:val="000000"/>
          <w:sz w:val="22"/>
        </w:rPr>
        <w:t>This applies very well to the present situation.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pointed out that there was nothing strange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Turkey, having taken the sword against the Allies, paying the penalty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doing so.  No Muslim would admit the justice of this. 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 threw in its lot with Germany, Mr. Asquith, the then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Minister, said that the Sultan had no hand in this step;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of a few Turks and Turkey would  not have to suffer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he have to declare this?  Surely, not for reasons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or justice.  He said it lest there be disaffection among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troops.  The result was as desired.  The Muslim troops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staunch in their loyalty.  A promise of reward thus made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reassure people cannot be lightly set aside now.  If it is,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surprised that Muslims feel hurt.  Thus the threat uttered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or the hint dropped by him as to the shape of things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as can lead only to discontent, and the statement issued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in reply to the Viceroy is very much to the point.  Let us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the Government will give its best attention to it.</w:t>
      </w:r>
    </w:p>
    <w:p>
      <w:pPr>
        <w:autoSpaceDN w:val="0"/>
        <w:autoSpaceDE w:val="0"/>
        <w:widowControl/>
        <w:spacing w:line="280" w:lineRule="exact" w:before="1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Muslim demand?  The Khilafat means the Turkish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 Its authority should remain substantially what it was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 War. The Allies may demand any guarantees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choose for the protection of the interests of non-Muslim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Empire.  Turkish rule, however, should be preserved.  Likewise,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Khalifa’s control over Arabia which is called Jazirat-ul-Arab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20" w:lineRule="exact" w:before="2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19, 1920. The deputation consisted of Gandhiji, Hakim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Ajmal Khan and Maulanas Abul Kalam Azad, Abdul Bari, Mahomed Ali and </w:t>
      </w:r>
      <w:r>
        <w:rPr>
          <w:rFonts w:ascii="Times" w:hAnsi="Times" w:eastAsia="Times"/>
          <w:b w:val="0"/>
          <w:i w:val="0"/>
          <w:color w:val="000000"/>
          <w:sz w:val="18"/>
        </w:rPr>
        <w:t>Shaukat Ali.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20,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“the island of Arabia” which, as defined by Muslim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authorities, included Syria, Palestine and Mesopotamia as well as the peninsula of </w:t>
      </w:r>
      <w:r>
        <w:rPr>
          <w:rFonts w:ascii="Times" w:hAnsi="Times" w:eastAsia="Times"/>
          <w:b w:val="0"/>
          <w:i w:val="0"/>
          <w:color w:val="000000"/>
          <w:sz w:val="18"/>
        </w:rPr>
        <w:t>Arabia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other holy places of Islam should remain.  It has been objected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that Arabs too are Muslims; why should they not [it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asked] have swaraj in Arabia?  Our Muslim friends reply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objection to a scheme of swaraj for Arabia.  Their only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Arabia should not be subject to any but Muslim authority.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of the Muslims is perfectly just.  If it is rejected and unrest </w:t>
      </w:r>
      <w:r>
        <w:rPr>
          <w:rFonts w:ascii="Times" w:hAnsi="Times" w:eastAsia="Times"/>
          <w:b w:val="0"/>
          <w:i w:val="0"/>
          <w:color w:val="000000"/>
          <w:sz w:val="22"/>
        </w:rPr>
        <w:t>spreads in consequence, the responsibility will not be the Muslims’</w:t>
      </w:r>
      <w:r>
        <w:rPr>
          <w:rFonts w:ascii="Times" w:hAnsi="Times" w:eastAsia="Times"/>
          <w:b w:val="0"/>
          <w:i w:val="0"/>
          <w:color w:val="000000"/>
          <w:sz w:val="22"/>
        </w:rPr>
        <w:t>but the Government’s.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that the Government presented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effectively before the Peace Conference.  It is in duty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Muslim cause its own.  The Empire belongs as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Hindus as to Christians and, therefore, it cannot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Muslim interests any more than it will sacrifice Christian interests.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1-2-1920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221.  LETTER  TO  ESTHER  FAERING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1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Morning, February 1,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22"/>
        </w:rPr>
        <w:t>1920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CHILD,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a bad child to keep me without  a line for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days. I do however hear about you from others.  You are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party.  I have felt a little disturbed.  What is it all about?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you have fared in the midst of strangers?  It was wrong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went as a matter of duty.  For no duty lay on you to attend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 If you went for the sake of a change I don’t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desirable change. Where was the party?  What were the people?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they know English? What was your food there? Where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sleep?  Who suggested your going?  It seems all so strange to </w:t>
      </w:r>
      <w:r>
        <w:rPr>
          <w:rFonts w:ascii="Times" w:hAnsi="Times" w:eastAsia="Times"/>
          <w:b w:val="0"/>
          <w:i w:val="0"/>
          <w:color w:val="000000"/>
          <w:sz w:val="22"/>
        </w:rPr>
        <w:t>me.  I do not want you to make experiments in the dark.  It is early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Danish missionary who came to India in 1916 and later joined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Ashram, where Gandhiji treated her as a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letter were written on the same 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morning and I am filled with anxiety about you.  I know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 to be anxious.  God is above us all to protect and guide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 But you give me the privilege of calling you my child.  ‘Rock </w:t>
      </w:r>
      <w:r>
        <w:rPr>
          <w:rFonts w:ascii="Times" w:hAnsi="Times" w:eastAsia="Times"/>
          <w:b w:val="0"/>
          <w:i w:val="0"/>
          <w:color w:val="000000"/>
          <w:sz w:val="22"/>
        </w:rPr>
        <w:t>of ages, cleft for me; let me hide myself in Thee.’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pp. 54-5</w:t>
      </w:r>
    </w:p>
    <w:p>
      <w:pPr>
        <w:autoSpaceDN w:val="0"/>
        <w:autoSpaceDE w:val="0"/>
        <w:widowControl/>
        <w:spacing w:line="292" w:lineRule="exact" w:before="442" w:after="204"/>
        <w:ind w:left="0" w:right="10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222. LETTER TO NARAHARI PARIKH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101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BHAISHRI NARAHARI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[About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1, 1920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Esther has made a big mistake in leaving. I have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her and Maganlal. If she, of her own accord, shows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you will find all of them worth reading. I am studying you all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distance and, in the process, learning some things myself.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what you write about Kaka.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his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improves further, he will rise higher still. I have never ceased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 ever since I met him. But he needs a congenial atmosphere.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unfriendly atmosphere, it is not unlikely that his spirit will wither. </w:t>
      </w:r>
      <w:r>
        <w:rPr>
          <w:rFonts w:ascii="Times" w:hAnsi="Times" w:eastAsia="Times"/>
          <w:b w:val="0"/>
          <w:i w:val="0"/>
          <w:color w:val="000000"/>
          <w:sz w:val="22"/>
        </w:rPr>
        <w:t>For some time past, he has been making himself very useful.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‘forceful’ we may use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jabardust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 Gujarati] but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the right shade of meaning. I shall think of another word. At </w:t>
      </w:r>
      <w:r>
        <w:rPr>
          <w:rFonts w:ascii="Times" w:hAnsi="Times" w:eastAsia="Times"/>
          <w:b w:val="0"/>
          <w:i w:val="0"/>
          <w:color w:val="000000"/>
          <w:sz w:val="22"/>
        </w:rPr>
        <w:t>the moment, I have some visitors.</w:t>
      </w:r>
    </w:p>
    <w:p>
      <w:pPr>
        <w:autoSpaceDN w:val="0"/>
        <w:autoSpaceDE w:val="0"/>
        <w:widowControl/>
        <w:spacing w:line="220" w:lineRule="exact" w:before="2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11886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to letters written to Esther Faering and Maganlal Gandhi on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1, 1920, suggests this date.</w:t>
      </w:r>
    </w:p>
    <w:p>
      <w:pPr>
        <w:autoSpaceDN w:val="0"/>
        <w:autoSpaceDE w:val="0"/>
        <w:widowControl/>
        <w:spacing w:line="220" w:lineRule="exact" w:before="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Narahari Dwarkadas Parikh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Dattatreya Balkrishna Kalelkar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 LETTER  TO  ESTHER  FAERING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CHILD,</w:t>
      </w:r>
    </w:p>
    <w:p>
      <w:pPr>
        <w:autoSpaceDN w:val="0"/>
        <w:autoSpaceDE w:val="0"/>
        <w:widowControl/>
        <w:spacing w:line="28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written in the morning.  I have just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pencil letter.  I do clearly see that you made a mistake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 invitation.  You are young, you are inexperienced.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golden heart but it needs steadying.  What is a big ship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rudder?  Where does it go?  Does it not drift?  My heart weeps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today.  You have left a surrounding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you could grow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fashion;  you have come to a surrounding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where you can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if you will assimilate the surrounding. 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prick yourself in your waywardness.  A disciplined conscience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obey.  It is the voice of God.  An undisciplined conscience leads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perdition, for the devil speaks through it.  I wish I was with you.  ‘Not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that sayeth unto me Lord, Lord, shall enter the kingdom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heaven, but he that doeth the will of my Father which is in heaven </w:t>
      </w:r>
      <w:r>
        <w:rPr>
          <w:rFonts w:ascii="Times" w:hAnsi="Times" w:eastAsia="Times"/>
          <w:b w:val="0"/>
          <w:i w:val="0"/>
          <w:color w:val="000000"/>
          <w:sz w:val="22"/>
        </w:rPr>
        <w:t>shall enter that kingdom.’  I am quoting from memory but it will do.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put yourself under discipline.  Never do anything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Let him be as elder brother to you. 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to him.  Ask for the food you need, take the rest you want and </w:t>
      </w:r>
      <w:r>
        <w:rPr>
          <w:rFonts w:ascii="Times" w:hAnsi="Times" w:eastAsia="Times"/>
          <w:b w:val="0"/>
          <w:i w:val="0"/>
          <w:color w:val="000000"/>
          <w:sz w:val="22"/>
        </w:rPr>
        <w:t>put your mind and body at rest.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daily a full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shall pray for you and love you all the more for your way-</w:t>
      </w:r>
      <w:r>
        <w:rPr>
          <w:rFonts w:ascii="Times" w:hAnsi="Times" w:eastAsia="Times"/>
          <w:b w:val="0"/>
          <w:i w:val="0"/>
          <w:color w:val="000000"/>
          <w:sz w:val="22"/>
        </w:rPr>
        <w:t>wardness.</w:t>
      </w:r>
    </w:p>
    <w:p>
      <w:pPr>
        <w:autoSpaceDN w:val="0"/>
        <w:autoSpaceDE w:val="0"/>
        <w:widowControl/>
        <w:spacing w:line="220" w:lineRule="exact" w:before="26" w:after="3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9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 of the original in N.A.I.; also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My Dear Child,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pp. 55-6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2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would appear from the contents that this letter was written immidiately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receipt of Esther Faering’s letter of January 30, 1920 (S.N. 7066).  In 1920,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Sunday after that was February 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Danish mission to which Esther Faering had belonged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Ashram at Sabarmati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 (1883-1928); second son of Khushalchand,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cousin; sometime manager of the Phoenix Settlement;  Manager, Satyagraha Ashram, </w:t>
      </w:r>
      <w:r>
        <w:rPr>
          <w:rFonts w:ascii="Times" w:hAnsi="Times" w:eastAsia="Times"/>
          <w:b w:val="0"/>
          <w:i w:val="0"/>
          <w:color w:val="000000"/>
          <w:sz w:val="18"/>
        </w:rPr>
        <w:t>Sabarmati, 1915-28.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224.  LETTER  TO  MAGANLAL  GANDHI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MAGANLAL,</w:t>
      </w:r>
    </w:p>
    <w:p>
      <w:pPr>
        <w:autoSpaceDN w:val="0"/>
        <w:autoSpaceDE w:val="0"/>
        <w:widowControl/>
        <w:spacing w:line="28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Esther and hence I write this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you.  I have written to her as well.  She made a great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can see her weakness.  This is how a holy soul falls.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 too much independence.  She feels humiliated to have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 She is like a ship without a rudder.  She has a large heart, but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know what to do with it.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advised her in my letter that she should look upon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elder brother and obey you, discuss matters with you. 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her and find out her needs.  If necessary, she may stay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that, by herself, Ba will not be able to look after her.  I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want to be in the Ashram at this time.  My heart is bleeding.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that Esther has done anything sinful.  But I also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may do such a thing in no time.  This feeling may be only an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of my fear.</w:t>
      </w:r>
    </w:p>
    <w:p>
      <w:pPr>
        <w:autoSpaceDN w:val="0"/>
        <w:autoSpaceDE w:val="0"/>
        <w:widowControl/>
        <w:spacing w:line="220" w:lineRule="exact" w:before="6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5782.  Courtesy : Radhabehn Chowdhari</w:t>
      </w:r>
    </w:p>
    <w:p>
      <w:pPr>
        <w:autoSpaceDN w:val="0"/>
        <w:autoSpaceDE w:val="0"/>
        <w:widowControl/>
        <w:spacing w:line="220" w:lineRule="exact" w:before="34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 was evidently written on the same day as the preceding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To attend a marriage party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 PUNJAB 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Magh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25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EPUTATIONS</w:t>
      </w:r>
    </w:p>
    <w:p>
      <w:pPr>
        <w:autoSpaceDN w:val="0"/>
        <w:autoSpaceDE w:val="0"/>
        <w:widowControl/>
        <w:spacing w:line="260" w:lineRule="exact" w:before="6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Deputations from Fiji and British Guiana have been in India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Fiji Islands are in the vicinity of Australia. 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50 years, there has been extensive cultivation of sugar-cane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islands with the help of indentured labour from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means the Australian Central Sugar Company has enrned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tune of crores.  Our friend Andrews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graphically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the iniquity of the indenture system.  Now, however,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firmness of the Viceroy, even the indentures whose terms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expired have been terminated.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Guiana is a part of South America. It is situated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of the equator.  Here also, sugar-cane is grown on a colossal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and sugar can be produced at the rate of three tons per acre.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 production is one ton per acre. This question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investigated at the moment by the Sugar Committee, which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Mr. Burjorji Padshah as one of its members. It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therefore,be hoped that some good will result from their deliberations.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them, at present we may even be suffering losses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sugar-cane cultivation.  Imported sugar is found cheaper and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thrown out of work by our not producing sugar in the country.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this information just as it has come to my ears.  I cannot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either, that these are Mr. Padshah’s final conclusions, nor do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here.  I merely mention this incidentally while on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 of British Guiana.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condition of our sugar trade what it may, British Guiana </w:t>
      </w:r>
      <w:r>
        <w:rPr>
          <w:rFonts w:ascii="Times" w:hAnsi="Times" w:eastAsia="Times"/>
          <w:b w:val="0"/>
          <w:i w:val="0"/>
          <w:color w:val="000000"/>
          <w:sz w:val="22"/>
        </w:rPr>
        <w:t>and Fiji have both prospered entirely because of this trade of theirs.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Indentured labourers used to emigrate to British Guiana as well.</w:t>
      </w:r>
    </w:p>
    <w:p>
      <w:pPr>
        <w:autoSpaceDN w:val="0"/>
        <w:autoSpaceDE w:val="0"/>
        <w:widowControl/>
        <w:spacing w:line="210" w:lineRule="exact" w:before="2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toured the Punjab in November and December 1919, and again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1920.  From there he dispatched this weekly series of news-letters for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the first appearing in the issue of November 2,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Both were unofficial deputations.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(1871-1940); English missionary, author, educationist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 associate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of Fiji cancelled all indentures with effect from January </w:t>
      </w:r>
      <w:r>
        <w:rPr>
          <w:rFonts w:ascii="Times" w:hAnsi="Times" w:eastAsia="Times"/>
          <w:b w:val="0"/>
          <w:i w:val="0"/>
          <w:color w:val="000000"/>
          <w:sz w:val="18"/>
        </w:rPr>
        <w:t>2, 1920.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64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knowledgeable person has visited that place and we are ignorant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local labour conditions.  Emigration of indentured labour to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place has also been stopped.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Consequently, it has now become a problem of great urgency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both the countries how to maintain their prosperity.  If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unable to secure further Indian labour, it will be a serious matter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cannot get British labourers for this work.  The latter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settle in those parts, as they cannot stand the climate.  If,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they fail to secure Indian labour, they will have to think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China or other sources.  It is said that they do not find the honesty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submissiveness of the Indian labourer in his Chinese counterpart.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deputations have come here to consult with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public men.  They have come to ascertain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conditions independent Indian labour may emigrate to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and to make the required arrangements.  I have met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deputations here.  The one from British Guiana includes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 General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some Indians long settled there.  From Fiji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the Bishop and another Englishman.  The suggestion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Guiana is that some of our agriculturists should emigrate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and take up farming there.  They need not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 In British Guiana, there is equality between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whites.  This is not due to the magnanimity of the white people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circumstances.  The British belong mainly to the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class, and in any case cannot undertake agriculture.  It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that the whites in that area have cast off their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us.  However, it may be admitted that in  British Guiana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two classes of citizens as in other countries, and If Indians </w:t>
      </w:r>
      <w:r>
        <w:rPr>
          <w:rFonts w:ascii="Times" w:hAnsi="Times" w:eastAsia="Times"/>
          <w:b w:val="0"/>
          <w:i w:val="0"/>
          <w:color w:val="000000"/>
          <w:sz w:val="22"/>
        </w:rPr>
        <w:t>settle there, they are not likely to be harassed as in East Africa.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Fiji the conditions are different.  The Fiji deputation does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 for Indians of independent means but for Indians who will work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free labourers.  The latter will go, not as indentured labourers but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independent workers, in the same way as they go to Singapore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 places.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give my opinion on both these matters.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done so publicly.  The Attorney General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Guiana has, however, taken my signature to certain observations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Joseph Nunan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met Dr. Nunan on February I,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feel that we are not yet ready to send out “colonists”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Our </w:t>
      </w:r>
      <w:r>
        <w:rPr>
          <w:rFonts w:ascii="Times" w:hAnsi="Times" w:eastAsia="Times"/>
          <w:b w:val="0"/>
          <w:i w:val="0"/>
          <w:color w:val="000000"/>
          <w:sz w:val="22"/>
        </w:rPr>
        <w:t>people have not yet developed the requisite independence 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reliance. Therefore, I think it unlikely that any independent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in fact, go.  Nor do I think it possible that any agriculturists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as independent men and succeed in maintaining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that ingenuity in us; we are not drawn to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emigration, nor is there any need for us to emigrate.  If an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adventurous class does emigrate, it is essential that it be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educated class devoted to higher aims.  If such men go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I am sure that excellent results will follow. 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such men even in India.  Where, then, are we to find any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go abroad?  Therefore, though I would not like peasants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by law from emigration to these parts as labourers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 would not, directly or indirectly, encourage them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 All I can do at the moment is to place this humble opinion </w:t>
      </w:r>
      <w:r>
        <w:rPr>
          <w:rFonts w:ascii="Times" w:hAnsi="Times" w:eastAsia="Times"/>
          <w:b w:val="0"/>
          <w:i w:val="0"/>
          <w:color w:val="000000"/>
          <w:sz w:val="22"/>
        </w:rPr>
        <w:t>before my readers.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8-2-1920</w:t>
      </w:r>
    </w:p>
    <w:p>
      <w:pPr>
        <w:autoSpaceDN w:val="0"/>
        <w:autoSpaceDE w:val="0"/>
        <w:widowControl/>
        <w:spacing w:line="240" w:lineRule="exact" w:before="4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original has the English word.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226.  LETTER  TO  L. FRENCH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1920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are daily being made with reference to those Martial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other political or semi-political prisoners not yet dis-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charged.  I have not worried you with even an inquiry, as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takes time to prepare lists of all the possible prisoners fit for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could now tell me whether the other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Bhai Parmanand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those who were sentenced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Lahore Conspiracy trials are  to be discharged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has also been taken to the undertaking taken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discharges.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it possible to give a reason for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 N. 7102</w:t>
      </w:r>
    </w:p>
    <w:p>
      <w:pPr>
        <w:autoSpaceDN w:val="0"/>
        <w:autoSpaceDE w:val="0"/>
        <w:widowControl/>
        <w:spacing w:line="292" w:lineRule="exact" w:before="302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 BRITISH  GUIANA  AND  FIJI  DEPUTATIONS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4,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at present two deputations in India from overseas.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headed by its Attorney General, Dr. Nunan, is from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Guiana, and the other by the Bishop of Polynesia is from Fiji. 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deputations have arrived from their respective colonies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obtaining Indian labour.  Hitherto both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labour.  In both, the existing indentures have only just </w:t>
      </w:r>
      <w:r>
        <w:rPr>
          <w:rFonts w:ascii="Times" w:hAnsi="Times" w:eastAsia="Times"/>
          <w:b w:val="0"/>
          <w:i w:val="0"/>
          <w:color w:val="000000"/>
          <w:sz w:val="22"/>
        </w:rPr>
        <w:t>been cancelled.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Chief Secretary to the Punjab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revolutionary leader of the Punjab who was sentenced to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transportation but was subsequently released; later became President of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Mahasabha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of February 6, 1920, the Chief Secretary stated that out of 734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prisoners, 638 had been released in view of His Majesty’s Proclamation, that cases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sentenced under the Lahore Conspiracy trials (including Bhai Parmanand’s)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still under consideration and that undertakings had been taken from those </w:t>
      </w:r>
      <w:r>
        <w:rPr>
          <w:rFonts w:ascii="Times" w:hAnsi="Times" w:eastAsia="Times"/>
          <w:b w:val="0"/>
          <w:i w:val="0"/>
          <w:color w:val="000000"/>
          <w:sz w:val="18"/>
        </w:rPr>
        <w:t>charged with the more serious non-political offences.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“Punjab Letter”, 2-2-1920, “Letter to V. S. Srinivasa Sastri”,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February 4, 1920, and “Letter to Dr. Joseph Nunan”, February 5, 1920.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article was evidently written before February 4, 1920;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Viceroy, whose attitude on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living in the different colonies has been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put the popular case very clearly when His Excellency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could not be expected to consider the convenience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at her own expense nor could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free Indian emigration if there were Indians who wanted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of the colonies with a view to bettering their own position.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further added that a committee of probably non-official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would be appointed to confer with these deputations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question, and that the Government would be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of that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examine the position.  The British Guiana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free Indian settlers of the farmer type for its plantations.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Fiji deputation wants free in the place of indentured labour.  Both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tropical countries chiefly growing sugar-cane.  These colonies unlike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the Uplands of East Africa cannot  hold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colonists.  These places are not fit for European colonization,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developed by European capital assisted by Indian labour.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get Indian labour, whether as servants or master workers,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tap some other sources, possibly China.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pleasure of meeting both the deputations—the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Guiana more than once.  From British Guiana there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of ill-treatment of its indentured Indians. 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there are no legal inequalities in British Guiana.  In Fiji,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there are probably no glaring inequalities in law.  I believe,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Fiji Government and the planters are now willing to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labour better and offer better terms.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for us, however, to consider is : do we want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to go to these colonies, and, if we do, are the terms such as </w:t>
      </w:r>
      <w:r>
        <w:rPr>
          <w:rFonts w:ascii="Times" w:hAnsi="Times" w:eastAsia="Times"/>
          <w:b w:val="0"/>
          <w:i w:val="0"/>
          <w:color w:val="000000"/>
          <w:sz w:val="22"/>
        </w:rPr>
        <w:t>would make the Indians morally and materially better?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we want all the labour we have in India.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labourer has ample scope for earning a substantial living 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Our industries require labour. India is not over- populated. </w:t>
      </w:r>
      <w:r>
        <w:rPr>
          <w:rFonts w:ascii="Times" w:hAnsi="Times" w:eastAsia="Times"/>
          <w:b w:val="0"/>
          <w:i w:val="0"/>
          <w:color w:val="000000"/>
          <w:sz w:val="22"/>
        </w:rPr>
        <w:t>The pure agriculturist does not need to go out of India  to earn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February 1920, a resolution was accepted by the Indian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Council appointing this Committee.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beginning of 1920 Indian labourers in Fiji went on a strike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apparently designed to secure better pay and working conditions but which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subsequently let to serious disorder which was frocibly repressed.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living.  Emigration cannot solve the problem of Indian  poverty.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are too deep and widespread to be solved by  a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no matter how ambitious it may be. A  few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emigrants going out every year can produced no effect on the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deepening poverty of the vast masses of India. My convic-tion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returned emigrants in the majority of cases disrupt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without doing any counter-balancing benefit to society in gene-ral </w:t>
      </w:r>
      <w:r>
        <w:rPr>
          <w:rFonts w:ascii="Times" w:hAnsi="Times" w:eastAsia="Times"/>
          <w:b w:val="0"/>
          <w:i w:val="0"/>
          <w:color w:val="000000"/>
          <w:sz w:val="22"/>
        </w:rPr>
        <w:t>or the members of the home so disrupted in particular.  Whilst,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I would not interfere with any agriculturist,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him to leave India unless there was a distinct moral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to be gained by emigrating.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a colonizing nation in the modern sense of the term.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are not followed by their better-class countrymen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they would want to earn a living would make it dependent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service of their countrymen.  The religious and the social tie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loosened.  The restraints of Indian environment do not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emigrant.  Going therefore to an environment which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debased by servility and degraded by the inevitable immorality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under which his predecessors have lived, the new emigrant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succumbs to that environment.  It is not right to expose the would-be </w:t>
      </w:r>
      <w:r>
        <w:rPr>
          <w:rFonts w:ascii="Times" w:hAnsi="Times" w:eastAsia="Times"/>
          <w:b w:val="0"/>
          <w:i w:val="0"/>
          <w:color w:val="000000"/>
          <w:sz w:val="22"/>
        </w:rPr>
        <w:t>emigrants to such grave moral risks.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deputations have urged that it is our duty to send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 families in order that the deficiency in the female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may be redressed.  In other words we should send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these colonies. I totally dissent from the view. 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party to sending a single woman to be exposed to a life of shame.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remedy for  the evil to which both the colonies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have been party is for the superfluous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if they are so minded, to come to India, get decently married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their wives with them.   Such an uplifting movement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the colonies.  And I suggest to both the deputations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earnest about the moral welfare of the Indian settlers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midst they will start societies in the colonies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of young men temporarily returning to India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seeking life-companions.  Indeed, the mention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difficulty tempts me to say that if both the missions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themselves in clearing the moral atmosphere around them, </w:t>
      </w:r>
      <w:r>
        <w:rPr>
          <w:rFonts w:ascii="Times" w:hAnsi="Times" w:eastAsia="Times"/>
          <w:b w:val="0"/>
          <w:i w:val="0"/>
          <w:color w:val="000000"/>
          <w:sz w:val="22"/>
        </w:rPr>
        <w:t>one would be better able to respond to their mission.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no scheme of free emigration can be really success- </w:t>
      </w:r>
      <w:r>
        <w:rPr>
          <w:rFonts w:ascii="Times" w:hAnsi="Times" w:eastAsia="Times"/>
          <w:b w:val="0"/>
          <w:i w:val="0"/>
          <w:color w:val="000000"/>
          <w:sz w:val="22"/>
        </w:rPr>
        <w:t>ful until the relations between Englishmen and ourselves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improved everywhere. The Englishman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is no worse than in India or in Fiji and British Guiana.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 South  Africa  a  short-sighted  conception  of  his 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expulsion of the Indian.  And he is struggling between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 and his interest.  In British Guiana his interest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coincide.  He therefore desires Indian settlement. 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considers the Indian to be his equal than the Englishman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 What is more, the average Indian considers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Englishman’s equal.  There is, therefore, mutual distrust, </w:t>
      </w:r>
      <w:r>
        <w:rPr>
          <w:rFonts w:ascii="Times" w:hAnsi="Times" w:eastAsia="Times"/>
          <w:b w:val="0"/>
          <w:i w:val="0"/>
          <w:color w:val="000000"/>
          <w:sz w:val="22"/>
        </w:rPr>
        <w:t>despise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on the one hand and   fear on the other. 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become normal and natural it is   not proper to encourage or </w:t>
      </w:r>
      <w:r>
        <w:rPr>
          <w:rFonts w:ascii="Times" w:hAnsi="Times" w:eastAsia="Times"/>
          <w:b w:val="0"/>
          <w:i w:val="0"/>
          <w:color w:val="000000"/>
          <w:sz w:val="22"/>
        </w:rPr>
        <w:t>countenance even free emigration to these colonies.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deputations,  I take it, propose to set up a kind of agency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bureau for the collection of the type of emigrants they require.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contemplate with equanimity the idea of Indians going to Fiji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free labourers.  With their present equipment, they would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between free and indentured labour after being in Fiji.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British Guiana the agriculturist will not know what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would drift into the plantations as a labourer. 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this free agency, there must be a corresponding advisory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on our part to enable the people to make their choice.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an experimental shipment to Dr. Nunan and the sending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 F.  Andrews or some leading Indian with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>labour conditions to British Guiana and report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 This is about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is possible to be done at the present moment.  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neither the proposed non-official committee nor the public will </w:t>
      </w:r>
      <w:r>
        <w:rPr>
          <w:rFonts w:ascii="Times" w:hAnsi="Times" w:eastAsia="Times"/>
          <w:b w:val="0"/>
          <w:i w:val="0"/>
          <w:color w:val="000000"/>
          <w:sz w:val="22"/>
        </w:rPr>
        <w:t>countenance anything more.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11-2-1920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228.  LETTER  TO  V.  S.  SRINIVASA  SASTRI</w:t>
      </w:r>
    </w:p>
    <w:p>
      <w:pPr>
        <w:autoSpaceDN w:val="0"/>
        <w:autoSpaceDE w:val="0"/>
        <w:widowControl/>
        <w:spacing w:line="294" w:lineRule="exact" w:before="164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4,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1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SHASTRI </w:t>
      </w:r>
      <w:r>
        <w:rPr>
          <w:rFonts w:ascii="Times" w:hAnsi="Times" w:eastAsia="Times"/>
          <w:b w:val="0"/>
          <w:i w:val="0"/>
          <w:color w:val="000000"/>
          <w:sz w:val="10"/>
        </w:rPr>
        <w:t>2,</w:t>
      </w:r>
    </w:p>
    <w:p>
      <w:pPr>
        <w:autoSpaceDN w:val="0"/>
        <w:autoSpaceDE w:val="0"/>
        <w:widowControl/>
        <w:spacing w:line="280" w:lineRule="exact" w:before="7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Fiji and the Br. Guiana deputations have seen you 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presently see you.  I have just sent off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cannot be published before Wednesday week.  It will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due course.  But meanwhile I wish to say that I distrust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the mission. The members are well meaning enough.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cannot understand our difficulty.  I feel that we cannot coun-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tenance any emigration at the present moment. It is like good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bad milk also going bad.  The environment in Fiji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Guiana is reeking with the odour of indentured labour. 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pestilential odour go before we can send a new supply of emigrants.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now it is a question of free agency and free labour.  But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our countrymen.  I have suggested to Dr. Nunan that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a cultured Indian to go to British Guiana to report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good.  I have said too that I do not mind a shipment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 going as an experiment.  Can you spare Amritlal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visit to these places, or Tiwary?  Dr. Nunan has agreed </w:t>
      </w:r>
      <w:r>
        <w:rPr>
          <w:rFonts w:ascii="Times" w:hAnsi="Times" w:eastAsia="Times"/>
          <w:b w:val="0"/>
          <w:i w:val="0"/>
          <w:color w:val="000000"/>
          <w:sz w:val="22"/>
        </w:rPr>
        <w:t>to pay the expenses.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good health.</w:t>
      </w:r>
    </w:p>
    <w:p>
      <w:pPr>
        <w:autoSpaceDN w:val="0"/>
        <w:autoSpaceDE w:val="0"/>
        <w:widowControl/>
        <w:spacing w:line="220" w:lineRule="exact" w:before="6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 N. 7393</w:t>
      </w:r>
    </w:p>
    <w:p>
      <w:pPr>
        <w:autoSpaceDN w:val="0"/>
        <w:autoSpaceDE w:val="0"/>
        <w:widowControl/>
        <w:spacing w:line="220" w:lineRule="exact" w:before="116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to the publication of which Gandhiji refers in the text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Wednesday, February 11, 1920.  Both the article and this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>must therefore have been written before Wednesday,  February 4, 1920.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Rt. Hon. V. S. Srinivasa Sastri (1869-1946); educationist and orator;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Servants of India Society, 1915-27; member, Viceroy’s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and Council of State; Agent General of the Indian 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Vithaldas Thakkar (1869-1951); Gujarati engineer who, as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Servants of India Society, took up full-time social work and later devoted </w:t>
      </w:r>
      <w:r>
        <w:rPr>
          <w:rFonts w:ascii="Times" w:hAnsi="Times" w:eastAsia="Times"/>
          <w:b w:val="0"/>
          <w:i w:val="0"/>
          <w:color w:val="000000"/>
          <w:sz w:val="18"/>
        </w:rPr>
        <w:t>himself to the  cause of Harijans and aboriginal tribes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4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 LETTER  TO  ESTHER  FAERING</w:t>
      </w:r>
    </w:p>
    <w:p>
      <w:pPr>
        <w:autoSpaceDN w:val="0"/>
        <w:autoSpaceDE w:val="0"/>
        <w:widowControl/>
        <w:spacing w:line="294" w:lineRule="exact" w:before="16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4,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CHILD,</w:t>
      </w:r>
    </w:p>
    <w:p>
      <w:pPr>
        <w:autoSpaceDN w:val="0"/>
        <w:autoSpaceDE w:val="0"/>
        <w:widowControl/>
        <w:spacing w:line="28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 It is no use crying over spilt milk. 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 matters now is the question.  You shall certainly go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during Easter or any time.  Your mental and spiritual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primary consideration. For the irregularity you mention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sovereign remedy tried by L. K.  It consists in hip and friction baths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diet without salt and  other condiments. We have the book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 Read it.  S. K. and others know it.  Ba also has tried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years with the best of results.  Do try them whilst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 Please don’t hesitate to get bread.  It is such a simple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>procure.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that you should have a quiet time and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communion.  Why will you not go to the church in Ahmedabad?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suggested in the place of the convent.  God will guide you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strength and light.</w:t>
      </w:r>
    </w:p>
    <w:p>
      <w:pPr>
        <w:autoSpaceDN w:val="0"/>
        <w:tabs>
          <w:tab w:pos="5990" w:val="left"/>
        </w:tabs>
        <w:autoSpaceDE w:val="0"/>
        <w:widowControl/>
        <w:spacing w:line="260" w:lineRule="exact" w:before="3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prayers and love,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84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 of the original in N.A.I.; also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My Dear Child,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pp. 52-3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34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Judging from the contents, it would appear that this letter was written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after the letters of February 1 to the addressee, and the first Wednesday after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1 in 1920 was February 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 LETTER  TO  BRIJSUNDER  DASS</w:t>
      </w:r>
    </w:p>
    <w:p>
      <w:pPr>
        <w:autoSpaceDN w:val="0"/>
        <w:autoSpaceDE w:val="0"/>
        <w:widowControl/>
        <w:spacing w:line="266" w:lineRule="exact" w:before="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2. 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OZANG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B.  BRIJSUNDER  DASS,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printed circular on the Oriya Movement.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got the papers; probably they will follow.  I would,  however,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you to keep me informed of the progress that the Movement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from time to time.  I am giving a paragraph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it in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which, I hope, you receive.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RIYA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EOPLE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7105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 LETTER  TO  ESTHER  FAERING</w:t>
      </w:r>
    </w:p>
    <w:p>
      <w:pPr>
        <w:autoSpaceDN w:val="0"/>
        <w:autoSpaceDE w:val="0"/>
        <w:widowControl/>
        <w:spacing w:line="266" w:lineRule="exact" w:before="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5,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CHILD,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 have hurt you; forgive me. I wrote as I did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 you so. I am afraid it is no use your coming here, be-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 shall be touring from the 11th.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I cannot be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come. I hope to be with you on the 23rd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have some time at least together. 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take the hip and the sitz baths.  And why will you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the doctor who is there?  If I were you I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such compunction.  But I don’t wish to press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prayerful love,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 Child, p. 57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Cry from Utkal”, 18-2-1920.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 appears to have been written just after “Letter to Esther Faering”,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February 4, 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on tour in the Punjab from February 11 to February 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Sabarmati Ashram on February 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 LETTER  TO  DR. JOSEPH NUNAN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 NUNAN,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an extract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Argosy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will see from it that there seems to be a party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Guiana opposed to your scheme.  They evidently consider it to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Colonization Scheme but one intended to find labour. 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who this party is and what exact position [it]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reach.  I have written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 article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my views;  you will have a copy as soon as it is published.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Argosy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certainly unsettled me a bit and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revise ever over what I have written for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moment’s leisure I propose to put down my own thoughts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any Colonization Scheme should be if it is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at all and to receive any countenance even from those [of] </w:t>
      </w:r>
      <w:r>
        <w:rPr>
          <w:rFonts w:ascii="Times" w:hAnsi="Times" w:eastAsia="Times"/>
          <w:b w:val="0"/>
          <w:i w:val="0"/>
          <w:color w:val="000000"/>
          <w:sz w:val="22"/>
        </w:rPr>
        <w:t>you [who] believe in emigration.</w:t>
      </w:r>
    </w:p>
    <w:p>
      <w:pPr>
        <w:autoSpaceDN w:val="0"/>
        <w:autoSpaceDE w:val="0"/>
        <w:widowControl/>
        <w:spacing w:line="220" w:lineRule="exact" w:before="66" w:after="0"/>
        <w:ind w:left="0" w:right="1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 N. 7393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 LETTER  TO  V. S.  SRINIVASA  SASTRI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2,  M</w:t>
      </w:r>
      <w:r>
        <w:rPr>
          <w:rFonts w:ascii="Times" w:hAnsi="Times" w:eastAsia="Times"/>
          <w:b w:val="0"/>
          <w:i w:val="0"/>
          <w:color w:val="000000"/>
          <w:sz w:val="16"/>
        </w:rPr>
        <w:t>OZANG  ROAD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SHASTRI,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I hope to reply in a day or two;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enclose an extract received from Mr. Polak.  The extract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adds to the difficulty of even considering a scheme of emigration,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nice it may appear on paper.  I am trying, however, to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kind of a scheme which should be a minimum scheme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prepared to consider a scheme of emigration.</w:t>
      </w:r>
    </w:p>
    <w:p>
      <w:pPr>
        <w:autoSpaceDN w:val="0"/>
        <w:autoSpaceDE w:val="0"/>
        <w:widowControl/>
        <w:spacing w:line="220" w:lineRule="exact" w:before="66" w:after="0"/>
        <w:ind w:left="0" w:right="1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 N. 7393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S. L. Polak, who had been a close associate of Gandhiji in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TO  C.  R.  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9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5,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IMPOSSIBLE      LEAVE.      MUST      FINISH       WORK</w:t>
      </w:r>
    </w:p>
    <w:p>
      <w:pPr>
        <w:autoSpaceDN w:val="0"/>
        <w:autoSpaceDE w:val="0"/>
        <w:widowControl/>
        <w:spacing w:line="240" w:lineRule="exact" w:before="3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7104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 w:num="2" w:equalWidth="0">
            <w:col w:w="3962" w:space="0"/>
            <w:col w:w="2554" w:space="0"/>
          </w:cols>
          <w:docGrid w:linePitch="360"/>
        </w:sectPr>
      </w:pPr>
    </w:p>
    <w:p>
      <w:pPr>
        <w:autoSpaceDN w:val="0"/>
        <w:tabs>
          <w:tab w:pos="1848" w:val="left"/>
        </w:tabs>
        <w:autoSpaceDE w:val="0"/>
        <w:widowControl/>
        <w:spacing w:line="272" w:lineRule="exact" w:before="0" w:after="556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BEFORE      TWENTIETH.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6" w:right="1404" w:bottom="458" w:left="1440" w:header="720" w:footer="720" w:gutter="0"/>
          <w:cols w:num="2" w:equalWidth="0">
            <w:col w:w="3962" w:space="0"/>
            <w:col w:w="255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 VALUE  OF  KHADI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Vithaldas Jerajani sends news from Bombay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khadi there has gone down or altogether vanished.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painful reading for me, but not at all surprising.  It was painful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 reduced demand indicates that our enthusiasms are short-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lived, that they lack the backing of a religious sentiment or ideal.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who, in the name of religion, are prepared to drink dirty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who, in the name of religion, abstain from eating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in a train and prefer to remain hungry for fear of pollution,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who refuse to eat meat unless it has been prepared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way—if such a people were to view the use of khadi as a duty </w:t>
      </w:r>
      <w:r>
        <w:rPr>
          <w:rFonts w:ascii="Times" w:hAnsi="Times" w:eastAsia="Times"/>
          <w:b w:val="0"/>
          <w:i w:val="0"/>
          <w:color w:val="000000"/>
          <w:sz w:val="22"/>
        </w:rPr>
        <w:t>dictated by compassion, as something holy, they would not give it up.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khadi is not of equally good quality; that is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crumples and coat and trousers do not remain stiff; it shrinks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sleeve recedes from the wrist to the elbow; it looks like a sieve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so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moong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 can easily pass through it: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have had experience of one or the other of all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  my personal experience is that the more I wear khadi shirts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softer   they feel.  I do not find even the dhotis heavy, so that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something of a hardship to have to wear machine-made dhotis.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may be sheer fancy; anyway, for me wearing khadi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dharma.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a telegram, dated February 5, 1920, inviting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Calcutta, presumably to attend the Bengal Provincial Khilafat Conference held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week of February under the presidentship of Maulana Azad. Gandhiji drafted this </w:t>
      </w:r>
      <w:r>
        <w:rPr>
          <w:rFonts w:ascii="Times" w:hAnsi="Times" w:eastAsia="Times"/>
          <w:b w:val="0"/>
          <w:i w:val="0"/>
          <w:color w:val="000000"/>
          <w:sz w:val="18"/>
        </w:rPr>
        <w:t>reply on the back of the telegram from C. R. Das, evidently on or after February 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Chitta Ranjan Das (1870-1925); eminent lawyer and Congress leader; orator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author; elected President of the Congress in 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regard to the Punjab Disorders Inquiry, as the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Commissioners appointed by the Congress Punjab Sub-committee was to be held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Banaras on February 20, 1920, to finalize the draft report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pulses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all this khadi made?  The yarn is spun mostly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sisters.  The lives of some of them were wretched, but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improved; again, there are those who had no occupation, but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earn an anna a day, if not more.  They can use it for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 for the family or milk for their children. The anna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casually throw away in Bombay is certainly worth four annas in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weave this khadi are weavers who had either left off </w:t>
      </w:r>
      <w:r>
        <w:rPr>
          <w:rFonts w:ascii="Times" w:hAnsi="Times" w:eastAsia="Times"/>
          <w:b w:val="0"/>
          <w:i w:val="0"/>
          <w:color w:val="000000"/>
          <w:sz w:val="22"/>
        </w:rPr>
        <w:t>their profession or were about to do so.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khadi is the foundation of swadeshi, since khadi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thing which can be made from thick yarn, and made easily.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so far had to compete with machine-made cloth.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of khadi alone enables lakhs of poor people to earn an </w:t>
      </w:r>
      <w:r>
        <w:rPr>
          <w:rFonts w:ascii="Times" w:hAnsi="Times" w:eastAsia="Times"/>
          <w:b w:val="0"/>
          <w:i w:val="0"/>
          <w:color w:val="000000"/>
          <w:sz w:val="22"/>
        </w:rPr>
        <w:t>honest living, staying at home.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khadi will show, it has been showing, daily improvement.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variety of uses.  If shirts made of it seem impossible, loose shirts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underwear are decidedly wearable.  Handkerchiefs, large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small, can be made of it, also covering for pillows and bedding. 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for making quilts.  It can thus be put to a variety of uses. 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say, of course, that those who have no need of new clothes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away their money just that they might use khadi; even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the advantage to the people will not be very great. 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say, however, that we should use khadi alone wherever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use it.  A good use for khadi will easily be found if one is </w:t>
      </w:r>
      <w:r>
        <w:rPr>
          <w:rFonts w:ascii="Times" w:hAnsi="Times" w:eastAsia="Times"/>
          <w:b w:val="0"/>
          <w:i w:val="0"/>
          <w:color w:val="000000"/>
          <w:sz w:val="22"/>
        </w:rPr>
        <w:t>keen on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 to increase production of khadi continues;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has increased. Now efforts must also be made to sell it.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want help from the Bombay business men.  Suggestions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improvements in khadi will also prove useful. 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stores have been opened, they should proceed to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 Besides khadi, production of other goods will also increase.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when people develop a liking for hand-woven, swadeshi good </w:t>
      </w:r>
      <w:r>
        <w:rPr>
          <w:rFonts w:ascii="Times" w:hAnsi="Times" w:eastAsia="Times"/>
          <w:b w:val="0"/>
          <w:i w:val="0"/>
          <w:color w:val="000000"/>
          <w:sz w:val="22"/>
        </w:rPr>
        <w:t>that hand-spinning and hand-weaving will gather full speed.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experience in the Punjab I see that, if people cultivated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sincere regard for swadeshi, large numbers of Punjabi women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their ancient occupation of spinning. The Punjab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into a swadeshi centre.  It produces cotton, almost every Punjabi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knows spinning and there are weavers in the  Punjab.  It has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necessary.  But, at present, Bombay is the centre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and hence the co-operation of its business men is also </w:t>
      </w:r>
      <w:r>
        <w:rPr>
          <w:rFonts w:ascii="Times" w:hAnsi="Times" w:eastAsia="Times"/>
          <w:b w:val="0"/>
          <w:i w:val="0"/>
          <w:color w:val="000000"/>
          <w:sz w:val="22"/>
        </w:rPr>
        <w:t>required.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8-2-1920</w:t>
      </w:r>
    </w:p>
    <w:p>
      <w:pPr>
        <w:autoSpaceDN w:val="0"/>
        <w:autoSpaceDE w:val="0"/>
        <w:widowControl/>
        <w:spacing w:line="292" w:lineRule="exact" w:before="27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236.  CONDITION  OF  LABOUR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paths are open before India today, either to introduce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principle of ‘might is right’ or to uphold the eastern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that truth alone triumphs, that truth knows no mishap,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strong and the weak have alike a right to secure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choice is to begin with the labouring class.  Should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an increment in their wages by violence, even if that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possible?  They cannot resort to anything like violence howsoever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their claim may be.  To use violence for securing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seem an easy path, but it proves to be thorny in the long run.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live by the sword also die by the sword.  The swimmer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dies by drowning.  Look at Europe.  No one seems to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there; no one is contented.  The labourer does not trust the capitalist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capitalist has no faith in the labourer.  Both have a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 and strength but even the bulls have it.  They fight to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end.  All motion is not progress.  We have got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people of Europe are progressing.  Their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wealth does not argue the possession of any moral or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qualities.  King Duryodhana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master of untold wealth,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he was pauper in comparison to Vidura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Sudama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adores Vidura and Sudama, whereas Duryodhana’s name is </w:t>
      </w:r>
      <w:r>
        <w:rPr>
          <w:rFonts w:ascii="Times" w:hAnsi="Times" w:eastAsia="Times"/>
          <w:b w:val="0"/>
          <w:i w:val="0"/>
          <w:color w:val="000000"/>
          <w:sz w:val="22"/>
        </w:rPr>
        <w:t>remembered only as a byword for the evil qualities one should shun.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we do then?  The labourers in Bombay made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stand.  I was not in a position to know all the facts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But this much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that they could fight in a better way.  The millowner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in the wrong.  In the struggle between capital and labour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generally said that more often than not the capitalists are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11-2-1920.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Characters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Duryodhana was the eldest son of King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Dhritarashtra and the leader of the Kaurava princes in the battle of Mahabharata while </w:t>
      </w:r>
      <w:r>
        <w:rPr>
          <w:rFonts w:ascii="Times" w:hAnsi="Times" w:eastAsia="Times"/>
          <w:b w:val="0"/>
          <w:i w:val="0"/>
          <w:color w:val="000000"/>
          <w:sz w:val="18"/>
        </w:rPr>
        <w:t>Vidura, ‘the wisest of the wise’, was adviser to the Pandava and Kaurava princes.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20" w:lineRule="exact" w:before="22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poor Brahmin friend of Lord Krishna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the strike of mill-hands in Bombay in January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wrong.  But when labour comes fully to realize its strength,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become more tyrannical than capital.  The mill-owners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on the terms dictated by labour if the latter could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of the former.  It is clear, however, that labour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to that intelligence.  If it does, labour will cease to be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itself the master.  The capitalists do not fight on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of money alone.  They do possess intelligence and tact.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before us is this : when the labourers,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are, develop a certain consciousness what should be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course?  It would be suicidal if the labourers rely upon their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brute force, i. e., violence.  By so doing they will do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in the country.  If, on the other hand, they take their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pure justice and suffer in their person to secure it, not only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always succeed but they will reform their masters,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and both masters and men will be as members of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family.  A satisfactory solution of the condition of labour </w:t>
      </w:r>
      <w:r>
        <w:rPr>
          <w:rFonts w:ascii="Times" w:hAnsi="Times" w:eastAsia="Times"/>
          <w:b w:val="0"/>
          <w:i w:val="0"/>
          <w:color w:val="000000"/>
          <w:sz w:val="22"/>
        </w:rPr>
        <w:t>must include the following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hours of labour must leave the workmen some hours </w:t>
      </w:r>
      <w:r>
        <w:rPr>
          <w:rFonts w:ascii="Times" w:hAnsi="Times" w:eastAsia="Times"/>
          <w:b w:val="0"/>
          <w:i w:val="0"/>
          <w:color w:val="000000"/>
          <w:sz w:val="22"/>
        </w:rPr>
        <w:t>of leisure.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must get facilities for their own education.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should be made for an adequate supply of milk, </w:t>
      </w:r>
      <w:r>
        <w:rPr>
          <w:rFonts w:ascii="Times" w:hAnsi="Times" w:eastAsia="Times"/>
          <w:b w:val="0"/>
          <w:i w:val="0"/>
          <w:color w:val="000000"/>
          <w:sz w:val="22"/>
        </w:rPr>
        <w:t>clothing and necessary education for their children.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sanitary dwellings for the workmen.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should be in  a position to save enough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during their old age.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these conditions is satisfied today.  For this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are responsible.  The masters care only for the service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get.  What becomes of the labourers does not concern them. 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endeavours are generally confined to obtaining maximum service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payment.  The labourer on the other hand, tries to hit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tricks whereby he can get maximum pay with minimum work.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although the labourers get an increment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 work turned out.  The relations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are not purified and the labourers do not make proper 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increment they get.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party has sprung up between these two parties. 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labourers’ friend.  There is need for such a party. 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to which this party has disinterested friendship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can it befriend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time has come now when attempts will be made to use labour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pawn in more ways than one.  The occasion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at the hands of those that would take part in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they choose?  Their own interest or the service of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nation?  Labour stands in sore need of friends.  It cannot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lead.  What sort of men give this lead will decide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labour.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Strikes, cessation of work and hartal are wonderful things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but it is not difficult to abuse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Workmen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themselves into strong Labour Unions, and on no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they strike work without the consent of these Unions.  Strikes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risked without previous negotiations with the mill-</w:t>
      </w:r>
      <w:r>
        <w:rPr>
          <w:rFonts w:ascii="Times" w:hAnsi="Times" w:eastAsia="Times"/>
          <w:b w:val="0"/>
          <w:i w:val="0"/>
          <w:color w:val="000000"/>
          <w:sz w:val="22"/>
        </w:rPr>
        <w:t>owners.  If the mill-owners resort to arbitration the principle of</w:t>
      </w:r>
    </w:p>
    <w:p>
      <w:pPr>
        <w:autoSpaceDN w:val="0"/>
        <w:autoSpaceDE w:val="0"/>
        <w:widowControl/>
        <w:spacing w:line="28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panchayat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should be accepted.  And once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are appointed,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decision must be accepted by both the parties alike,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>like it or not.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Readers, if you are interested in ameliorating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if you want to befriend the workman and serve him,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from the above that there is only one royal road before you,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elevate the workmen by creating between the two parties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relationship.  And to secure this end there is no path like truth. 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wages not satisfy you; you must also watch by what means </w:t>
      </w:r>
      <w:r>
        <w:rPr>
          <w:rFonts w:ascii="Times" w:hAnsi="Times" w:eastAsia="Times"/>
          <w:b w:val="0"/>
          <w:i w:val="0"/>
          <w:color w:val="000000"/>
          <w:sz w:val="22"/>
        </w:rPr>
        <w:t>they get it and how they spend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8-2-1920</w:t>
      </w:r>
    </w:p>
    <w:p>
      <w:pPr>
        <w:autoSpaceDN w:val="0"/>
        <w:autoSpaceDE w:val="0"/>
        <w:widowControl/>
        <w:spacing w:line="240" w:lineRule="exact" w:before="29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There were 200 strikes in India during the year 1920.  </w:t>
      </w:r>
      <w:r>
        <w:rPr>
          <w:rFonts w:ascii="Times" w:hAnsi="Times" w:eastAsia="Times"/>
          <w:b w:val="0"/>
          <w:i/>
          <w:color w:val="000000"/>
          <w:sz w:val="18"/>
        </w:rPr>
        <w:t>India in 1920,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Ch. V.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traditional Indian practice of getting local disputes settled by the </w:t>
      </w:r>
      <w:r>
        <w:rPr>
          <w:rFonts w:ascii="Times" w:hAnsi="Times" w:eastAsia="Times"/>
          <w:b w:val="0"/>
          <w:i/>
          <w:color w:val="000000"/>
          <w:sz w:val="18"/>
        </w:rPr>
        <w:t>panch</w:t>
      </w:r>
      <w:r>
        <w:rPr>
          <w:rFonts w:ascii="Times" w:hAnsi="Times" w:eastAsia="Times"/>
          <w:b w:val="0"/>
          <w:i w:val="0"/>
          <w:color w:val="000000"/>
          <w:sz w:val="18"/>
        </w:rPr>
        <w:t>, a permanent committee of five elders chosen by members of the community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 LETTER  TO  ESTHER  FAERING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8,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CHILD,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pathetic letter to S.  I am glad you have poured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your heart in it.  I have telegraphed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today asking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I reach if you can at all stay.  I want to have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chats with you in the early morning which I get only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 I could urge you too to have the baths I have suggested. </w:t>
      </w:r>
      <w:r>
        <w:rPr>
          <w:rFonts w:ascii="Times" w:hAnsi="Times" w:eastAsia="Times"/>
          <w:b w:val="0"/>
          <w:i w:val="0"/>
          <w:color w:val="000000"/>
          <w:sz w:val="22"/>
        </w:rPr>
        <w:t>Ask for the water to be brought to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an unworthy child?  You have made yourself dearest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your wonderful love and conscientiousness.  You do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moment think that your waywardness can make any alteration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estimation of your worthiness.  It is my privilege to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need strengthening.  If the body is the temple of the Holy,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requires the utmost care—certainly not pampering but equally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disregard or even indifference.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 always mingled with prayer,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pp. 56-7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 LETTER  TO  L.  FRENCH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1920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prompt,  full and frank reply to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3rd instant.  I am sure everybody appreciates the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Royal Proclamation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given effect to and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remaining prisoners whether convicted under Martial Law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special laws, will be soon released.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 to the undertaking taken from the recent discharges,</w:t>
      </w:r>
    </w:p>
    <w:p>
      <w:pPr>
        <w:autoSpaceDN w:val="0"/>
        <w:autoSpaceDE w:val="0"/>
        <w:widowControl/>
        <w:spacing w:line="220" w:lineRule="exact" w:before="2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this letter was written after the letters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Sunday, February 1, 1920 to the addressee and before the letter of Sunday,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15, 1920, on which date Gandhiji left Lahore.  The letter  must, therefore,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written on the Sunday in between, what is, on February 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telegram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Sabarmati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on December 23, 1919, announcing Royal clemency to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appreciate the force of your reasoning,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submitting that it would have been more gracious had the men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 released specially as the popular belief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of the convictions were unwarranted.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S. N. 7114; also N. A. I.: Home, Political (A), March 1920,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327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NARAHARI D. PARIKH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Lahore,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9,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NARAHARI,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to Deepak. Read it and give it to him.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understands it. This is the third time that Saraladevi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Deepak away from her. Her old mother is not pleased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is, either, but he has never stood in Saraladevi’s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It is her earnest wish that the boy should become a scholar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character. We should help as much as we can in this.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his Sanskrit and Bengali [studies]. He will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Bengali if Manindra teaches him. Why not have him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Saraladevi in beautiful Bengali, or let him write sometimes in Bengali </w:t>
      </w:r>
      <w:r>
        <w:rPr>
          <w:rFonts w:ascii="Times" w:hAnsi="Times" w:eastAsia="Times"/>
          <w:b w:val="0"/>
          <w:i w:val="0"/>
          <w:color w:val="000000"/>
          <w:sz w:val="22"/>
        </w:rPr>
        <w:t>and sometimes in English?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11885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S.N. Register for letters to the addressee dated February 12 and 13;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Narahari Parikh”, 12-2-1920; 13-2-1920.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Pandit Rambhuj Dutt Chowdhary, father of Deepak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 STATEMENT  ON  SOUTH  AFRICAN  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1920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the 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strong Commission.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it is not an impartial Commission. So far as the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reference are concerned, I am not disposed to quarrel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 would have, if it was at all possible, avoided a Commis-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altogether and obtained relief regarding land and trading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means.  But I am inclined to think that it is possible for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Benjamin Robertson to secure the rights of ownership of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which are in imminent danger. The whole situation hinges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strength that the Government of India through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Benjamin Robertson puts forth.  It is difficult for me to go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any cablegram from South Africa which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hourly from our people.  It is a matter of great consolation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is on the spot.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knows the people and he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present South African Ministry and other public men </w:t>
      </w:r>
      <w:r>
        <w:rPr>
          <w:rFonts w:ascii="Times" w:hAnsi="Times" w:eastAsia="Times"/>
          <w:b w:val="0"/>
          <w:i w:val="0"/>
          <w:color w:val="000000"/>
          <w:sz w:val="22"/>
        </w:rPr>
        <w:t>of 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10-2-1920</w:t>
      </w:r>
    </w:p>
    <w:p>
      <w:pPr>
        <w:autoSpaceDN w:val="0"/>
        <w:autoSpaceDE w:val="0"/>
        <w:widowControl/>
        <w:spacing w:line="292" w:lineRule="exact" w:before="35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241. LETTER TO NARAHARI PARIKH</w:t>
      </w:r>
    </w:p>
    <w:p>
      <w:pPr>
        <w:autoSpaceDN w:val="0"/>
        <w:autoSpaceDE w:val="0"/>
        <w:widowControl/>
        <w:spacing w:line="294" w:lineRule="exact" w:before="14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9,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NARAHARI,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received today has given me a fright. Jivraj Mehta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believes, though, that your telegram received the day before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been of a later date. That, and the absence of any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Made to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 Tribune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Appointed by the South African Government to enquire into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trading and holding land in South Africa.  The Commission was assisted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Benjamin Robertson on behalf of the Government of India and sat from March to </w:t>
      </w:r>
      <w:r>
        <w:rPr>
          <w:rFonts w:ascii="Times" w:hAnsi="Times" w:eastAsia="Times"/>
          <w:b w:val="0"/>
          <w:i w:val="0"/>
          <w:color w:val="000000"/>
          <w:sz w:val="18"/>
        </w:rPr>
        <w:t>July, 1920.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was in Africa from December 1919 to March 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Jivraj Mehta was with Gandhiji for some time during this month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“Punjab Letter”, 29-2-1920).  On February 16, 1920, which was a Sunday,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in Banaras.  It is likely that Gandhiji wrote this letter from Lahore, where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spent most of the time from January 23, 1920, to February 15, 1920, after 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Narahari  Parikh, written about January 31, 1920, in which he mentions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Desai’s illness.  The following  Sunday, February 2, is obviously too early a  date for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telegram, reassures me. If I didn’t have on hand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work, I would not remain here a moment longer but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there and embrace Mahadev. For the present, however,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embrace him through you all. Many such clouds have cleared </w:t>
      </w:r>
      <w:r>
        <w:rPr>
          <w:rFonts w:ascii="Times" w:hAnsi="Times" w:eastAsia="Times"/>
          <w:b w:val="0"/>
          <w:i w:val="0"/>
          <w:color w:val="000000"/>
          <w:sz w:val="22"/>
        </w:rPr>
        <w:t>from over my head and I cling to the hope that this, too, will clear.</w:t>
      </w:r>
    </w:p>
    <w:p>
      <w:pPr>
        <w:autoSpaceDN w:val="0"/>
        <w:autoSpaceDE w:val="0"/>
        <w:widowControl/>
        <w:spacing w:line="220" w:lineRule="exact" w:before="2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11884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 LETTER  TO  ESTHER  FAERING</w:t>
      </w:r>
    </w:p>
    <w:p>
      <w:pPr>
        <w:autoSpaceDN w:val="0"/>
        <w:autoSpaceDE w:val="0"/>
        <w:widowControl/>
        <w:spacing w:line="286" w:lineRule="exact" w:before="26" w:after="0"/>
        <w:ind w:left="3650" w:right="0" w:firstLine="2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1920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CHILD,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dear telegram and two letters in one day. 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before I received your letter about your father. 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answer that call by going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early as possible.  Only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have many a chat with you before you go.  Never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body today.  I would like you still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your home to which you could return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to.  If you feel like going now to  Madras and come back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to Denmark you may do so.  But I prefer seeing you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to Madras.  But pray do whatever is in your opinion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warm baths and you will get rid of the rash.  The hip baths must </w:t>
      </w:r>
      <w:r>
        <w:rPr>
          <w:rFonts w:ascii="Times" w:hAnsi="Times" w:eastAsia="Times"/>
          <w:b w:val="0"/>
          <w:i w:val="0"/>
          <w:color w:val="000000"/>
          <w:sz w:val="22"/>
        </w:rPr>
        <w:t>do you good.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Devdas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 with you.  I shall discuss it with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when we meet.  The idea of Mahadev going attracts me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D. has a little book given to him by a missionary.  It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Inner Shrine.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hymn I read these lines: “With happy grief </w:t>
      </w:r>
      <w:r>
        <w:rPr>
          <w:rFonts w:ascii="Times" w:hAnsi="Times" w:eastAsia="Times"/>
          <w:b w:val="0"/>
          <w:i w:val="0"/>
          <w:color w:val="000000"/>
          <w:sz w:val="22"/>
        </w:rPr>
        <w:t>and mourn-ful joy, /My spirit now is filled”, and at once I  thought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Lahore on Sunday, February 15, 1920, and this letter seems to 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written shortly before his departure.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Denmark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(1900-1957); youngest son of Gandhiji; worked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villages in 1917 and went to jail during the Salt Satyagraha, 1930;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managing editor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twice president of Indian &amp; Eastern </w:t>
      </w:r>
      <w:r>
        <w:rPr>
          <w:rFonts w:ascii="Times" w:hAnsi="Times" w:eastAsia="Times"/>
          <w:b w:val="0"/>
          <w:i w:val="0"/>
          <w:color w:val="000000"/>
          <w:sz w:val="18"/>
        </w:rPr>
        <w:t>Newspapers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‘Happy grief’ and ‘mournful joy’ are wonderful expressions.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more today.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 love and prayer,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N.A.I.,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pp. 50-1</w:t>
      </w:r>
    </w:p>
    <w:p>
      <w:pPr>
        <w:autoSpaceDN w:val="0"/>
        <w:tabs>
          <w:tab w:pos="3830" w:val="left"/>
          <w:tab w:pos="6430" w:val="left"/>
        </w:tabs>
        <w:autoSpaceDE w:val="0"/>
        <w:widowControl/>
        <w:spacing w:line="298" w:lineRule="exact" w:before="316" w:after="0"/>
        <w:ind w:left="2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243.  PUNJAB  LETTER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11,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ALLIANWALA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AGH</w:t>
      </w:r>
    </w:p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Pandit Malaviya had announced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Jallianwala Bagh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become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 But later, serious difficulties were encountered.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writing and some of the joint proprietors changed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 They thought of presenting a small part of the Bagh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putting the rest to sale. Everything was done to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a cemetery should not be cut up, that there was not a corner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garden which had not been stained by the blood of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it would be improper, therefore, to exploit it for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gain.  Moreover, it had been announced  through a staunch worker,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old in the service of India, that the entire Bagh had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property. In these circumstances, it was undesirable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division of the plot.  The owners, however, who had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 remained unconvinced.  Finally, Panditji and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to go to Amritsar.  A settlement has now been </w:t>
      </w:r>
      <w:r>
        <w:rPr>
          <w:rFonts w:ascii="Times" w:hAnsi="Times" w:eastAsia="Times"/>
          <w:b w:val="0"/>
          <w:i w:val="0"/>
          <w:color w:val="000000"/>
          <w:sz w:val="22"/>
        </w:rPr>
        <w:t>reached and a temporary agreement signed.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46" w:lineRule="exact" w:before="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has been valued at rupees five lakhs and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pay the amount within three months.  If payment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end of that period, there is every danger that the land will </w:t>
      </w:r>
      <w:r>
        <w:rPr>
          <w:rFonts w:ascii="Times" w:hAnsi="Times" w:eastAsia="Times"/>
          <w:b w:val="0"/>
          <w:i w:val="0"/>
          <w:color w:val="000000"/>
          <w:sz w:val="22"/>
        </w:rPr>
        <w:t>be lost to the public.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seems to have been written before Gandhiji’s visit to Gujrat on </w:t>
      </w:r>
      <w:r>
        <w:rPr>
          <w:rFonts w:ascii="Times" w:hAnsi="Times" w:eastAsia="Times"/>
          <w:b w:val="0"/>
          <w:i w:val="0"/>
          <w:color w:val="000000"/>
          <w:sz w:val="18"/>
        </w:rPr>
        <w:t>this date mentioned in “Punjab Letter”, 15-2-1920.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Amritsar in December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site of the tragedy of April 13,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Munshiram Nanakchand (1856-1926); later known as Shraddhanand;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 leader of Arya Samaj who took a prominent part in public activities in </w:t>
      </w:r>
      <w:r>
        <w:rPr>
          <w:rFonts w:ascii="Times" w:hAnsi="Times" w:eastAsia="Times"/>
          <w:b w:val="0"/>
          <w:i w:val="0"/>
          <w:color w:val="000000"/>
          <w:sz w:val="18"/>
        </w:rPr>
        <w:t>Delhi and the Punjab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step, now, is to collect this amount in as short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as possible. The best thing is that every citizen should con-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tribute his mite to the cause; that will bring honour to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raise it higher.  This Bagh is a unique thing, a consecrated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spot. We want that it should become a place of pilgrimage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 During the Congress, thousands visited it.  Thousands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only for this purpose.  Hardwar is a pilgrim centre for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term does not include Jains, Sikhs and others who do not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Hindus.  For Muslims, Christians, Parsis and Jews,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a holy place.  Jallianwala Bagh, on the other hand,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spot for all who were born or who live in India.  At least,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it to be so.  This idea does not have its source in hatred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of our love for those innocent men and women who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 In visiting the Bagh, our purpose is not to remind 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Dyer’s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cruelty.  Men have always made mistakes. 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keep alive the memory of General Dyer’s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feed our hatred.  Even so, if we do not preserve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innocent, the nation would perish.  The sacrifice of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killed for no crime of theirs, is a great opportunity to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raise itself higher.  If the people do not treasure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event, then, as a spendthrift, careless of his wealth,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pauper, so the nation also will become insolvent.  If, on the contrary,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this wealth, it is bound to prosper.  If 500 or 1,000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deliberately embrace death, this will have the effect of raising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instantaneously, an effect so tremendous as to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miracle.  Maybe we cannot bring about such a miraculous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slaughter of the innocent people in the Jallianwala Bagh;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event, however, will always be recognized as a potent influence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uniting Hindus and Muslims and in creating an awakening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land.  It is, therefore, our duty to see that it every lives in our </w:t>
      </w:r>
      <w:r>
        <w:rPr>
          <w:rFonts w:ascii="Times" w:hAnsi="Times" w:eastAsia="Times"/>
          <w:b w:val="0"/>
          <w:i w:val="0"/>
          <w:color w:val="000000"/>
          <w:sz w:val="22"/>
        </w:rPr>
        <w:t>memory.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idea is right,  then everyone, great or small, rich or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join in collecting these five lakhs.  If a single person donates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amount, we may, thanks to our inertia and laziness, feel relieved,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value of the place will be reduced.  If there crores and 20 </w:t>
      </w:r>
      <w:r>
        <w:rPr>
          <w:rFonts w:ascii="Times" w:hAnsi="Times" w:eastAsia="Times"/>
          <w:b w:val="0"/>
          <w:i w:val="0"/>
          <w:color w:val="000000"/>
          <w:sz w:val="22"/>
        </w:rPr>
        <w:t>lakhs of Indians contribute one pice each,  five lakhs will easily be</w:t>
      </w:r>
    </w:p>
    <w:p>
      <w:pPr>
        <w:autoSpaceDN w:val="0"/>
        <w:autoSpaceDE w:val="0"/>
        <w:widowControl/>
        <w:spacing w:line="210" w:lineRule="exact" w:before="3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Reginald Edward Harry Dyer (1864-1927); Officer Commanding, Amritsar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Area, who ordered firing on a peaceful assembly of people gathered at the Jallianwala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Bagh;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Report on the Punjab Disorders”, 25-3-1920.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and all will agree that a spot purchased with the money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will  be most sacred indeed.  If, when offering the pice,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 also meditate on the subject, its holiness would be even </w:t>
      </w:r>
      <w:r>
        <w:rPr>
          <w:rFonts w:ascii="Times" w:hAnsi="Times" w:eastAsia="Times"/>
          <w:b w:val="0"/>
          <w:i w:val="0"/>
          <w:color w:val="000000"/>
          <w:sz w:val="22"/>
        </w:rPr>
        <w:t>further  enhanced.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the question has arisen as to how to collect this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minimum is spent in the process and the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misappropriation avoided. There is apprehension that dishonest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collect money for themselves on the pretext of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>it for the Bagh fund, and misuse it.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RACTICAL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  OUT</w:t>
      </w:r>
    </w:p>
    <w:p>
      <w:pPr>
        <w:autoSpaceDN w:val="0"/>
        <w:autoSpaceDE w:val="0"/>
        <w:widowControl/>
        <w:spacing w:line="280" w:lineRule="exact" w:before="146" w:after="0"/>
        <w:ind w:left="10" w:right="288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 practical   way out of this is for an honest man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village to take it upon himself to collect the money.  He should, 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once, forward the amount to the main  committee. 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 handed over to anyone except a person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 By “known” we mean a person in whom one has trust.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should immediately present the account to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village.</w:t>
      </w:r>
    </w:p>
    <w:p>
      <w:pPr>
        <w:autoSpaceDN w:val="0"/>
        <w:autoSpaceDE w:val="0"/>
        <w:widowControl/>
        <w:spacing w:line="266" w:lineRule="exact" w:before="148" w:after="0"/>
        <w:ind w:left="0" w:right="2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ODE  OF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OLLECTION</w:t>
      </w:r>
    </w:p>
    <w:p>
      <w:pPr>
        <w:autoSpaceDN w:val="0"/>
        <w:autoSpaceDE w:val="0"/>
        <w:widowControl/>
        <w:spacing w:line="280" w:lineRule="exact" w:before="14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collect contributions must not bring pressure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but rely entirely on persuasion.  Although it should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to collect the amount pice by pice, yet it is only proper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the best of their capacity.  It has never happened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and obviously it should not happen, that the rich and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equally.  It is not right to offer the minimum and no more. </w:t>
      </w:r>
      <w:r>
        <w:rPr>
          <w:rFonts w:ascii="Times" w:hAnsi="Times" w:eastAsia="Times"/>
          <w:b w:val="0"/>
          <w:i w:val="0"/>
          <w:color w:val="000000"/>
          <w:sz w:val="22"/>
        </w:rPr>
        <w:t>It is our duty to give, at any rate, in accordance with the principle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greater the effort, the greater the fruit.”  In this way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others is reduced and our objective will the more quickly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achieved. To be content merely to give our share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miserliness.  There is magnanimity in what is done with love. 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have its actions weighed in a pair of scales.  Anything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so is not love, but the spirit of business.  Such an attitude is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place here. This collection is to be raised from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Parsis and all others. I earnestly wish that readers of </w:t>
      </w:r>
      <w:r>
        <w:rPr>
          <w:rFonts w:ascii="Times" w:hAnsi="Times" w:eastAsia="Times"/>
          <w:b w:val="0"/>
          <w:i/>
          <w:color w:val="000000"/>
          <w:sz w:val="22"/>
        </w:rPr>
        <w:t>Nava-</w:t>
      </w:r>
      <w:r>
        <w:rPr>
          <w:rFonts w:ascii="Times" w:hAnsi="Times" w:eastAsia="Times"/>
          <w:b w:val="0"/>
          <w:i/>
          <w:color w:val="000000"/>
          <w:sz w:val="22"/>
        </w:rPr>
        <w:t>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contribute their full share in this sacred task.  They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>in mind that six lakh have to be collected without delay.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EPORT</w:t>
      </w:r>
    </w:p>
    <w:p>
      <w:pPr>
        <w:autoSpaceDN w:val="0"/>
        <w:autoSpaceDE w:val="0"/>
        <w:widowControl/>
        <w:spacing w:line="280" w:lineRule="exact" w:before="2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read in the papers that the report of the Hunter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presented to the Viceroy in the first week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 Our Committee’s report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out very soon.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of the evidence is nearly over.  Mr.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taken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upon himself.  The report, too, is almost drafted. 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to meet in Kashi on the 16th to scrutinize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the report, and it is hoped that the latter will be approved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press by 20th February.  The cost of printing the reportwill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quite heavy and it  is likely that a copy of the report and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will be priced at Rs. 8.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15-2-1920</w:t>
      </w:r>
    </w:p>
    <w:p>
      <w:pPr>
        <w:autoSpaceDN w:val="0"/>
        <w:autoSpaceDE w:val="0"/>
        <w:widowControl/>
        <w:spacing w:line="220" w:lineRule="exact" w:before="382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Set up by the Government of India on October 14, 1919, to investigate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disturbances in the provinces of Bombay, Delhi and the Punjab.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presented its report to Government on March 8, and it was published on </w:t>
      </w:r>
      <w:r>
        <w:rPr>
          <w:rFonts w:ascii="Times" w:hAnsi="Times" w:eastAsia="Times"/>
          <w:b w:val="0"/>
          <w:i w:val="0"/>
          <w:color w:val="000000"/>
          <w:sz w:val="18"/>
        </w:rPr>
        <w:t>May 28, 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Commissioners appointed by the Punjab Sub-committee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 to enquire into the Punjab disorders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was published on March 25, 1920; for the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“Congress </w:t>
      </w:r>
      <w:r>
        <w:rPr>
          <w:rFonts w:ascii="Times" w:hAnsi="Times" w:eastAsia="Times"/>
          <w:b w:val="0"/>
          <w:i w:val="0"/>
          <w:color w:val="000000"/>
          <w:sz w:val="18"/>
        </w:rPr>
        <w:t>Report on the Punjab Disorders”, 25-3-1920.</w:t>
      </w:r>
    </w:p>
    <w:p>
      <w:pPr>
        <w:autoSpaceDN w:val="0"/>
        <w:tabs>
          <w:tab w:pos="550" w:val="left"/>
          <w:tab w:pos="59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R. Jayakar (1873-1959); Bombay lawyer and Liberal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educationist, political negotiator and peacemaker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C. R. Das, Abbas S. Tayabji and M. R. Jayakar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 LETTER  TO  ESTHER  FAERING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1920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ESTHER,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Mahadev are foremost in my mind as I finished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wash.  I have detained you in Ahmedabad. But have I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right?  If your health grows worse where am I?  I therefore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await me only if you keep at least tolerably well. Otherwise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on your return from Madras. Please don’t consider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stay on because I have expressed the wish. To express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like walking on the edge of a sword.  ‘None of self and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Thee’ is easier sung than  practised.  We never know when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even when we fancy we are all love.  The more I think of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feel the truth of what I have often said.  Love and truth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faces of the same coin and both most difficult to practise and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worth living for.  A person cannot be true if he does not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God’s creatures; truth and love are therefore the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 I shall therefore pray that both you and I may realize this to </w:t>
      </w:r>
      <w:r>
        <w:rPr>
          <w:rFonts w:ascii="Times" w:hAnsi="Times" w:eastAsia="Times"/>
          <w:b w:val="0"/>
          <w:i w:val="0"/>
          <w:color w:val="000000"/>
          <w:sz w:val="22"/>
        </w:rPr>
        <w:t>the fullest measure.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53-4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NARAHARI PARIKH</w:t>
      </w:r>
    </w:p>
    <w:p>
      <w:pPr>
        <w:autoSpaceDN w:val="0"/>
        <w:autoSpaceDE w:val="0"/>
        <w:widowControl/>
        <w:spacing w:line="246" w:lineRule="exact" w:before="206" w:after="0"/>
        <w:ind w:left="3590" w:right="0" w:firstLine="2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12,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NARAHARI,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 and they give me much peace.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show my letter to Mahadev, but only if you wish to.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destroy it if you like.</w:t>
      </w:r>
    </w:p>
    <w:p>
      <w:pPr>
        <w:autoSpaceDN w:val="0"/>
        <w:tabs>
          <w:tab w:pos="550" w:val="left"/>
          <w:tab w:pos="43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arrive there on the 23rd. I may arrive even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22nd. You did well in forwarding the Doctor’s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dal and vegetables in addition to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Does Dipak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Esther Faering”, February 10, 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arrived in Ahmedabad on February 22, 1920, after his three weeks’</w:t>
      </w:r>
      <w:r>
        <w:rPr>
          <w:rFonts w:ascii="Times" w:hAnsi="Times" w:eastAsia="Times"/>
          <w:b w:val="0"/>
          <w:i w:val="0"/>
          <w:color w:val="000000"/>
          <w:sz w:val="18"/>
        </w:rPr>
        <w:t>tour of the Punjab. His last Thursday in Lahore fell on this date.</w:t>
      </w:r>
    </w:p>
    <w:p>
      <w:pPr>
        <w:autoSpaceDN w:val="0"/>
        <w:tabs>
          <w:tab w:pos="5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Dr. Jivraj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Saraladevi Chowdharani who had joined the Ashram school in January </w:t>
      </w:r>
      <w:r>
        <w:rPr>
          <w:rFonts w:ascii="Times" w:hAnsi="Times" w:eastAsia="Times"/>
          <w:b w:val="0"/>
          <w:i w:val="0"/>
          <w:color w:val="000000"/>
          <w:sz w:val="18"/>
        </w:rPr>
        <w:t>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jaggery? Did he again go to his uncle’s? He has a standing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every Sunday. It will be better if you yourself take him there on </w:t>
      </w:r>
      <w:r>
        <w:rPr>
          <w:rFonts w:ascii="Times" w:hAnsi="Times" w:eastAsia="Times"/>
          <w:b w:val="0"/>
          <w:i w:val="0"/>
          <w:color w:val="000000"/>
          <w:sz w:val="22"/>
        </w:rPr>
        <w:t>foot next Sunday.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Esther’s condition is miserable indeed.</w:t>
      </w:r>
    </w:p>
    <w:p>
      <w:pPr>
        <w:autoSpaceDN w:val="0"/>
        <w:tabs>
          <w:tab w:pos="5210" w:val="left"/>
          <w:tab w:pos="5550" w:val="left"/>
        </w:tabs>
        <w:autoSpaceDE w:val="0"/>
        <w:widowControl/>
        <w:spacing w:line="262" w:lineRule="exact" w:before="0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11887</w:t>
      </w:r>
    </w:p>
    <w:p>
      <w:pPr>
        <w:autoSpaceDN w:val="0"/>
        <w:tabs>
          <w:tab w:pos="4730" w:val="left"/>
        </w:tabs>
        <w:autoSpaceDE w:val="0"/>
        <w:widowControl/>
        <w:spacing w:line="296" w:lineRule="exact" w:before="598" w:after="0"/>
        <w:ind w:left="1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 SPEECH  AT  SARGODHA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13, 1920</w:t>
      </w:r>
    </w:p>
    <w:p>
      <w:pPr>
        <w:autoSpaceDN w:val="0"/>
        <w:autoSpaceDE w:val="0"/>
        <w:widowControl/>
        <w:spacing w:line="260" w:lineRule="exact" w:before="1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appeared in public at 2.30 p. m. when he delivered a short discourse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ladies of the town in the Arya Samaj exhorting them to always keep quiet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attentive while attending a meeting and take to spinning.  After that he wended his </w:t>
      </w:r>
      <w:r>
        <w:rPr>
          <w:rFonts w:ascii="Times" w:hAnsi="Times" w:eastAsia="Times"/>
          <w:b w:val="0"/>
          <w:i w:val="0"/>
          <w:color w:val="000000"/>
          <w:sz w:val="18"/>
        </w:rPr>
        <w:t>way to the Municipal Gardens. . . 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spoke for a short time touching briefly on the questionable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of recruitment resorted to by some of the officials in the ecstasy of their zeal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district during the period of the War.  He said that  dining together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 the chief basis of love between the different communities as was wrongly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by some of the people.  Love being the quality of heart could be fostered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developed without forsaking one’s religion, by sharing the sorrows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joys of each other.  The people should observe strict discipline while attending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meeting.  Swadeshi should  be encouraged in view of our country being the poorest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surface of the earth, its average annual income being not more than Rs. 24 or 25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head.  He advocated spinning and weaving as cloth alone to the value of rupees </w:t>
      </w:r>
      <w:r>
        <w:rPr>
          <w:rFonts w:ascii="Times" w:hAnsi="Times" w:eastAsia="Times"/>
          <w:b w:val="0"/>
          <w:i w:val="0"/>
          <w:color w:val="000000"/>
          <w:sz w:val="18"/>
        </w:rPr>
        <w:t>sixty crores was imported into the country in a year.</w:t>
      </w:r>
    </w:p>
    <w:p>
      <w:pPr>
        <w:autoSpaceDN w:val="0"/>
        <w:autoSpaceDE w:val="0"/>
        <w:widowControl/>
        <w:spacing w:line="27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Tribune, 22-2-1920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NARAHARI PARIKH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13,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NARAHARI,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points in your letters have been left unanswered.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taking Dipak there I have added to your work. It is also true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thing will make your task hard. However, I see difficulties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stated in the text, Gandhiji wrote this letter from Sargodha, which he </w:t>
      </w:r>
      <w:r>
        <w:rPr>
          <w:rFonts w:ascii="Times" w:hAnsi="Times" w:eastAsia="Times"/>
          <w:b w:val="0"/>
          <w:i w:val="0"/>
          <w:color w:val="000000"/>
          <w:sz w:val="18"/>
        </w:rPr>
        <w:t>visited on this date in the course of his Punjab tour.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adhering to the rule that no non-Gujarati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admitted. I do not understand how we can refuse admission to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agrees to join on the same conditions as Dipak has joined.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I shall abide by any rule you want to be followed. After all,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carry out the thing and, therefore, your word will be law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shall make what suggestions I feel inclined to. I unreservedly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principle that any boy whom we admit will have to have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through Gujarati. In regard to Dipak’s Bengali,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he should be taught through that language. I merely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good if we could make some arrangements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Bengali. I want this only in his case. There is no other boy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in the same circums- tances as Dipak, who is likely to join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Sarladevi is the only Bengali woman who, married to a Punjabi,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on her son keeping up his mother’s tongue. This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support. All of you, that is you, Kaka and others,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and, moreover, Manindra is there at present. I, therefore, felt </w:t>
      </w:r>
      <w:r>
        <w:rPr>
          <w:rFonts w:ascii="Times" w:hAnsi="Times" w:eastAsia="Times"/>
          <w:b w:val="0"/>
          <w:i w:val="0"/>
          <w:color w:val="000000"/>
          <w:sz w:val="22"/>
        </w:rPr>
        <w:t>that Dipak should keep up the use of Bengali.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point, concerning fixed times for Dipak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About this, I am sure you have been hasty in expressing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you have done. Writing letters as a matter of rule should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be mechanical. Anything which becomes natural, instinctive,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mechanical. When you give fruit juice to Mahadev at 2,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be so absorbed in the work that it becomes mechanical for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“Mechanical” has two meanings. One, anything done unintelligently,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manner of a machine, or occurring in that way. Two,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or occur- ring according to rule, like the functioning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machine. The first is to be avoided, and the second to be welcomed.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Dipak’s love for his mother burns bright in him, he should, once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realized that it is good on his part to write to her, set apart a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the purpose and adhere to it. Reciting </w:t>
      </w:r>
      <w:r>
        <w:rPr>
          <w:rFonts w:ascii="Times" w:hAnsi="Times" w:eastAsia="Times"/>
          <w:b w:val="0"/>
          <w:i/>
          <w:color w:val="000000"/>
          <w:sz w:val="22"/>
        </w:rPr>
        <w:t>Gayatri,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daily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occasionally, without a fixed rule can never bring the same reward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reciting it with a devout heart at a fixed hour every day.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possible only if one regulates one’s life according to rules.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will have no further doubts in this matter. If you have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them to me when we meet or write about them to me at Kashi.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Sargodha today. Tomorrow we shall be in Lahore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after in the train on our way to Kashi. I wrote to Mahadev </w:t>
      </w:r>
      <w:r>
        <w:rPr>
          <w:rFonts w:ascii="Times" w:hAnsi="Times" w:eastAsia="Times"/>
          <w:b w:val="0"/>
          <w:i w:val="0"/>
          <w:color w:val="000000"/>
          <w:sz w:val="22"/>
        </w:rPr>
        <w:t>yester-day apologizing to him. My intention was absolutely pure.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Banaras from February 16 to February 21,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14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writing that letter, I had repeated to myself the verse: “I desire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the suf-fering of all suffering creatures ended.”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no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of them suffered in the same way, but I suffered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suffering and had been applying remedies to 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sufferings. The pain felt by Ma-hadev showed me how complex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are and how inadequate our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was. That he smiled </w:t>
      </w:r>
      <w:r>
        <w:rPr>
          <w:rFonts w:ascii="Times" w:hAnsi="Times" w:eastAsia="Times"/>
          <w:b w:val="0"/>
          <w:i w:val="0"/>
          <w:color w:val="000000"/>
          <w:sz w:val="22"/>
        </w:rPr>
        <w:t>away his pain was his goodness indeed.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7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S.N. 11889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76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 APPEAL  FOR  JALLIANWALA  BAGH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MEMORIAL  FUND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MRITSAR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1920</w:t>
      </w:r>
    </w:p>
    <w:p>
      <w:pPr>
        <w:autoSpaceDN w:val="0"/>
        <w:tabs>
          <w:tab w:pos="550" w:val="left"/>
          <w:tab w:pos="1210" w:val="left"/>
          <w:tab w:pos="1990" w:val="left"/>
          <w:tab w:pos="3090" w:val="left"/>
          <w:tab w:pos="3790" w:val="left"/>
          <w:tab w:pos="4510" w:val="left"/>
          <w:tab w:pos="5710" w:val="left"/>
          <w:tab w:pos="60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glad to be able to inform the public that the Jallianwala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Bagh has now been acquired for the nation in terms of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passed by the last Congress.  The undersigned were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Committee to carry out the wishes of the Congress.  The purchase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has been finally fixed at Rs. 5,40,000 (five lakhs and forty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rupees), inclusive of costs and has to be paid to the sellers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three months from the 5th instant.  Lala Dewanchand,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 of the firm of Messrs Radhakishen Ramkrishna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Amritsar, had been appointed treasurer and Lala Girdhari 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as the secretary of the    Fund.  The Central Bank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National Bank, the Punjab and Sindh Bank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should be remitted direct to one of these banks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and the fact should be communicated to the treasurer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 A formal receipt signed by the treasurer and the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sent to every donor.  Relying upon the enthusiasm shown in </w:t>
      </w:r>
      <w:r>
        <w:rPr>
          <w:rFonts w:ascii="Times" w:hAnsi="Times" w:eastAsia="Times"/>
          <w:b w:val="0"/>
          <w:i w:val="0"/>
          <w:color w:val="000000"/>
          <w:sz w:val="22"/>
        </w:rPr>
        <w:t>this matter as an index of the national wish, we trust that the donors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Sanskrit couplet of which this is the second line runs :</w:t>
      </w:r>
    </w:p>
    <w:p>
      <w:pPr>
        <w:autoSpaceDN w:val="0"/>
        <w:autoSpaceDE w:val="0"/>
        <w:widowControl/>
        <w:spacing w:line="240" w:lineRule="auto" w:before="1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76400" cy="30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Deputy Chairman, Punjab Chamber of Commerce; Managing Director, </w:t>
      </w:r>
      <w:r>
        <w:rPr>
          <w:rFonts w:ascii="Times" w:hAnsi="Times" w:eastAsia="Times"/>
          <w:b w:val="0"/>
          <w:i w:val="0"/>
          <w:color w:val="000000"/>
          <w:sz w:val="18"/>
        </w:rPr>
        <w:t>Amritsar Flour &amp; General Mills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1786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without any personal canvassing send in their own subscriptions.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least amount necessary is six lakhs, our aim is to collect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and not more, but even less if possible.  Though we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 final conclusion, we propose that the Bagh should be converted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park, whereon a simple memorial will be erected with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inscription perpetuating the memory of the dead and commemorating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 There will not be a word on it 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or encourage bitterness or ill will against anybody.  We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as to the inscription and also tentative proposals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the ground.  We consider that it should be used as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national pilgrimage. We desire emphatically to repudiate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made in some quarters that the memorial is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bitterness between Englishmen and ourselves. 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farther from our wish than any such idea, but we believe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bounden duty in some shape or other to cherish and perpetuate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memory of the many hundreds of innocent men who were shot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on the fateful 13th of April.  It was a tragedy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which cannot be allowed to be forgotten and we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there was no better method of achieving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by acquiring the site hallowed by innocent blood and using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manner as we have suggested.  We trust that all,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of party,  not excluding Englishmen, will subscribe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and respond to the Committee’s invitation for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>as to the inscription and the use of the Bagh.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16-2-1920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784" w:space="0"/>
            <w:col w:w="2724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8" w:after="570"/>
        <w:ind w:left="6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ADAN 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OHAN 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ALAVIYA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OTILAL 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HRADDHANANDA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ARKISHEN  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ITCHLEW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IRDHARI  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AL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784" w:space="0"/>
            <w:col w:w="2724" w:space="0"/>
          </w:cols>
          <w:docGrid w:linePitch="360"/>
        </w:sectPr>
      </w:pPr>
    </w:p>
    <w:p>
      <w:pPr>
        <w:autoSpaceDN w:val="0"/>
        <w:tabs>
          <w:tab w:pos="3050" w:val="left"/>
          <w:tab w:pos="3990" w:val="left"/>
        </w:tabs>
        <w:autoSpaceDE w:val="0"/>
        <w:widowControl/>
        <w:spacing w:line="296" w:lineRule="exact" w:before="0" w:after="0"/>
        <w:ind w:left="2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249.  PUNJAB  LETTER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 FROM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Magh  Vad  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 15, 1920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304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Gujrat is the name of a district in the Punjab with Gujrat as the </w:t>
      </w:r>
      <w:r>
        <w:rPr>
          <w:rFonts w:ascii="Times" w:hAnsi="Times" w:eastAsia="Times"/>
          <w:b w:val="0"/>
          <w:i w:val="0"/>
          <w:color w:val="000000"/>
          <w:sz w:val="22"/>
        </w:rPr>
        <w:t>main town.  The battle of Gujrat which occurred during the Sikh War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1849 is well known.  I even saw the field on which that battle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fought.  I went to this district because it, too, had been under Martial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Sarladevi Chowdhrani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accompanied us on this journey.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small village called Jalalpur Jata near Gujrat,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we had to visit.  This village may be said to be inhabited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by weavers.  The women spin and the men weave. 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little lane had been decorated with hand-made cloth. 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just white khadi but khadi dyed red and embroidered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silk.  Such  cloth is known here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phulkari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designs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on the cloth and these make the cloth delightful to the eye.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marriage this </w:t>
      </w:r>
      <w:r>
        <w:rPr>
          <w:rFonts w:ascii="Times" w:hAnsi="Times" w:eastAsia="Times"/>
          <w:b w:val="0"/>
          <w:i/>
          <w:color w:val="000000"/>
          <w:sz w:val="22"/>
        </w:rPr>
        <w:t>phulkari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presented to the bride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bridegroom and in many families the garments are preserved. 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may be observed wearing scarves of </w:t>
      </w:r>
      <w:r>
        <w:rPr>
          <w:rFonts w:ascii="Times" w:hAnsi="Times" w:eastAsia="Times"/>
          <w:b w:val="0"/>
          <w:i/>
          <w:color w:val="000000"/>
          <w:sz w:val="22"/>
        </w:rPr>
        <w:t>phulkari.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also make curtains of it.  The seats prepared for me are,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see, decorated with such </w:t>
      </w:r>
      <w:r>
        <w:rPr>
          <w:rFonts w:ascii="Times" w:hAnsi="Times" w:eastAsia="Times"/>
          <w:b w:val="0"/>
          <w:i/>
          <w:color w:val="000000"/>
          <w:sz w:val="22"/>
        </w:rPr>
        <w:t>phulkari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the affection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inspires this gives me great happiness.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sight of the bazaar filled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phulkaris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saddened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my heart became heavy.  The thought that this beautiful craft,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been the chief source of India’s prosperity, is about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 made me disconsolate.  The beauty and the sanctity,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conservation of our resources which I see in this </w:t>
      </w:r>
      <w:r>
        <w:rPr>
          <w:rFonts w:ascii="Times" w:hAnsi="Times" w:eastAsia="Times"/>
          <w:b w:val="0"/>
          <w:i/>
          <w:color w:val="000000"/>
          <w:sz w:val="22"/>
        </w:rPr>
        <w:t>phulkari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>in foreign saris.  The prosperity of Indian  homes lies in spinning.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 disappearance of this occupation, prosperity too has gone.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 had not requested the imposition of Martial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in this district of Gujrat and when, nevertheless, it did come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dispatched a telegram to make sure, thinking that possibly Gujarat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Bombay Presidency was intended—so innocent was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in the Punjab.  I have no desire to write about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district. But the matter was mentioned before the Hunter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and so I recall it here.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ARGODHA</w:t>
      </w:r>
    </w:p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spending a night at Gujrat we went on to Sargodha.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newly-settled village. Several such villages have come up near the </w:t>
      </w:r>
      <w:r>
        <w:rPr>
          <w:rFonts w:ascii="Times" w:hAnsi="Times" w:eastAsia="Times"/>
          <w:b w:val="0"/>
          <w:i w:val="0"/>
          <w:color w:val="000000"/>
          <w:sz w:val="22"/>
        </w:rPr>
        <w:t>canals.  This village is included in the Shahpur district.  One reason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April to June,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pandit Rambhuj Dutt Chowdhari and grand-niece of Rabindranath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Tagore.  She and her husband  became followers of Gandhiji in 1919 and sent their </w:t>
      </w:r>
      <w:r>
        <w:rPr>
          <w:rFonts w:ascii="Times" w:hAnsi="Times" w:eastAsia="Times"/>
          <w:b w:val="0"/>
          <w:i w:val="0"/>
          <w:color w:val="000000"/>
          <w:sz w:val="18"/>
        </w:rPr>
        <w:t>son Dipak to be educated at Sabarmati 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flower-work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going there was to investigate the cruelties perpetrated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recruitment drive.  We arrived at night but even at 10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restrain the enthusiasm of the people.  Thousands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flocked from near-by villages.  The bazaar was a blaze of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>lights.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the people of Shahpur district quite different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districts.  Though physically tall, they are rather dull,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too bold.  They are much afraid of soldiers and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defending themselves. The majority are  Muslims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have been enfeebled by starvation.  With the digging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canals, starvation among them has been considerably reduced,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had no training in civic life and so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>helpless.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ALAKVAL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Sargodha we went to Malakval, which is a city in Gujrat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district.  Being a railway junction, it has become a well-known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place, too, had been under Martial Law. The people here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suppressed that their leaders did not have the courage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up.  But the relations between the leaders and the public are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good at present. Consequently, when the news of our arrival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spread, the station was filled with  people.  Such crowds poured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surrounding villages that quiet became impossible.  The leaders,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continued to remain aloof out of fear.  We had to stay here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night.  Early next morning, men and women came from near-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villages playing on their instruments and woke us up.  The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so thick that there was no hope of any quiet talk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recording statements.  In the end, it was only after I had led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</w:t>
      </w:r>
      <w:r>
        <w:rPr>
          <w:rFonts w:ascii="Times" w:hAnsi="Times" w:eastAsia="Times"/>
          <w:b w:val="0"/>
          <w:i/>
          <w:color w:val="000000"/>
          <w:sz w:val="22"/>
        </w:rPr>
        <w:t>maidan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near by  and held a meeting that I could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 In all these meetings, some- times composed of thousands,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always both chairman and speaker or, perhaps, it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to say that there is no chairman at all.  Day by day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women attending these meetings is found to be increasing.  We left </w:t>
      </w:r>
      <w:r>
        <w:rPr>
          <w:rFonts w:ascii="Times" w:hAnsi="Times" w:eastAsia="Times"/>
          <w:b w:val="0"/>
          <w:i w:val="0"/>
          <w:color w:val="000000"/>
          <w:sz w:val="22"/>
        </w:rPr>
        <w:t>Malakval for Lalamusa at 11 o’clock.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CENES  ON  THE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a  junction on the main line and is two and a half hours’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from Malakval.  There are four or five intermediate stations.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scarcely describe the scenes at these stations.  Although at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station the train stopped for only a few minutes,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people—both men and women—used to collect.  There is a station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called Bahuddin.  The village is a fairly large one.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multitude of men and women stood there as far as my eye could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competed with the men in their efforts to come to me.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place, the women made offerings to me of yarn spun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hands.  But, at a station named Dhinga where the train stops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to seven  minutes, the scene was simply wonderful. 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behind the men and, from there, they threw ball after ball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handspun yarn and we in the train and the men who stood in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them as they came.  I understood the feelings of these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heart overflowed with joy.  To the question, ‘Why do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show such love?’  I found the  answer in the miracle at Dhinga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station.  It is my deep conviction that the women of the Punjab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my message.  They have felt that swadeshi is not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protecting India’s wealth but that it makes for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honour, that it is a form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Ishwar bhakti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in it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country’s best freedom. Moreover, they have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to grasp the significance of the holy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have received from it great peace of mind and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assurance.  They feel that, if my message if adopted by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will prevail in India and through India, in the whole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Satyayuga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born.  They have understood that, whether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realized in the near future or not, it is for us to work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for these two objectives and this is why they come to me in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numbers, shedding their fear.  I was convinced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that there is no exaggeration in saying that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how we can fight our opponents with love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hate, and be a match for them, how we can fearlessly point out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their errors and they will have to listen to us, and that, seeing </w:t>
      </w:r>
      <w:r>
        <w:rPr>
          <w:rFonts w:ascii="Times" w:hAnsi="Times" w:eastAsia="Times"/>
          <w:b w:val="0"/>
          <w:i w:val="0"/>
          <w:color w:val="000000"/>
          <w:sz w:val="22"/>
        </w:rPr>
        <w:t>all this, they are extremely happy.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reader will not get the impression that I am indulging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self-praise in all this.  The admission of imperfection that 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Hunter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 gesture of modesty. 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true.  I said that I could not claim to be a perfect satyagrahi.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been one, it would not have been necessary even to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sentence.  I would not, then, have had even the fear that I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self-praise. I have not the self-assurance to claim that I </w:t>
      </w:r>
      <w:r>
        <w:rPr>
          <w:rFonts w:ascii="Times" w:hAnsi="Times" w:eastAsia="Times"/>
          <w:b w:val="0"/>
          <w:i w:val="0"/>
          <w:color w:val="000000"/>
          <w:sz w:val="22"/>
        </w:rPr>
        <w:t>never praise myself. But in order that I might engage the genuine</w:t>
      </w:r>
    </w:p>
    <w:p>
      <w:pPr>
        <w:autoSpaceDN w:val="0"/>
        <w:autoSpaceDE w:val="0"/>
        <w:widowControl/>
        <w:spacing w:line="220" w:lineRule="exact" w:before="32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Worship of God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Age of Truth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9, 1920 at Ahmedabad, in his evidence before the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readers in truth and swadeshi, I beg leave to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and knowingly, that I do not believe the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the Punjabi women to be directed towards me personally.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taken up with admiration for me because of the truth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me and the simplicity of swadeshi which they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through me.  The men’s love is no less.  But I am not 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purity.  Some are drawn to me because I am a fighter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Some think that, though I do not speak out, in fact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a good deal of hatred which, being a shrewd man, I hide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 Some consider that I have great fighting capacity,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 am something of a fool for lack of  intellect.  They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think it wrong to avail themselves of my fighting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show me sufficient regard with that end in view. 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lovers of truth and swadeshi and, regarding me 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in these matters than themselves, bear sincere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 Thus, since I suspect that men’s feelings for me are mixed,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frequently uneasy and nervous when surrounded by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 fear lest they and I together bring about some calamity.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regard to women, such an idea would not occur to me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dream.  They come to me with but one feeling in their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their presence, even by the thousand, gives me nothing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peace.  They strengthen my faith and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swadeshi, make me ever more resolute and create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zest in me and inspire me to greater effort.  If I could inspire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devotion as pure as I find in the women, within a year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raised to a height impossible to imagine.  As for swaraj,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the easiest thing in the world.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servant of Sarladevi said something to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reported it to me.  I shall place it before my readers and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with a request to them to ponder over it very carefully.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  men   and   women   address   Sarladevi  as  </w:t>
      </w:r>
      <w:r>
        <w:rPr>
          <w:rFonts w:ascii="Times" w:hAnsi="Times" w:eastAsia="Times"/>
          <w:b w:val="0"/>
          <w:i/>
          <w:color w:val="000000"/>
          <w:sz w:val="22"/>
        </w:rPr>
        <w:t>Mataji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or mother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servant said, “</w:t>
      </w:r>
      <w:r>
        <w:rPr>
          <w:rFonts w:ascii="Times" w:hAnsi="Times" w:eastAsia="Times"/>
          <w:b w:val="0"/>
          <w:i/>
          <w:color w:val="000000"/>
          <w:sz w:val="22"/>
        </w:rPr>
        <w:t>Mataji</w:t>
      </w:r>
      <w:r>
        <w:rPr>
          <w:rFonts w:ascii="Times" w:hAnsi="Times" w:eastAsia="Times"/>
          <w:b w:val="0"/>
          <w:i w:val="0"/>
          <w:color w:val="000000"/>
          <w:sz w:val="22"/>
        </w:rPr>
        <w:t>, if Mahatmaji keeps talking to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women about the spinning-wheel, surely it is not without reason.  He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man of God and believes that the Indian women can safeguard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dharma through it.  This is why he does what he does.”  Sarladevi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told  me in some context that this servant was a good and devout man,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she passed on his ideas about swadeshi to me.  She was amazed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find such wisdom in one who could be called ignorant.  I was greatly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pleased but by no means surprised.  The  wisdom I have seen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learnt from so-called illiterate people I have not learnt from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22-2-1920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250.  LETTER  TO  L.  FRENCH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2, 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OZANG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1920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FRENCH,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from Sargodha where I heard from the lips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witnesses the story of the persecution they said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underwent at the hands of the Tahsildar, Nadir Hosen Shah,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1918 cruelly murdered, and other officials whilst recruiting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think that hard recruiting was necessary during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and that some kind of moral pressure was inevitable.  I think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certain amount of overzeal on the part of the inferior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>was to be looked for and can only now be looked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stories that had been repeated to me by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witnesses—men and women—cannot be ignored and I am sure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 desire to excuse the oppression that is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practised.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statements made before me go to show that villagers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on a wholesale scale and were called upon on pain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inhuman tortures and indignities to send their sons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recruits if they were at all of age.  It is stated that for this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were made naked, they were whipped on their buttocks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 to bend themselves on thorns whilst they were whipped.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were made to drag men whose modesty was outraged.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themselves were made naked and subjected to disgraceful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because their husbands and boys were hiding themselves.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been stated that men were falsely challaned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under legal processes, that punitive police has been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several villages in connection with the murder of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Tahsildar and that members of the police levy unlawful exactions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poor villagers.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  this is essentially a matter which requires </w:t>
      </w:r>
      <w:r>
        <w:rPr>
          <w:rFonts w:ascii="Times" w:hAnsi="Times" w:eastAsia="Times"/>
          <w:b w:val="0"/>
          <w:i w:val="0"/>
          <w:color w:val="000000"/>
          <w:sz w:val="22"/>
        </w:rPr>
        <w:t>a searching investigation and the officials who can be found to have</w:t>
      </w:r>
    </w:p>
    <w:p>
      <w:pPr>
        <w:autoSpaceDN w:val="0"/>
        <w:autoSpaceDE w:val="0"/>
        <w:widowControl/>
        <w:spacing w:line="230" w:lineRule="exact" w:before="31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Report on the Punjab Disorders”, 25-3-1920.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Lt.-Governor of the Punjab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Charge-sheeted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persecuted villagers deprived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of the opportunity of so doing.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think that the punitive police should be removed 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delay and villagers freed from daily exactions.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statements made are so serious that I feel  it my duty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them without at least drawing His Honour’s attention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pleased to submit the statements for His Honour’s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should he desire to see them.  I am also prepared to wait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Honour in this matter and render what assistance I may be capable </w:t>
      </w:r>
      <w:r>
        <w:rPr>
          <w:rFonts w:ascii="Times" w:hAnsi="Times" w:eastAsia="Times"/>
          <w:b w:val="0"/>
          <w:i w:val="0"/>
          <w:color w:val="000000"/>
          <w:sz w:val="22"/>
        </w:rPr>
        <w:t>of rendering in order to bring the true situation to light.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today for Benares, c/o Pandit Madan Mohan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Malaviya, by the Calcutta Mail and shall be there up to the 20th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instant; thereafter at Sabarmati, B. B. &amp; C. I. Railway.  I could wait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Honour some time after the 6th March.  Urgent business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>me away from the Punjab at least till that date.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esteem it a favour if you will please drop me a line to say </w:t>
      </w:r>
      <w:r>
        <w:rPr>
          <w:rFonts w:ascii="Times" w:hAnsi="Times" w:eastAsia="Times"/>
          <w:b w:val="0"/>
          <w:i w:val="0"/>
          <w:color w:val="000000"/>
          <w:sz w:val="22"/>
        </w:rPr>
        <w:t>what His Honour’s wishes are in this important matter.</w:t>
      </w:r>
    </w:p>
    <w:p>
      <w:pPr>
        <w:autoSpaceDN w:val="0"/>
        <w:autoSpaceDE w:val="0"/>
        <w:widowControl/>
        <w:spacing w:line="220" w:lineRule="exact" w:before="146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 F</w:t>
      </w:r>
      <w:r>
        <w:rPr>
          <w:rFonts w:ascii="Times" w:hAnsi="Times" w:eastAsia="Times"/>
          <w:b w:val="0"/>
          <w:i w:val="0"/>
          <w:color w:val="000000"/>
          <w:sz w:val="16"/>
        </w:rPr>
        <w:t>RENCH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 N. 7125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3750" w:val="left"/>
          <w:tab w:pos="4030" w:val="left"/>
          <w:tab w:pos="6430" w:val="left"/>
        </w:tabs>
        <w:autoSpaceDE w:val="0"/>
        <w:widowControl/>
        <w:spacing w:line="296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251.  LETTER  TO  ESTHER  FAERING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N 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15,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CHILD,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my way to Benares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soon meet. How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with me serving me like Devdas.  I know you would love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would I. No man can supply the place of father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be that to you to the extent of my ability in this land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adoption.  I feel humiliated at the thought of your having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Denmark to recuperate yourself. Nothing would please me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you to Denmark fully restored to health and a fuller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fuller daughter.  And you have all the possibilities in you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growth in this life.  May God grant you all your dearest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He make you an instrument of great service to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for India can only be acceptable as an expression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humanity.  "None of self and all of Thee" is a big prayer, </w:t>
      </w:r>
      <w:r>
        <w:rPr>
          <w:rFonts w:ascii="Times" w:hAnsi="Times" w:eastAsia="Times"/>
          <w:b w:val="0"/>
          <w:i w:val="0"/>
          <w:color w:val="000000"/>
          <w:sz w:val="22"/>
        </w:rPr>
        <w:t>[the] biggest of its kind.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it be true of you and me.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all love,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0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will give your whole heart to A.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Dear Child,  </w:t>
      </w:r>
      <w:r>
        <w:rPr>
          <w:rFonts w:ascii="Times" w:hAnsi="Times" w:eastAsia="Times"/>
          <w:b w:val="0"/>
          <w:i w:val="0"/>
          <w:color w:val="000000"/>
          <w:sz w:val="18"/>
        </w:rPr>
        <w:t>p. 58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Esther Faering left India for Denmark in 1920, and in that year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proceeded from Lahore to Banaras on February 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a meeting where the draft report of the Commissioners appointed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Sub-committee of the Congress was to be finalized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not found in the photostat available at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252.  A  CRY  FROM  UTKAL</w:t>
      </w:r>
    </w:p>
    <w:p>
      <w:pPr>
        <w:autoSpaceDN w:val="0"/>
        <w:autoSpaceDE w:val="0"/>
        <w:widowControl/>
        <w:spacing w:line="260" w:lineRule="exact" w:before="11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Utkal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much better term than Oriya.  The Hon'ble 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Brijsunderdas, ex-secretary, Utkal Union Conference and president,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Utkal People's Association, Kattak,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circulated a printed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says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Oriya has been placed under four administrations,. viz., Behar Madras, Bengal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Central Provinces; they are in a minority everywhere.  An autonomous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growth is impossible in their case.  For the last fifteen years they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struggling for administrative union.  Docile and non-agitating as they are,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repeated prayers have caught no authoritative ear.  Advancement of 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not preclude a part of India.  The new Indian nation cannot be built upon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ashes of an ancient race.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cavil at the language used by the Hon. 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Brijsunderdas.  The complaint is sound and raises the large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redistribution on a linguistic basis.  This fine face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natural advance which is its due, if it is split up into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for no sound reason, and we trust that the Oriya Move-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will be examined by the public with sympathetic care and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18-2-1920</w:t>
      </w:r>
    </w:p>
    <w:p>
      <w:pPr>
        <w:autoSpaceDN w:val="0"/>
        <w:autoSpaceDE w:val="0"/>
        <w:widowControl/>
        <w:spacing w:line="292" w:lineRule="exact" w:before="370" w:after="0"/>
        <w:ind w:left="0" w:right="19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253.  JALLIANWALA  BAGH</w:t>
      </w:r>
    </w:p>
    <w:p>
      <w:pPr>
        <w:autoSpaceDN w:val="0"/>
        <w:autoSpaceDE w:val="0"/>
        <w:widowControl/>
        <w:spacing w:line="280" w:lineRule="exact" w:before="11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unfortunate hitch about the purchase of this Bagh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Thanks to the efforts of the Hon'ble Pandit Madan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 Malaviya, Sannyasi Swami Shri Shraddhanand and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it  has now become the property of the nation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payment of the purchase price within three months from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 The purchase price is Rs.  5,36,000.  And the amount must be </w:t>
      </w:r>
      <w:r>
        <w:rPr>
          <w:rFonts w:ascii="Times" w:hAnsi="Times" w:eastAsia="Times"/>
          <w:b w:val="0"/>
          <w:i w:val="0"/>
          <w:color w:val="000000"/>
          <w:sz w:val="22"/>
        </w:rPr>
        <w:t>raised within the prescribed period.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necessary to examine the propriety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purchase on behalf of the nation, especially as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 even in enlightened quarters. With the Cawnpore 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name for Orissa was popularized by Rabindranath Tagore.</w:t>
      </w:r>
    </w:p>
    <w:p>
      <w:pPr>
        <w:autoSpaceDN w:val="0"/>
        <w:autoSpaceDE w:val="0"/>
        <w:widowControl/>
        <w:spacing w:line="200" w:lineRule="exact" w:before="4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Cuttack, the old capital of Orissa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 "</w:t>
      </w:r>
      <w:r>
        <w:rPr>
          <w:rFonts w:ascii="Times" w:hAnsi="Times" w:eastAsia="Times"/>
          <w:b w:val="0"/>
          <w:i w:val="0"/>
          <w:color w:val="000000"/>
          <w:sz w:val="18"/>
        </w:rPr>
        <w:t>Punjab Letter ", before 11-2-1919.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66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10" w:val="left"/>
          <w:tab w:pos="2310" w:val="left"/>
          <w:tab w:pos="5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 the attitude is not to be wondered at.  But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to objectors, I cannot help saying that if the Bagh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acquired, it would have been a national disgrace.  Can we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forget those five hundred or more men who were killed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done nothing wrong either morally or legally? 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knowingly and willingly, if, realizing their innocence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their ground and faced the shots from the fifty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rifles,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gone down in his-tory  as saints, heroes and patriots.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it was, the tragedy became one of first-class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 Nations are born out of travail and suffering. 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 all title to be considered a nation, if we failed to treasure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 of those who in our battle for political freedom might,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innocently or for the crimes of others, lose their lives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We were unable to protect our helpless countrymen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ruthlessly massacred. We may decline, if we will, to ave-nge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The nation will not lose if we did.  But shall we—can we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to—decline to perpetuate the memory and to show to the surviv-ing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families of the dead that we are sharers in their suf-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ferings, by erecting a national tombstone and by telling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that in the death of these men each one of us had lost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relations?  If national instinct does not mean at least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kinship, it has no mea-ning for me. I hold it to be our duty to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 yet unborn that in our march towards true freedom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prepared for repetiti-ons of the wrongs such as the Jallianwala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Bagh massacre. We must prov-ide against them; we must not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we must be ready to face them if they come again. 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us flinch from the battle of national life. The supreme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Amritsar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that the sufferings of the Punjab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 the nation but the nation treat-ed them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Some of us made stupid mistakes and the innocent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We must in future try to avoid the mistakes but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best effort, we may fail to convert everyone to sanity. We must,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be ready for the repetition of the sufferings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gu-iltless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telling the country now that they and theirs shall not be forgot-ten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the memory of the innocent dead shall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trust and that the surviving relations shall have the right to look 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connection with the Mutiny of 1857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Fire was opened at Jallianwala Bagh by all the fifty soldiers led by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Dyer;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“Congrees Report on the Punjab Disorders”, 25-3-1920.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Held in December 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nation for maintenance in case of need. This is the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memorial. And has not the blood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mixed with that of the Hindu?  Has not the blood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mixed with that of the Sanatanist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Samajist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should be a national emblem  of an honest and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>effort to achieve Hindu-Muslim unity.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objector's objection still remains unanswered.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 also perpetuate bitterness and ill will? It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trustees. And if I know them, I know that that is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at all. I know that such was not the intention of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I do not wish to convey that bitterness was not there.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there—not in any way suppressed. But the idea of the memorial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bitterness in it. The people want to,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to, forget the doer and his madness. What General Dyer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we may all do if we had his irresponsibility and opportunity.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 is human and it must be held to be equally human to forgive if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being fallible, would like rather to be forgiven than punished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reminded of our misdeeds. Nor does this mean that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General Dyer's dismissal. A lunatic cannot be kept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from which he can do harm to his neighbours. But just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bear ill will towards a lunatic, so too may we not bear 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towards General Dyer. I would therefore eschew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all idea of bitterness and ill will but treat it as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and regard the Bagh as a place of pilgrimage to be visited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irrespective of class, creed or colour. I would invite Englishmen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our feeling in the matter, ask them by subscribing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in the spirit of the Royal Proclamation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with us in our endeavour to regain consciousness, to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freedom that they enjoy under the same constitution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Hindu-Muslim unity without which there can be no true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for India.</w:t>
      </w:r>
    </w:p>
    <w:p>
      <w:pPr>
        <w:autoSpaceDN w:val="0"/>
        <w:autoSpaceDE w:val="0"/>
        <w:widowControl/>
        <w:spacing w:line="294" w:lineRule="exact" w:before="8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18-2-1920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Follower of orthodox Hindu religion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Arya Samaj, a reformist Hindu denomination following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Vedic religion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December 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254.  LETTER  TO  MOTILAL 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20,  1920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OFFICIO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6"/>
        </w:rPr>
        <w:t>UB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  COMMITTEE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14th November  1919, the Punjab Sub-committee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 Congress Committee appointed yourself, the Hon'ble Fazlul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Haq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Messrs C. R. Das, Abbas Tayabji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M. K. Gandhi,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Commissioners, with Mr. K. Santanam as Secretary, to examine, sift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collate, and analyse the evidence already collected by and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Sub-commitee regarding the events of last April in the Punjab,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supplement such evidence where necessary, and to present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conclusions thereon.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being nominated President-elect of the National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considered it necessary to resign your office as Commissioner.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resignation was duly accepted by the Sub-committee and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taking evidence was practically concluded when you resigned,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commissioner was appointed in your place.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Hon'ble Fazlul Haq was called away on important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his arrival.  Mr. M. R. Jayakar of the Bombay Bar </w:t>
      </w:r>
      <w:r>
        <w:rPr>
          <w:rFonts w:ascii="Times" w:hAnsi="Times" w:eastAsia="Times"/>
          <w:b w:val="0"/>
          <w:i w:val="0"/>
          <w:color w:val="000000"/>
          <w:sz w:val="22"/>
        </w:rPr>
        <w:t>was therefore appointed in his 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entered upon our work on the 17th November 1919.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examined the statements of over 1,700 witnesses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for publication about 650 statements, which will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volumes of our report.  The statements excluded </w:t>
      </w:r>
      <w:r>
        <w:rPr>
          <w:rFonts w:ascii="Times" w:hAnsi="Times" w:eastAsia="Times"/>
          <w:b w:val="0"/>
          <w:i w:val="0"/>
          <w:color w:val="000000"/>
          <w:sz w:val="22"/>
        </w:rPr>
        <w:t>were mostly statements proving [the] same class of acts.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admitted statements was verified by one of us and was</w:t>
      </w:r>
    </w:p>
    <w:p>
      <w:pPr>
        <w:autoSpaceDN w:val="0"/>
        <w:autoSpaceDE w:val="0"/>
        <w:widowControl/>
        <w:spacing w:line="216" w:lineRule="exact" w:before="2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covering letter accompanying the draft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Commissioners appointed by the Punjab Sub-committee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The draft prepared by Gandhiji is not available. For the report, whose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manuscript for the press was prepared by Gandhiji with the assistance of M. 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Jayakar,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Report on the Punjab Disorders”. 25-3-1920.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Nationalist Muslim leader; Chief Minister of Bengal during World War II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1853-1936; nationalist Muslim leader of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only after we were satisfied as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witness.  This does not apply to a few statements from Manianwala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neighbourhood, which were mostly brought at our request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Labh Singh, M. A., Bar-at-Law.  Every such statement bears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at the foot thereof. No statement was accepted without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cross-examination of the witnesses.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observed that many witnesses are men of 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>leaders in their own districts or villages.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further observed that some of the witnesses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serious allegations against officials.  In each and every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wit-nesses were warned by us of the consequences of making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allegatio-ns and they were admitted only when the witnesses adhered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state-ments, in spite of the knowledge of the risk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ran and the damage that may ensue to the cause by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exaggeration or untruth. We have moreover rejected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which could not be corrob-orated although in some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inclined to believe the witnesses. Such for instance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regarding ill-treatment of women. </w:t>
      </w:r>
    </w:p>
    <w:p>
      <w:pPr>
        <w:autoSpaceDN w:val="0"/>
        <w:tabs>
          <w:tab w:pos="570" w:val="left"/>
          <w:tab w:pos="830" w:val="left"/>
          <w:tab w:pos="1650" w:val="left"/>
          <w:tab w:pos="2210" w:val="left"/>
          <w:tab w:pos="2990" w:val="left"/>
          <w:tab w:pos="4250" w:val="left"/>
          <w:tab w:pos="5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 our inquiry was confined to the Martial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and to the districts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it was proclaimed. 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were personally visited by us. Thus Lahore, Amritsar, Tarn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Kasur,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Gujranwala,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Wazirabad,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Nizamabad,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Akalgarh,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Ramnagar, Hafiza-bad, Sangla Hill, Sheikhupura, Chuharkana,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Lyallpur, Gujrat, Malakwal and Sargodha were visited by someone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In most places large public meetings were held and the public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make their statements to us. The nature of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recorded was placed before the meetings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challenge the occuracy of the state-ments made, were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in their statements even under pledge of confidence if they so </w:t>
      </w:r>
      <w:r>
        <w:rPr>
          <w:rFonts w:ascii="Times" w:hAnsi="Times" w:eastAsia="Times"/>
          <w:b w:val="0"/>
          <w:i w:val="0"/>
          <w:color w:val="000000"/>
          <w:sz w:val="22"/>
        </w:rPr>
        <w:t>desired.No contradiction was received by 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freely availed ourselves of the evidence led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Disorders  Inquiry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order to strengthen or correct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conclusions. It may be mentioned that the vast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appended were received by us before Lord Hunter's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began its sittings.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 statements were given in the vernaculars.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endeavoured to procure the most accurate translations, but</w:t>
      </w:r>
    </w:p>
    <w:p>
      <w:pPr>
        <w:autoSpaceDN w:val="0"/>
        <w:autoSpaceDE w:val="0"/>
        <w:widowControl/>
        <w:spacing w:line="220" w:lineRule="exact" w:before="2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Amritsar, Lahore, Gujranwala, Gujrat and Lyallpur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Lord Hunter's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statements appended to our report may be treated as original,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checked the witnesses through the translations and made </w:t>
      </w:r>
      <w:r>
        <w:rPr>
          <w:rFonts w:ascii="Times" w:hAnsi="Times" w:eastAsia="Times"/>
          <w:b w:val="0"/>
          <w:i w:val="0"/>
          <w:color w:val="000000"/>
          <w:sz w:val="22"/>
        </w:rPr>
        <w:t>corrections or amendments ourselves, wherever necessary.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also studied the records of the trials by Martial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Commissioners or Summary  Courts, in so far as they were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us, and we have studied the judicial records of several cases that </w:t>
      </w:r>
      <w:r>
        <w:rPr>
          <w:rFonts w:ascii="Times" w:hAnsi="Times" w:eastAsia="Times"/>
          <w:b w:val="0"/>
          <w:i w:val="0"/>
          <w:color w:val="000000"/>
          <w:sz w:val="22"/>
        </w:rPr>
        <w:t>arose during the recruiting period and out of recruiting methods.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 we desire to place on record our great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leading men of every place we have visited and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Lahore and elsewhere who have rendered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without which we could not have brought our labours to a </w:t>
      </w:r>
      <w:r>
        <w:rPr>
          <w:rFonts w:ascii="Times" w:hAnsi="Times" w:eastAsia="Times"/>
          <w:b w:val="0"/>
          <w:i w:val="0"/>
          <w:color w:val="000000"/>
          <w:sz w:val="22"/>
        </w:rPr>
        <w:t>close within the time at our disposal.</w:t>
      </w:r>
    </w:p>
    <w:p>
      <w:pPr>
        <w:autoSpaceDN w:val="0"/>
        <w:autoSpaceDE w:val="0"/>
        <w:widowControl/>
        <w:spacing w:line="220" w:lineRule="exact" w:before="26" w:after="0"/>
        <w:ind w:left="0" w:right="4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are,</w:t>
      </w:r>
    </w:p>
    <w:p>
      <w:pPr>
        <w:autoSpaceDN w:val="0"/>
        <w:autoSpaceDE w:val="0"/>
        <w:widowControl/>
        <w:spacing w:line="220" w:lineRule="exact" w:before="8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C. R.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2"/>
        </w:rPr>
        <w:t>AS</w:t>
      </w:r>
    </w:p>
    <w:p>
      <w:pPr>
        <w:autoSpaceDN w:val="0"/>
        <w:autoSpaceDE w:val="0"/>
        <w:widowControl/>
        <w:spacing w:line="266" w:lineRule="exact" w:before="48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2"/>
        </w:rPr>
        <w:t>BBAS</w:t>
      </w:r>
      <w:r>
        <w:rPr>
          <w:rFonts w:ascii="Times" w:hAnsi="Times" w:eastAsia="Times"/>
          <w:b w:val="0"/>
          <w:i w:val="0"/>
          <w:color w:val="000000"/>
          <w:sz w:val="20"/>
        </w:rPr>
        <w:t>S. T</w:t>
      </w:r>
      <w:r>
        <w:rPr>
          <w:rFonts w:ascii="Times" w:hAnsi="Times" w:eastAsia="Times"/>
          <w:b w:val="0"/>
          <w:i w:val="0"/>
          <w:color w:val="000000"/>
          <w:sz w:val="12"/>
        </w:rPr>
        <w:t>AYABJI</w:t>
      </w:r>
    </w:p>
    <w:p>
      <w:pPr>
        <w:autoSpaceDN w:val="0"/>
        <w:autoSpaceDE w:val="0"/>
        <w:widowControl/>
        <w:spacing w:line="266" w:lineRule="exact" w:before="34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R.  J</w:t>
      </w:r>
      <w:r>
        <w:rPr>
          <w:rFonts w:ascii="Times" w:hAnsi="Times" w:eastAsia="Times"/>
          <w:b w:val="0"/>
          <w:i w:val="0"/>
          <w:color w:val="000000"/>
          <w:sz w:val="12"/>
        </w:rPr>
        <w:t>AYAKAR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Commissioners Appointed by the Punjab Sub-committee of the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National Congress</w:t>
      </w:r>
    </w:p>
    <w:p>
      <w:pPr>
        <w:autoSpaceDN w:val="0"/>
        <w:autoSpaceDE w:val="0"/>
        <w:widowControl/>
        <w:spacing w:line="292" w:lineRule="exact" w:before="3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 SPEECH  AT KHILAFAT  MEETING,  BANARAS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20,  1920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public Khilafat meeting was held at 3.30  in the afternoon in the Town Hall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ground. . . . Among the distinguished visitors, besides Maulanas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Abul Kalam Azad, were Mr. Gandhi, Pandit Madan Mohan Malaviya, Pandit Motilal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Nehru, Lala Harkishen Lal and other Punjab leaders.  . . . Hakim Mohamed Husain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Khan was voted to the chair.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 Gandhi, the lover and beloved of India, rose amidst deafening cheers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dealt with the Khilafat question and Hindu-Muslim unity emphasizing that the two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sister communities could have real and true oriental  love for one another, while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following the dictates of their respective religions.  He also narrated the interview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with Mr. Candler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asked him if the Hindus were going to eat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1873-1938; Nationalist Muslim politician who along with his brother,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Mohamed Ali, took a leading part in the Khilafat movement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Edmund Candler; well-known English journalist, then Publicity  Officer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Punjab.  He wrote some open letters to Gandhiji questioning his attitude towards </w:t>
      </w:r>
      <w:r>
        <w:rPr>
          <w:rFonts w:ascii="Times" w:hAnsi="Times" w:eastAsia="Times"/>
          <w:b w:val="0"/>
          <w:i w:val="0"/>
          <w:color w:val="000000"/>
          <w:sz w:val="18"/>
        </w:rPr>
        <w:t>the Khilafat problem.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drink with the Mussulmans and have intermarriages with them.  Mahatmaji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replied to Mr. Candler that for Hindu-Muslim unity it was not at all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should be intermarriages and one table for Hindus and Mussulmans.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the Germans and English who belonged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and same religion and who entered into marriage bonds, fight </w:t>
      </w:r>
      <w:r>
        <w:rPr>
          <w:rFonts w:ascii="Times" w:hAnsi="Times" w:eastAsia="Times"/>
          <w:b w:val="0"/>
          <w:i w:val="0"/>
          <w:color w:val="000000"/>
          <w:sz w:val="22"/>
        </w:rPr>
        <w:t>with each other, if that was necessary for unity?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appealed in strong terms to the Hindus to help the Mussulmans in </w:t>
      </w:r>
      <w:r>
        <w:rPr>
          <w:rFonts w:ascii="Times" w:hAnsi="Times" w:eastAsia="Times"/>
          <w:b w:val="0"/>
          <w:i w:val="0"/>
          <w:color w:val="000000"/>
          <w:sz w:val="18"/>
        </w:rPr>
        <w:t>the cause of the Khilafat which was a righteous one.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 Bombay 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23-2-1920</w:t>
      </w:r>
    </w:p>
    <w:p>
      <w:pPr>
        <w:autoSpaceDN w:val="0"/>
        <w:tabs>
          <w:tab w:pos="4610" w:val="left"/>
        </w:tabs>
        <w:autoSpaceDE w:val="0"/>
        <w:widowControl/>
        <w:spacing w:line="296" w:lineRule="exact" w:before="306" w:after="0"/>
        <w:ind w:left="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256.  SPEECH  AT  MEETING  OF  STUDENTS,  BANARAS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 21,  1920</w:t>
      </w:r>
    </w:p>
    <w:p>
      <w:pPr>
        <w:autoSpaceDN w:val="0"/>
        <w:autoSpaceDE w:val="0"/>
        <w:widowControl/>
        <w:spacing w:line="280" w:lineRule="exact" w:before="50" w:after="1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Gandhi's address to the Hindu University students under the Vice-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Chancellor's presidentship this morning was full of lofty ideals and breathed a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tone of morality.  The audience consisted of students and teachers of various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also and of ladies.  He spoke in Hindi and referred to Tulsidas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several times.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exhorted the students to follow absolute honesty which should not be adhered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because of policy.  He said students in the Punjab had suffered  great hardships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account of Martial Law, but they could not be said to have been quite free from </w:t>
      </w:r>
      <w:r>
        <w:rPr>
          <w:rFonts w:ascii="Times" w:hAnsi="Times" w:eastAsia="Times"/>
          <w:b w:val="0"/>
          <w:i w:val="0"/>
          <w:color w:val="000000"/>
          <w:sz w:val="18"/>
        </w:rPr>
        <w:t>blame.  Students should study politics but should not be active participatos in it.  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27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said they should have as their ideal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sanyam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not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swechchachara,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regulated   life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life prompted by self-will.  He gave examples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sanyam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life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Bharata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  The Hindu University would not justify its existence and its prompters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feel encouraged if its students failed to live up to the ancient ideal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sanyam.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said he knew almost every student of the Gujarat College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 found fault with their teachers.  Mr. Gandhi acknowledged that teachers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education in the materialistic system, but the boys should learn to revere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as teachers and not find fault with  them.  He eulogized the services of Pandit </w:t>
      </w:r>
      <w:r>
        <w:rPr>
          <w:rFonts w:ascii="Times" w:hAnsi="Times" w:eastAsia="Times"/>
          <w:b w:val="0"/>
          <w:i w:val="0"/>
          <w:color w:val="000000"/>
          <w:sz w:val="18"/>
        </w:rPr>
        <w:t>Malaviya to the country  and said that his life was an example to teachers and boys.</w:t>
      </w:r>
    </w:p>
    <w:p>
      <w:pPr>
        <w:autoSpaceDN w:val="0"/>
        <w:autoSpaceDE w:val="0"/>
        <w:widowControl/>
        <w:spacing w:line="294" w:lineRule="exact" w:before="7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23-2-1920</w:t>
      </w:r>
    </w:p>
    <w:p>
      <w:pPr>
        <w:autoSpaceDN w:val="0"/>
        <w:autoSpaceDE w:val="0"/>
        <w:widowControl/>
        <w:spacing w:line="224" w:lineRule="exact" w:before="522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seventeenth-century Hindi poet and saint;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Ramacharitamanas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Self-restraint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Self-indulgence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Younger brother of Rama, the hero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Ahmedabad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 LETTER  TO  ESTHER  FAERING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 22. 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CHILD,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three love letters form you awaiting me on my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was delighted to note the air of cheerfulness,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and trust in God in your letters.  The latter you always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you.  But your letters show deeper trust.  May your trust go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deeper still till at last you are freed from all doubt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joy whatever happens.  For as we go forward in our journey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we have always problems coming up for decision and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hardest when the voice of Satan nearly approaches the voice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fullest trust and perfect purity and extreme humility can lead us </w:t>
      </w:r>
      <w:r>
        <w:rPr>
          <w:rFonts w:ascii="Times" w:hAnsi="Times" w:eastAsia="Times"/>
          <w:b w:val="0"/>
          <w:i w:val="0"/>
          <w:color w:val="000000"/>
          <w:sz w:val="22"/>
        </w:rPr>
        <w:t>to the right  choice.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be at the Ashram for at least a week and then hope to </w:t>
      </w:r>
      <w:r>
        <w:rPr>
          <w:rFonts w:ascii="Times" w:hAnsi="Times" w:eastAsia="Times"/>
          <w:b w:val="0"/>
          <w:i w:val="0"/>
          <w:color w:val="000000"/>
          <w:sz w:val="22"/>
        </w:rPr>
        <w:t>seek solitude and rest for a fortnight.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certainly miss you tonight at the time of retiring.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learn that S. 's father has returned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watch.  The value lies not in the return but in the motive behind it.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take it when you return on your way to Denmark.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p. 59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clear from the text that this letter was written on February 22,  1920, the </w:t>
      </w:r>
      <w:r>
        <w:rPr>
          <w:rFonts w:ascii="Times" w:hAnsi="Times" w:eastAsia="Times"/>
          <w:b w:val="0"/>
          <w:i w:val="0"/>
          <w:color w:val="000000"/>
          <w:sz w:val="18"/>
        </w:rPr>
        <w:t>day Gandhiji arrived at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tabs>
          <w:tab w:pos="3510" w:val="left"/>
          <w:tab w:pos="5450" w:val="left"/>
          <w:tab w:pos="5730" w:val="left"/>
          <w:tab w:pos="6430" w:val="left"/>
        </w:tabs>
        <w:autoSpaceDE w:val="0"/>
        <w:widowControl/>
        <w:spacing w:line="298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 LETTER  TO  NAOROJI  KHAMBHATTA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23,  1920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30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NAOROJI  KHAMBHATTA,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Convey the blessings of us both to Jal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navjot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322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68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EHRAM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AOROJI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HAMBHATTA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BRAHIM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AOROJI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HAMBHATTA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8, 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APIER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sectPr>
          <w:type w:val="continuous"/>
          <w:pgSz w:w="9360" w:h="12960"/>
          <w:pgMar w:top="686" w:right="1350" w:bottom="468" w:left="1440" w:header="720" w:footer="720" w:gutter="0"/>
          <w:cols w:num="2" w:equalWidth="0">
            <w:col w:w="4242" w:space="0"/>
            <w:col w:w="232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94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686" w:right="1350" w:bottom="468" w:left="1440" w:header="720" w:footer="720" w:gutter="0"/>
          <w:cols w:num="2" w:equalWidth="0">
            <w:col w:w="4242" w:space="0"/>
            <w:col w:w="232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5800. Courtesy: Tehmina Khambhatta</w:t>
      </w:r>
    </w:p>
    <w:p>
      <w:pPr>
        <w:autoSpaceDN w:val="0"/>
        <w:autoSpaceDE w:val="0"/>
        <w:widowControl/>
        <w:spacing w:line="292" w:lineRule="exact" w:before="30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259.  HINDU-MOHAMMEDAN  UNITY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 Candler some time ago asked me in an imaginary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if I was sincere in my  professions of Hindu-Mohammedan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I would eat and drink with a Mohammedan and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in marriage to a Mohammedan.  This question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again by some friends in another form.  Is it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Hindu-Mohammedan unity that  there should be inter-dining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intermarrying?  The questioners say that if the two are necessary,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can never take place because crores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>reconcile themselves to inter-dining, much less to inter-marriage.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one of those who do not consider caste to be a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 In its origin caste was a wholesome custom and pro-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moted national well-being. In my opinion the idea that inter- </w:t>
      </w:r>
      <w:r>
        <w:rPr>
          <w:rFonts w:ascii="Times" w:hAnsi="Times" w:eastAsia="Times"/>
          <w:b w:val="0"/>
          <w:i w:val="0"/>
          <w:color w:val="000000"/>
          <w:sz w:val="22"/>
        </w:rPr>
        <w:t>dining or intermarrying is necessary for national growth is a supersti-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borrowed from the West.  Eating is a process just as vital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sanitary necessities of life.  And if mankind had not,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harm, made of eating a fetish and indulgence, we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performed the operation of eating in private even as one performs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date has been taken from the postal cancellation mark on the </w:t>
      </w:r>
      <w:r>
        <w:rPr>
          <w:rFonts w:ascii="Times" w:hAnsi="Times" w:eastAsia="Times"/>
          <w:b w:val="0"/>
          <w:i w:val="0"/>
          <w:color w:val="000000"/>
          <w:sz w:val="18"/>
        </w:rPr>
        <w:t>envelope.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Investiture of a Parsi with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kasti,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sacred thread d worn round the waist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type w:val="continuous"/>
          <w:pgSz w:w="9360" w:h="12960"/>
          <w:pgMar w:top="68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necessary functions of life in private.  Indeed the highest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Hinduism regards eating in that light and there are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still living who will not eat their food in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 I can recall the names of several cultured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ate their food in entire privacy but who never had any ill will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anybody and who  lived on the friendliest terms with all.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 is a still more difficult question.  If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can live on the friendliest footing without ever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 each other, I can see no difficulty in my daughter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Mohammedan as a brother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hold strong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religion and on marriage.  The greater the restraint we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our appetites whether about eating or marrying,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we become from a religious standpoint.  I would despair of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amicable relations with the world if I had to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or the propriety of any young man offering his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to my daughter or to regard it as necessary for me to dine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anybody and everybody.  I claim that I am living on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friendliness with the whole world; I have never quarrelled with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or Christian, but for years I have taken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in Mohammedan or Christian households.  I would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decline to eat cooked food from the same plate with my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drink water out of a cup which his lips have touched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washed.  But the restraint or the exclusiveness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matters by me has never affected the closest com-panionship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Mohammedan or the Christian friends or my sons.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inter-dining and intermarriage have never been a bar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disunion, quarrels and worse.  The Pandavas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Kauravas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another's throats without compunction although they inter-dined </w:t>
      </w:r>
      <w:r>
        <w:rPr>
          <w:rFonts w:ascii="Times" w:hAnsi="Times" w:eastAsia="Times"/>
          <w:b w:val="0"/>
          <w:i w:val="0"/>
          <w:color w:val="000000"/>
          <w:sz w:val="22"/>
        </w:rPr>
        <w:t>and intermarried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bitterness between the English and the </w:t>
      </w:r>
      <w:r>
        <w:rPr>
          <w:rFonts w:ascii="Times" w:hAnsi="Times" w:eastAsia="Times"/>
          <w:b w:val="0"/>
          <w:i w:val="0"/>
          <w:color w:val="000000"/>
          <w:sz w:val="22"/>
        </w:rPr>
        <w:t>Germans has not yet died out.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intermarriage and inter-dining are not neces-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  factors in friendship and unity though they are often emblems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thereof.  But insistence on either the one or the other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and is today a bar to Hindu-Mohammedan unity.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ourselves believe that Hindus and Mohammedans cannot  be </w:t>
      </w:r>
      <w:r>
        <w:rPr>
          <w:rFonts w:ascii="Times" w:hAnsi="Times" w:eastAsia="Times"/>
          <w:b w:val="0"/>
          <w:i w:val="0"/>
          <w:color w:val="000000"/>
          <w:sz w:val="22"/>
        </w:rPr>
        <w:t>one unless they inter-dine or intermarry, we would be creating an</w:t>
      </w:r>
    </w:p>
    <w:p>
      <w:pPr>
        <w:autoSpaceDN w:val="0"/>
        <w:autoSpaceDE w:val="0"/>
        <w:widowControl/>
        <w:spacing w:line="210" w:lineRule="exact" w:before="25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Pandavas, sons of King Pandu, and the Kauravas, sons of 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Dhritarashtra, fought against each other the epic battle described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Mahabharata, </w:t>
      </w:r>
      <w:r>
        <w:rPr>
          <w:rFonts w:ascii="Times" w:hAnsi="Times" w:eastAsia="Times"/>
          <w:b w:val="0"/>
          <w:i w:val="0"/>
          <w:color w:val="000000"/>
          <w:sz w:val="18"/>
        </w:rPr>
        <w:t>although they were cousins.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barrier between us which it might be almost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remove.  And it would seriously interfere with the growing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Mohammedans if, for example, Mohammedan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consider it lawful to court Hindu girls.  The Hindu parents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even if they [merely] suspected any such thing, freely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to their homes as they have begun to do now. 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is necessary for Hindu and Mohammedan young men to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this limitation.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it to be utterly impossible for Hindus and Mohammedans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intermarry and yet retain intact each other's religion.  And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Hindu-Mohammedan unity lies in each remaining 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religion and yet being true to each other.  For,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Hindus and Mohammedans even of the most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being able to regard one another as natural friends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one another as natural enemies as they have done hitherto.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does the Hindu-Mohammedan unity consist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it be best promoted?  The answer is simple.  It consists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common purpose, a common goal and common sorrows.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best promoted by co-operating to reach the common goal,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sharing one another's sorrows and by mutual toleration. 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we have.  We wish this great country of ours to be greater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self-governing.  We have enough sorrows to share. And today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Mohammedans are deeply touched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their case is just, nothing can be so powerful for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friendship for the Hindu as to give his whole-hearted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to the Mohammedan claim.  No amount of drinking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cup or dining out of the same bowl can bind the two as this </w:t>
      </w:r>
      <w:r>
        <w:rPr>
          <w:rFonts w:ascii="Times" w:hAnsi="Times" w:eastAsia="Times"/>
          <w:b w:val="0"/>
          <w:i w:val="0"/>
          <w:color w:val="000000"/>
          <w:sz w:val="22"/>
        </w:rPr>
        <w:t>help in the Khilafat question.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mutual toleration is a necessity for all time and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races.  We cannot live in peace if the Hindu will not tolerate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form of worship of God and his manners and customs </w:t>
      </w:r>
      <w:r>
        <w:rPr>
          <w:rFonts w:ascii="Times" w:hAnsi="Times" w:eastAsia="Times"/>
          <w:b w:val="0"/>
          <w:i w:val="0"/>
          <w:color w:val="000000"/>
          <w:sz w:val="22"/>
        </w:rPr>
        <w:t>or if the Mohammedans will be impatient of Hindu idolatry or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worship.  It is not necessary for toleration that I must approve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tolerate.  I heartily dislike drinking, meat-eating and smoking,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all these in Hindus, Mohammedans and Christians even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them to tolerate my abstinence from all these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dislike it.  All the quarrels between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have arisen from each wanting to force the other to </w:t>
      </w:r>
      <w:r>
        <w:rPr>
          <w:rFonts w:ascii="Times" w:hAnsi="Times" w:eastAsia="Times"/>
          <w:b w:val="0"/>
          <w:i w:val="0"/>
          <w:color w:val="000000"/>
          <w:sz w:val="22"/>
        </w:rPr>
        <w:t>his view.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25-2-1920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SPEECH AT MEETING OF MILL-HANDS,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25,  1920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assembled here today to set up a union of workers,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its rules and adopt the necessary resolutions. 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start on this work,  I must tell you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clear about the aim of the organization we have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 up.  About two or three years ago, revered Anasuyabehn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founding a union of weavers and she had even taken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in that direction.  But my advice to her then was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work and that, though we may have taken it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serving the workers, if later we failed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adequately we might, instead of serving the workers,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much harm.  I do not mean to say that I am free of that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but it is becoming plain to me that, in some ways, conditions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changing so much that we would do well to watch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carefully, study them and set up some such organizations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protection.  All I want you to understand is that,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for running our organizations, sincere workers who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well, we would be bringing down the axe on our own feet.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workers are not available, we had better not take up the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of running a union.  This is exactly what I said two years ago, </w:t>
      </w:r>
      <w:r>
        <w:rPr>
          <w:rFonts w:ascii="Times" w:hAnsi="Times" w:eastAsia="Times"/>
          <w:b w:val="0"/>
          <w:i w:val="0"/>
          <w:color w:val="000000"/>
          <w:sz w:val="22"/>
        </w:rPr>
        <w:t>and I repeat it here today.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manner of movements are going on these days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our country.  In all the countries ruled by the British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States, there is such chaos after the War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fail to look after and safeguard their interests,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crushed.  Today, those people who cannot stand together as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keep in step with other nations will find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survive.  The very machinery of Government is such that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play his part in it and remains ignorant of his interests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to be wiped out.  In former times, there was no need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the king was doing,  no need even to mention his name.  It </w:t>
      </w:r>
      <w:r>
        <w:rPr>
          <w:rFonts w:ascii="Times" w:hAnsi="Times" w:eastAsia="Times"/>
          <w:b w:val="0"/>
          <w:i w:val="0"/>
          <w:color w:val="000000"/>
          <w:sz w:val="22"/>
        </w:rPr>
        <w:t>was enough then if one paid the revenue dues in time, gave a bold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workers of the spinning departments of various mills had met to consider </w:t>
      </w:r>
      <w:r>
        <w:rPr>
          <w:rFonts w:ascii="Times" w:hAnsi="Times" w:eastAsia="Times"/>
          <w:b w:val="0"/>
          <w:i w:val="0"/>
          <w:color w:val="000000"/>
          <w:sz w:val="18"/>
        </w:rPr>
        <w:t>the formation of a labour union.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Anasuyabehn Sarabhai, a social worker and labour leader of Ahmedabad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9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on occasion or bought survival for the moment with a bribe.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one cannot get away in this way.  Whether we want it or not,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intimately connected with the administration that,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look closely into affairs and understand our interests,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crushed.  It is for this reason that I, though religiously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and having no interest in politics whatever, have been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several months with nothing but politics.  The sole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is that I doubt whether I would be able to follow my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thus participating in political affairs.  And this is exactly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 wish to explain to you in simple words, namely,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have no option but in some measure to interest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>politics.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Formerly, we knew only our fields.  There were neither mills,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mill-owners, nor laws governing them.  All these things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now.  We should therefore know what they are.  There are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of family life.  We do not, however, call them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provide for no punishment or fine.  Now the time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no single individual can do us good, nor harm us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manage our affairs ourselves.  It may so happen,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this, that our representatives in the Government or the legislature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cut our throats for us while professing to speak for us. 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too, we shall have to understand these matters. 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how to bring up our children, shall have to discover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why the facilities for their education are poor and know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prices of food grains rise.  The mothers present here will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how to bring up their children.  The time will come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compulsory for us to send our children to the schools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opened.  If we do not exert ourselves to understand how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work, to our advantage or otherwise, if we do not learn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others, we are as good as dead.  We have always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Brahmins, even of Kshatriyas, of a slightly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kind.  Now the time is ripe for unions of workers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weavers, smiths, and spinners may come together and establish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their ranks, may discover what is good in themselves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bad and remedy the latter.  I caution you once again;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organizations, establish your unions, but see that you frame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rules and select your representatives, men to whom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entrust your interests, with a full understanding of your responsibility.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Members of a mercantile community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keep a watch over them not only about the   finances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your affairs, but also  to  know what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done in your name and where they  have signed on your </w:t>
      </w:r>
      <w:r>
        <w:rPr>
          <w:rFonts w:ascii="Times" w:hAnsi="Times" w:eastAsia="Times"/>
          <w:b w:val="0"/>
          <w:i w:val="0"/>
          <w:color w:val="000000"/>
          <w:sz w:val="22"/>
        </w:rPr>
        <w:t>behalf.  You will have to go into all these   things.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tell you another thing.  To those of you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unions we are establishing are for the purpose of fighting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coercing the mill-owners or that we shall be able to use these unions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purposes, I would advise not to join the proposed union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 I have never done anything in my life to coerce owners or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interests, and I will never allow myself to be an instrument in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if they try to suppress the workers, I will be ready to give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save them.  Neither the revered Anasuyabehn nor Shankarlal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slightest ill will for the mill-owners.  I know well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only love service of the workers.  Hence it is that, whenever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chance, I join them in this service of theirs and I tell them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again on this occasion that, if they would truly serve the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regard for the interests of both the workers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mill-owners.  The mill-owners do not need anyone's services.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poor, timid and simple minded and need others'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establishing unions, we do not  wish to intimidate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>but to protect the workers, and we certainly have the right to do this.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workers find it necessary today to send their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work in factories, it is our duty to see that they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There ought to be no need for workers' children to go and work,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their education, for the sake of an extra income of three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ru-pees. Work is not for children.  Nor is it for women to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factories.  They have plenty of work in their own homes.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attend to the bringing up of their children; they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to the husband when he returns home tired, minister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soothe him if he is angry, and do any other work they can staying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If we want our family life to be comely and sweet,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this. It is not for women to go out and work, as men do.  If we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factories, who will look after our domestic and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affairs?  If women go out to work, our social life will be ruined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standards will decline.  To those who advance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>Europe, asking how it is that thousands of women there do the work</w:t>
      </w:r>
    </w:p>
    <w:p>
      <w:pPr>
        <w:autoSpaceDN w:val="0"/>
        <w:autoSpaceDE w:val="0"/>
        <w:widowControl/>
        <w:spacing w:line="200" w:lineRule="exact" w:before="3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Shankarlal Banker, a political and labour leader of Ahmedabad.  He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and with the Home Rule League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Sabha, Bombay.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and that men and women work together, my reply is: 'I don't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myself about Europe.'  From what little insight into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life I have gained, I feel convinced that for men and women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for work together will mean the fall of both.  Do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your women out to work; protect their honour;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 in you, it is for you to see that no one casts an evil eye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Today the workers, in their helplessness, are forced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women and children out for work, much against their will.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of course, that they should have better wages if they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obliged. All this could be easy to achieve through a union, if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in setting up a union of this kind, you have to apply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 and decide about three things: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should go through the laws of labour unions.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should not have undue authority over </w:t>
      </w:r>
      <w:r>
        <w:rPr>
          <w:rFonts w:ascii="Times" w:hAnsi="Times" w:eastAsia="Times"/>
          <w:b w:val="0"/>
          <w:i w:val="0"/>
          <w:color w:val="000000"/>
          <w:sz w:val="22"/>
        </w:rPr>
        <w:t>workers.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joining the union, will have to pay an entrance fee and a </w:t>
      </w:r>
      <w:r>
        <w:rPr>
          <w:rFonts w:ascii="Times" w:hAnsi="Times" w:eastAsia="Times"/>
          <w:b w:val="0"/>
          <w:i w:val="0"/>
          <w:color w:val="000000"/>
          <w:sz w:val="22"/>
        </w:rPr>
        <w:t>monthly subscription afterwards.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you receive more money, you will have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will do with it.  It would be better for me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this money if I were to lose this extra money in a tavern,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tea  or eat fritters with it.  Personally, I would prefer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relief to my wife and  educate her; if I had more money still,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engage a lady-teacher for her, educate my children, get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washed, change my damp and dirty house for a better one;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this, I would have received the extra money to good purpose.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do all these things through a union, it would be a good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establish one.  But I am still doubtful, and I tell you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that, if we forget all this, we who wish to serve you, and you as </w:t>
      </w:r>
      <w:r>
        <w:rPr>
          <w:rFonts w:ascii="Times" w:hAnsi="Times" w:eastAsia="Times"/>
          <w:b w:val="0"/>
          <w:i w:val="0"/>
          <w:color w:val="000000"/>
          <w:sz w:val="22"/>
        </w:rPr>
        <w:t>well, will be wicked creatures in our next birth.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all people were religiously inclined.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and sharing in all these activities, I have been trying if,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way, the religious temper may somehow be revived in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country.  It is my firm belief that we shall be saved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times if this comes about; else we are doomed.  This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 is not very difficult to cultivate.  It is the simplest of things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cultivated most easily.  I tell you, in a word, that he who gives a </w:t>
      </w:r>
      <w:r>
        <w:rPr>
          <w:rFonts w:ascii="Times" w:hAnsi="Times" w:eastAsia="Times"/>
          <w:b w:val="0"/>
          <w:i w:val="0"/>
          <w:color w:val="000000"/>
          <w:sz w:val="22"/>
        </w:rPr>
        <w:t>free rein to his desires is self-indulgent, and has no regard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that such a one is far removed from religion.  He who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wrongs none, who never robs anyone of a single farthing, he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what dharma means.  If we turn ourselves into drunkards, </w:t>
      </w:r>
      <w:r>
        <w:rPr>
          <w:rFonts w:ascii="Times" w:hAnsi="Times" w:eastAsia="Times"/>
          <w:b w:val="0"/>
          <w:i w:val="0"/>
          <w:color w:val="000000"/>
          <w:sz w:val="22"/>
        </w:rPr>
        <w:t>rogues and knaves, our living, or earning will all be in vain.  If we 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 truthful,  good, straightforward, courteous and religiously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inclined, we shall have lived indeed.  Let our  unions be established;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foster understanding and unity among us. 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systematically.  I know that the mill-owners want a union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formed. Today, each has some difficulty or other to solve,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to attend to, individually.  If there were a union,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discussed with the office-bearers and settled in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fashion.  Thus, a union is to the advantage of both the parties;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fullest thought, therefore, to the matter before you proceed further.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 </w:t>
      </w:r>
      <w:r>
        <w:rPr>
          <w:rFonts w:ascii="Times" w:hAnsi="Times" w:eastAsia="Times"/>
          <w:b w:val="0"/>
          <w:i w:val="0"/>
          <w:color w:val="000000"/>
          <w:sz w:val="22"/>
        </w:rPr>
        <w:t>29-2-1920</w:t>
      </w:r>
    </w:p>
    <w:p>
      <w:pPr>
        <w:autoSpaceDN w:val="0"/>
        <w:autoSpaceDE w:val="0"/>
        <w:widowControl/>
        <w:spacing w:line="292" w:lineRule="exact" w:before="310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 LETTER  TO  REGISTRAR,  HIGH  COURT,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27,  1920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EGISTRAR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the statement I wish to read or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on the 3rd proximo, the date fixed for taking the Rule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issued against me.  I enclose also Mr. Mahadeo Desai's statement.</w:t>
      </w:r>
    </w:p>
    <w:p>
      <w:pPr>
        <w:autoSpaceDN w:val="0"/>
        <w:autoSpaceDE w:val="0"/>
        <w:widowControl/>
        <w:spacing w:line="240" w:lineRule="exact" w:before="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[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/>
          <w:color w:val="000000"/>
          <w:sz w:val="18"/>
        </w:rPr>
        <w:t>aithful]ly,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0" w:right="2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[GANDHIJI'S  STATEMENT]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Rule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against me I state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drafts of this letter and of both the statements enclosed are in Gandhiji's </w:t>
      </w:r>
      <w:r>
        <w:rPr>
          <w:rFonts w:ascii="Times" w:hAnsi="Times" w:eastAsia="Times"/>
          <w:b w:val="0"/>
          <w:i w:val="0"/>
          <w:color w:val="000000"/>
          <w:sz w:val="18"/>
        </w:rPr>
        <w:t>hand.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Issued in the proceedings for Contempt of Court against Gandhiji as editor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Mahadev Desai as publisher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Bombay, which, on August 6, 1919,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with comments a letter from B. C. Kennedy, District Judge of Ahmedabad,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Registrar, High Court, Bombay.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"Was It Contempt of Court?",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10-3-1920.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issue of the Rule certain correspondence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Registrar of this Honourable Court and myself.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11th December I addressed to the Registrar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explains my conduct.  I therefore attach a copy of the said letter.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that I have not found it possible to accept the advice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</w:t>
      </w:r>
      <w:r>
        <w:rPr>
          <w:rFonts w:ascii="Times" w:hAnsi="Times" w:eastAsia="Times"/>
          <w:b w:val="0"/>
          <w:i w:val="0"/>
          <w:color w:val="000000"/>
          <w:sz w:val="22"/>
        </w:rPr>
        <w:t>His Lordship the Chief Justice.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this Honourable Court would not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an apology unless it be sincere and express regret for an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held to be the privilege and duty of a journalist. 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cheerfully and respectfully accept the punishment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Court may be pleased to impose upon 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vindication of the majesty of law.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say with reference to the notice served 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Mahadeo Desai, the publisher, that he published it simply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and advice.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0" w:right="19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[MAHADEV  DESAI'S  STATEMENT]</w:t>
      </w:r>
    </w:p>
    <w:p>
      <w:pPr>
        <w:autoSpaceDN w:val="0"/>
        <w:autoSpaceDE w:val="0"/>
        <w:widowControl/>
        <w:spacing w:line="280" w:lineRule="exact" w:before="11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Rule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served upon me I beg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read the statement made by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myself with the reasoning adopted by the Editor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of his action.  I shall therefore cheerfully and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an[y] penalty that the Honourable Court may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 on me.  Moreover I have been unable to accept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consi-der that I have committed either a legal or a </w:t>
      </w:r>
      <w:r>
        <w:rPr>
          <w:rFonts w:ascii="Times" w:hAnsi="Times" w:eastAsia="Times"/>
          <w:b w:val="0"/>
          <w:i w:val="0"/>
          <w:color w:val="000000"/>
          <w:sz w:val="22"/>
        </w:rPr>
        <w:t>moral breach by publishing Mr. Kennedy</w:t>
      </w:r>
      <w:r>
        <w:rPr>
          <w:rFonts w:ascii="Times" w:hAnsi="Times" w:eastAsia="Times"/>
          <w:b w:val="0"/>
          <w:i w:val="0"/>
          <w:color w:val="000000"/>
          <w:sz w:val="24"/>
        </w:rPr>
        <w:t>'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 letter or by commenting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contents thereof.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 N. 7128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of this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Registrar, High Court, Bombay”,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11-12-1919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To apologize in the form suggested by him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statement 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10-3-1920, ends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262.  LETTER TO  MATHURADAS 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 Sud  8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 27, 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 I hope to arrive there on Mon-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Hence I do not write myself, but just dictate a brief reply.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exhausted today and so am lying down.  With   some 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think I shall feel somewhat better.  When  you served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good son, how could it ever be that I felt  dissatisfied ?  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of  you,  I  moved  everywhere  with  no  anxiety about my corresp-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you not been there, Devdas would have fallen ill and I </w:t>
      </w:r>
      <w:r>
        <w:rPr>
          <w:rFonts w:ascii="Times" w:hAnsi="Times" w:eastAsia="Times"/>
          <w:b w:val="0"/>
          <w:i w:val="0"/>
          <w:color w:val="000000"/>
          <w:sz w:val="22"/>
        </w:rPr>
        <w:t>ondence.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would have had to abandon so many of the things I could do. </w:t>
      </w:r>
      <w:r>
        <w:rPr>
          <w:rFonts w:ascii="Times" w:hAnsi="Times" w:eastAsia="Times"/>
          <w:b w:val="0"/>
          <w:i w:val="0"/>
          <w:color w:val="000000"/>
          <w:sz w:val="22"/>
        </w:rPr>
        <w:t>More on Monday.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</w:t>
      </w:r>
    </w:p>
    <w:p>
      <w:pPr>
        <w:autoSpaceDN w:val="0"/>
        <w:autoSpaceDE w:val="0"/>
        <w:widowControl/>
        <w:spacing w:line="292" w:lineRule="exact" w:before="232" w:after="0"/>
        <w:ind w:left="0" w:right="14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263.  SPEECH  AT  AHMEDABAD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27,  1920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all of you know that for some time past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an invalid and I shall, therefore, address you sitting. 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will excuse me for doing so.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my name, too, included in the list of speakers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 I have been assigned the duty of thanking Sarladevi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sister who addressed you today and the Chairman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me very well and it  gives me great pleasure,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>perform this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am, personally, a beggar.  In my begging, I especially seek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sisters.  Men I have found everywhere.  But I try especially to seek 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sisters, for I know that, unless our sisters in the country give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the brothers, India's progress is impossible.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Ahmedabad, particularly, I have found such a sister.  At Bombay,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1894-1951; grandson of Gandhiji's step-sister; author, and follower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Gandhiji; secretary, Bombay Congress Committee, 1922-3; member, Bombay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Corporation, 1923-5, and later Mayor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2 on page 54 of Mathuradas's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Atmanirikshana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indicates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which Gandhiji suggests in the letter took place on March 3, 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reached Bombay on Wednesday, March 3, 1920.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Mathuradas worked as Gandhiji's secretary in Bombay in 1919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accompanied him when he toured the Punjab in January and February, 1920.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Ramanbhai Mahipatram Nilkanth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9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Madras and elsewhere, too, I have found someone or other. 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Punjab, I found Sarladevi.  I first came to know her in 1910 and then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saw the husband and wife again in Hardwar.  Sarladevi invited 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Punjab.  I accepted the invitation but felt nervous.  At the time she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extended it, she was separated from her husband. That made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wonder whether it would be proper for me to accept her hospitality.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I look upon it as my good fortune if I can share others'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suffering and so I stayed with her in the Punjab.  I had from her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service as from one's own sister and thus became her debtor.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sister carries my message to the country, I would 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in all reverence.  But, at the moment, I want to tell you 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delivered to you not my message but Pandit Rambhuj Dutt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Chowdhari's.  On an occasion such as this, this lady, ever doting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husband, thought only of conveying her husband's message 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put him on a pedestal.  Well, Chowdhariji's message is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entire Punjab.  It  asks you never to fear, never to accept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what may, to love God and work on with patience and fortitude. </w:t>
      </w:r>
      <w:r>
        <w:rPr>
          <w:rFonts w:ascii="Times" w:hAnsi="Times" w:eastAsia="Times"/>
          <w:b w:val="0"/>
          <w:i w:val="0"/>
          <w:color w:val="000000"/>
          <w:sz w:val="22"/>
        </w:rPr>
        <w:t>We would do well to inscribe this message in our hearts.</w:t>
      </w:r>
    </w:p>
    <w:p>
      <w:pPr>
        <w:autoSpaceDN w:val="0"/>
        <w:autoSpaceDE w:val="0"/>
        <w:widowControl/>
        <w:spacing w:line="240" w:lineRule="exact" w:before="54" w:after="14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 after good men as I do after good women.  This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today's meeting is known for his simplicity, his amiable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fine qualities.  He has added to the achievements of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earned greater fame for himself.  As a reformer as also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capacities, Shri Ramanbhai has done much.  If we learn his virtues and </w:t>
      </w:r>
      <w:r>
        <w:rPr>
          <w:rFonts w:ascii="Times" w:hAnsi="Times" w:eastAsia="Times"/>
          <w:b w:val="0"/>
          <w:i w:val="0"/>
          <w:color w:val="000000"/>
          <w:sz w:val="22"/>
        </w:rPr>
        <w:t>achieve something, that will be doing a great deal.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2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all. 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once again thank Sarladevi and the Chairman on behalf of you</w:t>
            </w:r>
          </w:p>
        </w:tc>
      </w:tr>
    </w:tbl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7-3-1920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264.  A 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 27,  1920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the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of the High Court and which I propose to read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Court on the 3rd proximo when the Rule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 is to be taken.  I enclose, too, a copy of Mr. M. H. Desai's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</w:t>
      </w:r>
    </w:p>
    <w:p>
      <w:pPr>
        <w:autoSpaceDN w:val="0"/>
        <w:autoSpaceDE w:val="0"/>
        <w:widowControl/>
        <w:spacing w:line="240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</w:t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faithful]ly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 N. 7128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 PUNJAB  LETTER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EFT  THE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sitting in the Ashram, after prayers.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letter written in the Ashram be called a Punjab Letter? 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calling it so because my soul is still in the Punjab.  I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forget the frankness and the plain living of the Punjabis,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simplicity and magnanimity of heart, nor can I forget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sufferings.  I feel that I have been purified by sharing, in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a measure, in their tribulations.  I can now better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 of the religion of compassion and love sung by Tulsidas.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time, I shall take some occasion to place before readers certain </w:t>
      </w:r>
      <w:r>
        <w:rPr>
          <w:rFonts w:ascii="Times" w:hAnsi="Times" w:eastAsia="Times"/>
          <w:b w:val="0"/>
          <w:i w:val="0"/>
          <w:color w:val="000000"/>
          <w:sz w:val="22"/>
        </w:rPr>
        <w:t>concrete instances of how that dharma is being followed.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my heart being still in the Punjab is not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calling this a Punjab Letter.  This letter, though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will be mainly about the Punjab and for that reason can </w:t>
      </w:r>
      <w:r>
        <w:rPr>
          <w:rFonts w:ascii="Times" w:hAnsi="Times" w:eastAsia="Times"/>
          <w:b w:val="0"/>
          <w:i w:val="0"/>
          <w:color w:val="000000"/>
          <w:sz w:val="22"/>
        </w:rPr>
        <w:t>rightly be called a Punjab Letter.</w:t>
      </w:r>
    </w:p>
    <w:p>
      <w:pPr>
        <w:autoSpaceDN w:val="0"/>
        <w:tabs>
          <w:tab w:pos="550" w:val="left"/>
          <w:tab w:pos="2290" w:val="left"/>
        </w:tabs>
        <w:autoSpaceDE w:val="0"/>
        <w:widowControl/>
        <w:spacing w:line="268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ILGRIMAGE  TO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described the journey to  the Gujrat district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 After this no more journeys were necessary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Committee's report .  It was time, moreover, that the report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 not known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Judging from the contents, this was written after ‘Letter to Registrar, High </w:t>
      </w:r>
      <w:r>
        <w:rPr>
          <w:rFonts w:ascii="Times" w:hAnsi="Times" w:eastAsia="Times"/>
          <w:b w:val="0"/>
          <w:i w:val="0"/>
          <w:color w:val="000000"/>
          <w:sz w:val="18"/>
        </w:rPr>
        <w:t>Court, Bombay“, 27-2-1920.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to “Letter to Registrar, High Court, Bombay”, 27-2-1920.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650" w:val="left"/>
          <w:tab w:pos="5630" w:val="left"/>
          <w:tab w:pos="61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finalized. The question was where the Commissioners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 to read it over.  Kashi was likely to suit Pandit Motilal Nehru,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 R. Das and Pandit  Malaviya.  It was decided, therefore,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Kashi.  Mr.  Jayakar was already in Lahore.  He,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Santanam, Dr. Parasram and Lala Harikishen Lal left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Kashi on the 15th.  On the way, Lala Girdhari Lal joined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Amritsar.  Dr. Jivaraj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came along to look after me.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Kashi on the 16th. I was deeply gratified to see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 and our pious and scholarly Bhai Anandshankar Dhruva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platform.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drafting the report had been laid on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able to complete the drafting in Lahore.  I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spend the entire time in writing it out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Commissioners in reading what I had written.  The commissioners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guarded me and saved me out of their great affection. 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which I shall ever cherish.  Malaviyaji's love is something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describe.  He literally stood guard and, although our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such that we would scarcely allow a moment to pass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the virtue of service, we both controlled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conversation.  I wanted very much to have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 and listen to his experiences in Kashi but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myself.  It was in this sanctifying and loving atmosphere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was completed.  We may now confidently expect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published in the beginning of March.</w:t>
      </w:r>
    </w:p>
    <w:p>
      <w:pPr>
        <w:autoSpaceDN w:val="0"/>
        <w:autoSpaceDE w:val="0"/>
        <w:widowControl/>
        <w:spacing w:line="266" w:lineRule="exact" w:before="48" w:after="0"/>
        <w:ind w:left="0" w:right="2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UNRISE</w:t>
      </w:r>
    </w:p>
    <w:p>
      <w:pPr>
        <w:autoSpaceDN w:val="0"/>
        <w:tabs>
          <w:tab w:pos="550" w:val="left"/>
          <w:tab w:pos="497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staying with Panditji on the banks of the Ganga.  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sunrise are impressive everywhere, but from these banks the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simply sublime.  As the clouds brightened with the light of dawn,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golden sheen would appear on the waters of the Ganga and,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had come into view over the horizon, there seemed to stand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of the river a great pillar of gold.  It was a scene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eyes would rest with supreme satisfaction and make the 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 burst forth spontaneously into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hymn.  After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Appointed by the Punjab Sub-committee of the Congress;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Motilal Nehru”, 20-2-1920.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eminent physician who later became the first Chief Minister of Gujarat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Vice-Chancellor, Banaras Hindu university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Vedic prayer to the sun-god for illumination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witnessing this  magnificent sight, I felt I understood a little better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of the sun, the adoration of the rivers and the significance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22"/>
        </w:rPr>
        <w:t>hymn.</w:t>
      </w:r>
    </w:p>
    <w:p>
      <w:pPr>
        <w:autoSpaceDN w:val="0"/>
        <w:tabs>
          <w:tab w:pos="550" w:val="left"/>
          <w:tab w:pos="4750" w:val="left"/>
          <w:tab w:pos="5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on that spot, I was filled with pride for our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traditions but at the same time, as I thought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I felt sad.  I observed people defecating on the very banks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river.  We no more go out  to the jungle but, instead,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bank.  In this holy spot, it should be possible for us to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barefoot with our eyes closed, whereas one has to walk here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caution.  One also feels disgust to sip the Ganga water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spot.  Before I had finished thinking of the filth of this spot,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of the Kashi Vishvanath temple.  The narrow lane leading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 temple, the stink, the heap of rotting flowers which I had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the harshness and the lack of cleanliness of the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priests—as I thought of all these, I heaved a sigh and remembered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degradation of the Hindus.  From this my mind 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and his work.  He will be judged in future by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Kashi University. Will he pass the test?  I remembered his piety,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sacrifices, his magnificent service to Bharatvarsha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Dhruvaji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hand.  Remembering that the affairs of the university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two such pious men,  I felt reassured.  I thought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this university grew to be religious and learned men,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room to hope for cleanliness in the temple and on the banks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Ganga.  Whether the university has this capacity or not,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of every Hindu to find ways to remove the inner and outer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defilement that has crept into the Hindu religion and every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sitting in his own home, can make a start this very day.  If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was scrupulous about his own cleanliness, the Kashi Vishvanath </w:t>
      </w:r>
      <w:r>
        <w:rPr>
          <w:rFonts w:ascii="Times" w:hAnsi="Times" w:eastAsia="Times"/>
          <w:b w:val="0"/>
          <w:i w:val="0"/>
          <w:color w:val="000000"/>
          <w:sz w:val="22"/>
        </w:rPr>
        <w:t>would soon be as clean as we could wish.</w:t>
      </w:r>
    </w:p>
    <w:p>
      <w:pPr>
        <w:autoSpaceDN w:val="0"/>
        <w:autoSpaceDE w:val="0"/>
        <w:widowControl/>
        <w:spacing w:line="266" w:lineRule="exact" w:before="128" w:after="0"/>
        <w:ind w:left="0" w:right="2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TUDENTS  OF  THE 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commanded by Panditji to say a few words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I spoke before them at 7.30 on the morning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departure, and gave them my ideas about student life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student's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of life is similar to the sannyasi's and his life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pure and celibate.  Today two cultures are competing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students' attention—the ancient and the modern.  Self-restraint was the</w:t>
      </w:r>
    </w:p>
    <w:p>
      <w:pPr>
        <w:autoSpaceDN w:val="0"/>
        <w:autoSpaceDE w:val="0"/>
        <w:widowControl/>
        <w:spacing w:line="210" w:lineRule="exact" w:before="23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Anandshanker Dhruva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Meeting of Students, Banaras”, 21-2-1920.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key-note of the former.  Ancient culture tells us that a man advances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measure that he deliberately and with full knowledge reduces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wants.  Modern civilization teaches us that man progresses by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 his wants.  The difference between self-restraint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is the difference between dharma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self-restraint attaches less importance to the outward life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inner.  There is a danger that   in place of the ancient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self-restraint, the modern civilization of self-indulgence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accepted.  Students can play decisive part in averting this danger.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students will be  judged, not by their knowledge, but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good  conduct. Religious education and ethical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the  first place in this university.  This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co-operation  from the students.  Panditji himself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piety and virtue.  By bringing another man of similar qualities,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Anandshankar, he has provided an opportunity to the students.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them to make   the best use of this opportunity and adorn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learning with dharma. These were the thoughts I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that morning. I have repeatedly expressed these ideas,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or another, at several places, and a summary of these same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explained to the students of Kashi University on getting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opportunity, I now lay before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over. I am convinced that we cannot profit from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unless we also give thought to religion.  Religion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through these reforms.  Rather, it is religion which will supply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reforms may  lack.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UJARATIS  IN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ASHI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 know till today that a large number of Gujaratis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Kashi.  Anandshankarbhai got me an opportunity of meeting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was  also present.  The Gujaratis showed their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by using this occasion for presenting an address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offering my thanks to them, I put a few suggestions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I advised them to send back to Gujarat those defects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regarded as typical of Gujaratis, and bank only on their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qualities.  By so doing they would bring credit both to Gujarat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 In practical affairs, every man encounters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difficulties.  At such times, a friend becomes  a necessity.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in the person of Anandshankarbhai.  I hoped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take ample advantage of his presence among them.  Proceeding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Irreligion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Kashi to Delhi, I met the Hon'ble Srinivasa Sastri and,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Sarladevi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along with me, I was back in the Ashram on the 23rd.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29-2-1920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 HINDU-MUSLIM  UNITY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no exaggeration to say that the unity which prevails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between the Hindus and the Muslims is unparallelled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age.  We all desire that it should remain undisturbed.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unless our desire is backed up by efforts to that end, this </w:t>
      </w:r>
      <w:r>
        <w:rPr>
          <w:rFonts w:ascii="Times" w:hAnsi="Times" w:eastAsia="Times"/>
          <w:b w:val="0"/>
          <w:i w:val="0"/>
          <w:color w:val="000000"/>
          <w:sz w:val="22"/>
        </w:rPr>
        <w:t>unity cannot be kept up, nor can it be strengthened.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doubt that, if it has been brought about to serve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interest, it will not continue once the interests have been served.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therefore examine the reasons for this growth in unity.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Many of my friends question me about it. Some misun-</w:t>
      </w:r>
      <w:r>
        <w:rPr>
          <w:rFonts w:ascii="Times" w:hAnsi="Times" w:eastAsia="Times"/>
          <w:b w:val="0"/>
          <w:i w:val="0"/>
          <w:color w:val="000000"/>
          <w:sz w:val="22"/>
        </w:rPr>
        <w:t>derstandings may be removed if I repeat here the answer I gave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feel I am not well-advised to take a leading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Khilafat issue.  One party asserts that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 bitter hostility between the Hindus and the Muslims.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answer this question here.  I can only observe that,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keep raising such questions it will become impossible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many of our complicated problems.  It is said the human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achieve anything and we see that indeed it does.  If so, we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assume that the problem is incapable of solution.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party argues that, though the Khilafat may well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issue for Muslims, they do not have justice on their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we concerned with Turkey?  There is no limit to the injustices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 by that country.  What good will it do to the world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its tyrannical rule?  A number of similar questions are raised.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answer them all some other time, but the main points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 examine now.  I believe that, on the Khilafat issue,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is entirely just.  If it were purely a case of religious feelings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feelings did not appeal to our reason, I admit that we would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wise be bound to help them in the matter.  Even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issues involved in the Khilafat, the Muslims are still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justice.  The Allies had accepted, and so had President Wilson, </w:t>
      </w:r>
      <w:r>
        <w:rPr>
          <w:rFonts w:ascii="Times" w:hAnsi="Times" w:eastAsia="Times"/>
          <w:b w:val="0"/>
          <w:i w:val="0"/>
          <w:color w:val="000000"/>
          <w:sz w:val="22"/>
        </w:rPr>
        <w:t>the principle that the boundaries of the different countries as they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Sarladevi Chowdhrani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existed when the War started should remain intact, and that no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to suffer by way of punishment.  The Muslims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abide by this principle.  They demand that the territories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Turkey in August 1914 be restored to her, that Arabia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places of Islam remain under the control of the Khalifa,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would not mind the Sultan being asked to furnish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guarantees for the protection of his Christian and Jewish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consistent with his dignity.  The Arabs may remain free.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none of these demands unreasonable.  They meet the objec-tion </w:t>
      </w:r>
      <w:r>
        <w:rPr>
          <w:rFonts w:ascii="Times" w:hAnsi="Times" w:eastAsia="Times"/>
          <w:b w:val="0"/>
          <w:i w:val="0"/>
          <w:color w:val="000000"/>
          <w:sz w:val="22"/>
        </w:rPr>
        <w:t>based on the alleged oppression by Turkey.  There have been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mises by British ministers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effect.  If, now, the Muslims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what was promised, they will suffer grave injustice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feelings will be hurt.  Hence I feel that, if we wish to do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by our neighbours, it is incumbent on us to help our Muslim </w:t>
      </w:r>
      <w:r>
        <w:rPr>
          <w:rFonts w:ascii="Times" w:hAnsi="Times" w:eastAsia="Times"/>
          <w:b w:val="0"/>
          <w:i w:val="0"/>
          <w:color w:val="000000"/>
          <w:sz w:val="22"/>
        </w:rPr>
        <w:t>brethren.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Hindus, however, tell me : ‘All right, we shall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But nowadays Hindus drink water from the same glass, sit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together with them and talk of Hindus and Muslims giving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and daughters in marriage to one another.’ This is a genuine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orthodox Hindus, but there is no good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entertaining it.  In order that we may help them  on the Khilafat issue,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absolutely no need to drink water from the same glass,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at meals or give sons and daughters in marriage.  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about only when the Hindu, while scrupulously following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religion, regards the Muslim as his brother.  I do not love my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 though I wash clean the glass he has used, or do not allow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drink from my glass without washing it .  A brother and a sister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marry, but where else shall we find such pure love as exists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them?  Many Hindus do not marry in the same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gotra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detract from their unity.  Really speaking, if we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freedom in matters of drinking, eating and marriage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then unity between Hindus and Muslims will never come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whenever I hear that  a Hindu and a Muslim drank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glass or ate from the same plate, I feel sorry because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 is bound to be hurt even on hearing of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an entirely different matter if there is some good reason </w:t>
      </w:r>
      <w:r>
        <w:rPr>
          <w:rFonts w:ascii="Times" w:hAnsi="Times" w:eastAsia="Times"/>
          <w:b w:val="0"/>
          <w:i w:val="0"/>
          <w:color w:val="000000"/>
          <w:sz w:val="22"/>
        </w:rPr>
        <w:t>why we should not mind hurting them.  When, however, drinking</w:t>
      </w:r>
    </w:p>
    <w:p>
      <w:pPr>
        <w:autoSpaceDN w:val="0"/>
        <w:autoSpaceDE w:val="0"/>
        <w:widowControl/>
        <w:spacing w:line="220" w:lineRule="exact" w:before="308" w:after="0"/>
        <w:ind w:left="432" w:right="38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Asquith and Lloyd George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Lineage on the male side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the same glass implies no unity, to give  prominence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an expression of unity is creating an obstacle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 I personally believe that we have given false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and thus invited disease and starvation, and made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 The act of eating is no different from that of excretion;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unclean and should be performed in private.  Because we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eating, we indulge in the pleasure openly and have abandoned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as well.  I feel that we would do well to emulate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Hindus who eat in private, just that they might preserve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God's name the while.  Maybe I am mistaken; I only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that, for promoting Hindu-Muslim unity,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eat in company.  By raising this question , we put an </w:t>
      </w:r>
      <w:r>
        <w:rPr>
          <w:rFonts w:ascii="Times" w:hAnsi="Times" w:eastAsia="Times"/>
          <w:b w:val="0"/>
          <w:i w:val="0"/>
          <w:color w:val="000000"/>
          <w:sz w:val="22"/>
        </w:rPr>
        <w:t>obstacle in the way of unity.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consider the question of marriages. Many Hin-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 and Muslims eat together of their own free will and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tolerates this.  But nowhere do we find marriages as bet-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ween Hindus and Muslims; if such a thing were to be encourag-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ed, the Hindu religion would die out.   I think it impossible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a Muslim to marry and yet follow his or her own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 Men devoid of the religious feeling live to no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  If we would keep this feeling pure, there can be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marriages between Hindus and Muslims.  If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unity between themselves by being in different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religions, such unity is not real; it is not unity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Muslims, and what we wish for is Hindu-Muslim unity.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achieve it and would preserve it, we should forget  for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marriages between Hindus and Muslims.  I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zealous Muslims feel the same way.  A Muslim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a  Hindu who remains a Hindu.  What religion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offspring of  such union follow?  One spouse must accept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or they should both live without religion, or found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 In  none of these lies Hindu-Muslim unity.  My dream is that a </w:t>
      </w:r>
    </w:p>
    <w:p>
      <w:pPr>
        <w:autoSpaceDN w:val="0"/>
        <w:autoSpaceDE w:val="0"/>
        <w:widowControl/>
        <w:spacing w:line="272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mark on his forehead and a bead necklace,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ash-smeared  Hindu with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rudraksha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necklace, ever so punctilious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sandhya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ablutions, and a pious Muslim saying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namaz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can live as brothers.  God willing, the dream will be </w:t>
      </w:r>
    </w:p>
    <w:p>
      <w:pPr>
        <w:autoSpaceDN w:val="0"/>
        <w:autoSpaceDE w:val="0"/>
        <w:widowControl/>
        <w:spacing w:line="30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sect among the Hindus; a worshipper of Vishnu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 “Shiva's eye”; seed of a tree sacred to Lord Shiva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Morning and evening prayers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Prayer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realized. 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may some friend, his mind clouded with doubts, remark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help on the Khilafat issue can promote unity,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bond between a lawyer and client. I see two fallacies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The clients in India are so poor in spirit that they even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 whom they have paid. A lawyer, then, who wants no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buy his client as a slave. Those who have never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such Indians, suffering from leprosy, with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would never sit for a meal, worship that lawyer. Gokhale's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gratuitous pleading has gained him immortality. If twenty-two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 intelligently plead for the Muslims on the Khilafat issue,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would for ever win the vote of the eight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>Muslims.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stayed at  Maulana Bari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Saheb's with love.  He sent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cook for me and even had my milk warmed by him. 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non-vegetarian but he did not let me catch even a glimpse of meat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house.  Because of his observing such decorum, our friendship was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strengthened, not weakened.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 </w:t>
      </w:r>
      <w:r>
        <w:rPr>
          <w:rFonts w:ascii="Times" w:hAnsi="Times" w:eastAsia="Times"/>
          <w:b w:val="0"/>
          <w:i w:val="0"/>
          <w:color w:val="000000"/>
          <w:sz w:val="22"/>
        </w:rPr>
        <w:t>29-2-1920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ESANT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NSULTED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that, at the meeting held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Bombay to welcome Lalaji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from among the audience insulted Mrs. Besant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We were </w:t>
      </w:r>
      <w:r>
        <w:rPr>
          <w:rFonts w:ascii="Times" w:hAnsi="Times" w:eastAsia="Times"/>
          <w:b w:val="0"/>
          <w:i w:val="0"/>
          <w:color w:val="000000"/>
          <w:sz w:val="22"/>
        </w:rPr>
        <w:t>deeply grieved to hear this.  When we are looking forward to a new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 (1825-1917); thrice elected president,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Congress; first to enunciate swaraj as objective of the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Gopal Krishna Gokhale (1866-1915); educationist and politician; president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Congress, 1905; founder of Servants of India Society; successfully pleaded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indentured Indian labourers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Abdul Bari (1838-1926); nationalist Muslim divine; took active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movement and urged his followers to refrain from cow-slaughter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February 20,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Lala Lajpat Rai (1865-1928); nationalist leader of the Punjab.  He arrived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on February 20, 1920, after being away from India for six years and was </w:t>
      </w:r>
      <w:r>
        <w:rPr>
          <w:rFonts w:ascii="Times" w:hAnsi="Times" w:eastAsia="Times"/>
          <w:b w:val="0"/>
          <w:i w:val="0"/>
          <w:color w:val="000000"/>
          <w:sz w:val="18"/>
        </w:rPr>
        <w:t>accorded a great welcome.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Annie Besant (1847-1933); philosopher and political leader;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Theosophical Society, 1907-33; left in 1919 the Indian Home Rule League founded </w:t>
      </w:r>
      <w:r>
        <w:rPr>
          <w:rFonts w:ascii="Times" w:hAnsi="Times" w:eastAsia="Times"/>
          <w:b w:val="0"/>
          <w:i w:val="0"/>
          <w:color w:val="000000"/>
          <w:sz w:val="18"/>
        </w:rPr>
        <w:t>by her in 1916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beautiful life in India, employing the weapons of rudeness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against people who hold views different from ours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 our progress.  In public life, courtesy, respect and toleration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opponents are indispensable.  The insult to Mrs. Besant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 to us.  The incom-parable service which this good lady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a few years' time rendered to india, very few Indians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at present her views do not appeal to us, maybe we see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all the time; even so, by insulting one who has rendered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service to India, —one who. in her old age, displays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worthy of youth, still continues to contribute her share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advancement of India--we insult ourselves.  It is our duty to clear </w:t>
      </w:r>
      <w:r>
        <w:rPr>
          <w:rFonts w:ascii="Times" w:hAnsi="Times" w:eastAsia="Times"/>
          <w:b w:val="0"/>
          <w:i w:val="0"/>
          <w:color w:val="000000"/>
          <w:sz w:val="22"/>
        </w:rPr>
        <w:t>the air immediately of this noxious wind of rudeness.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ARLADEVI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HOWDHRANI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Sarladevi has been in Ahmedabad for some time and      hence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out of place to give some additional information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general way, all have  heard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Sarladevi,   but  only  as  an  erudite  lady  doing   public service.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specific about her, she is a niece of Sir Rabindranath Tagore,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of the well-known former secretary of the Congress,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Ghosal and wife of the famous Pandit Rambhuj Dutt Chowdhari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 She completed her B.A. at the age of 19, and from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onwards has been engaged in public service in one form or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she who started the Bengali monthly, named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she showed in it the great power of her pen.  Her poetic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is of a high order and her sweet song “I bow to  India”,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sung in Banaras, is known all over the country.  Shrimati Sarladevi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 leading part in establishing committees in Bengal and,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broke out, and it came to telling the educated Bengalis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join the army and do their duty, few were as effective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lady.  We see her hand in the public movement in the Punjab too. 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musical talent perhaps exceeds her gift for poetry and she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demand at every Congress. Pandit Rambhuj Dutt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Chowdhari himself has some poetic gift.  One of his poems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and popular as well.  It is in Gurumukhi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sung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men. It was sung at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Sarladevi 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some boys and girls for the purpose. It can almost serve as the </w:t>
      </w:r>
      <w:r>
        <w:rPr>
          <w:rFonts w:ascii="Times" w:hAnsi="Times" w:eastAsia="Times"/>
          <w:b w:val="0"/>
          <w:i w:val="0"/>
          <w:color w:val="000000"/>
          <w:sz w:val="22"/>
        </w:rPr>
        <w:t>song of satyagrahis and we publish it, therefore, on the opening page</w:t>
      </w:r>
    </w:p>
    <w:p>
      <w:pPr>
        <w:autoSpaceDN w:val="0"/>
        <w:autoSpaceDE w:val="0"/>
        <w:widowControl/>
        <w:spacing w:line="220" w:lineRule="exact" w:before="26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script in use in the Punjab; here, the Punjabi language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its Amritsar session in December 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this issue, with the meanings of the difficult words.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ROPAGATION 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 IN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propagate swadeshi in Nadiad, a company named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“Swadeshi Bhandar  Limited” has been formed.  It has ten shares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 lakh each and ten thousand shares of ten rupees each.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has been launched with the purpose of supplying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to  those who have taken the vows of pure and of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in  Nadiad and other places and for popularizing hand-spun,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hand-woven cloth.  The company's profit is restricted to a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six and a quarter per cent and the commission for the agents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fixed at  25 per cent on the net profit.  This venture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not with the object of making profit, but solely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propagating swadeshi, and the friends who will manage it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it, we believe, wholly with the idea of service. 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welcomed this enterprise.  The organizers hope that,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few persons buying up the shares, a large number will buy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shares each.  It is also their aim to permit no speculation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company and no transfer of shares purely for such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shareholders, too, it is hoped, will not subscribe with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earning heavy interest but entirely with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swadeshi.  A company formed with such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welcomed.  We, therefore, hope that people of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will  buy shares in this company and encourage this enterprise,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that the organizers, despite any difficulties they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>face, will never give up the aims they have set before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2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 </w:t>
      </w:r>
      <w:r>
        <w:rPr>
          <w:rFonts w:ascii="Times" w:hAnsi="Times" w:eastAsia="Times"/>
          <w:b w:val="0"/>
          <w:i w:val="0"/>
          <w:color w:val="000000"/>
          <w:sz w:val="22"/>
        </w:rPr>
        <w:t>29-2-1920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190"/>
        <w:gridCol w:w="2190"/>
        <w:gridCol w:w="2190"/>
      </w:tblGrid>
      <w:tr>
        <w:trPr>
          <w:trHeight w:hRule="exact" w:val="666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268.  LETTER  TO L.  FRENCH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29,  1920</w:t>
      </w:r>
    </w:p>
    <w:p>
      <w:pPr>
        <w:autoSpaceDN w:val="0"/>
        <w:autoSpaceDE w:val="0"/>
        <w:widowControl/>
        <w:spacing w:line="212" w:lineRule="exact" w:before="9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FRENCH,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4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mine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beg to thank you for your letter of the 19th instant in reply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regarding the recruiting  methods in Shahpur.  I feel grateful to</w:t>
            </w:r>
          </w:p>
        </w:tc>
      </w:tr>
    </w:tbl>
    <w:p>
      <w:pPr>
        <w:autoSpaceDN w:val="0"/>
        <w:autoSpaceDE w:val="0"/>
        <w:widowControl/>
        <w:spacing w:line="220" w:lineRule="exact" w:before="1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this letter is written on Gandhiji's personal letter-paper bearing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Sabarmati address, it must, in fact, have been written from Calcutta, for he was there </w:t>
      </w:r>
      <w:r>
        <w:rPr>
          <w:rFonts w:ascii="Times" w:hAnsi="Times" w:eastAsia="Times"/>
          <w:b w:val="0"/>
          <w:i w:val="0"/>
          <w:color w:val="000000"/>
          <w:sz w:val="18"/>
        </w:rPr>
        <w:t>on February 29, 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L. French”, 15-2-1920.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Honour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assurance that  he will investigate the matter.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that there has been some unavoidable delay in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that were taken before me.  I left them to be translated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with instructions to send them immediately after translation.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expecting them every day and as soon as I receive them,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them for His Honour's perusal.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mention that the punitive police is still posted at 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Tahsil Sargodha, at Bahk Lurkhan, at Kot Inoman and at Kot Ranja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Tahsil Bhalwal.  Whatever the final opinion about the statements may </w:t>
      </w:r>
      <w:r>
        <w:rPr>
          <w:rFonts w:ascii="Times" w:hAnsi="Times" w:eastAsia="Times"/>
          <w:b w:val="0"/>
          <w:i w:val="0"/>
          <w:color w:val="000000"/>
          <w:sz w:val="22"/>
        </w:rPr>
        <w:t>be, I trust that punitive police will be withdrawn at the earliest moment.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 N. 7125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MAHADEV DESAI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February 29,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 will, I cannot find time for a long letter to you.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casually told me about your health. I came here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Khilafat work and am returning to Ahmedabad.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when I shall join you in Sinhgadh.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Anandanand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writes to you frequently.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11410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Lt.-Governor of the Punjab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seems to have been written from Calcutta, where Gandhiji attended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Khilafat Conference on February 29, 1920.  He was back in Ahmedabad  on 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Jivraj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Sinhgadh on March 26, 1920.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Anandanand; manager of the Navajivan Press during the decade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publication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commenced from Ahmedabad in September 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270.  THE  AMRITSAR  APPEALS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these appeals have been dismissed in spite of the advocacy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best counsel that was obtainable.  The Privy Council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confirmed lawless procedure.  I must confess that the judgment does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come upon me quite as a surprise, though the remarks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judges, as Sir Simon was developing his argument on behalf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appellants, led one to expect a favourable verdict.  My opinion, based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upon a study of political cases, is that the judgments even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highest tribunals are not unaffected by subtle political considerations.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most elaborate precautions taken to procure a purely judicial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 must break down at critical moments.  The Privy Council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free from the limitations of all human institutions which are good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enough only for normal conditions.  The consequences of a decision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favourable to the people would have exposed the Indian Government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indescribable discredit  from which it would have been difficult [for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it] to free itself for a generation. 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political significance can be gauged from the fact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news was received in Lahore all the preparations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accord a fitting welcome to Lala Lajpat Rai were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 and the capital of the Punjab was reported to be in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mourning.  Deeper discredit, therefore, now attaches to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the judgment, because rightly or wrongly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will be that there is no justice under the British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when  large political or racial considerations are involved.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way to avoid the catastrophe. 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especially the Indian mind quickly responds to generosity.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without the necessity of an agitation or petitions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the Central Government will immediately cancel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sentences and, if at all possible, simultaneously set the </w:t>
      </w:r>
      <w:r>
        <w:rPr>
          <w:rFonts w:ascii="Times" w:hAnsi="Times" w:eastAsia="Times"/>
          <w:b w:val="0"/>
          <w:i w:val="0"/>
          <w:color w:val="000000"/>
          <w:sz w:val="22"/>
        </w:rPr>
        <w:t>appellants free.</w:t>
      </w:r>
    </w:p>
    <w:p>
      <w:pPr>
        <w:autoSpaceDN w:val="0"/>
        <w:tabs>
          <w:tab w:pos="550" w:val="left"/>
          <w:tab w:pos="1230" w:val="left"/>
          <w:tab w:pos="5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required by two considerations, each equally impor- </w:t>
      </w:r>
      <w:r>
        <w:rPr>
          <w:rFonts w:ascii="Times" w:hAnsi="Times" w:eastAsia="Times"/>
          <w:b w:val="0"/>
          <w:i w:val="0"/>
          <w:color w:val="000000"/>
          <w:sz w:val="22"/>
        </w:rPr>
        <w:t>tant.  The first is that of restoring public confidence which I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already mentioned. The second is fulfilment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to the letter. That great political document orders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24, 1919, the Privy Council had granted  leave of appeal to 21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citizens of Amritsar convicted by the Court Martial at Lahore in connection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Amritsar    riots of April 1919.  They appealed on the ground that the Viceroy had no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 to issue the Martial Law ordinances and that the procedure followed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Summary Courts was irregular.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December 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6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of all the political offenders who may not by their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 danger to society.  No one can possibly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twenty-one appellants will, if they are set free, in any shape or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a danger to society.  They never had committed any crimes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Most of them were regarded as respectable and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citizens. They were not known to belong to any revolutionary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committed any crimes at all, they were committed only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impulse of the moment and under what to them was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provocation. Moreover, the public believe that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by the Martial Law Tribunals were unsupported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evidence.  I, therefore, hope that the Government, which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 been doing well in discharging political offenders even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caught in the act, will not hesitate to release these appellants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earn the goodwill of the whole of India.  It  is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done in the hour of triumph  which is the most effective.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popular opinion this dismissal of the appeal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a triumph for the Government.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respectfully plead with the Punjab friends not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 We must calmly prepare ourselves for the worst.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are good, if the men convicted have been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murders or incitements to murder, why should they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punishment?  If they have not committed these crimes as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at least have not, why should we escape the usual fate of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trying to rise a step higher?  Why should we fear the sacrifice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rise?  No nations have ever risen without sacrifice and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spoken of in connection with  innocence and not with </w:t>
      </w:r>
      <w:r>
        <w:rPr>
          <w:rFonts w:ascii="Times" w:hAnsi="Times" w:eastAsia="Times"/>
          <w:b w:val="0"/>
          <w:i w:val="0"/>
          <w:color w:val="000000"/>
          <w:sz w:val="22"/>
        </w:rPr>
        <w:t>crime.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3-3-1920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TELEGRAM TO ANASUYABEHN SARABHAI</w:t>
      </w:r>
    </w:p>
    <w:p>
      <w:pPr>
        <w:autoSpaceDN w:val="0"/>
        <w:autoSpaceDE w:val="0"/>
        <w:widowControl/>
        <w:spacing w:line="204" w:lineRule="exact" w:before="68" w:after="0"/>
        <w:ind w:left="511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3, 1920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75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NASUYABEHN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IRZAPUR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RESERVED 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INDEFINITELY.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LOVE.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REACHING</w:t>
            </w:r>
          </w:p>
        </w:tc>
      </w:tr>
      <w:tr>
        <w:trPr>
          <w:trHeight w:hRule="exact" w:val="22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JUDGMENT </w:t>
            </w:r>
          </w:p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4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SUNDAY.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58"/>
        <w:gridCol w:w="3258"/>
      </w:tblGrid>
      <w:tr>
        <w:trPr>
          <w:trHeight w:hRule="exact" w:val="542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S.N. 32781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00" w:lineRule="exact" w:before="5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judgment in the Contempt of Court case against Gandhiji and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 was delivered on March 12. For Gandhiji’s article on the subject,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“What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Contempt of Court”, 10-3-1920.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 LETTER  TO  ESTHER  FAERING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 [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/>
          <w:color w:val="000000"/>
          <w:sz w:val="22"/>
        </w:rPr>
        <w:t>arch 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1920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CHILD,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is going on, and as I have a  few minutes’ interval, I </w:t>
      </w:r>
      <w:r>
        <w:rPr>
          <w:rFonts w:ascii="Times" w:hAnsi="Times" w:eastAsia="Times"/>
          <w:b w:val="0"/>
          <w:i w:val="0"/>
          <w:color w:val="000000"/>
          <w:sz w:val="22"/>
        </w:rPr>
        <w:t>want to give you a few lines.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constantly in my mind.  Sometimes I even feel uneasy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think of our chats and when I think that in some things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appeared harsh when I had wanted to be gentle.  One's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judged by one's intentions but only [by] the effect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on the hearer.  Are you happy and joyful ?  How are you in </w:t>
      </w:r>
      <w:r>
        <w:rPr>
          <w:rFonts w:ascii="Times" w:hAnsi="Times" w:eastAsia="Times"/>
          <w:b w:val="0"/>
          <w:i w:val="0"/>
          <w:color w:val="000000"/>
          <w:sz w:val="22"/>
        </w:rPr>
        <w:t>body?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return Mr. Banker's trunk.  If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you may take one in Madras.  You will let me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programme, of course.</w:t>
      </w:r>
    </w:p>
    <w:p>
      <w:pPr>
        <w:autoSpaceDN w:val="0"/>
        <w:tabs>
          <w:tab w:pos="550" w:val="left"/>
          <w:tab w:pos="1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is finished and the judgment has been reserved.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pp. 66-7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 SPEECH  AT  KHILAFAT  MEETING,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3,  1920</w:t>
      </w:r>
    </w:p>
    <w:p>
      <w:pPr>
        <w:autoSpaceDN w:val="0"/>
        <w:autoSpaceDE w:val="0"/>
        <w:widowControl/>
        <w:spacing w:line="28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strong enough to stand and speak.  I have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on this issue.  It is my belief that nothing can be done 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our will.  They are bound to respect our wishes.  I  saw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passed at the Khilafat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Calcutta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happy.  The Maulana Saheb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has, at this meeting, laid down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Contempt of Court case to which the letter refers was heard at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March 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“Was It contempt of Court?”, 10-3-1920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meeting was called by the Khilafat Committee; Mia Mahomed Haji Jain </w:t>
      </w:r>
      <w:r>
        <w:rPr>
          <w:rFonts w:ascii="Times" w:hAnsi="Times" w:eastAsia="Times"/>
          <w:b w:val="0"/>
          <w:i w:val="0"/>
          <w:color w:val="000000"/>
          <w:sz w:val="18"/>
        </w:rPr>
        <w:t>Mahomed Chhotani was in the chair.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Held on February 29, 1920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Maulana Abul Kalam Azad, who presided over the Conference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68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line of work.  He has declared, as with a trumpet, what he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to the Emperor.  How do I know that tomorrow my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will not find themselves in the same situation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placed today?  I have offered this neck of mine,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Khuda, to the world and to you.  What more can I give you?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not  settled satisfactorily and if our Muslim brethren resign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Councils, I can tell you with confidence that my brethren,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representatives, cannot but follow their example.  The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has passed the resolution on boycott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my sympathy at all.  We should keep away from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 If we are prepared to lay down our lives, where is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boycott?  This is  a sacred cause.  We will pay a price only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which deserves it.  What can the Archbishops of Canterbury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York do to make us strong?  You have the fullest sympathy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 These days I have been reading the Koran a little.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me nearer to you.  We have no desire to subdue anyone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hate.  Rather than cut off the other man's head with the sword,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head.  All of our representatives should be ready to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issue is not settled justly, their help will not be available in </w:t>
      </w:r>
      <w:r>
        <w:rPr>
          <w:rFonts w:ascii="Times" w:hAnsi="Times" w:eastAsia="Times"/>
          <w:b w:val="0"/>
          <w:i w:val="0"/>
          <w:color w:val="000000"/>
          <w:sz w:val="22"/>
        </w:rPr>
        <w:t>running the government of the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 </w:t>
      </w:r>
      <w:r>
        <w:rPr>
          <w:rFonts w:ascii="Times" w:hAnsi="Times" w:eastAsia="Times"/>
          <w:b w:val="0"/>
          <w:i w:val="0"/>
          <w:color w:val="000000"/>
          <w:sz w:val="22"/>
        </w:rPr>
        <w:t>7-3-1920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 SPEECH  AT 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4,  1920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congratulated the organizers of the movement on the starting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Sabha and hoped it would succeed in the work which it had undertaken.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objects of the Sabha appeared to be clear and straightforward, and that being the case,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 doubt of their success provided they worked industriously to achieve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object.  Truth and fearlessness were conditions essential to and sufficient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of an object like the one they had in view, and he was sure that if they worked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spirit of truthfulness, fearlessness and straightforwardness, their effort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crowned with success.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 Bombay  Chronicle,  </w:t>
      </w:r>
      <w:r>
        <w:rPr>
          <w:rFonts w:ascii="Times" w:hAnsi="Times" w:eastAsia="Times"/>
          <w:b w:val="0"/>
          <w:i w:val="0"/>
          <w:color w:val="000000"/>
          <w:sz w:val="22"/>
        </w:rPr>
        <w:t>5-3-1920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British goods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public meeting held under the presidentship of G. K. Parekh at the </w:t>
      </w:r>
      <w:r>
        <w:rPr>
          <w:rFonts w:ascii="Times" w:hAnsi="Times" w:eastAsia="Times"/>
          <w:b w:val="0"/>
          <w:i w:val="0"/>
          <w:color w:val="000000"/>
          <w:sz w:val="18"/>
        </w:rPr>
        <w:t>Morarji Gokuldas Hall to welcome the formation of the Kathiawar Hitvardhak Sabha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275.  SPEECH  ON  PRESS  ACT,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1920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struggled more than anyone else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repeal of this law is not present here is a shame both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Government.  If the Government offered to repeal this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wanted to shelve the question of Horniman’s return to India,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the Indian people would not accept that. The question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asking myself is this: ‘if there were no newspapers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to public opinion, how would the Government ever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it?’ For want of independent newspapers, the Government has to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C.I.D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people, therefore, request the Government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wanted to lighten this burden on the C.I.D., if it was anxious to see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newspapers in India and felt the need for people’s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it should not gag newspapers, which are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opinion.  The Government’s condition at present is like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meteorologist who has smashed his barometer and would yet </w:t>
      </w:r>
      <w:r>
        <w:rPr>
          <w:rFonts w:ascii="Times" w:hAnsi="Times" w:eastAsia="Times"/>
          <w:b w:val="0"/>
          <w:i w:val="0"/>
          <w:color w:val="000000"/>
          <w:sz w:val="22"/>
        </w:rPr>
        <w:t>measure the atmospheric pressure.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journalists but the entire public should carry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agitation to secure repeal of this Act.  Were I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worries and hardships of journalists, I would fill a volume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big as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People sometimes praise me and some-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swear at me as well; sometimes they defend the authorities,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occasionally denounce them too.  It is for journalists to sepa-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the grain from the chaff in all this.  It is the journalist’s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throw light on every matter of public concern.  However,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in one’s paper a single adjective which does not serve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cause in the most effective means of securing the repeal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Press Act.</w:t>
      </w:r>
    </w:p>
    <w:p>
      <w:pPr>
        <w:autoSpaceDN w:val="0"/>
        <w:autoSpaceDE w:val="0"/>
        <w:widowControl/>
        <w:spacing w:line="260" w:lineRule="exact" w:before="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14-3-1920</w:t>
      </w:r>
    </w:p>
    <w:p>
      <w:pPr>
        <w:autoSpaceDN w:val="0"/>
        <w:autoSpaceDE w:val="0"/>
        <w:widowControl/>
        <w:spacing w:line="220" w:lineRule="exact" w:before="26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a meeting held under the auspices of the Indian Press Association,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Narayan Chandavarkar in the chair.  A resolution demanding repeal of the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of 1910 was proposed by Gandhiji and seconded by M. R. Jayakar. 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one of the few occasions which found Nationalists, Liberals and Home Rule </w:t>
      </w:r>
      <w:r>
        <w:rPr>
          <w:rFonts w:ascii="Times" w:hAnsi="Times" w:eastAsia="Times"/>
          <w:b w:val="0"/>
          <w:i w:val="0"/>
          <w:color w:val="000000"/>
          <w:sz w:val="18"/>
        </w:rPr>
        <w:t>Leaguers on the same platform.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B. G. Horniman (1873-1948); journalist and political agitator;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.  He was deported from India in April 1919 and could return only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resolution requesting the Government of Bombay to permit Horniman’s </w:t>
      </w:r>
      <w:r>
        <w:rPr>
          <w:rFonts w:ascii="Times" w:hAnsi="Times" w:eastAsia="Times"/>
          <w:b w:val="0"/>
          <w:i w:val="0"/>
          <w:color w:val="000000"/>
          <w:sz w:val="18"/>
        </w:rPr>
        <w:t>return to India was moved by K. Natarajan at the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Criminal Investigation Department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3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 TELEGRAM  TO  SHAUKAT 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1920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PREPARING         APPEAL        REGARDING        NINETEENTH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GIVING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CONDITIONAL        ADHERENCE.        ADVISE         YOU        TEMPER          FIRMNESS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       MODERATION        AND          EXPRESS          TRUTH       IN         LANGUAGE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         NOT         HATE         THEN        ONLY         SHALL        WE       WIN.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1920, p. 33</w:t>
      </w:r>
    </w:p>
    <w:p>
      <w:pPr>
        <w:autoSpaceDN w:val="0"/>
        <w:autoSpaceDE w:val="0"/>
        <w:widowControl/>
        <w:spacing w:line="292" w:lineRule="exact" w:before="30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277.  TELEGRAM  TO  K.  SANTANAM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1920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SEND        TRANSLATION       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T A K E N         B Y         M 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IMMEDIATELY        AHMEDABAD         TRANSLATE        REST         AND         SEND.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 N. 7145</w:t>
      </w:r>
    </w:p>
    <w:p>
      <w:pPr>
        <w:autoSpaceDN w:val="0"/>
        <w:autoSpaceDE w:val="0"/>
        <w:widowControl/>
        <w:spacing w:line="292" w:lineRule="exact" w:before="30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278.  CONDITION  OF  “NAVAJIVAN”</w:t>
      </w:r>
    </w:p>
    <w:p>
      <w:pPr>
        <w:autoSpaceDN w:val="0"/>
        <w:autoSpaceDE w:val="0"/>
        <w:widowControl/>
        <w:spacing w:line="260" w:lineRule="exact" w:before="9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converted into a weekly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over its editorship,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mentally decided upon certain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conditions.  Some of those which the reader knows I recall here 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accept advertisements for money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publish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 loss.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about nine thousand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sold.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satisfied till the number rises to twenty thousand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surprised if it increased to fifty thousand. So far,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have not been able to provide for the printing of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copies.  We do not have such a machine, nor the required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 We do not have a building in which so many copies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with ease; moreover, my co-workers and I are not yet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supply articles of the quality and in quantity to tempt fifty thousand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Who had gone to Calcutta in connection with the Bengal Provincial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held on February 28 and 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March 19, the Khilafat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regard to the Punjab atrocities of 1919.  Gandhiji had asked for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was preparing the manuscript of the Congress Report thereon for the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to send to Lt.-Governor of the Punjab;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Franch”,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29-2-1920.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with effect from September 7, 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4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subscribers.  God willing, such a time will come.  I would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issue to be of such a standard; previously, too, a few such issues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out.  But, as an English saying has it, one swallow does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summer.  Similarly one good issue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for judging all.  The last issue was especially good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Sarladevi’s article, “Bandhu”, appearing in it.  It was written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instalments.  The first part was written several years ago when she was </w:t>
      </w:r>
      <w:r>
        <w:rPr>
          <w:rFonts w:ascii="Times" w:hAnsi="Times" w:eastAsia="Times"/>
          <w:b w:val="0"/>
          <w:i w:val="0"/>
          <w:color w:val="000000"/>
          <w:sz w:val="22"/>
        </w:rPr>
        <w:t>living in some region covered with woods, but it had remained un-</w:t>
      </w:r>
      <w:r>
        <w:rPr>
          <w:rFonts w:ascii="Times" w:hAnsi="Times" w:eastAsia="Times"/>
          <w:b w:val="0"/>
          <w:i w:val="0"/>
          <w:color w:val="000000"/>
          <w:sz w:val="22"/>
        </w:rPr>
        <w:t>published. Recently, on my begging her, she searched it out, supple-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mented it and made it into the likeness of a perfect poem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gifted it to me. The original article is in Bengali. As it was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translate, its appearance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delayed. 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meanings can be read in this article.  But I would advise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to peruse it several times over and extract all the sweetness </w:t>
      </w:r>
      <w:r>
        <w:rPr>
          <w:rFonts w:ascii="Times" w:hAnsi="Times" w:eastAsia="Times"/>
          <w:b w:val="0"/>
          <w:i w:val="0"/>
          <w:color w:val="000000"/>
          <w:sz w:val="22"/>
        </w:rPr>
        <w:t>from it.  They will discover that its sweetness is inexhaustible.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digressed. These days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sold at a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one copy comes to 16 pies, of which eight pies 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Having started with good quality paper, we do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over to inferior quality.  Hence it has been decided to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saving by reducing the size. Instead of sixteen pages,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pages are given this time, but not even four pies are saved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way.  And so it has been decided to sell single copies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Ahmedabad at five pice instead of four.  This will stop the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see that so long as basically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 loss,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its sale would mean increased loss.  In its present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loss, therefore, even increasing its sale is out of the question.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started, eight pages were promised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having permitted, sixteen pages were given.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reader will get more than the promised eight pages.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at the same time that no subjects will be avoided for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space, but more concise articles, costing greater effort,will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attempt made to include as many subjects as at present. 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lengthy articles are produced in order to fill up space in 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the author writes his articles in haste  and fails to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ideas properly. One finds it difficult to understand them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sometimes, a thought in itself easy to understand is expressed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roundabout way that it costs an effort to understand it.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contributors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write more concisely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upon themselves as joint proprietors, co-operate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prosper. Our aim in starting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business; it was,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its means, to render what little service we could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at a time when new life was flowing into them, to guide them,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our ability, along straightforward and simple paths and </w:t>
      </w:r>
      <w:r>
        <w:rPr>
          <w:rFonts w:ascii="Times" w:hAnsi="Times" w:eastAsia="Times"/>
          <w:b w:val="0"/>
          <w:i w:val="0"/>
          <w:color w:val="000000"/>
          <w:sz w:val="22"/>
        </w:rPr>
        <w:t>help them in solving complicated problems.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Contributors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should, therefore, try and see that,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they write more briefly, they do not give less substance.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price of paper comes down, or if any losses are due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inefficiency in the Navajivan Press or the office and if matters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right, we will do so and start giving sixteen pages again. 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run at a loss, we do not want any profit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saving, therefore, will be passed on to readers.  I hope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this, and, looking upon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their own property,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operate in improving its condition.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7-3-1920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279</w:t>
      </w:r>
      <w:r>
        <w:rPr>
          <w:rFonts w:ascii="Times" w:hAnsi="Times" w:eastAsia="Times"/>
          <w:b w:val="0"/>
          <w:i/>
          <w:color w:val="000000"/>
          <w:sz w:val="24"/>
        </w:rPr>
        <w:t>. 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ABINDRANATH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AGORE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ISIT</w:t>
      </w:r>
    </w:p>
    <w:p>
      <w:pPr>
        <w:autoSpaceDN w:val="0"/>
        <w:autoSpaceDE w:val="0"/>
        <w:widowControl/>
        <w:spacing w:line="280" w:lineRule="exact" w:before="2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Sahitya Parishad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held in April.  News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that Sir Rabindranath Tagore will grace the Conference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presence.  His visit will be no ordinary event.  He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politician, but a great poet.  In India, certainly, he has no equal.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Andrews is himself a poet and in his opinion Sir Rabindranath </w:t>
      </w:r>
      <w:r>
        <w:rPr>
          <w:rFonts w:ascii="Times" w:hAnsi="Times" w:eastAsia="Times"/>
          <w:b w:val="0"/>
          <w:i w:val="0"/>
          <w:color w:val="000000"/>
          <w:sz w:val="22"/>
        </w:rPr>
        <w:t>has no equal today even in Europe.</w:t>
      </w:r>
    </w:p>
    <w:p>
      <w:pPr>
        <w:autoSpaceDN w:val="0"/>
        <w:tabs>
          <w:tab w:pos="550" w:val="left"/>
          <w:tab w:pos="2350" w:val="left"/>
          <w:tab w:pos="6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is a poet, so is he a philosopher and believes in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has even called him a prophet.  This great poet is a price-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gem of India.  No one can deny that his poetry is full of spiri-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tual wisdom, ethical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and other noble elements.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/>
          <w:color w:val="000000"/>
          <w:sz w:val="22"/>
        </w:rPr>
        <w:t>Gitanjali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 in a world apart; his stories are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>childhood’s joy and, equally, of thought and art.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like the capital city of Gujarat to accord him a befitting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reception.  Deafening cheers are not the right thing for him. 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crowd, we should avoid jostling and make way for one beloved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 The way we decorate the roads should have nothing of the West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but should be in the manner of the East.  He is as great a </w:t>
      </w:r>
      <w:r>
        <w:rPr>
          <w:rFonts w:ascii="Times" w:hAnsi="Times" w:eastAsia="Times"/>
          <w:b w:val="0"/>
          <w:i w:val="0"/>
          <w:color w:val="000000"/>
          <w:sz w:val="22"/>
        </w:rPr>
        <w:t>connoisseur of painting and music as he is a great poet. The expre-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 Literary Conference, the sixth session of which was due to be </w:t>
      </w:r>
      <w:r>
        <w:rPr>
          <w:rFonts w:ascii="Times" w:hAnsi="Times" w:eastAsia="Times"/>
          <w:b w:val="0"/>
          <w:i w:val="0"/>
          <w:color w:val="000000"/>
          <w:sz w:val="18"/>
        </w:rPr>
        <w:t>held at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ssion of our feelings, therefore, should be quiet, artistic and so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be free in all respects from ostentation or sentimentality.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 organizers to apply their minds from today and think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arrangements so that our guest may feel no strain and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accord, with religious fervour, a welcome worthy of itself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poet.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7-3-1920</w:t>
      </w:r>
    </w:p>
    <w:p>
      <w:pPr>
        <w:autoSpaceDN w:val="0"/>
        <w:autoSpaceDE w:val="0"/>
        <w:widowControl/>
        <w:spacing w:line="292" w:lineRule="exact" w:before="310" w:after="0"/>
        <w:ind w:left="0" w:right="17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280.  LETTER  TO  THE  PRESS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7,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question has now become a question of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>It has become an Imperial question of the first magnitude.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prelates of England and the Mohammedan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have brought the question to the fore.  The prelates threw </w:t>
      </w:r>
      <w:r>
        <w:rPr>
          <w:rFonts w:ascii="Times" w:hAnsi="Times" w:eastAsia="Times"/>
          <w:b w:val="0"/>
          <w:i w:val="0"/>
          <w:color w:val="000000"/>
          <w:sz w:val="22"/>
        </w:rPr>
        <w:t>down the challenge.  The Muslim leaders have taken it up.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the Hindus will realize that the Khilafat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overshadows the Reforms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everything else.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Muslim claim was unjust apart from the Muslim scriptures,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might hesitate to support it merely on scriptural authority.  But </w:t>
      </w:r>
      <w:r>
        <w:rPr>
          <w:rFonts w:ascii="Times" w:hAnsi="Times" w:eastAsia="Times"/>
          <w:b w:val="0"/>
          <w:i w:val="0"/>
          <w:color w:val="000000"/>
          <w:sz w:val="22"/>
        </w:rPr>
        <w:t>when a just claim is supported by scriptures, it becomes irresistible.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Briefly put, the claim is that the Turks should retain Euro-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 Turkey subject to full guarantees for the protection of non-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races under the Turkish Empire and that the Sultan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holy places of Islam and should have suzeraint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Jazirat-ul-Arab, i.e., Arabia as defined by the Muslim savants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self-governing rights being given to the Arabs if they so desire.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what was promised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Mr. Lloyd George and this was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Hardinge had contemplated.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Mohammedan soldiers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fought to deprive Turkey of her possessions.  To deprive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“manifesto” on the Khilafat question was released from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>Ashram Ahmedabad, on March 7, 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Montagu-Chelmsford Reforms of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his speech of January 5, 1918, wherein he declared that the Allies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fighting “to deprive Turkey of its capital or of the rich and renowned lands of Asia </w:t>
      </w:r>
      <w:r>
        <w:rPr>
          <w:rFonts w:ascii="Times" w:hAnsi="Times" w:eastAsia="Times"/>
          <w:b w:val="0"/>
          <w:i w:val="0"/>
          <w:color w:val="000000"/>
          <w:sz w:val="18"/>
        </w:rPr>
        <w:t>Minor and Thrace”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Evidently the reference is to the Proclamation issued by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on November 2, 1914, which declared that “no question of a religious character </w:t>
      </w:r>
      <w:r>
        <w:rPr>
          <w:rFonts w:ascii="Times" w:hAnsi="Times" w:eastAsia="Times"/>
          <w:b w:val="0"/>
          <w:i w:val="0"/>
          <w:color w:val="000000"/>
          <w:sz w:val="18"/>
        </w:rPr>
        <w:t>was involved” in the War.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Khalif of the suzerainty of Arabia is to reduce the Khilafat to a </w:t>
      </w:r>
      <w:r>
        <w:rPr>
          <w:rFonts w:ascii="Times" w:hAnsi="Times" w:eastAsia="Times"/>
          <w:b w:val="0"/>
          <w:i w:val="0"/>
          <w:color w:val="000000"/>
          <w:sz w:val="22"/>
        </w:rPr>
        <w:t>nullity.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restore to Turkey, subject to necessary guarantees,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 before the War is a Christian solution. To wrest any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from her for the sake of punishing her is a gun-powder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The Allies or England in the hour of triumph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just.  To reduce the Turks to impotence would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unjust. It would be a breach of solemn declarations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promises.  It is to be wished that the Viceroy will take his courage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his hands and place himself at the head of the Khilafat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Lord Hardinge did at the time of the South African“passive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resistance” struggle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thus like his predecessor give a clear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direction to an agitation which under impulsive or faulty </w:t>
      </w:r>
      <w:r>
        <w:rPr>
          <w:rFonts w:ascii="Times" w:hAnsi="Times" w:eastAsia="Times"/>
          <w:b w:val="0"/>
          <w:i w:val="0"/>
          <w:color w:val="000000"/>
          <w:sz w:val="22"/>
        </w:rPr>
        <w:t>leadership may lead to disastrous consequences.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situation rests more with us Hindus and Mohammedans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with the Viceroy and still more with the Muslim leaders than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Hindus or the Viceroy.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signs already of impatience on the part of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impatience may any day be reduced to madness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must inevitably lead to violence.  And I wish I could persuade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to see that violence is suicide.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 Muslim demands are not granted by the Allies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England! I see nothing but hope in Mr. Montagu’s brave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Muslim position and Mr. Lloyd George’s interpretation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declaration. True, the latter is halting but he can secure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under it.  But we must suppose the worst and expect and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best.  How to strive is the question. 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34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may not do is clear enough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violence in thought, speech or deed. </w:t>
      </w:r>
      <w:r>
        <w:rPr>
          <w:rFonts w:ascii="Times" w:hAnsi="Times" w:eastAsia="Times"/>
          <w:b w:val="0"/>
          <w:i w:val="0"/>
          <w:color w:val="000000"/>
          <w:sz w:val="22"/>
        </w:rPr>
        <w:t>1.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there should be no boycott of British goods,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revenge or punishment.  Boycott, in my opinion,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violence.  Moreover, even if it were desirable, it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>impracticable.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rest till the minimum is achieved. 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mixing up of other questions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Khilafat, e.g., the Egyptian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see what must be done :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1913 and 1914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10" w:val="left"/>
          <w:tab w:pos="5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cessation of business on the 19th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the minimum demands by means of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a necessary first step provided that the hartal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and the employees are not asked to leave their work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receive permission from their employers.  I would strongly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mill-hands should be left untouched. The further proviso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be no violence accompanying the hartal.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often told that the C.I.D. sometimes promote violence.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it as a general charge.  But even if it be true, our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it impossible.  Our success depends solely on our ability </w:t>
      </w:r>
      <w:r>
        <w:rPr>
          <w:rFonts w:ascii="Times" w:hAnsi="Times" w:eastAsia="Times"/>
          <w:b w:val="0"/>
          <w:i w:val="0"/>
          <w:color w:val="000000"/>
          <w:sz w:val="22"/>
        </w:rPr>
        <w:t>to control, guide and discipline the masses.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word as to what may be done if the demands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granted.  The barbarous method is warfare, open or secret.  This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ruled out if only because it is impracticable.  If I could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everyone that it is always bad, we should gain all lawful 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quicker.  The power that an individual or a nation forswearing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generates is a power that is irresistible. But my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against violence is based upon pure expedience, i.e., its utter </w:t>
      </w:r>
      <w:r>
        <w:rPr>
          <w:rFonts w:ascii="Times" w:hAnsi="Times" w:eastAsia="Times"/>
          <w:b w:val="0"/>
          <w:i w:val="0"/>
          <w:color w:val="000000"/>
          <w:sz w:val="22"/>
        </w:rPr>
        <w:t>futility.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therefore the only remedy left open to us. </w:t>
      </w:r>
      <w:r>
        <w:rPr>
          <w:rFonts w:ascii="Times" w:hAnsi="Times" w:eastAsia="Times"/>
          <w:b w:val="0"/>
          <w:i w:val="0"/>
          <w:color w:val="000000"/>
          <w:sz w:val="22"/>
        </w:rPr>
        <w:t>It is the cleanest remedy as it is the most effective, when it is abso-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lutely free from all violence.  It becomes a duty when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means degradation or humiliation or an injury to one’s cherished reli-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gious sentiment.  England cannot accept a meek submission by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unjust usurpation of rights which to Mussulmans mean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and death.  We may therefore begin at the top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bottom.  Those who are holding offices of honour or emolument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give them up.  Those who belong to the menial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Government should do likewise.  Non-co-operation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services under private individuals.  I cannot 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threat of ostracism against those who do not adopt the remedy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 It is only a voluntary withdrawal which is effective.  For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withdrawal alone is a test of popular feeling and dissatis-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faction.  Advice to the soldiers to refuse to serve is premature. 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not the first step.  We should be entitled to take that step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the Secretary of State and the Premier leave us.  Moreover </w:t>
      </w:r>
      <w:r>
        <w:rPr>
          <w:rFonts w:ascii="Times" w:hAnsi="Times" w:eastAsia="Times"/>
          <w:b w:val="0"/>
          <w:i w:val="0"/>
          <w:color w:val="000000"/>
          <w:sz w:val="22"/>
        </w:rPr>
        <w:t>every step in withdrawing co-operation has to be taken with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Khilafat Day, which would be observed as a day of national mourning, </w:t>
      </w:r>
      <w:r>
        <w:rPr>
          <w:rFonts w:ascii="Times" w:hAnsi="Times" w:eastAsia="Times"/>
          <w:b w:val="0"/>
          <w:i w:val="0"/>
          <w:color w:val="000000"/>
          <w:sz w:val="18"/>
        </w:rPr>
        <w:t>betokened by fasting and hartal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deliberation. We must proceed slowly so as to ensure retention </w:t>
      </w:r>
      <w:r>
        <w:rPr>
          <w:rFonts w:ascii="Times" w:hAnsi="Times" w:eastAsia="Times"/>
          <w:b w:val="0"/>
          <w:i w:val="0"/>
          <w:color w:val="000000"/>
          <w:sz w:val="22"/>
        </w:rPr>
        <w:t>of self-control under the fiercest heat.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look upon the Calcutta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deepest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alarm.  They scent in them a preparation for violence.  I do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in that light, though I do not approve of the tone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 I have already mentioned those whose subject-matter I </w:t>
      </w:r>
      <w:r>
        <w:rPr>
          <w:rFonts w:ascii="Times" w:hAnsi="Times" w:eastAsia="Times"/>
          <w:b w:val="0"/>
          <w:i w:val="0"/>
          <w:color w:val="000000"/>
          <w:sz w:val="22"/>
        </w:rPr>
        <w:t>wholly dislike.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“Can Hindus accept all the resolutions?” is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some.  I can only speak for myself.  I will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with the Muslim friends in the prosecution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demands so long as they act with sufficient restraint and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feel sure that they do not wish to resort to or countenance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 I should cease to co-operate and advise every Hindu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everyone else to cease to co-operate the moment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actually done, advised or countenanced.  I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upon all speakers the exercise of the greatest restraint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gravest provocation. There is certainty of victory if firmness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with gentleness.  The cause is doomed if anger, hatred,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recklessness and finally violence are to reign supreme. 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them with my life even if I should stand alone.  My goal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with the world and I can combine the greatest love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opposition to wrong.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10-3-1920</w:t>
      </w:r>
    </w:p>
    <w:p>
      <w:pPr>
        <w:autoSpaceDN w:val="0"/>
        <w:autoSpaceDE w:val="0"/>
        <w:widowControl/>
        <w:spacing w:line="292" w:lineRule="exact" w:before="310" w:after="0"/>
        <w:ind w:left="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281.  TELEGRAM  TO  BENGAL  KHILAFAT  COMMITTEE</w:t>
      </w:r>
    </w:p>
    <w:p>
      <w:pPr>
        <w:autoSpaceDN w:val="0"/>
        <w:autoSpaceDE w:val="0"/>
        <w:widowControl/>
        <w:spacing w:line="294" w:lineRule="exact" w:before="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7,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      ISSUED          MANIFESTO         DECLARING         VIEWS         APPROVING </w:t>
      </w:r>
    </w:p>
    <w:p>
      <w:pPr>
        <w:autoSpaceDN w:val="0"/>
        <w:autoSpaceDE w:val="0"/>
        <w:widowControl/>
        <w:spacing w:line="23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NINETEENTH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   SHALL         SUPPORT        TILL        DEATH        IF          MOVEMENT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DOES           NOT           DRIFT          INTO          VIOLENCE.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11-3-1920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Khilafat Conference held on February 29,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“manifesto” mentioned in the text is the letter to the Press issued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7, 1920,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item; this telegram must therefore have been sent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or after that date.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Khilafat Day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282.  THE  6TH  APRIL  AND  THE  13TH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us to forget the 6th of April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vitalized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and the13th of April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by the spilling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blood has made the Punjab a place of pilgrimage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India.  The 6th of April saw the advent of satyagraha. 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dissent from the civil disobedience part of it but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 from the essential doctrine of truth and love or non-injury.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combined with ahimsa you can bring the world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feet.  Satyagraha in its essence is nothing but the introduction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gentleness in the political,  i.e., the national life.  And whether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the satyagraha pledge or not, there can be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satyagraha has pervaded the masses.  Anyway, that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thousands of Punjabis I met throughout my tour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6th of April again saw the inauguration of a definite plan of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unity and swadeshi.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6th of April which broke the spirit underlying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Act and made it a dead letter.  The 13th of April saw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terrific tragedy, but in that tragedy Hindu-Muslim blood </w:t>
      </w:r>
      <w:r>
        <w:rPr>
          <w:rFonts w:ascii="Times" w:hAnsi="Times" w:eastAsia="Times"/>
          <w:b w:val="0"/>
          <w:i w:val="0"/>
          <w:color w:val="000000"/>
          <w:sz w:val="22"/>
        </w:rPr>
        <w:t>flowed freely in a mingled stream and sealed the compact.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commemorate or celebrate these two great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events?  I venture to suggest that those who will, should devote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next to fast (twenty-four hours abstention from food)and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all over India at 7 p.m., public meetings should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for the repeal of the Rowlatt Act and expressing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there will be no peace in the land till that Act is repealed.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Act is a dead letter is not enough.  Either it is a disgrace 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not.  If it is, the Act must be repealed.  The repeal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 token of goodwill on the part of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week beginning from the 6th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some work connected with the tragedy of the 13th.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venture further to suggest that the week should be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collecting of funds for the Jallianwala Bagh memorial, it being </w:t>
      </w:r>
      <w:r>
        <w:rPr>
          <w:rFonts w:ascii="Times" w:hAnsi="Times" w:eastAsia="Times"/>
          <w:b w:val="0"/>
          <w:i w:val="0"/>
          <w:color w:val="000000"/>
          <w:sz w:val="22"/>
        </w:rPr>
        <w:t>remembered that the sum to be collected is ten lakhs of rupees.  Each</w:t>
      </w:r>
    </w:p>
    <w:p>
      <w:pPr>
        <w:autoSpaceDN w:val="0"/>
        <w:autoSpaceDE w:val="0"/>
        <w:widowControl/>
        <w:spacing w:line="220" w:lineRule="exact" w:before="28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April 6, 1919, the day of universal hartal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April 13, 1919, the day of the Jallianwala Bagh massacre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Montagu-Chelmsford reforms of 1919, then awaiting implementation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6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or town can devise its own plan of collection, guarding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misappropriation and fraud.  The collection should be finished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 of the 12th April.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13th.  That day of days should be devoted to fasting </w:t>
      </w:r>
      <w:r>
        <w:rPr>
          <w:rFonts w:ascii="Times" w:hAnsi="Times" w:eastAsia="Times"/>
          <w:b w:val="0"/>
          <w:i w:val="0"/>
          <w:color w:val="000000"/>
          <w:sz w:val="22"/>
        </w:rPr>
        <w:t>and prayer.  It should be free from ill will or anger.  We want to che-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rish the memory of the innocent dead.  We do not want to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wickedness of the deed. The nation will rise by readi-ness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not by preparing to revenge.  On that day I would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to remember the mass excesses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feel penitent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close the week by meetings throughout India to pass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urging the Government, both Imperial and Indian, to take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steps to render a repetition of the tragedy impossible.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further urge that during the week each one does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best in his or her own person to realize more fully than 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princi-ples of satyagraha, Hindu-Muslim unity and swadeshi.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empha-size Hindu-Muslim unity I would advise joint meetings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Mohammedans on Friday, the 12th April, at 7 p.m.,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urging that the Khi-lafat question be decided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just Muslim sentiments.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Thus this national week should be a week of purification,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examination, sacrifice, exact discipline and expression of cherished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sentiments. There should be no trace of bitterness, no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of language but absolute fearlessness and firmness.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 not also be hartal on the 6th and the 13th?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an emphatic ‘no’.  The week is a Satyagraha Week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in truth and non-violence.  The hartal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was a satyagraha hartal in the sense that it was a prelude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satyagraha. The hartal of the 6th April last, though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spontaneous, was not altogether free from undue pressure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the day in the way of asking people not to use carriages,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not advise hartal at all for this week of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penance.  Moreover hartal must not be made cheap. 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>only for rare occasions.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respectfully trust that all parties and all classes will see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take their full share in the observances of the national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it an event for the true and definite progress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awakening.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10-3-1920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disorders of April 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283.  WAS  IT  CONTEMPT OF  COURT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rule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heard by the Hon’ble Justices Marten, Hayward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Kajiji on the 3rd instant. The Editor, Mr. Gandhi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Publisher, Mr. Desai, of Young India were to show cause why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committed for contempt having published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in the  issue of the 6th August, 1919 of their paper,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Mr. Kennedy, District Judge of Ahmedabad,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of the High Court complaining of the conduct of certain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 lawyers of Ahmedabad.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Sir Thomas Strangman, Advocate-General,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Bahadurji and Pocock appeared for the applicant. 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>and Mr. Desai appeared in person.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Advocate-General, in opening the case,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were in contempt against Mr. Gandhi and Mr. Desai,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whose being Editor and Publisher respectively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dispute.  It appeared that Mr. Kennedy in April last, finding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lawyers in Ahmedabad had signed the Satyagraha Pledge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them to explain why their sanads should not be cancelled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having signed the pledge, and as he did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explanation satisfactory he addressed a letter to the Registrar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High Court on the 22nd April, 1919. In consequence,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were issued by the High Court to the lawyers concerned.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Mr. Kennedy’s letter was given by the Registrar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Divetia, pleader for one of the lawyers, who handed the same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Kalidas J. Jhaveri, one of the satyagrahi lawyers, who in turn handed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Gandhi.  On the 6th August this letter was published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under the heading “O’Dwyerism in Ahmedabad”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>an article headed “Shaking Civil Resisters”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commenting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 (The Advocate-General at this stage read the letter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article.) It appeared from the article, said he, that by “O’Dwyer” was </w:t>
      </w:r>
      <w:r>
        <w:rPr>
          <w:rFonts w:ascii="Times" w:hAnsi="Times" w:eastAsia="Times"/>
          <w:b w:val="0"/>
          <w:i w:val="0"/>
          <w:color w:val="000000"/>
          <w:sz w:val="22"/>
        </w:rPr>
        <w:t>meant a disturber of peace.  The article said that the District Judge was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article has been attributed to Gandhiji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Law and the Lawyers,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compilation edited by S.B. Kher and published by Navajivan Publishing House,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 </w:t>
      </w:r>
      <w:r>
        <w:rPr>
          <w:rFonts w:ascii="Times" w:hAnsi="Times" w:eastAsia="Times"/>
          <w:b w:val="0"/>
          <w:i/>
          <w:color w:val="000000"/>
          <w:sz w:val="18"/>
        </w:rPr>
        <w:t>nisi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against Gandhiji and Mahadev Desai;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Registrar, High Court, Bombay”, 27-2-1920. </w:t>
      </w:r>
    </w:p>
    <w:p>
      <w:pPr>
        <w:autoSpaceDN w:val="0"/>
        <w:autoSpaceDE w:val="0"/>
        <w:widowControl/>
        <w:spacing w:line="210" w:lineRule="exact" w:before="3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Drafted by Gandhiji in protest against the Rowlatt Bills and signed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24, 1919 by Gandhiji himself, Vallabhbhai Patel, Sarojini Naidu, Horniman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Satyagraha Pledge”, 24-2-1919.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“Shaking Civil Resisters”, 6-8-1919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390" w:val="left"/>
          <w:tab w:pos="2010" w:val="left"/>
          <w:tab w:pos="4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prejudging the issue. His conduct was described as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ungentlemanly, but something worse, unpardonable.  He was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fanning the fire of Bolshevism.  Those were shortly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against Mr. Kennedy.  Then proceedings took place in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 After the proceedings the Registrar addressed a letter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requesting him to attend the Chief Justice’s Chamber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explanation as regards the publication of the letter. 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by telegram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explaining his inability to attend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date as he was going to the Punjab, and inquiring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explanation would be sufficient.  The Registrar replied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Chief Justice did not wish to interfere with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and that a written explanation would do.  On the 22nd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Mr. Gandhi sent a written explanation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he stated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was received by him in the ordinary course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it as he believed it was of great public importance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thought that he was doing a public service in commenting 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He, therefore, claimed that in publishing and commenting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he was within the rights of a journalist.  In reply to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wrote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the Chief Justice was not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explanation, but that it would be considered sufficient if an apology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terms were published in the next 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ORM  OF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POLOGY</w:t>
      </w:r>
    </w:p>
    <w:p>
      <w:pPr>
        <w:autoSpaceDN w:val="0"/>
        <w:autoSpaceDE w:val="0"/>
        <w:widowControl/>
        <w:spacing w:line="240" w:lineRule="exact" w:before="7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on the 6th August, 1919 we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letter written by Mr. Kennedy, District Judge of Ahmedabad, to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Registrar of the High Court of Justice at Bombay and whereas on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date we also published certain comments on the said letter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it has been pointed out to us that pending certain proceedings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High Court in connection with the said letter we were not justified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publishing the said letter or in commenting thereon.  Now we do hereby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 our regret and apologize to the Hon’ble the Chief Justice and Judges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said High Court for the publication of the said letter and the comments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thereon.</w:t>
      </w: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Advocate-General said that he submitted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it was an apology which the opponent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published.  A milder form of apology, he thought, it was difficult to</w:t>
      </w:r>
    </w:p>
    <w:p>
      <w:pPr>
        <w:autoSpaceDN w:val="0"/>
        <w:autoSpaceDE w:val="0"/>
        <w:widowControl/>
        <w:spacing w:line="218" w:lineRule="exact" w:before="25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“Shaking Civil Resisters”, 6-8-1919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letter dated October 31, 1919, which Gandhiji received on November 7, </w:t>
      </w:r>
      <w:r>
        <w:rPr>
          <w:rFonts w:ascii="Times" w:hAnsi="Times" w:eastAsia="Times"/>
          <w:b w:val="0"/>
          <w:i w:val="0"/>
          <w:color w:val="000000"/>
          <w:sz w:val="18"/>
        </w:rPr>
        <w:t>1919 while at Lahore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conceive.  Mr. Gandhi, however, did not publish the apology and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counsel’s opinion and addressed a letter to the Registrar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inability to apologize.  Before the receipt of this letter a notice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by the High Court on the 11th of December to be issued for </w:t>
      </w:r>
      <w:r>
        <w:rPr>
          <w:rFonts w:ascii="Times" w:hAnsi="Times" w:eastAsia="Times"/>
          <w:b w:val="0"/>
          <w:i w:val="0"/>
          <w:color w:val="000000"/>
          <w:sz w:val="22"/>
        </w:rPr>
        <w:t>contempt on which the proceedings were based.  The text of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letter dated 11th December, 1919, is as follows.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 before the hearing of the rule Mr. Gandhi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to the Registrar dated 27th February, with which 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statements which he and Mr. Desai desired to submit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Court.  The text of the two statements is given below.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the Advocate-General proceeded to cite rulings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what constitutes Contempt of Court.  2 Q.B., page 36,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were two kinds of contempt : (1) any act or writing 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scandalize the court; (2) any act or writing calculated to obstruct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due course of justice or the lawful process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 The Advocate-General submitted that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the comments thereon constituted contempt in two respects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in the language of Lord Hardwicke it scandalized Mr. Kennedy;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(2) it was an attempt to interfere with the course of justice.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said that the High Court could punish for contempt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court.  The District Court of Ahmedabad was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superintendence of the High Court and it had no power to commit for </w:t>
      </w:r>
      <w:r>
        <w:rPr>
          <w:rFonts w:ascii="Times" w:hAnsi="Times" w:eastAsia="Times"/>
          <w:b w:val="0"/>
          <w:i w:val="0"/>
          <w:color w:val="000000"/>
          <w:sz w:val="22"/>
        </w:rPr>
        <w:t>contempt except for what was done in the face of the Court.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Justice Marten asked if it was Contempt of Court in a civil </w:t>
      </w:r>
      <w:r>
        <w:rPr>
          <w:rFonts w:ascii="Times" w:hAnsi="Times" w:eastAsia="Times"/>
          <w:b w:val="0"/>
          <w:i w:val="0"/>
          <w:color w:val="000000"/>
          <w:sz w:val="22"/>
        </w:rPr>
        <w:t>action to publish the plaint or the written statement.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Advocate-General replied it was a contempt.  The pleadings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become public documents until the case was heard.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Advocate-General also referred to (1906) 1 Kings Branch, page 132,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(1903) 2 K.B.  He added that publication after trial was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publication before it.  In conclusion the Advocate-General drew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deduction that the gist of Mr. Gandhi’s article was that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Kennedy was fanning the fire of Bolshevism, the High Court,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on his letter, would likewise disturb the peace and fan the fire of </w:t>
      </w:r>
      <w:r>
        <w:rPr>
          <w:rFonts w:ascii="Times" w:hAnsi="Times" w:eastAsia="Times"/>
          <w:b w:val="0"/>
          <w:i w:val="0"/>
          <w:color w:val="000000"/>
          <w:sz w:val="22"/>
        </w:rPr>
        <w:t>Bolshevism.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addressing the Court said that he did not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say anything beyond what he had already said in his statement.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 For 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Registrar, High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Court, Bombay”, 11-12-1919.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text of the letter and the statements,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Registrar, High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Court, Bombay”, 27-2-1920.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Esteemed friends had asked him to consider if he was not obstinate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making the required apology.   He had considered the matter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 again and whatever view the Court held, he asked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him that nothing was farther from his thoughts than obstinacy.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wished to pay all respect to the Honourable Court. 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he did expect that the Honourable Court would not grudge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the same respect to his own sense of honour and to the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journalism.  He had heard the Advocate-General carefully to see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he said could convince him that he had been in the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had remained entirely unconvinced.  Had he been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readily have withdrawn his statement and tendered apology. </w:t>
      </w:r>
      <w:r>
        <w:rPr>
          <w:rFonts w:ascii="Times" w:hAnsi="Times" w:eastAsia="Times"/>
          <w:b w:val="0"/>
          <w:i w:val="0"/>
          <w:color w:val="000000"/>
          <w:sz w:val="22"/>
        </w:rPr>
        <w:t>He did not wish to say anything more.</w:t>
      </w:r>
    </w:p>
    <w:p>
      <w:pPr>
        <w:autoSpaceDN w:val="0"/>
        <w:autoSpaceDE w:val="0"/>
        <w:widowControl/>
        <w:spacing w:line="260" w:lineRule="exact" w:before="40" w:after="0"/>
        <w:ind w:left="10" w:right="6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Justice Marten said that the point of law was against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Gandhi.  Mr. Gandhi had said that he was entitled as a journalist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had done.  But the Advocate-General had cited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him.  Had he any authorities to support his position?</w:t>
      </w:r>
    </w:p>
    <w:p>
      <w:pPr>
        <w:autoSpaceDN w:val="0"/>
        <w:autoSpaceDE w:val="0"/>
        <w:widowControl/>
        <w:spacing w:line="260" w:lineRule="exact" w:before="40" w:after="0"/>
        <w:ind w:left="10" w:right="6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said he differed from the Advocate-General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law, but he did not rest his case, such as it was, on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 He did not wish to argue legal points and go beyond the limits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set to himself.  The Court had before now done justice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undefended cases and he wished himself to be considered as </w:t>
      </w:r>
      <w:r>
        <w:rPr>
          <w:rFonts w:ascii="Times" w:hAnsi="Times" w:eastAsia="Times"/>
          <w:b w:val="0"/>
          <w:i w:val="0"/>
          <w:color w:val="000000"/>
          <w:sz w:val="22"/>
        </w:rPr>
        <w:t>undefended.  He would be entirely content with their Lordships’</w:t>
      </w:r>
      <w:r>
        <w:rPr>
          <w:rFonts w:ascii="Times" w:hAnsi="Times" w:eastAsia="Times"/>
          <w:b w:val="0"/>
          <w:i w:val="0"/>
          <w:color w:val="000000"/>
          <w:sz w:val="22"/>
        </w:rPr>
        <w:t>finding on points of law.</w:t>
      </w:r>
    </w:p>
    <w:p>
      <w:pPr>
        <w:autoSpaceDN w:val="0"/>
        <w:autoSpaceDE w:val="0"/>
        <w:widowControl/>
        <w:spacing w:line="260" w:lineRule="exact" w:before="40" w:after="0"/>
        <w:ind w:left="10" w:right="6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Justice Marten reminded Mr. Gandhi that he was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Bar and that he could argue out the case from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>standpoint.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Gandhi said he was unprepared to do so and repeated       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be content to take the ruling of the Court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 But since the Court had coaxed him to argue he would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felt was that he had not prejudiced any party. The Hon.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Advocate-General had said that his comments on the District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contempt of a judge. Mr. Gandhi commented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District Judge not as a judge but as an individual.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 MARTEN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the case of a sensational murder trial.  Supposing  the Press </w:t>
      </w:r>
      <w:r>
        <w:rPr>
          <w:rFonts w:ascii="Times" w:hAnsi="Times" w:eastAsia="Times"/>
          <w:b w:val="0"/>
          <w:i w:val="0"/>
          <w:color w:val="000000"/>
          <w:sz w:val="18"/>
        </w:rPr>
        <w:t>commented on the events while the case was going on, what would   happen?</w:t>
      </w:r>
    </w:p>
    <w:p>
      <w:pPr>
        <w:autoSpaceDN w:val="0"/>
        <w:autoSpaceDE w:val="0"/>
        <w:widowControl/>
        <w:spacing w:line="260" w:lineRule="exact" w:before="34" w:after="0"/>
        <w:ind w:left="10" w:right="6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 GANDHI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respectfully draw a distinction as a layman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 cases.  The District Judge writes this letter as a com-</w:t>
      </w:r>
      <w:r>
        <w:rPr>
          <w:rFonts w:ascii="Times" w:hAnsi="Times" w:eastAsia="Times"/>
          <w:b w:val="0"/>
          <w:i w:val="0"/>
          <w:color w:val="000000"/>
          <w:sz w:val="22"/>
        </w:rPr>
        <w:t>plainant and not as a Judge.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J.  MARTEN : </w:t>
      </w:r>
      <w:r>
        <w:rPr>
          <w:rFonts w:ascii="Times" w:hAnsi="Times" w:eastAsia="Times"/>
          <w:b w:val="0"/>
          <w:i w:val="0"/>
          <w:color w:val="000000"/>
          <w:sz w:val="18"/>
        </w:rPr>
        <w:t>He was writing as a judge exercising jurisdiction over certain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lawyers.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81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 GANDHI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agree.  But he was not sitting in court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action.  I feel again that I am travelling beyond the limits I set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 The whole law of Contempt of Court is that one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which might prejudice proceedings before a court.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Judge does something as an individual.  I have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prejudice in any shape or form the judgment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judges.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J.  MARTEN : </w:t>
      </w:r>
      <w:r>
        <w:rPr>
          <w:rFonts w:ascii="Times" w:hAnsi="Times" w:eastAsia="Times"/>
          <w:b w:val="0"/>
          <w:i w:val="0"/>
          <w:color w:val="000000"/>
          <w:sz w:val="18"/>
        </w:rPr>
        <w:t>Would it not be dangerous if the Press made comments during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pendency of proceedings?  The court would cease to be the tribunal and the Press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the tribunal instead.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 GANDHI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again respectfully draw a distinction. 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wrongly brought a suit against his father then I would be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commenting on the son’s conduct in bringing such a suit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father, without in any way thereby prejudicing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 And do our courts prevent public men from inducing litigants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their claims outside?  I submit I have committed no contempt.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prejudiced no party and have made no comment on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Kennedy as a judge.  I am anxious to satisfy the Court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an iota of disrespect shown to the Court in commenting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Kennedy’s letter.  I may have erred, and in the view of the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erred grievously but I have not done so dishonestly or disrespectfully.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add that all that I have said applies to the case of Mr. Desai,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Publisher.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J. Marten then drew Mr. Gandhi’s attention to a decision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reported in a recent issue of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whereby the </w:t>
      </w:r>
      <w:r>
        <w:rPr>
          <w:rFonts w:ascii="Times" w:hAnsi="Times" w:eastAsia="Times"/>
          <w:b w:val="0"/>
          <w:i w:val="0"/>
          <w:color w:val="000000"/>
          <w:sz w:val="22"/>
        </w:rPr>
        <w:t>editor, publisher and printer of a newspaper were fined for contempt.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 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also I submit it is possible for me to draw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distinction.  While I was in England the famous Mrs. Maybrick’s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going on and the whole newspaper Press divided itself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parties, one condemning Mrs. Maybrick and the other going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Judge, Mr. Justice Stephen, and even suggesting that he was unfit to </w:t>
      </w:r>
      <w:r>
        <w:rPr>
          <w:rFonts w:ascii="Times" w:hAnsi="Times" w:eastAsia="Times"/>
          <w:b w:val="0"/>
          <w:i w:val="0"/>
          <w:color w:val="000000"/>
          <w:sz w:val="22"/>
        </w:rPr>
        <w:t>try the case.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J.  MARTEN : </w:t>
      </w:r>
      <w:r>
        <w:rPr>
          <w:rFonts w:ascii="Times" w:hAnsi="Times" w:eastAsia="Times"/>
          <w:b w:val="0"/>
          <w:i w:val="0"/>
          <w:color w:val="000000"/>
          <w:sz w:val="18"/>
        </w:rPr>
        <w:t>But that was all after trial?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 GANDHI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 It was while the case was going on.  I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in the case from day to day throughout the many </w:t>
      </w:r>
      <w:r>
        <w:rPr>
          <w:rFonts w:ascii="Times" w:hAnsi="Times" w:eastAsia="Times"/>
          <w:b w:val="0"/>
          <w:i w:val="0"/>
          <w:color w:val="000000"/>
          <w:sz w:val="22"/>
        </w:rPr>
        <w:t>months that it was going 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 MARTEN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did not go on, Mr. Gandhi, for many months.  It went on for </w:t>
      </w:r>
      <w:r>
        <w:rPr>
          <w:rFonts w:ascii="Times" w:hAnsi="Times" w:eastAsia="Times"/>
          <w:b w:val="0"/>
          <w:i w:val="0"/>
          <w:color w:val="000000"/>
          <w:sz w:val="18"/>
        </w:rPr>
        <w:t>some days.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 GANDHI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here I am speaking subject to correction, </w:t>
      </w:r>
      <w:r>
        <w:rPr>
          <w:rFonts w:ascii="Times" w:hAnsi="Times" w:eastAsia="Times"/>
          <w:b w:val="0"/>
          <w:i w:val="0"/>
          <w:color w:val="000000"/>
          <w:sz w:val="22"/>
        </w:rPr>
        <w:t>but I am quite sure that while the case was going on, the newspaper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was so full with all sorts of innuendoes, insinuations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aspersions, that I am sure I, as a journalist, would not even at this day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go the length they went.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Desai stated that he entirely associated himself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expressed by Mr. Gandhi.  He was sure he was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incapable of arguing the case than Mr. Gandhi and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presume to do that.  He was prepapred to cheerfully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abide by whatever decision their Lordships were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give.  The judgment was reserved.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10-3-1920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 LETTER  TO  M.  R.  JAYAKAR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3150" w:val="left"/>
          <w:tab w:pos="4990" w:val="left"/>
          <w:tab w:pos="583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10,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the balance from Amritsar and the bulk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Lahore.  I have endeavoured to go through everything as care-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as possible.  I have considered all the suggestions you 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 the  margin  and  incorporated  those  that  I  thought   fit  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treated.  Please let me know what progress is being made.  Shall </w:t>
      </w:r>
      <w:r>
        <w:rPr>
          <w:rFonts w:ascii="Times" w:hAnsi="Times" w:eastAsia="Times"/>
          <w:b w:val="0"/>
          <w:i w:val="0"/>
          <w:color w:val="000000"/>
          <w:sz w:val="22"/>
        </w:rPr>
        <w:t>we be ready for the 16th of April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Story of My Life</w:t>
      </w:r>
      <w:r>
        <w:rPr>
          <w:rFonts w:ascii="Times" w:hAnsi="Times" w:eastAsia="Times"/>
          <w:b w:val="0"/>
          <w:i w:val="0"/>
          <w:color w:val="000000"/>
          <w:sz w:val="18"/>
        </w:rPr>
        <w:t>; Vol. I, p. 332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MAHADEV DESAI</w:t>
      </w:r>
    </w:p>
    <w:p>
      <w:pPr>
        <w:autoSpaceDN w:val="0"/>
        <w:autoSpaceDE w:val="0"/>
        <w:widowControl/>
        <w:spacing w:line="294" w:lineRule="exact" w:before="1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Wednesday [</w:t>
      </w:r>
      <w:r>
        <w:rPr>
          <w:rFonts w:ascii="Times" w:hAnsi="Times" w:eastAsia="Times"/>
          <w:b w:val="0"/>
          <w:i/>
          <w:color w:val="000000"/>
          <w:sz w:val="22"/>
        </w:rPr>
        <w:t>March 10,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MAHADEV,</w:t>
      </w:r>
    </w:p>
    <w:p>
      <w:pPr>
        <w:autoSpaceDN w:val="0"/>
        <w:autoSpaceDE w:val="0"/>
        <w:widowControl/>
        <w:spacing w:line="28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adopted a rule in Matheran that,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you also may not. I simply outdid myself today. I started work </w:t>
      </w:r>
      <w:r>
        <w:rPr>
          <w:rFonts w:ascii="Times" w:hAnsi="Times" w:eastAsia="Times"/>
          <w:b w:val="0"/>
          <w:i w:val="0"/>
          <w:color w:val="000000"/>
          <w:sz w:val="22"/>
        </w:rPr>
        <w:t>at two in the morning. I got fatigued in consequence but had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judgment, delivered on March 12, was summed up by Justice Marten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: “The Court finds the charges proved.  It severely reprimands the respondents </w:t>
      </w:r>
      <w:r>
        <w:rPr>
          <w:rFonts w:ascii="Times" w:hAnsi="Times" w:eastAsia="Times"/>
          <w:b w:val="0"/>
          <w:i w:val="0"/>
          <w:color w:val="000000"/>
          <w:sz w:val="18"/>
        </w:rPr>
        <w:t>and cautions them both as to future conduct.”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press copy of the report on the Punjab disorders of 1919; Jayakar saw </w:t>
      </w:r>
      <w:r>
        <w:rPr>
          <w:rFonts w:ascii="Times" w:hAnsi="Times" w:eastAsia="Times"/>
          <w:b w:val="0"/>
          <w:i w:val="0"/>
          <w:color w:val="000000"/>
          <w:sz w:val="18"/>
        </w:rPr>
        <w:t>it through the press at Bombay.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K. Santanam, secretary to the Congress Punjab Commission of Inquiry,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to the Press that the Report would be published on April 16; it was, in fact,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on March 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references in the letter to the ‘report’ and the ‘manifesto’ suggest </w:t>
      </w:r>
      <w:r>
        <w:rPr>
          <w:rFonts w:ascii="Times" w:hAnsi="Times" w:eastAsia="Times"/>
          <w:b w:val="0"/>
          <w:i w:val="0"/>
          <w:color w:val="000000"/>
          <w:sz w:val="20"/>
        </w:rPr>
        <w:t>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peace. When the revision of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over, I would,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were not broken, dance [with joy] as a schoolboy does on </w:t>
      </w:r>
      <w:r>
        <w:rPr>
          <w:rFonts w:ascii="Times" w:hAnsi="Times" w:eastAsia="Times"/>
          <w:b w:val="0"/>
          <w:i w:val="0"/>
          <w:color w:val="000000"/>
          <w:sz w:val="22"/>
        </w:rPr>
        <w:t>the closing of his school for holidays.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bound to keep good health there. Durga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Navasari yesterday. Did you read my manifesto?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not,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11411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 LETTERS  TO  M.  R.  JAYAKAR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1950" w:val="left"/>
          <w:tab w:pos="3130" w:val="left"/>
          <w:tab w:pos="4990" w:val="left"/>
        </w:tabs>
        <w:autoSpaceDE w:val="0"/>
        <w:widowControl/>
        <w:spacing w:line="260" w:lineRule="exact" w:before="10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11, 1920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courtesy of the postal authorities I am able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whole batch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 e., up to 24.  You will please note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any addition in the second batch.  I hope to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>fairly big batch.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(ii)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some more today.  Enough to satisfy me. 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played out and I find that the revision work is most taxing.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not had rest tonight.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anxious to make the work as thorough as I can.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(iii)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studied Mr. Das’s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summary of evidence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suggested addendum.  I thought that he was going to put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of specific witnesses and enable me to study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 In any event, the summary before me leaves me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unconvinced but a discussion along the lines suggested can only 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which in my opinion is otherwise convincing.  The points </w:t>
      </w:r>
      <w:r>
        <w:rPr>
          <w:rFonts w:ascii="Times" w:hAnsi="Times" w:eastAsia="Times"/>
          <w:b w:val="0"/>
          <w:i w:val="0"/>
          <w:color w:val="000000"/>
          <w:sz w:val="22"/>
        </w:rPr>
        <w:t>marshalled by Mr. Das appear to me like so many loose staples which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Presumably the Congress report on the Punjab disorders, which was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on March 25,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Presumably the press statement on Khilafat; </w:t>
      </w:r>
      <w:r>
        <w:rPr>
          <w:rFonts w:ascii="Times" w:hAnsi="Times" w:eastAsia="Times"/>
          <w:b w:val="0"/>
          <w:i/>
          <w:color w:val="000000"/>
          <w:sz w:val="20"/>
        </w:rPr>
        <w:t>vide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“Letter to the Press”, </w:t>
      </w:r>
      <w:r>
        <w:rPr>
          <w:rFonts w:ascii="Times" w:hAnsi="Times" w:eastAsia="Times"/>
          <w:b w:val="0"/>
          <w:i w:val="0"/>
          <w:color w:val="000000"/>
          <w:sz w:val="20"/>
        </w:rPr>
        <w:t>7-3-1920.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item consists of three separate letters which Gandhiji wrote to Jayakar </w:t>
      </w:r>
      <w:r>
        <w:rPr>
          <w:rFonts w:ascii="Times" w:hAnsi="Times" w:eastAsia="Times"/>
          <w:b w:val="0"/>
          <w:i w:val="0"/>
          <w:color w:val="000000"/>
          <w:sz w:val="18"/>
        </w:rPr>
        <w:t>on the same day and on the same subject.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press copy of the report on the Punjab disorders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C. R. Das, who was a member of the Commission appointed by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>Sub-committee of the Indian National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hang together.  I want them like bricks cohering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roadway for you to walk to your goal.  Much as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suggested theory as such in the Report, I cannot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have </w:t>
      </w:r>
      <w:r>
        <w:rPr>
          <w:rFonts w:ascii="Times" w:hAnsi="Times" w:eastAsia="Times"/>
          <w:b w:val="0"/>
          <w:i/>
          <w:color w:val="000000"/>
          <w:sz w:val="22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evidence.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arranging a discussion you please study the thing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think otherwise I would have you to marshal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point and discuss the theory.  I would sign what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you go no further than Mr. Das has done.  He has left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two.  I do not want you to yield to my reasoning.  What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loose may appear coherent to you.  I would gladly yield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you take a different view.  I would conciliate Mr. Das if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any one of us.  If you consider the matter of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for consultation, please come down for discussion.  Will </w:t>
      </w:r>
      <w:r>
        <w:rPr>
          <w:rFonts w:ascii="Times" w:hAnsi="Times" w:eastAsia="Times"/>
          <w:b w:val="0"/>
          <w:i w:val="0"/>
          <w:color w:val="000000"/>
          <w:sz w:val="22"/>
        </w:rPr>
        <w:t>you please send his to Mr. Das with your remarks?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Story of My Life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332-3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 LETTER  TO  RABINDRANATH  TAGORE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GURUDEO,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before now to acknowledge your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telegrams, one addressed at Benares and redirected here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here.  We are all deeply grateful to you for your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invitation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Every effort is being made not to overload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engagements or tamashas.  Will you please let me know,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by wire, how long you will be able to give to Gujarat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could visit one or two important centres. 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regarding your residence.  Will you put up at the Ashram?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would delight me more than to have you at the Ashram.  I </w:t>
      </w:r>
      <w:r>
        <w:rPr>
          <w:rFonts w:ascii="Times" w:hAnsi="Times" w:eastAsia="Times"/>
          <w:b w:val="0"/>
          <w:i w:val="0"/>
          <w:color w:val="000000"/>
          <w:sz w:val="22"/>
        </w:rPr>
        <w:t>am most anxious that you should, during your stay, understand what it</w:t>
      </w:r>
    </w:p>
    <w:p>
      <w:pPr>
        <w:autoSpaceDN w:val="0"/>
        <w:autoSpaceDE w:val="0"/>
        <w:widowControl/>
        <w:spacing w:line="216" w:lineRule="exact" w:before="29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connection with this letter, Jayakar says : “This had a reference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whether there was enough evidence to support the view that Dyer had laid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trap to drive the people into the Jallianwala enclosure with the view of giving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condign punishment.  Motilal, Das and I were of opinion that there was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to justify our mentioning the matter in our Report.  Gandhi violently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differed from our view.” </w:t>
      </w:r>
      <w:r>
        <w:rPr>
          <w:rFonts w:ascii="Times" w:hAnsi="Times" w:eastAsia="Times"/>
          <w:b w:val="0"/>
          <w:i/>
          <w:color w:val="000000"/>
          <w:sz w:val="18"/>
        </w:rPr>
        <w:t>The Story of My Life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”Memorial to J.Chamberlain”,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22-5-1896.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address the sixth session of the Gujarati Literary Conference to be held at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 from April 2 to April 4,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and what it stands for.  I am anxious, too, that you should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your presence to the many at the Ashram who claim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your pupils.  Apart from the Gujarati boys and girls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Sindhi lad Girdhari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you may recall, Manindra is here still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Sarladevi’s son, Deepak, is also at the Ashram.  It is situated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miles from the centre of Ahmedabad and stands on a ridge on </w:t>
      </w:r>
      <w:r>
        <w:rPr>
          <w:rFonts w:ascii="Times" w:hAnsi="Times" w:eastAsia="Times"/>
          <w:b w:val="0"/>
          <w:i w:val="0"/>
          <w:color w:val="000000"/>
          <w:sz w:val="22"/>
        </w:rPr>
        <w:t>the bank of the Sabarmati.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can, then, either stay at the Ashram or at a private bungalow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 with all the modern appointments.  I need 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and comfort are the primary consideration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will be faithfully carried out.  Will you please also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any special arrangements or things you will desire?</w:t>
      </w:r>
    </w:p>
    <w:p>
      <w:pPr>
        <w:autoSpaceDN w:val="0"/>
        <w:autoSpaceDE w:val="0"/>
        <w:widowControl/>
        <w:spacing w:line="220" w:lineRule="exact" w:before="26" w:after="1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8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Parishad lasts 3 days—2nd April to 4th.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M.K.G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4627</w:t>
      </w:r>
    </w:p>
    <w:p>
      <w:pPr>
        <w:autoSpaceDN w:val="0"/>
        <w:autoSpaceDE w:val="0"/>
        <w:widowControl/>
        <w:spacing w:line="292" w:lineRule="exact" w:before="22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288. TELEGRAM TO GOKARAN NATH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04" w:lineRule="exact" w:before="248" w:after="0"/>
        <w:ind w:left="499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12, 1920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HELD    UP    HERE    FIRST   WEEK   APRIL.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as delivered : C.W. 5990</w:t>
      </w:r>
    </w:p>
    <w:p>
      <w:pPr>
        <w:autoSpaceDN w:val="0"/>
        <w:autoSpaceDE w:val="0"/>
        <w:widowControl/>
        <w:spacing w:line="292" w:lineRule="exact" w:before="30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289.  LETTERS  TO  M.  R.  JAYAKAR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  <w:tab w:pos="3130" w:val="left"/>
          <w:tab w:pos="3570" w:val="left"/>
          <w:tab w:pos="4990" w:val="left"/>
        </w:tabs>
        <w:autoSpaceDE w:val="0"/>
        <w:widowControl/>
        <w:spacing w:line="260" w:lineRule="exact" w:before="36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13, 1920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an attempt to finish today but could not.  Anyway,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have not kept the compositors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waiting.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26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Nephew of J. B. Kripalani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telegram was sent to the addressee at Lucknow.  He was then the </w:t>
      </w:r>
      <w:r>
        <w:rPr>
          <w:rFonts w:ascii="Times" w:hAnsi="Times" w:eastAsia="Times"/>
          <w:b w:val="0"/>
          <w:i w:val="0"/>
          <w:color w:val="000000"/>
          <w:sz w:val="20"/>
        </w:rPr>
        <w:t>General Secretary of the Indian National Congress.</w:t>
      </w:r>
    </w:p>
    <w:p>
      <w:pPr>
        <w:autoSpaceDN w:val="0"/>
        <w:autoSpaceDE w:val="0"/>
        <w:widowControl/>
        <w:spacing w:line="220" w:lineRule="exact" w:before="4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Presumably because of Tagore’s visit in connection with the Gujarat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Literary Conference which was to be held at Ahmedabad in the first week of </w:t>
      </w:r>
      <w:r>
        <w:rPr>
          <w:rFonts w:ascii="Times" w:hAnsi="Times" w:eastAsia="Times"/>
          <w:b w:val="0"/>
          <w:i w:val="0"/>
          <w:color w:val="000000"/>
          <w:sz w:val="20"/>
        </w:rPr>
        <w:t>April.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item comprises three separate letters written on the same day, in regard </w:t>
      </w:r>
      <w:r>
        <w:rPr>
          <w:rFonts w:ascii="Times" w:hAnsi="Times" w:eastAsia="Times"/>
          <w:b w:val="0"/>
          <w:i w:val="0"/>
          <w:color w:val="000000"/>
          <w:sz w:val="18"/>
        </w:rPr>
        <w:t>to the press copy of the Congress report on the Punjab disorders.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Karnatak Printing Press, Bombay, where the report was being printed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 note in the margin about Kasur but I must tone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about the crowd’s behaviour.  I have not been able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I have written is justifiable but you may wish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altering where I do not see my way clear.  The Kasur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acted most mischievously and we must make that clear </w:t>
      </w:r>
      <w:r>
        <w:rPr>
          <w:rFonts w:ascii="Times" w:hAnsi="Times" w:eastAsia="Times"/>
          <w:b w:val="0"/>
          <w:i w:val="0"/>
          <w:color w:val="000000"/>
          <w:sz w:val="22"/>
        </w:rPr>
        <w:t>admission.</w:t>
      </w:r>
    </w:p>
    <w:p>
      <w:pPr>
        <w:autoSpaceDN w:val="0"/>
        <w:autoSpaceDE w:val="0"/>
        <w:widowControl/>
        <w:spacing w:line="294" w:lineRule="exact" w:before="0" w:after="0"/>
        <w:ind w:left="0" w:right="3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(ii)</w:t>
      </w:r>
    </w:p>
    <w:p>
      <w:pPr>
        <w:autoSpaceDN w:val="0"/>
        <w:tabs>
          <w:tab w:pos="390" w:val="left"/>
          <w:tab w:pos="750" w:val="left"/>
        </w:tabs>
        <w:autoSpaceDE w:val="0"/>
        <w:widowControl/>
        <w:spacing w:line="280" w:lineRule="exact" w:before="40" w:after="0"/>
        <w:ind w:left="130" w:right="14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very poor batch today but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sent enough for the compositors to cope with.  I must finish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tomorrow even if I have to keep awake the whole of the night.</w:t>
      </w:r>
    </w:p>
    <w:p>
      <w:pPr>
        <w:autoSpaceDN w:val="0"/>
        <w:tabs>
          <w:tab w:pos="550" w:val="left"/>
          <w:tab w:pos="3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(iii)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God! I am sending the last.  Please read everything very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to hear from Dr. Parashram that you were ailing.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Story of My Life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333-4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 PRESS  ACT  AND  HORNIMAN</w:t>
      </w:r>
    </w:p>
    <w:p>
      <w:pPr>
        <w:autoSpaceDN w:val="0"/>
        <w:autoSpaceDE w:val="0"/>
        <w:widowControl/>
        <w:spacing w:line="26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held in Bombay for demanding repeal of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was an important one.  Sir Narayan Chandavarkar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it was as much in the Government’s interest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public’s to repeal the Act.  It is said of the ostrich that when it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danger, it buries its head in sand and imagines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and gets caught in the end.  Through the Press Act,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put itself in the condition of the ostrich.  If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is against the Government, it can find expression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medium of newspapers.  By suppressing the expression,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change the feeling.  To keep the Press Act alive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like the meteorologist who, after smashing his barometer,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know the state of atmospheric pressure.  By putting 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statute-book, the Government has damaged the machine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indicates the direction and the state of the current of popular feeling,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consequently it can no longer keep itself informed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state  of public feeling.  The only course for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    to repeal the Press Act and it is the duty of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to strive for its repeal.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March 5,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Narayan Ganesh Chandavarkar (1855-1923); Liberal leader of Bombay who </w:t>
      </w:r>
      <w:r>
        <w:rPr>
          <w:rFonts w:ascii="Times" w:hAnsi="Times" w:eastAsia="Times"/>
          <w:b w:val="0"/>
          <w:i w:val="0"/>
          <w:color w:val="000000"/>
          <w:sz w:val="18"/>
        </w:rPr>
        <w:t>presided over the meeting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Horniman, however, was a victim of the very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which the Government displays in retaining the Press Act.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tolerate a frank expression of public opinion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tolerate Mr. Horniman who expressed it with such vigour.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men have shown Mr. Horniman’s capacity for educating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or inspired the people with the same spirit as he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assuming that Mr. Horniman did not possess any such gift,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view of simple justice also no charge has been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  People ought not to tolerate it, if despite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arbitrarily keep him out.  It is not true at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alone who agree with Mr. Horniman’s methods and ideas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removal of the restrictions against him.  We have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grounds for differing with him.  His language is sometimes harsher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need be.  Even so, we have not the slightest doubt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 free as anyone else to enter India. Accordingly,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resolution passed at the foregoing meeting; not only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even believe that people should take effective steps to keep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for his return and force the Bombay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 the orders against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third resolution passed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to the effect that the securities obtained from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presses should be returned 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hope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>pay attention to all these three points.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14-3-1920</w:t>
      </w:r>
    </w:p>
    <w:p>
      <w:pPr>
        <w:autoSpaceDN w:val="0"/>
        <w:autoSpaceDE w:val="0"/>
        <w:widowControl/>
        <w:spacing w:line="292" w:lineRule="exact" w:before="29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291.  LETTER  TO  ESTHER  FAERING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CHILD,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I will pray and I know I can do no better.  Friends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help you little during the crisis you are passing through.  May God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protect you.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When moving the resolution, K. Natarajan referred to the proceedings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House of Commons where the Secretary of State for India had stated that the return of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Horniman to India was dependent entirely on the Government of Bombay.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resolution,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>, offered thanks to the Government of Bombay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cancelling the securities deposited under the Press Act by certain presses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newspapers and requested that similar action be taken in the remaining cases.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ten letters which followed it were written to help Esther Faering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days when the announcement of her betrothal to Dr. E. K. Menon brought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storm of criticism, much of it harsh and ungenerous, upon her head.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9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Once to every man and nation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Comes the moment to decide,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strife of Truth with Falsehood,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For the good or evil side.</w:t>
      </w:r>
    </w:p>
    <w:p>
      <w:pPr>
        <w:autoSpaceDN w:val="0"/>
        <w:autoSpaceDE w:val="0"/>
        <w:widowControl/>
        <w:spacing w:line="256" w:lineRule="exact" w:before="0" w:after="0"/>
        <w:ind w:left="109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great cause, God’s new Messiah,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Offering each the bloom or blight,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 the goats upon the left 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sheep upon the right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And the choice goes by for ever,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’Twixt the darkness and that light.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pick out something like this, if I can,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>charged with my prayers.  What I have sent you today is from Lowell.</w:t>
      </w:r>
    </w:p>
    <w:p>
      <w:pPr>
        <w:autoSpaceDN w:val="0"/>
        <w:tabs>
          <w:tab w:pos="430" w:val="left"/>
          <w:tab w:pos="550" w:val="left"/>
          <w:tab w:pos="1330" w:val="left"/>
          <w:tab w:pos="5990" w:val="left"/>
          <w:tab w:pos="605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decided.  The court I understand has reproved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 penalty.</w:t>
      </w:r>
    </w:p>
    <w:p>
      <w:pPr>
        <w:autoSpaceDN w:val="0"/>
        <w:tabs>
          <w:tab w:pos="6050" w:val="left"/>
        </w:tabs>
        <w:autoSpaceDE w:val="0"/>
        <w:widowControl/>
        <w:spacing w:line="274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TELEGRAM TO GOKARAN NATH</w:t>
      </w:r>
    </w:p>
    <w:p>
      <w:pPr>
        <w:autoSpaceDN w:val="0"/>
        <w:autoSpaceDE w:val="0"/>
        <w:widowControl/>
        <w:spacing w:line="284" w:lineRule="exact" w:before="208" w:after="0"/>
        <w:ind w:left="499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1920</w:t>
      </w:r>
    </w:p>
    <w:p>
      <w:pPr>
        <w:autoSpaceDN w:val="0"/>
        <w:autoSpaceDE w:val="0"/>
        <w:widowControl/>
        <w:spacing w:line="300" w:lineRule="exact" w:before="16" w:after="4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OKARAN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30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SIR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RABINDRANATH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EXPECTED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AHMEDABAD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MEETING      BE     HELD   AHMEDABAD   IF   IMPOSSIBLE      HOLD    BOMBAY.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as delivered : C.W. 5989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the High Court, Bombay;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“Was It Contempt of Court?”, </w:t>
      </w:r>
      <w:r>
        <w:rPr>
          <w:rFonts w:ascii="Times" w:hAnsi="Times" w:eastAsia="Times"/>
          <w:b w:val="0"/>
          <w:i w:val="0"/>
          <w:color w:val="000000"/>
          <w:sz w:val="18"/>
        </w:rPr>
        <w:t>10-3-1920.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and Mahadev Desai.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Tagore was to arrive on April 1 and stay on till April 5.  In the second </w:t>
      </w:r>
      <w:r>
        <w:rPr>
          <w:rFonts w:ascii="Times" w:hAnsi="Times" w:eastAsia="Times"/>
          <w:b w:val="0"/>
          <w:i w:val="0"/>
          <w:color w:val="000000"/>
          <w:sz w:val="20"/>
        </w:rPr>
        <w:t>week of April, both Gandhiji and Tagore were to be in Bombay.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293.  TELEGRAM  TO  GIRDHARI  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1920</w:t>
      </w:r>
    </w:p>
    <w:p>
      <w:pPr>
        <w:autoSpaceDN w:val="0"/>
        <w:autoSpaceDE w:val="0"/>
        <w:widowControl/>
        <w:spacing w:line="278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  SHOULD        OBSERVE        HARTAL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AND       PARTICIPATE       PUBLIC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           ACCORDANCE             MY               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7138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 LETTER  TO  ESTHER  FAERING</w:t>
      </w:r>
    </w:p>
    <w:p>
      <w:pPr>
        <w:autoSpaceDN w:val="0"/>
        <w:tabs>
          <w:tab w:pos="1270" w:val="left"/>
          <w:tab w:pos="4990" w:val="left"/>
          <w:tab w:pos="5710" w:val="left"/>
        </w:tabs>
        <w:autoSpaceDE w:val="0"/>
        <w:widowControl/>
        <w:spacing w:line="284" w:lineRule="exact" w:before="108" w:after="0"/>
        <w:ind w:left="10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16, 1920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things are wrought by prayer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Than this world dreams of.</w:t>
      </w:r>
    </w:p>
    <w:p>
      <w:pPr>
        <w:autoSpaceDN w:val="0"/>
        <w:tabs>
          <w:tab w:pos="1270" w:val="left"/>
        </w:tabs>
        <w:autoSpaceDE w:val="0"/>
        <w:widowControl/>
        <w:spacing w:line="280" w:lineRule="exact" w:before="0" w:after="0"/>
        <w:ind w:left="10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Wherefore let thy voice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Rise like a fountain for me night and day.</w:t>
      </w:r>
    </w:p>
    <w:p>
      <w:pPr>
        <w:autoSpaceDN w:val="0"/>
        <w:tabs>
          <w:tab w:pos="1270" w:val="left"/>
        </w:tabs>
        <w:autoSpaceDE w:val="0"/>
        <w:widowControl/>
        <w:spacing w:line="280" w:lineRule="exact" w:before="0" w:after="0"/>
        <w:ind w:left="10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what are men better than sheep or goats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nourish a blind life within the brain,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knowing God they lift not hands of prayer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Both for themselves and those who call them friend?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40" w:after="0"/>
        <w:ind w:left="10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so the whole round earth is every way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Bound by gold chains about the feet of God.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58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ENNYSON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CHILD,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is my share in your sorrow for today.  May it lighten </w:t>
      </w:r>
      <w:r>
        <w:rPr>
          <w:rFonts w:ascii="Times" w:hAnsi="Times" w:eastAsia="Times"/>
          <w:b w:val="0"/>
          <w:i w:val="0"/>
          <w:color w:val="000000"/>
          <w:sz w:val="22"/>
        </w:rPr>
        <w:t>your burden.</w:t>
      </w:r>
    </w:p>
    <w:p>
      <w:pPr>
        <w:autoSpaceDN w:val="0"/>
        <w:tabs>
          <w:tab w:pos="5990" w:val="left"/>
        </w:tabs>
        <w:autoSpaceDE w:val="0"/>
        <w:widowControl/>
        <w:spacing w:line="24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6050" w:val="left"/>
        </w:tabs>
        <w:autoSpaceDE w:val="0"/>
        <w:widowControl/>
        <w:spacing w:line="274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61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 KHILAFAT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Allahabad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drifted apart.  I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 such sneaking regard for the former that I struggle hard to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telegram was in reply to one from Girdhari Lal which read : “Kindly wire </w:t>
      </w:r>
      <w:r>
        <w:rPr>
          <w:rFonts w:ascii="Times" w:hAnsi="Times" w:eastAsia="Times"/>
          <w:b w:val="0"/>
          <w:i w:val="0"/>
          <w:color w:val="000000"/>
          <w:sz w:val="18"/>
        </w:rPr>
        <w:t>if Amritsar observe hartal and extent Hindus participation in resolution.”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March 19, the Khilafat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Press”, 7-3-1920.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16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view that may be put forth by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But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of late I have invariably failed.  The latest instance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into which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fallen over boycott and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I had thought that my meaning was clear and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inconsistency.  Boycott is a punishment and is conceived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vindictive spirit.  The idea of boycotting British goods is that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goods may be better than, say, Japanese, I should not buy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because I want to revenge myself upon the British people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done to me by British ministers, or for the utterly irresponsible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insolent language of some Englishmen regarding the Khilafat.  I </w:t>
      </w:r>
      <w:r>
        <w:rPr>
          <w:rFonts w:ascii="Times" w:hAnsi="Times" w:eastAsia="Times"/>
          <w:b w:val="0"/>
          <w:i w:val="0"/>
          <w:color w:val="000000"/>
          <w:sz w:val="22"/>
        </w:rPr>
        <w:t>hold that boycott under such circumstances is a form of violence.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stands on a different footing.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wrong I become a participator in its wrongdoing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co-operating with it and thus making it possible for them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 It is my duty, not by way of punishment or by way of revenge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the end that I may not make myself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wrongdoing, to withdraw my support off that Government. Indeed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justi-fied in bringing that Government to a standstill.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me, therefore, that non-co-operation is as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>boycott as an elephant from an ass.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sees ill logic in my disapproval of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of hartal.  I see none because I feel that hartal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lead to violence.  One cannot always avoid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because there are risks to be run. 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diffi-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culty arises perhaps from the belief that strong and definite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necessary and that it is possible for the Mohammedans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their peace even after an adverse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 In my opinion the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bound to endorse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a non-violent course of action is found that would lead to a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question.  All strong action may bring about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may not fear to do the right lest it may be misinterpreted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wrong.  All that is, humanly speaking, possible is to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mistakes and misunderstanding and with trust in God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forward.  I know  that on the Khilafat question that course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avoid  violence if, short of a proper solution of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is to avoid it at all.  I therefore trust that Indians of all shades </w:t>
      </w:r>
      <w:r>
        <w:rPr>
          <w:rFonts w:ascii="Times" w:hAnsi="Times" w:eastAsia="Times"/>
          <w:b w:val="0"/>
          <w:i w:val="0"/>
          <w:color w:val="000000"/>
          <w:sz w:val="22"/>
        </w:rPr>
        <w:t>of opinion will join this movement.  A firm and unanimous stand on</w:t>
      </w:r>
    </w:p>
    <w:p>
      <w:pPr>
        <w:autoSpaceDN w:val="0"/>
        <w:autoSpaceDE w:val="0"/>
        <w:widowControl/>
        <w:spacing w:line="220" w:lineRule="exact" w:before="3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regard to the temporal and spiritual authority of the Sultan of  Turkey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Khilafat movement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Hindus will certainly put courage and hope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hearts.  Any lukewarmness or indifference will lead to </w:t>
      </w:r>
      <w:r>
        <w:rPr>
          <w:rFonts w:ascii="Times" w:hAnsi="Times" w:eastAsia="Times"/>
          <w:b w:val="0"/>
          <w:i w:val="0"/>
          <w:color w:val="000000"/>
          <w:sz w:val="22"/>
        </w:rPr>
        <w:t>loss of hope and desperation.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same is to be said about the objection to satyagraha.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believe that for the moment I consider that I am alone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satyagraha in its fine form.  But if that belief were to deter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making experiments, satyagraha would never make headway.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here, there is the further fallacy of the ambiguous middle.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the form of civil resistance has possibilities of mischief.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hartal is no new weapon and hartal may or may not be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non-co-operation be necessarily satyagraha.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Pandit Madan Mohan Malaviya resigned his membership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 Imperial Council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when Sir Rabindranath Tagore asked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of his distinction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did not do so as satyagrahis.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danger in widespread non-co-operation. But that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stating a truism. The one thing to be remembered is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the Khilafat is a question of life and death.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them to secure a proper solution.  It is the sacred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to give   their all for the sake of their brothers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work along the lines of non-violence.  And I know no better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keeping them on that path save by all Hindus, Christians, Parsees </w:t>
      </w:r>
      <w:r>
        <w:rPr>
          <w:rFonts w:ascii="Times" w:hAnsi="Times" w:eastAsia="Times"/>
          <w:b w:val="0"/>
          <w:i w:val="0"/>
          <w:color w:val="000000"/>
          <w:sz w:val="22"/>
        </w:rPr>
        <w:t>and Jews, who have made  India  their  own,  whole-heartedly support-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them and suggesting to them forcible methods of attaining redress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resort to  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17-3-1920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 LETTER  TO  ESTHER  FAERING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1920</w:t>
      </w:r>
    </w:p>
    <w:p>
      <w:pPr>
        <w:autoSpaceDN w:val="0"/>
        <w:autoSpaceDE w:val="0"/>
        <w:widowControl/>
        <w:spacing w:line="240" w:lineRule="exact" w:before="9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 me, my God and King,</w:t>
      </w:r>
    </w:p>
    <w:p>
      <w:pPr>
        <w:autoSpaceDN w:val="0"/>
        <w:autoSpaceDE w:val="0"/>
        <w:widowControl/>
        <w:spacing w:line="240" w:lineRule="exact" w:before="8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all things Thee to see,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what I do in anything,</w:t>
      </w:r>
    </w:p>
    <w:p>
      <w:pPr>
        <w:autoSpaceDN w:val="0"/>
        <w:autoSpaceDE w:val="0"/>
        <w:widowControl/>
        <w:spacing w:line="240" w:lineRule="exact" w:before="8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do it as for Thee,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may of Thee partake,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can be so mean</w:t>
      </w:r>
    </w:p>
    <w:p>
      <w:pPr>
        <w:autoSpaceDN w:val="0"/>
        <w:autoSpaceDE w:val="0"/>
        <w:widowControl/>
        <w:spacing w:line="220" w:lineRule="exact" w:before="40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April 6, 1919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Knighthood, on June 1, 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270" w:val="left"/>
        </w:tabs>
        <w:autoSpaceDE w:val="0"/>
        <w:widowControl/>
        <w:spacing w:line="270" w:lineRule="exact" w:before="0" w:after="0"/>
        <w:ind w:left="10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with this tincture, ‘for Thy sake’,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Will not grow bright and clean.</w:t>
      </w:r>
    </w:p>
    <w:p>
      <w:pPr>
        <w:autoSpaceDN w:val="0"/>
        <w:tabs>
          <w:tab w:pos="1270" w:val="left"/>
        </w:tabs>
        <w:autoSpaceDE w:val="0"/>
        <w:widowControl/>
        <w:spacing w:line="300" w:lineRule="exact" w:before="0" w:after="0"/>
        <w:ind w:left="10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servant with this clause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Makes drudgery divine;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sweeps a room as for Thy laws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Makes that and the action fine.</w:t>
      </w:r>
    </w:p>
    <w:p>
      <w:pPr>
        <w:autoSpaceDN w:val="0"/>
        <w:tabs>
          <w:tab w:pos="1270" w:val="left"/>
        </w:tabs>
        <w:autoSpaceDE w:val="0"/>
        <w:widowControl/>
        <w:spacing w:line="300" w:lineRule="exact" w:before="0" w:after="0"/>
        <w:ind w:left="10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the famous stone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turneth all to gold;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that which God doth touch and own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Cannot for less be told.</w:t>
      </w:r>
    </w:p>
    <w:p>
      <w:pPr>
        <w:autoSpaceDN w:val="0"/>
        <w:autoSpaceDE w:val="0"/>
        <w:widowControl/>
        <w:spacing w:line="240" w:lineRule="exact" w:before="60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EORGE 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ERBERT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CHILD,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there be some line, some word, some thought to soften </w:t>
      </w:r>
      <w:r>
        <w:rPr>
          <w:rFonts w:ascii="Times" w:hAnsi="Times" w:eastAsia="Times"/>
          <w:b w:val="0"/>
          <w:i w:val="0"/>
          <w:color w:val="000000"/>
          <w:sz w:val="22"/>
        </w:rPr>
        <w:t>your grief.</w:t>
      </w:r>
    </w:p>
    <w:p>
      <w:pPr>
        <w:autoSpaceDN w:val="0"/>
        <w:tabs>
          <w:tab w:pos="6030" w:val="left"/>
          <w:tab w:pos="6050" w:val="left"/>
        </w:tabs>
        <w:autoSpaceDE w:val="0"/>
        <w:widowControl/>
        <w:spacing w:line="296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62</w:t>
      </w:r>
    </w:p>
    <w:p>
      <w:pPr>
        <w:autoSpaceDN w:val="0"/>
        <w:tabs>
          <w:tab w:pos="4770" w:val="left"/>
          <w:tab w:pos="6430" w:val="left"/>
        </w:tabs>
        <w:autoSpaceDE w:val="0"/>
        <w:widowControl/>
        <w:spacing w:line="298" w:lineRule="exact" w:before="316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297.  LETTER  TO  MAGANLAL 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6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extend the time limit for the spinning-wheel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think the reply you have given is all right.  We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something if his model is good.  I think we are not using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khadi in the Ashram as we should.  Sarladevi also commented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this.  I see no compelling reason why the women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 of khadi on their bodies.  Khadi may be dyed, if desired.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is done or not, there seems nothing wrong in the girls </w:t>
      </w:r>
      <w:r>
        <w:rPr>
          <w:rFonts w:ascii="Times" w:hAnsi="Times" w:eastAsia="Times"/>
          <w:b w:val="0"/>
          <w:i w:val="0"/>
          <w:color w:val="000000"/>
          <w:sz w:val="22"/>
        </w:rPr>
        <w:t>wearing loose blouses made of khadi.  The women, in any case,</w:t>
      </w:r>
    </w:p>
    <w:p>
      <w:pPr>
        <w:autoSpaceDN w:val="0"/>
        <w:autoSpaceDE w:val="0"/>
        <w:widowControl/>
        <w:spacing w:line="220" w:lineRule="exact" w:before="28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Delhi from March 21 to March 24, and in Sinhgadh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26 to March 30 in the year 1920.  On March 17 and March 19, he was in </w:t>
      </w:r>
      <w:r>
        <w:rPr>
          <w:rFonts w:ascii="Times" w:hAnsi="Times" w:eastAsia="Times"/>
          <w:b w:val="0"/>
          <w:i w:val="0"/>
          <w:color w:val="000000"/>
          <w:sz w:val="18"/>
        </w:rPr>
        <w:t>Bombay from where this letter was evidently written.</w:t>
      </w:r>
    </w:p>
    <w:p>
      <w:pPr>
        <w:autoSpaceDN w:val="0"/>
        <w:autoSpaceDE w:val="0"/>
        <w:widowControl/>
        <w:spacing w:line="226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evidently is to the announcement of a prize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5-10-1919, for an improved model of the indigenous spinning-wheel :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5-10-1919 , The competition for the spinning-wheel prize was held at Ahmedabad on </w:t>
      </w:r>
      <w:r>
        <w:rPr>
          <w:rFonts w:ascii="Times" w:hAnsi="Times" w:eastAsia="Times"/>
          <w:b w:val="0"/>
          <w:i w:val="0"/>
          <w:color w:val="000000"/>
          <w:sz w:val="18"/>
        </w:rPr>
        <w:t>March 31,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objection to wearing such blouses.  See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Santok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Rukhi.</w:t>
      </w:r>
    </w:p>
    <w:p>
      <w:pPr>
        <w:autoSpaceDN w:val="0"/>
        <w:tabs>
          <w:tab w:pos="550" w:val="left"/>
          <w:tab w:pos="4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leave for Delhi on the 20th.  I shall be in Delhi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22nd and leave for Bombay on the 23rd.  I shall then probably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Sinhgadh for a week.  Meanwhile, collect all the post there and, if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reply.  See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 important letters, you or Narahari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all the letters together in Bombay on the 24th.  Till then, keep </w:t>
      </w:r>
      <w:r>
        <w:rPr>
          <w:rFonts w:ascii="Times" w:hAnsi="Times" w:eastAsia="Times"/>
          <w:b w:val="0"/>
          <w:i w:val="0"/>
          <w:color w:val="000000"/>
          <w:sz w:val="22"/>
        </w:rPr>
        <w:t>them safe with you so that I can revise the directions if I wish to.</w:t>
      </w:r>
    </w:p>
    <w:p>
      <w:pPr>
        <w:autoSpaceDN w:val="0"/>
        <w:autoSpaceDE w:val="0"/>
        <w:widowControl/>
        <w:spacing w:line="220" w:lineRule="exact" w:before="6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5783.  Courtesy : Radhabehn Chowdhari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 LETTER  TO  ESTHER  FAERING</w:t>
      </w:r>
    </w:p>
    <w:p>
      <w:pPr>
        <w:autoSpaceDN w:val="0"/>
        <w:autoSpaceDE w:val="0"/>
        <w:widowControl/>
        <w:spacing w:line="246" w:lineRule="exact" w:before="106" w:after="0"/>
        <w:ind w:left="3850" w:right="0" w:firstLine="1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18, 1920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8" w:after="0"/>
        <w:ind w:left="10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Lord, it belongs not to my care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 die or live;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love and serve Thee is my share,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this Thy grace must give.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0" w:after="0"/>
        <w:ind w:left="10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life be long I will be glad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may long obey;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short, yet why should I be sad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soar to endless day?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0" w:after="0"/>
        <w:ind w:left="10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 leads me through no darker rooms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He went through before;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that unto God’s kingdom comes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Must enter by this door.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0" w:after="0"/>
        <w:ind w:left="10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Come, Lord, when grace hath made me 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Thy blessed face to see;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For if Thy work on earth be sweet,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Dwarkadas Parikh, a member of Gandhiji’s team of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in Sabarmati Ashram since 1917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wrote to Esther Faering on March 17, 1920 and on March 21,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1920.  In between we have two undated letters.  In his letter of March 21,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that he wrote no letter to the addressee on the previous day.  These undated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letters, of which this is one, must have therefore been written on March 18 and 19. </w:t>
      </w:r>
      <w:r>
        <w:rPr>
          <w:rFonts w:ascii="Times" w:hAnsi="Times" w:eastAsia="Times"/>
          <w:b w:val="0"/>
          <w:i w:val="0"/>
          <w:color w:val="000000"/>
          <w:sz w:val="18"/>
        </w:rPr>
        <w:t>The order in which they have been dated has been taken from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will Thy glory be?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knowledge of that life is small;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eye of faith is dim;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’tis enough that Christ knows all,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 shall be with Him.</w:t>
      </w:r>
    </w:p>
    <w:p>
      <w:pPr>
        <w:autoSpaceDN w:val="0"/>
        <w:autoSpaceDE w:val="0"/>
        <w:widowControl/>
        <w:spacing w:line="240" w:lineRule="exact" w:before="2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ICHARD 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AXTER</w:t>
      </w:r>
    </w:p>
    <w:p>
      <w:pPr>
        <w:autoSpaceDN w:val="0"/>
        <w:autoSpaceDE w:val="0"/>
        <w:widowControl/>
        <w:spacing w:line="21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CHILD,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evening has come to fill me with thoughts of you.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them to our common Maker to make of them such use as He will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good.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 of the original in N.A.I.; also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My Dear Child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63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 LETTER  TO  MANLEY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18, 1920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MANLEY,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note.  You need have no fear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 Miss Ansuya Sarabhai has remained in Ahmedabad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 mill-hands.  Mr. Vallabhbhai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looking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post-office men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Indeed I fear no ill from any quarter for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>Please remember me to Mrs. Manley.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7141</w:t>
      </w:r>
    </w:p>
    <w:p>
      <w:pPr>
        <w:autoSpaceDN w:val="0"/>
        <w:autoSpaceDE w:val="0"/>
        <w:widowControl/>
        <w:spacing w:line="220" w:lineRule="exact" w:before="17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letter from Manley, Deputy Police Commissioner,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C.I.D., Bombay, seeking Gandhiji’s help for a correct assessment of the situation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where March 19, the Khilafat Day, was to be observed, as elsewhere in </w:t>
      </w:r>
      <w:r>
        <w:rPr>
          <w:rFonts w:ascii="Times" w:hAnsi="Times" w:eastAsia="Times"/>
          <w:b w:val="0"/>
          <w:i w:val="0"/>
          <w:color w:val="000000"/>
          <w:sz w:val="18"/>
        </w:rPr>
        <w:t>India, as a day of general hartal.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1875-1950; Congress leader of Gujarat who later became the first Deputy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 of free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Who were then on strike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300.  LETTER  TO  V.  S.  SRINIVASA 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1920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SASTRI,</w:t>
      </w:r>
    </w:p>
    <w:p>
      <w:pPr>
        <w:autoSpaceDN w:val="0"/>
        <w:tabs>
          <w:tab w:pos="370" w:val="left"/>
          <w:tab w:pos="550" w:val="left"/>
          <w:tab w:pos="10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took an active part in the Congress affairs last year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asked to interest myself still more actively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an organization. The demand has come from those with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the privilege of working although I was not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organization. They have asked me to join the All-India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League.  I have told them that at my time of life and with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formed on several matters I could only join an organization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its policy and not be affected by it.  This does not mean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keep or that I do not have an open mind to receive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light.  I simply wish to emphasize the fact that any new light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specially dazzling in order to entrance me.  I placed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friends the following points on which I hold decided views 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[The] highest honesty must be introduced in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the country if we are to make our mark as a nation.  This </w:t>
      </w:r>
      <w:r>
        <w:rPr>
          <w:rFonts w:ascii="Times" w:hAnsi="Times" w:eastAsia="Times"/>
          <w:b w:val="0"/>
          <w:i w:val="0"/>
          <w:color w:val="000000"/>
          <w:sz w:val="22"/>
        </w:rPr>
        <w:t>presupposes at the present moment a very firm and definite accep-</w:t>
      </w:r>
      <w:r>
        <w:rPr>
          <w:rFonts w:ascii="Times" w:hAnsi="Times" w:eastAsia="Times"/>
          <w:b w:val="0"/>
          <w:i w:val="0"/>
          <w:color w:val="000000"/>
          <w:sz w:val="22"/>
        </w:rPr>
        <w:t>tance of the creed of Truth at any cost.</w:t>
      </w:r>
    </w:p>
    <w:p>
      <w:pPr>
        <w:autoSpaceDN w:val="0"/>
        <w:tabs>
          <w:tab w:pos="550" w:val="left"/>
          <w:tab w:pos="1010" w:val="left"/>
          <w:tab w:pos="38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must be our immediate goal. 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aspirants after membership of the Council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asked to pledge </w:t>
      </w:r>
      <w:r>
        <w:rPr>
          <w:rFonts w:ascii="Times" w:hAnsi="Times" w:eastAsia="Times"/>
          <w:b w:val="0"/>
          <w:i w:val="0"/>
          <w:color w:val="000000"/>
          <w:sz w:val="22"/>
        </w:rPr>
        <w:t>them-selves to an out and out protection of the country’s industries—</w:t>
      </w:r>
      <w:r>
        <w:rPr>
          <w:rFonts w:ascii="Times" w:hAnsi="Times" w:eastAsia="Times"/>
          <w:b w:val="0"/>
          <w:i w:val="0"/>
          <w:color w:val="000000"/>
          <w:sz w:val="22"/>
        </w:rPr>
        <w:t>spe-cially cloth manufacture.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acceptance of Hindustani—a resultant of Hindi </w:t>
      </w:r>
      <w:r>
        <w:rPr>
          <w:rFonts w:ascii="Times" w:hAnsi="Times" w:eastAsia="Times"/>
          <w:b w:val="0"/>
          <w:i w:val="0"/>
          <w:color w:val="000000"/>
          <w:sz w:val="22"/>
        </w:rPr>
        <w:t>3.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Urdu—as a national language of intercourse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 The would-be members will be therefore pledged so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Imperial Council as to introduce Hindustani and in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the respective vernaculars, at least as an optional medium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till we are able to dispense with English for the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national affairs.  They will also be pledged to introduce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compulsory second language in our schools with Devanagari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as an optional script.  English will be recognized as a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of Imperial intercourse, diplomacy and international commerce.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the principle of redistribution of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possible on a linguistic basis at the earliest opportunity.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Copies of this letter were also addressed by Gandhiji to other friends, like </w:t>
      </w:r>
      <w:r>
        <w:rPr>
          <w:rFonts w:ascii="Times" w:hAnsi="Times" w:eastAsia="Times"/>
          <w:b w:val="0"/>
          <w:i w:val="0"/>
          <w:color w:val="000000"/>
          <w:sz w:val="18"/>
        </w:rPr>
        <w:t>Natesan, for private circulation.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presumably has in mind the Imperial Legislative Council, </w:t>
      </w:r>
      <w:r>
        <w:rPr>
          <w:rFonts w:ascii="Times" w:hAnsi="Times" w:eastAsia="Times"/>
          <w:b w:val="0"/>
          <w:i w:val="0"/>
          <w:color w:val="000000"/>
          <w:sz w:val="18"/>
        </w:rPr>
        <w:t>Delhi.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Hindu-Mohammedan unity in its essence and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and religious standpoint as an unalterable article of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contemplates mutual help, mutual toleration and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sufferings of one section to be the sufferings of all. 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>exclude, from the official programme of the League, the unity propa-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ganda by means of inter-dining and intermarriage and will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co-operation on the Khilafat question. In my discussions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friends I have also told them that I will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official recognition of my creed of civil disobedience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belong to any party and would like to make the League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non-party organization helping all honest men if they are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doing justice to the service they may choose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>party.  The League, according to my opinion,  cannot become an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but it should work as it is now doing to further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interests of the Congress.</w:t>
      </w:r>
    </w:p>
    <w:p>
      <w:pPr>
        <w:autoSpaceDN w:val="0"/>
        <w:tabs>
          <w:tab w:pos="550" w:val="left"/>
          <w:tab w:pos="3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advise me, knowing me as you do with my qualifi-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 and limitations, to join the League?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3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Letters of  V.  S. Srinivasa Sastri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pp. 69-71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LETTER TO MAZHARUL HAQUE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RAMDEVI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HAQUE,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active participation in Congress work last year,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being asked that I should take more interest and join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This demand is from those people with whom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work, though I had nothing to do with their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zation. They say that I should join India Home Rule League.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that at this stage of my life, when l have developed a firm </w:t>
      </w:r>
      <w:r>
        <w:rPr>
          <w:rFonts w:ascii="Times" w:hAnsi="Times" w:eastAsia="Times"/>
          <w:b w:val="0"/>
          <w:i w:val="0"/>
          <w:color w:val="000000"/>
          <w:sz w:val="22"/>
        </w:rPr>
        <w:t>viewpoint, I can join an oganization only if I can influence their view</w:t>
      </w:r>
    </w:p>
    <w:p>
      <w:pPr>
        <w:autoSpaceDN w:val="0"/>
        <w:autoSpaceDE w:val="0"/>
        <w:widowControl/>
        <w:spacing w:line="220" w:lineRule="exact" w:before="28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joined the League and accepted its presidentship on April 28, 1920.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has been translated from Hindi. The original letter was in English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rather than get influenced myself. It does not mean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open mind to accept new ideas. I only want to emphasise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a fresh idea, with some extraordinary relevance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me now. I want to place before my friends, my certain and </w:t>
      </w:r>
      <w:r>
        <w:rPr>
          <w:rFonts w:ascii="Times" w:hAnsi="Times" w:eastAsia="Times"/>
          <w:b w:val="0"/>
          <w:i w:val="0"/>
          <w:color w:val="000000"/>
          <w:sz w:val="22"/>
        </w:rPr>
        <w:t>firm views on the following subjects.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If we want to build a better nation, the virtue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should constitute the polity of the country. Right now,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admit, we are not sure and certain in choosing the right path to </w:t>
      </w:r>
      <w:r>
        <w:rPr>
          <w:rFonts w:ascii="Times" w:hAnsi="Times" w:eastAsia="Times"/>
          <w:b w:val="0"/>
          <w:i w:val="0"/>
          <w:color w:val="000000"/>
          <w:sz w:val="22"/>
        </w:rPr>
        <w:t>adopt the principle of truth.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Swadeshi should be our goal. It should be demanded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council that they take a pledge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>cottage-industry, particularly the cloth-industry.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Hindustani, i.e., a blend of Hindi and Urdu,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accep-ted as the national language for future use. So,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councils will take a pledge that till the use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stopped in correspondence, etc., at the national level,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used in the Imperial Council and regional languages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used in the Provincial Councils. They should resolve that Hindus-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tani would be implemented as the compulsory co-language in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with freedom to choose either the Devanagari or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English language will be accepted in the field of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>matters, diplo-macy, and international trade.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(4) Whenever a chance presents itself, the principle of re-divi-</w:t>
      </w:r>
      <w:r>
        <w:rPr>
          <w:rFonts w:ascii="Times" w:hAnsi="Times" w:eastAsia="Times"/>
          <w:b w:val="0"/>
          <w:i w:val="0"/>
          <w:color w:val="000000"/>
          <w:sz w:val="22"/>
        </w:rPr>
        <w:t>sion of provinces on the basis of language should be accepted.</w:t>
      </w:r>
    </w:p>
    <w:p>
      <w:pPr>
        <w:autoSpaceDN w:val="0"/>
        <w:tabs>
          <w:tab w:pos="730" w:val="left"/>
          <w:tab w:pos="2450" w:val="left"/>
          <w:tab w:pos="3430" w:val="left"/>
          <w:tab w:pos="4010" w:val="left"/>
          <w:tab w:pos="50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quintessence of the Hindu-Muslim unity should be made an article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 faith. In fact, this will be a viewpoint of mutual help,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and the feeling of mutual sharing of suffering by all.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include the programme of co-operation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Khilafat, leaving behind the propaganda of unity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programmes of inter-caste marriage and inter-dining.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my friends, I also told them that I neither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theapproval of my princi-ple of civil-disobedience nor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any party. But I would like to make the League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non-party organization which would help all honest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the League cannot be an anti-Congress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>but should work in the interest of the Congress as it is doing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in view my capabilities and my helplessness, do you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that I should join Home Rule League?</w:t>
      </w:r>
    </w:p>
    <w:p>
      <w:pPr>
        <w:autoSpaceDN w:val="0"/>
        <w:autoSpaceDE w:val="0"/>
        <w:widowControl/>
        <w:spacing w:line="220" w:lineRule="exact" w:before="46" w:after="22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6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Ashiyana Ki Awaz,</w:t>
      </w:r>
      <w:r>
        <w:rPr>
          <w:rFonts w:ascii="Times" w:hAnsi="Times" w:eastAsia="Times"/>
          <w:b w:val="0"/>
          <w:i w:val="0"/>
          <w:color w:val="000000"/>
          <w:sz w:val="18"/>
        </w:rPr>
        <w:t>pp. 40-41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4006" w:space="0"/>
            <w:col w:w="25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4006" w:space="0"/>
            <w:col w:w="2510" w:space="0"/>
          </w:cols>
          <w:docGrid w:linePitch="360"/>
        </w:sectPr>
      </w:pPr>
    </w:p>
    <w:p>
      <w:pPr>
        <w:autoSpaceDN w:val="0"/>
        <w:tabs>
          <w:tab w:pos="4090" w:val="left"/>
          <w:tab w:pos="5710" w:val="left"/>
          <w:tab w:pos="6430" w:val="left"/>
        </w:tabs>
        <w:autoSpaceDE w:val="0"/>
        <w:widowControl/>
        <w:spacing w:line="260" w:lineRule="exact" w:before="3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302.  LETTER  TO  ESTHER  FAERING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Friday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19, 1920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270" w:val="left"/>
        </w:tabs>
        <w:autoSpaceDE w:val="0"/>
        <w:widowControl/>
        <w:spacing w:line="280" w:lineRule="exact" w:before="8" w:after="0"/>
        <w:ind w:left="10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Oh I could go through all life’s troubles singing,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Turning each night to day,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self were not so fast around me, clinging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all I do or say.</w:t>
      </w:r>
    </w:p>
    <w:p>
      <w:pPr>
        <w:autoSpaceDN w:val="0"/>
        <w:tabs>
          <w:tab w:pos="1270" w:val="left"/>
        </w:tabs>
        <w:autoSpaceDE w:val="0"/>
        <w:widowControl/>
        <w:spacing w:line="280" w:lineRule="exact" w:before="0" w:after="0"/>
        <w:ind w:left="10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very thoughts are selfish, always building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castles in the air,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use my love of others for a gilding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make myself look fair.</w:t>
      </w:r>
    </w:p>
    <w:p>
      <w:pPr>
        <w:autoSpaceDN w:val="0"/>
        <w:tabs>
          <w:tab w:pos="1270" w:val="left"/>
        </w:tabs>
        <w:autoSpaceDE w:val="0"/>
        <w:widowControl/>
        <w:spacing w:line="280" w:lineRule="exact" w:before="0" w:after="0"/>
        <w:ind w:left="10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fancy all the world engrossed with judging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My merit or my blame.</w:t>
      </w:r>
    </w:p>
    <w:p>
      <w:pPr>
        <w:autoSpaceDN w:val="0"/>
        <w:tabs>
          <w:tab w:pos="1270" w:val="left"/>
        </w:tabs>
        <w:autoSpaceDE w:val="0"/>
        <w:widowControl/>
        <w:spacing w:line="280" w:lineRule="exact" w:before="0" w:after="0"/>
        <w:ind w:left="10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Its warmest praise seems an ungracious grudging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Of praise which I might claim.</w:t>
      </w:r>
    </w:p>
    <w:p>
      <w:pPr>
        <w:autoSpaceDN w:val="0"/>
        <w:tabs>
          <w:tab w:pos="1270" w:val="left"/>
        </w:tabs>
        <w:autoSpaceDE w:val="0"/>
        <w:widowControl/>
        <w:spacing w:line="280" w:lineRule="exact" w:before="0" w:after="0"/>
        <w:ind w:left="10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Alas! no speed in life can snatch us wholly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self’s hateful sight,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keeps step, whene’er we travel slowly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sleeps with us at night.</w:t>
      </w:r>
    </w:p>
    <w:p>
      <w:pPr>
        <w:autoSpaceDN w:val="0"/>
        <w:tabs>
          <w:tab w:pos="1270" w:val="left"/>
        </w:tabs>
        <w:autoSpaceDE w:val="0"/>
        <w:widowControl/>
        <w:spacing w:line="280" w:lineRule="exact" w:before="0" w:after="0"/>
        <w:ind w:left="10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 Lord that I could waste my life for others,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no ends of my own,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could pour myself into my brothers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live for them alone.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CHILD,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forgotten your promise.  Do not keep 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any-thing from you for so many days.  The above is my selection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day.</w:t>
      </w:r>
    </w:p>
    <w:p>
      <w:pPr>
        <w:autoSpaceDN w:val="0"/>
        <w:tabs>
          <w:tab w:pos="5990" w:val="left"/>
        </w:tabs>
        <w:autoSpaceDE w:val="0"/>
        <w:widowControl/>
        <w:spacing w:line="206" w:lineRule="exact" w:before="88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 of the original in N.A.I., also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My Dear Child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64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Esther Faering”, 18-3-1920.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 SPEECH  ON  KHILAFAT,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1920</w:t>
      </w:r>
    </w:p>
    <w:p>
      <w:pPr>
        <w:autoSpaceDN w:val="0"/>
        <w:tabs>
          <w:tab w:pos="550" w:val="left"/>
          <w:tab w:pos="93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the greatest pleasure to be able to move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great conference. </w:t>
      </w:r>
    </w:p>
    <w:p>
      <w:pPr>
        <w:autoSpaceDN w:val="0"/>
        <w:autoSpaceDE w:val="0"/>
        <w:widowControl/>
        <w:spacing w:line="28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congratulate the organizers and the volunteers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success of the peaceful demonstration of today.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warnings given to us as to the consequences that were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from suspension of business.  Bombay at least has,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 of the Khilafat Committee, behaved nobly in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hartal was spontaneous a nd voluntary.  No pressure whatever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used.  It was a matter of great satisfaction to me to note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followed the advice tendered by me that mill-hands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called upon to participate in the hartal.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Made on the occasion of the Khilafat Day at a mass meeting consisting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thirty thousand Muslims, Hindus and other citizens, presided over by Mia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 Haji Jan Mahomed Chhotani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next of the resolution read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of Hindus, Muslims and other citizens of Bombay hereby  enters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emphatic protest against the violent and irresponsible agitation going 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Kingdom calculated to wound the deepest susceptibilities of the Muslims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the whole of India, and trusts that not only will His Majesty’s Ministers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statesmen who desire the retention of India in the Empire as a free partner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dissociate themselves  from that agitation but will reassure the inhabitants of India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fellow-feeling of the people of the United Kingdom by securing a settlement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Khilafat question compatible with the just and religious sentiments of millions of </w:t>
      </w:r>
      <w:r>
        <w:rPr>
          <w:rFonts w:ascii="Times" w:hAnsi="Times" w:eastAsia="Times"/>
          <w:b w:val="0"/>
          <w:i w:val="0"/>
          <w:color w:val="000000"/>
          <w:sz w:val="18"/>
        </w:rPr>
        <w:t>the Muslim subjects of His Majesty.</w:t>
      </w:r>
    </w:p>
    <w:p>
      <w:pPr>
        <w:autoSpaceDN w:val="0"/>
        <w:autoSpaceDE w:val="0"/>
        <w:widowControl/>
        <w:spacing w:line="220" w:lineRule="exact" w:before="2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further records its deep conviction that any other 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must eventually result in complete withdrawal of co-operation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therefore appeals to all the statesmen of the Empire to prevent such a </w:t>
      </w:r>
      <w:r>
        <w:rPr>
          <w:rFonts w:ascii="Times" w:hAnsi="Times" w:eastAsia="Times"/>
          <w:b w:val="0"/>
          <w:i w:val="0"/>
          <w:color w:val="000000"/>
          <w:sz w:val="18"/>
        </w:rPr>
        <w:t>severe strain being put upon India’s loyalty.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at the same time wishes to place upon record the fact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joint steps it may be necessary to take in order to give effect to the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sentiments of Indians, there shall be no resort to violence whether in speech or 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is firmly of opinion that any violence practised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will seriously injure it and cause irreparable harm.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event of the failure of the joint movement, the Muslims reserve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the right of taking such steps as the exigencies of the situation might </w:t>
      </w:r>
      <w:r>
        <w:rPr>
          <w:rFonts w:ascii="Times" w:hAnsi="Times" w:eastAsia="Times"/>
          <w:b w:val="0"/>
          <w:i w:val="0"/>
          <w:color w:val="000000"/>
          <w:sz w:val="18"/>
        </w:rPr>
        <w:t>dictate.</w:t>
      </w:r>
    </w:p>
    <w:p>
      <w:pPr>
        <w:autoSpaceDN w:val="0"/>
        <w:autoSpaceDE w:val="0"/>
        <w:widowControl/>
        <w:spacing w:line="210" w:lineRule="exact" w:before="3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President of this meeting be authorized to send a copy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to His Excellency the Viceroy with a request to convey the same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 the King Emperor. 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24-3-1920.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686" w:right="135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9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these days of tension between employers and employees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industrial concerns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country, we may not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to absent themselves from work without the willing consent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employers.</w:t>
      </w:r>
    </w:p>
    <w:p>
      <w:pPr>
        <w:autoSpaceDN w:val="0"/>
        <w:autoSpaceDE w:val="0"/>
        <w:widowControl/>
        <w:spacing w:line="260" w:lineRule="exact" w:before="6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resolution divides itself into four parts.  The first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of a protest and a prayer. It protests against violent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irresponsible agitation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 up in England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question, and appeals to the Ministers and other statesmen to </w:t>
      </w:r>
      <w:r>
        <w:rPr>
          <w:rFonts w:ascii="Times" w:hAnsi="Times" w:eastAsia="Times"/>
          <w:b w:val="0"/>
          <w:i w:val="0"/>
          <w:color w:val="000000"/>
          <w:sz w:val="22"/>
        </w:rPr>
        <w:t>dissociate themselves from this agitation and reassure us of the fellow-</w:t>
      </w:r>
      <w:r>
        <w:rPr>
          <w:rFonts w:ascii="Times" w:hAnsi="Times" w:eastAsia="Times"/>
          <w:b w:val="0"/>
          <w:i w:val="0"/>
          <w:color w:val="000000"/>
          <w:sz w:val="22"/>
        </w:rPr>
        <w:t>feeling of the people of the United Kingdom by securing an honou-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rable settlement consistent with the just religious sentiments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of India.  The second part warns those concerned that an </w:t>
      </w:r>
      <w:r>
        <w:rPr>
          <w:rFonts w:ascii="Times" w:hAnsi="Times" w:eastAsia="Times"/>
          <w:b w:val="0"/>
          <w:i w:val="0"/>
          <w:color w:val="000000"/>
          <w:sz w:val="22"/>
        </w:rPr>
        <w:t>adverse solution is likely to eventuate in complete withdrawal of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from the Government and will put an undue strain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loyalty,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such a step unfortunately becomes a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likely to be excitement.  The third part of the resolution warns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the most emphatic language against violence of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deed and gives it as the opinion of this great meeting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violence is calculated to injure the sacred cause and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irreparable harm.  So far the resolution is a joint transaction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Mohammedans and others to whom this great land is their </w:t>
      </w:r>
      <w:r>
        <w:rPr>
          <w:rFonts w:ascii="Times" w:hAnsi="Times" w:eastAsia="Times"/>
          <w:b w:val="0"/>
          <w:i w:val="0"/>
          <w:color w:val="000000"/>
          <w:sz w:val="22"/>
        </w:rPr>
        <w:t>mother country or their adopted home.</w:t>
      </w:r>
    </w:p>
    <w:p>
      <w:pPr>
        <w:autoSpaceDN w:val="0"/>
        <w:autoSpaceDE w:val="0"/>
        <w:widowControl/>
        <w:spacing w:line="280" w:lineRule="exact" w:before="6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commits the joint movement to a policy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the struggle. But Mohammedans have special Koranic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in which Hindus may or may not join.  They,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reserve to themselves the right, in the event of the failure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</w:t>
      </w:r>
      <w:r>
        <w:rPr>
          <w:rFonts w:ascii="Times" w:hAnsi="Times" w:eastAsia="Times"/>
          <w:b w:val="0"/>
          <w:i/>
          <w:color w:val="000000"/>
          <w:sz w:val="22"/>
        </w:rPr>
        <w:t>cum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non-violence, in order to enforce justice, to resort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methods as may be enjoined by the Islamic scriptures. 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heartily to associate myself with this resolution. I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to be thoroughly respectful and moderate in tone.  I see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example, the Tata Iron Works at Jamshedpur, where the strikers were fired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by the police and troops on March 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presumably refers to the propaganda carried on in England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Turks who were accused of crimes against humanity.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programme of non-co-operation was placed before the public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time at the Khilafat Conference held in Meerut on January 26, 1920. 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Khilafat Conference held in Calcutta on February 29, 1920, Maulana Azad,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presidential address, recommended this programme “for the acceptance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Muslims”.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platform Shias and Sunnis,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and Parsis, all  joined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respectful demonstration. Complete closure of the great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market and Hindu business houses is an eloquent testimony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agreement with the Muslim demand.  The unholy agitation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London has evoked an outburst of feeling in India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die until justice is done.  It is a matter of painful surprise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Lord Curzon, with all his knowledge and experience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allied himself with the ignorant agitation.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however, a silver lining to the cloud that has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overhead.  Mr. Montagu has been our uncompromising advocate.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Lloyd George has at last reaffirmed his memorable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 a somewhat halting form.  I believe that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is pressing forward our claim with great firmness.  The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Press has not been hostile. 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of Commerce have even warmly espoused our cause.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invites all Englishmen to rally round the banner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vindicate British honour and the pledged word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Premier.  I yield to no one in my loyalty to the British connection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refuse to buy that loyalty at the price of honour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the deeply seated religious sentiments of one section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countrymen.  A loyalty that sells its soul is worth nothing,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acknowledged services of Indian soldiers, both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Mohammedan, during the late War,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promises made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are broken, the reasons that evoke the loyalty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ceased to exist. I do not lose hope, but if the hope is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and the worst happens, God alone knows what will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fair land of ours.  We know this that there will be neither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rest for the Government or the people until the wrong is righted </w:t>
      </w:r>
      <w:r>
        <w:rPr>
          <w:rFonts w:ascii="Times" w:hAnsi="Times" w:eastAsia="Times"/>
          <w:b w:val="0"/>
          <w:i w:val="0"/>
          <w:color w:val="000000"/>
          <w:sz w:val="22"/>
        </w:rPr>
        <w:t>and the feelings of eight crores of Mohammedans  are respected.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it is unnecessary to show why it is obligatory on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march side by side with their Mohammedan countrymen.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means and the end are honourable, I can imagine no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Two sects of Mohammedans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February 26, 1920, Lloyd George declared in the House of Commons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pledge given in January 1918 was given after full consultation with all parties.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specific, unqualified and deliberate . . . The effect of the statement in India was </w:t>
      </w:r>
      <w:r>
        <w:rPr>
          <w:rFonts w:ascii="Times" w:hAnsi="Times" w:eastAsia="Times"/>
          <w:b w:val="0"/>
          <w:i w:val="0"/>
          <w:color w:val="000000"/>
          <w:sz w:val="18"/>
        </w:rPr>
        <w:t>that recruiting went up appreciably from that very moment.”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January 30, 1920, Queen Alexandra’s tribute to the Indian Army was read </w:t>
      </w:r>
      <w:r>
        <w:rPr>
          <w:rFonts w:ascii="Times" w:hAnsi="Times" w:eastAsia="Times"/>
          <w:b w:val="0"/>
          <w:i w:val="0"/>
          <w:color w:val="000000"/>
          <w:sz w:val="18"/>
        </w:rPr>
        <w:t>by the Commander-in-Chief in the Council-chamber.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cement for perpetually binding us both than our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Mohammedans.  But in a cause so sacred as this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be, there should be, no violence either of speech or of deed.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conquer not by hate but by love.  I admit the difficulty of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un-just, but victory consists not in marching along a smooth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 but in conquering obstacles in a resolute and undaunted way. </w:t>
      </w:r>
      <w:r>
        <w:rPr>
          <w:rFonts w:ascii="Times" w:hAnsi="Times" w:eastAsia="Times"/>
          <w:b w:val="0"/>
          <w:i w:val="0"/>
          <w:color w:val="000000"/>
          <w:sz w:val="22"/>
        </w:rPr>
        <w:t>And in a just and sacred cause, firmness of purpose and uncon-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querable will are the least qua-lities required of us.  Moreover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damage this great cause. It may create a sensation but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never reach the goal through a series of sensations.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clause of the resolution, therefore, definitely recognizes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of self-restraint and enjoins upon all speakers to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>making wild or exaggerated speeches which can only lead to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shed, ruthless repression and humiliation of both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 But the Mohammedans want to play a perfectly honou-</w:t>
      </w:r>
      <w:r>
        <w:rPr>
          <w:rFonts w:ascii="Times" w:hAnsi="Times" w:eastAsia="Times"/>
          <w:b w:val="0"/>
          <w:i w:val="0"/>
          <w:color w:val="000000"/>
          <w:sz w:val="22"/>
        </w:rPr>
        <w:t>rable game.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 to reserve or suppress nothing.  Some of them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insisted upon the insertion of a proviso to the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that if non-violence fails, they are at liberty to resort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methods enjoined upon them by the Koran and these 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their religion is assailed, they should leave the country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assailed or war against the assailant. And so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foreshadows, in the most honourable and unmistakable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the stages through which this great movement will pass,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stage being a bloody revolution. God forbid that this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to pass through such a revolution and all its horrors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on this Khilafat question runs so high and goes so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unjust solution may, if peaceful means fail, land this country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revolutionary move-ment the like of which we have not seen before,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comes responsibility will rest with Englishmen,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timid Mohammedans.  If Englishmen will only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deep feeling and the necessity of a just decision,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well.  If  the Hindus will understand the neighbourly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actively co-operate with the Mohammedans, they can, by united </w:t>
      </w:r>
      <w:r>
        <w:rPr>
          <w:rFonts w:ascii="Times" w:hAnsi="Times" w:eastAsia="Times"/>
          <w:b w:val="0"/>
          <w:i w:val="0"/>
          <w:color w:val="000000"/>
          <w:sz w:val="22"/>
        </w:rPr>
        <w:t>and perfectly peaceful effort, force a just solution. Timid Mohamm-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edans by shedding their timidity at this critical moment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will also prevent bloodshed by letting the party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there are no deserters of  the flag of Islam.  If,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is to be our lot, it will come through sheer despair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staring honest, honourable, high-souled Mohammedans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giving them a feeling of being neglected by Englishmen,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co-religionists.  I hope, therefore, that  the  whole  of 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unite in a prayer to the Almighty and in a cry of justice that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denied.  I venture finally to hope that the Government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 revolution by thoughtless and angry repression. 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India is no longer an infant and that Indians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feelings that actuate Englishmen in similar circumstances.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24-3-1920</w:t>
      </w:r>
    </w:p>
    <w:p>
      <w:pPr>
        <w:autoSpaceDN w:val="0"/>
        <w:autoSpaceDE w:val="0"/>
        <w:widowControl/>
        <w:spacing w:line="292" w:lineRule="exact" w:before="230" w:after="0"/>
        <w:ind w:left="0" w:right="17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304.  LETTER  TO  L.  FRENCH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9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20, 1920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 F</w:t>
      </w:r>
      <w:r>
        <w:rPr>
          <w:rFonts w:ascii="Times" w:hAnsi="Times" w:eastAsia="Times"/>
          <w:b w:val="0"/>
          <w:i w:val="0"/>
          <w:color w:val="000000"/>
          <w:sz w:val="16"/>
        </w:rPr>
        <w:t>RENCH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ERNMEN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4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FRENCH,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please pardon me for not sending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Sargodha statements earlier.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not brought them with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and more were being taken by a local worker.  And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travelling.  I now send you a selection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statements I have received.  I shall hope to hear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due course. Will you please let me know whether the punitive police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withdrawn?</w:t>
      </w:r>
    </w:p>
    <w:p>
      <w:pPr>
        <w:autoSpaceDN w:val="0"/>
        <w:autoSpaceDE w:val="0"/>
        <w:widowControl/>
        <w:spacing w:line="220" w:lineRule="exact" w:before="6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7126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 LETTER TO  V.  S.  SRINIVASA  SASTRI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read my proposal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observance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 be called the Satyagraha Week from the 6th to the 13th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 I am hoping that during the week there will be no diffi-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culty about collecting ten lacs of rupees.  If there are volunteers 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L. French”, 29-2-1920.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6th April and the 13th”, 10-3-1920.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known respectability and unquestionable honesty we need have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receipts but simple collection from all and sundry.  Monied 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women can go out and collect in the quarters best known to them.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it is not so much the manner as the matter which I wish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emphasize.  I hope that there will be no difference of opinion as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desirability of passing the week in the manner suggested by me or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memorial in connection with massacre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13th. 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presenting the case to the people I would advise that the memory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dead and not of the atrocity be treated as the impelling motive.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that those who do not approve of the method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satyagraha will not on that account refrain from participating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collection.  This should be a truly national memorial.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fasting and prayer too on which I myself lay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stress than on the memorial; for if there is universal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prayer I know that money and whatever we want will rain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heaven without further effort.  I wish to give you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direction as a specialist </w:t>
      </w:r>
      <w:r>
        <w:rPr>
          <w:rFonts w:ascii="Times" w:hAnsi="Times" w:eastAsia="Times"/>
          <w:b w:val="0"/>
          <w:i/>
          <w:color w:val="000000"/>
          <w:sz w:val="22"/>
        </w:rPr>
        <w:t>par excellence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do not know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 of mine who has reduced fasting and prayer to an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and who has reaped a harvest so abundant as I have. 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infect the nation with my experience and make it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and prayer with intelligence, honesty and intensity. 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incredible as it may appear, do millions of things pertaining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without elaborate organization and checks upon checks,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fasting and prayer, to be as effective as I have found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my own experience, have to be not mechanical things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spiritual acts.  Fasting then is crucifixion of the flesh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freedom of the spirit and prayer is a definite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 of the soul to be utterly pure—the purity thus attained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the realization of a particular object which is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pure.  I hope therefore that if you believe in the ancient institution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and prayer you will dedicate the 6th and the 13th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and induce your neighbours to do likewise.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remain the three meetings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doubt not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organize and make them a thorough success.</w:t>
      </w:r>
    </w:p>
    <w:p>
      <w:pPr>
        <w:autoSpaceDN w:val="0"/>
        <w:autoSpaceDE w:val="0"/>
        <w:widowControl/>
        <w:spacing w:line="220" w:lineRule="exact" w:before="6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V. S.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pp. 74-5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Jallianwala Bagh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were held on April 6, April 9 and April 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306.  LETTER  TO  MATHURADAS  TRIKUMJI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March 20, 1920</w:t>
      </w:r>
    </w:p>
    <w:p>
      <w:pPr>
        <w:autoSpaceDN w:val="0"/>
        <w:autoSpaceDE w:val="0"/>
        <w:widowControl/>
        <w:spacing w:line="260" w:lineRule="exact" w:before="4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tell you that I slept only half an hour last night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sure, therefore, that you will forgive me for not writing to you.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your forgiveness because, though I always remember you,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write to you to share your dilemma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could not do so.  I </w:t>
      </w:r>
      <w:r>
        <w:rPr>
          <w:rFonts w:ascii="Times" w:hAnsi="Times" w:eastAsia="Times"/>
          <w:b w:val="0"/>
          <w:i w:val="0"/>
          <w:color w:val="000000"/>
          <w:sz w:val="22"/>
        </w:rPr>
        <w:t>shall arrive there on Tuesday morning.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</w:p>
    <w:p>
      <w:pPr>
        <w:autoSpaceDN w:val="0"/>
        <w:autoSpaceDE w:val="0"/>
        <w:widowControl/>
        <w:spacing w:line="292" w:lineRule="exact" w:before="104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307. LETTER TO MAZHARUL HAQUE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read my proposal to observe ‘Satyagraha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Week’ from April 6 to April 13. I hope that there will be no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collecting Rs. 10 lakh during the week. If we have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trustworthy volunteers, then there is no need of any receipt book.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the subscription from the public. Rich men and their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collect money from their acquaintances. But I want to put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on the subject than on the method of working. I hope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difference of opinion about how to celebrate the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already explained, or about the position on erecting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in connection with the massacre of April 13. While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arguments before the public, I will advice them to work not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of revenge but with inspiration drawn from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>martyrs.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those who do not accept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will not, for that reason alone, keep themselves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of collecting subscriptions. In fact, it should be a real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memorial.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lay greater stress on fasting and prayer than on </w:t>
      </w:r>
      <w:r>
        <w:rPr>
          <w:rFonts w:ascii="Times" w:hAnsi="Times" w:eastAsia="Times"/>
          <w:b w:val="0"/>
          <w:i w:val="0"/>
          <w:color w:val="000000"/>
          <w:sz w:val="22"/>
        </w:rPr>
        <w:t>memorial, because I know that wherever collective fasting and prayer</w:t>
      </w:r>
    </w:p>
    <w:p>
      <w:pPr>
        <w:autoSpaceDN w:val="0"/>
        <w:autoSpaceDE w:val="0"/>
        <w:widowControl/>
        <w:spacing w:line="220" w:lineRule="exact" w:before="26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Regarding the choice of a permanent field for active service.  In March 1920,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entrusted to him some work in connection with the printing of Part II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report on the Punjab disorders.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following letters to the addressee have been translated from </w:t>
      </w:r>
      <w:r>
        <w:rPr>
          <w:rFonts w:ascii="Times" w:hAnsi="Times" w:eastAsia="Times"/>
          <w:b w:val="0"/>
          <w:i w:val="0"/>
          <w:color w:val="000000"/>
          <w:sz w:val="18"/>
        </w:rPr>
        <w:t>Hindi. The original letters were in English and are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64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held, we will get in abundance the money or whatever we want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effort. I as a specialist, want to tell you my experiences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particular field. I do not think that I have any such contemporary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made fasting and prayer a science and has been a beneficiary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like me. I wish to make the country a beneficiary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with wisdom and sincerity, want to take it on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fasting and prayer. Thus we can accomplish hundreds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jobs without having any big organization or a controlling agency.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from my experience that fasting and prayer are not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ceremonial or mechanical things but spiritual acts. Fast drives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and is closely attached to liberation of the soul and prayer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conscious effort of the process of purification of soul. The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gained can be utilized to accomplish a pure end.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if you believe in the ancient method of fasting and prayer,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definitely come forward on April 6 and 13 andencourage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neighbours also to accompany you. Then remains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three meetings which you will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organize with success.</w:t>
      </w:r>
    </w:p>
    <w:p>
      <w:pPr>
        <w:autoSpaceDN w:val="0"/>
        <w:autoSpaceDE w:val="0"/>
        <w:widowControl/>
        <w:spacing w:line="220" w:lineRule="exact" w:before="66" w:after="320"/>
        <w:ind w:left="0" w:right="5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 w:num="2" w:equalWidth="0">
            <w:col w:w="3518" w:space="0"/>
            <w:col w:w="30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350" w:bottom="468" w:left="1440" w:header="720" w:footer="720" w:gutter="0"/>
          <w:cols w:num="2" w:equalWidth="0">
            <w:col w:w="3518" w:space="0"/>
            <w:col w:w="305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Ashiyana Ki Awaz,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pp. 42-3</w:t>
      </w:r>
    </w:p>
    <w:p>
      <w:pPr>
        <w:autoSpaceDN w:val="0"/>
        <w:autoSpaceDE w:val="0"/>
        <w:widowControl/>
        <w:spacing w:line="292" w:lineRule="exact" w:before="370" w:after="0"/>
        <w:ind w:left="0" w:right="25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308.  KHILAFAT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issue is a splendid opportunity as much as a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 It is the latter because on it hangs the future peace of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Muslims and therefore of the whole of India.  It is a splendid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because, if the Muslims use wisdom in solving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their moral power will increase and India will come to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moral empire; Hindu-Muslim unity will increase,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 grow stronger, their moral level will rise and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stop  looking down upon us as an inferior race.  Friendship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between equals.  The English do not regard us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equals; even we consider ourselves as their inferiors. 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Hindus and Muslims, should solve this problem and ensure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three become equals.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 makes men equal.  After fighting with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>like so many bulls, till they all get exhausted, the opponents salute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and become friends.  Anyone who shows weakness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 himself. The other method is, instead of using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against the opponent, to employ soul-force and win ascendancy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him.  This ascendancy is accepted not out of fear but out of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both become equals.  One does not consider it humiliating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another’s moral superiority.  The other takes no pride in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superior.  Hence both be-have respectfully towards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 We must give up the very thought of overcoming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sword. 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argue that it would be impossible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such force; only, in order to use it we shall have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hypocrisy, falsehood, treachery and so on, and even for employing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 shall have to acquire various other unprofitable abilities.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put forward all our strength against them and fight on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are out of breath.  They will not, naturally, let matters go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far; that is human nature. Even in ancient times the arts of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guarded secrets.  A proud man does not easily part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gratifying his pride.  Strength of arms necessarily carries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with it.  Therefore, if we wish to be the equals of our enemies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force of arms, we shall have to press on till the point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and, at the end of it all, we shall for ever remain enemies.  Can </w:t>
      </w:r>
      <w:r>
        <w:rPr>
          <w:rFonts w:ascii="Times" w:hAnsi="Times" w:eastAsia="Times"/>
          <w:b w:val="0"/>
          <w:i w:val="0"/>
          <w:color w:val="000000"/>
          <w:sz w:val="22"/>
        </w:rPr>
        <w:t>the Khilafat problem be solved in this way?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aside the question whether or not it is right to fight,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merely of the result, we shall see that military strength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solve the problem. The fight for the Khilafat is not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English; it is a fight between Christians and Muslims.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are very well united and well-versed in the art of war;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not equipped, the Muslims of India evidently are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at any rate, to try their strength against them; and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stand shoulder to shoulder with the latter in a trial of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these circumstances, it is well-nigh impossible, from a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for the Muslims to seek a settlement of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>issue by force.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tries his strength in fighting cannot say : ‘God’s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done.’ He alone can say this who believes in fighting with moral </w:t>
      </w:r>
      <w:r>
        <w:rPr>
          <w:rFonts w:ascii="Times" w:hAnsi="Times" w:eastAsia="Times"/>
          <w:b w:val="0"/>
          <w:i w:val="0"/>
          <w:color w:val="000000"/>
          <w:sz w:val="22"/>
        </w:rPr>
        <w:t>force, for in such a contest defeat is out of the question.  He who</w:t>
      </w:r>
    </w:p>
    <w:p>
      <w:pPr>
        <w:autoSpaceDN w:val="0"/>
        <w:autoSpaceDE w:val="0"/>
        <w:widowControl/>
        <w:spacing w:line="220" w:lineRule="exact" w:before="2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Influential sections of English and American opinion had demanded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Turks should be expelled from Constantinople and reduced to the status of a fourth-</w:t>
      </w:r>
      <w:r>
        <w:rPr>
          <w:rFonts w:ascii="Times" w:hAnsi="Times" w:eastAsia="Times"/>
          <w:b w:val="0"/>
          <w:i w:val="0"/>
          <w:color w:val="000000"/>
          <w:sz w:val="18"/>
        </w:rPr>
        <w:t>rate Power.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employs pure means may put his trust in fate, but he who uses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has no right to do so.  The man who knowingly jumps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blaming God as he does so, will instantly receive his punishment;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die     an untimely death.  If a man, drinking to the last drop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bottle, prattles, ‘If it be God’s will that I should get drunk,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so,’ the  world will laugh at him.  In moral experiments,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unswerving faith in God, because we know that the outcome </w:t>
      </w:r>
      <w:r>
        <w:rPr>
          <w:rFonts w:ascii="Times" w:hAnsi="Times" w:eastAsia="Times"/>
          <w:b w:val="0"/>
          <w:i w:val="0"/>
          <w:color w:val="000000"/>
          <w:sz w:val="22"/>
        </w:rPr>
        <w:t>of such an experiment is always happy.  The military man trusts to his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as the alcoholic trusts to the property of his drink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>intoxication and, when the weapons break, he is like wax.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Hindus and Muslims equip themselves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weapon of satyagraha, victory is certain.  If they both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party to the injustice being done by the Christians, who on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defeat them?  If Muslims refuse to be a party to any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 on them, it is God’s promise to them that they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defeated; this is why I have said that it is our right and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help the British in their unjust acts.  It is only by discharging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duty that the Muslims can defend their religion against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attack on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examine the views expressed by the British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on the Khilafat issue.  We summarize them elsewhere.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declares that the Islamic Empire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split up,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themselves demand this.  How can Indian Muslims oppose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Arabs do not want to remain with the Ottomans,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with them by force?  As a satyagrahi, I can answer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straightaway.  I do not wish to deprive the Arabs of their freedom;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 free, but let them recognize the suzerainty of the Khalifa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holy places remain under the control of the Khalifa. 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if this is not done, but I would not co-operate either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opposite result.  This injustice cannot be perpetrated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co-operation.  If every Hindu and every Muslim resigns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Government, what will be the result?  The British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have to leave India or respect our wishes.  And so in my view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necessary is to have patience and wait for public opinion to be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along the right lines. Will Muslims use the present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Sultan of Turkey who as Khalifa claimed supreme authority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Islamic world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Under the Ottoman Empire of Turkey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to good purpose or ill?  They will prove themselves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friends or foes.  May God give them wisdom and may they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conditions in which Hindus can go all out to help them.</w:t>
      </w:r>
    </w:p>
    <w:p>
      <w:pPr>
        <w:autoSpaceDN w:val="0"/>
        <w:autoSpaceDE w:val="0"/>
        <w:widowControl/>
        <w:spacing w:line="260" w:lineRule="exact" w:before="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21-3-1920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 LETTER  TO  ESTHER  FAERING</w:t>
      </w:r>
    </w:p>
    <w:p>
      <w:pPr>
        <w:autoSpaceDN w:val="0"/>
        <w:tabs>
          <w:tab w:pos="1270" w:val="left"/>
          <w:tab w:pos="4170" w:val="left"/>
        </w:tabs>
        <w:autoSpaceDE w:val="0"/>
        <w:widowControl/>
        <w:spacing w:line="282" w:lineRule="exact" w:before="74" w:after="0"/>
        <w:ind w:left="10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Sunday, March 21, 1920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say to thee, do thou repeat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first man thou mayest meet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In lane, highway or open street—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and we and all men move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 canopy of love,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broad as the blue sky above;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doubt and trouble, fear and pain,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anguish all are shadows vain.</w:t>
      </w:r>
    </w:p>
    <w:p>
      <w:pPr>
        <w:autoSpaceDN w:val="0"/>
        <w:tabs>
          <w:tab w:pos="1270" w:val="left"/>
        </w:tabs>
        <w:autoSpaceDE w:val="0"/>
        <w:widowControl/>
        <w:spacing w:line="280" w:lineRule="exact" w:before="0" w:after="0"/>
        <w:ind w:left="10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death itself shall not remain,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weary deserts we may tread,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dreary labyrinth may thread,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dark ways under ground be led,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Yet, if we all one Guide obey,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dreariest path, the darkest way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issue out in heavenly day;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on diverse shores now cast,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meet, our perilous voyage past,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All in our Father’s house at last.</w:t>
      </w:r>
    </w:p>
    <w:p>
      <w:pPr>
        <w:autoSpaceDN w:val="0"/>
        <w:tabs>
          <w:tab w:pos="550" w:val="left"/>
          <w:tab w:pos="3070" w:val="left"/>
          <w:tab w:pos="5790" w:val="left"/>
        </w:tabs>
        <w:autoSpaceDE w:val="0"/>
        <w:widowControl/>
        <w:spacing w:line="24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RENCH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CHILD,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the train to Delhi.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could not go out for rest.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nothing yesterday.  I could not.  This may be my last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because I shall not know what will happen from day to day.  Do </w:t>
      </w:r>
      <w:r>
        <w:rPr>
          <w:rFonts w:ascii="Times" w:hAnsi="Times" w:eastAsia="Times"/>
          <w:b w:val="0"/>
          <w:i w:val="0"/>
          <w:color w:val="000000"/>
          <w:sz w:val="22"/>
        </w:rPr>
        <w:t>let me have a line from you.</w:t>
      </w:r>
    </w:p>
    <w:p>
      <w:pPr>
        <w:autoSpaceDN w:val="0"/>
        <w:tabs>
          <w:tab w:pos="6050" w:val="left"/>
        </w:tabs>
        <w:autoSpaceDE w:val="0"/>
        <w:widowControl/>
        <w:spacing w:line="28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65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March 21 Gandhiji left Bombay for Delhi.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needed rest as he had some trouble with one of his legs.  In the last </w:t>
      </w:r>
      <w:r>
        <w:rPr>
          <w:rFonts w:ascii="Times" w:hAnsi="Times" w:eastAsia="Times"/>
          <w:b w:val="0"/>
          <w:i w:val="0"/>
          <w:color w:val="000000"/>
          <w:sz w:val="18"/>
        </w:rPr>
        <w:t>weeks of March and April he went to recuperate at Sinhgadh.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 LETTER  TO  ESTHER  FAERING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1920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70" w:lineRule="exact" w:before="32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CHILD,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selection for today 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that is down needs fear no fall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that is low, no pride,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that is humble ever shall have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God to be his guide.</w:t>
      </w:r>
    </w:p>
    <w:p>
      <w:pPr>
        <w:autoSpaceDN w:val="0"/>
        <w:autoSpaceDE w:val="0"/>
        <w:widowControl/>
        <w:spacing w:line="260" w:lineRule="exact" w:before="0" w:after="0"/>
        <w:ind w:left="127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content with what I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be it or much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Lord! contentment, still, I crave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Because Thou savest such.</w:t>
      </w:r>
    </w:p>
    <w:p>
      <w:pPr>
        <w:autoSpaceDN w:val="0"/>
        <w:autoSpaceDE w:val="0"/>
        <w:widowControl/>
        <w:spacing w:line="260" w:lineRule="exact" w:before="0" w:after="30"/>
        <w:ind w:left="127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Fullness to such a burden is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 on pilgrimage,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little and hereafter bliss,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Is best from age to 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love,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J. 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UNYAN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6050" w:val="left"/>
        </w:tabs>
        <w:autoSpaceDE w:val="0"/>
        <w:widowControl/>
        <w:spacing w:line="274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66</w:t>
      </w:r>
    </w:p>
    <w:p>
      <w:pPr>
        <w:autoSpaceDN w:val="0"/>
        <w:autoSpaceDE w:val="0"/>
        <w:widowControl/>
        <w:spacing w:line="292" w:lineRule="exact" w:before="382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311.  REFLECTIONS  ON  THE  SATYAGRAHA 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national week will soon be upon us.  We trust that it 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the occasion which it is to commemorate.  The chief item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can be measured and which will be an acid test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genuineness and feeling for the Punjab will be the collection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pay for the memorial site for commemora-ting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martyrs of the 13th April last.  To collect ten lacs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thirty crores is not a difficult task if suitable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found.  If rich and well-known ladies and gentlemen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to take up the work, it could be finished inside the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thing no doubt will be to collect </w:t>
      </w:r>
      <w:r>
        <w:rPr>
          <w:rFonts w:ascii="Times" w:hAnsi="Times" w:eastAsia="Times"/>
          <w:b w:val="0"/>
          <w:i/>
          <w:color w:val="000000"/>
          <w:sz w:val="22"/>
        </w:rPr>
        <w:t>pro 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every</w:t>
      </w:r>
    </w:p>
    <w:p>
      <w:pPr>
        <w:autoSpaceDN w:val="0"/>
        <w:autoSpaceDE w:val="0"/>
        <w:widowControl/>
        <w:spacing w:line="220" w:lineRule="exact" w:before="3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translation of this article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28-3-1920,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has been included in </w:t>
      </w:r>
      <w:r>
        <w:rPr>
          <w:rFonts w:ascii="Times" w:hAnsi="Times" w:eastAsia="Times"/>
          <w:b w:val="0"/>
          <w:i/>
          <w:color w:val="000000"/>
          <w:sz w:val="18"/>
        </w:rPr>
        <w:t>Gandhijinu 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collection of Gandhiji’s articles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Jallianwala Bagh Memorial Fund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 We hope to give such a list next week.  But each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collect as much more as it can, than its share. 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if we succeed in collecting more.  Ten lacs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sum required.  It is the minimum.  Everyone therefore is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to subscribe liberally.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*                   *                   *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fasting and prayer.  This is a hoary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genuine fast cleanses body, mind and soul. It crucifies the flesh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extent sets the soul free.  A sincere prayer can work wonders.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intense longing of the soul for its even greater purity. 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gained when it is utilized for a noble purpose becomes a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mundane use of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its repetition for healing the sick,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illustrates the meaning we have given to prayer. When the same </w:t>
      </w:r>
      <w:r>
        <w:rPr>
          <w:rFonts w:ascii="Times" w:hAnsi="Times" w:eastAsia="Times"/>
          <w:b w:val="0"/>
          <w:i/>
          <w:color w:val="000000"/>
          <w:sz w:val="22"/>
        </w:rPr>
        <w:t>gayatri jap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performed with a humble and concentrated mind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manner in times of national difficulties and calamities,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most potent instrument for warding off danger. 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greater mistake than to suppose that the recitation of 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Christian prayer are superstitions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by the ignorant and the credulous. Fasting and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are a most powerful process of purification and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purifies necessarily enables us the better to do our duty and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goal.  If therefore fasting and prayer  seem at times not to answer,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because there is nothing in them but because the right spirit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behind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*                   *                   *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fasts and gambles away the whole of the day as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on </w:t>
      </w:r>
      <w:r>
        <w:rPr>
          <w:rFonts w:ascii="Times" w:hAnsi="Times" w:eastAsia="Times"/>
          <w:b w:val="0"/>
          <w:i/>
          <w:color w:val="000000"/>
          <w:sz w:val="22"/>
        </w:rPr>
        <w:t>Janmashtami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naturally not only obtains no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fast in the shape of greater purity but such a dissolute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him on the contrary degraded. A fast to be true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accompanied by a readiness to receive pure thoughts and determi-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to resist all Satan’s temptations.  Similarly a prayer to be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intelligible and definite.  One has to identify oneself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Counting beads with the name of Allah on one’s lips whilst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wanders in all directions is worse than useless.  We therefore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coming week of dedication to national fasting and prayer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universal reality and not merely a formal observation.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*                   *                   *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eighth day of the dark fortnight of the </w:t>
      </w:r>
      <w:r>
        <w:rPr>
          <w:rFonts w:ascii="Times" w:hAnsi="Times" w:eastAsia="Times"/>
          <w:b w:val="0"/>
          <w:i/>
          <w:color w:val="000000"/>
          <w:sz w:val="18"/>
        </w:rPr>
        <w:t>Shravana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month, the birthday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Lord Krishna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150" w:val="left"/>
          <w:tab w:pos="2490" w:val="left"/>
          <w:tab w:pos="3310" w:val="left"/>
          <w:tab w:pos="3610" w:val="left"/>
          <w:tab w:pos="4050" w:val="left"/>
          <w:tab w:pos="4650" w:val="left"/>
          <w:tab w:pos="5110" w:val="left"/>
          <w:tab w:pos="6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 going to Jumma Masjids in different parts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offering heart-felt prayers for the triumph of truth did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 to bring a just solution within the bounds of possibility.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have no hesitation in guaranteeing a proper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question purely on the strength of prayer.  We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the argument in favour of prayer cuts both ways, as it is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to our enemy as to us to pray. But that would be an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against prayer but against allowing the result to affect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valuation of prayer.  One may not make terms with God.  It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that prayer has played from times immemorial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part in the evolution of nations as well as individuals. 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Week witness a revival of the institutions of fasting and </w:t>
      </w:r>
      <w:r>
        <w:rPr>
          <w:rFonts w:ascii="Times" w:hAnsi="Times" w:eastAsia="Times"/>
          <w:b w:val="0"/>
          <w:i w:val="0"/>
          <w:color w:val="000000"/>
          <w:sz w:val="22"/>
        </w:rPr>
        <w:t>prayer in all their original glory and splendour.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24-3-1920</w:t>
      </w:r>
    </w:p>
    <w:p>
      <w:pPr>
        <w:autoSpaceDN w:val="0"/>
        <w:autoSpaceDE w:val="0"/>
        <w:widowControl/>
        <w:spacing w:line="292" w:lineRule="exact" w:before="33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312.  VIOLENCE  VERSUS  NON-VIOLENCE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day has come and gone.  It was a great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complete triumph of satyagraha, i.e., not civil disobedience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 No hartal has been so voluntary as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19th March in that all the canvassing that ever took place was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19th.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an example of wonderful self-restraint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have called out the mill-hands. 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the highest praise for its efficient management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recognition of voluntarism.  If the people continue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discipline and self-restraint shown on the 19th and add thereto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 measure the spirit of self-sacrifice, nothing can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fruition of our hopes regarding Khilafat.  Nobody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a year ago the possibility of peace being observed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fanatical element among the Mohammedans on a matter of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to them and on a day of no business for the idlers. 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idleness when there is prayer.  All were enjoined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quarrel, not to be angry but to pray for the right to be done.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all did not definitely pray, but the spirit of prayer was </w:t>
      </w:r>
      <w:r>
        <w:rPr>
          <w:rFonts w:ascii="Times" w:hAnsi="Times" w:eastAsia="Times"/>
          <w:b w:val="0"/>
          <w:i w:val="0"/>
          <w:color w:val="000000"/>
          <w:sz w:val="22"/>
        </w:rPr>
        <w:t>abroad and it dominated the people rather than the spirit of revenge,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19, the Khilafat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Hindu shopkeepers of Bombay had voluntarily observed the hartal on the </w:t>
      </w:r>
      <w:r>
        <w:rPr>
          <w:rFonts w:ascii="Times" w:hAnsi="Times" w:eastAsia="Times"/>
          <w:b w:val="0"/>
          <w:i w:val="0"/>
          <w:color w:val="000000"/>
          <w:sz w:val="18"/>
        </w:rPr>
        <w:t>Khilafat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Khilafat Committee,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excitement, and so we had the amazing spectacle of the hartal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passing off like an ordinary day when everybody expects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observed.  The vast meeting of Bombay attended perhaps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thousand men was a sight worth seeing.  There was firmness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faces of those thousands of people who listened to the speeches,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without applause or any other effusive demonstration.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deserve the warmest praise for having introduced into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the ancient peacefulness,quiet, determination and orderliness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place of modern fluster, excitement and disorderliness.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develops just the qualities that make for satyagraha,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inevitably leads to violence.  And the message of the great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very successful hartal is not violence but non-violence. 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authorities will not misread the situation.  They will 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admirable spirit of the whole demonstration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admirable spirit of the resolution—a resolution to which,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opinion, it is impossible for any honest lover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or the Empire to take exception.  I hope, too,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spirit of the movement in the manner in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developing.  I hope that the exemplary patience, self-restraint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orderliness that are evolving in our midst will have their due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that they will inform the Imperial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 is this admirable peace in the land there is also a grim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behind it which will not take “no” for an answer.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Government will not repeat the sin of last April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any false hope of tyranny and unquenchable spirit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being and that will suffer everything but humiliation, </w:t>
      </w:r>
      <w:r>
        <w:rPr>
          <w:rFonts w:ascii="Times" w:hAnsi="Times" w:eastAsia="Times"/>
          <w:b w:val="0"/>
          <w:i w:val="0"/>
          <w:color w:val="000000"/>
          <w:sz w:val="22"/>
        </w:rPr>
        <w:t>dishonour and defeat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deep regret that so respected a body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 League should have hastily and in advance condemned </w:t>
      </w:r>
      <w:r>
        <w:rPr>
          <w:rFonts w:ascii="Times" w:hAnsi="Times" w:eastAsia="Times"/>
          <w:b w:val="0"/>
          <w:i w:val="0"/>
          <w:color w:val="000000"/>
          <w:sz w:val="22"/>
        </w:rPr>
        <w:t>the hartal.  Surely a people so stricken with grief and with disappoint-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probably staring them in the face must have an outlet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orderly manifestation.  It was because not very long ago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to speak or write what we thought that our sentiments burrowed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and became foul with stench because of the absence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fierce sun and the open air of public opinion playing upon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had a secret revolutionary movement.  Today, thank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seem to have outlived the evil day.  We dare to think, speak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openly, with- out fear, but under restraint that openness imposes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mankind.  I appeal to the members of the Liberal League and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think with them to recognize this plain fact and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3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superiority of boldness over timid caution. 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harness all the innumerable forces that are coming daily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for the uplift of the nation, if they wish to become privileged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participators in the throes of the new birth, let them not ignore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the time, let them not reject the advances of the younger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generation, let them not chill their ardent hopes and aspirations,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head this growing party of young, enthusiastic, self-sacrificing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dare-devil men.  Sympathize with them, respond to the heart’s throb, </w:t>
      </w:r>
      <w:r>
        <w:rPr>
          <w:rFonts w:ascii="Times" w:hAnsi="Times" w:eastAsia="Times"/>
          <w:b w:val="0"/>
          <w:i w:val="0"/>
          <w:color w:val="000000"/>
          <w:sz w:val="22"/>
        </w:rPr>
        <w:t>regulate it, for they are amenable to reason or an appeal to their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souledness—and you have a disciplined party, obedient to the call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 But if they feel neglected, if they feel that the older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will not patiently listen to their wants, will not give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hand, they may despair and despair may lead to desperation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in a catastrophic destruction.  I can recall no time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magnificently suitable for leading India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satyagraha—not necessarily civil disobedience, but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violence—in which     there is no defeat and in which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>error it hurts but those   who err.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24-3-1920</w:t>
      </w:r>
    </w:p>
    <w:p>
      <w:pPr>
        <w:autoSpaceDN w:val="0"/>
        <w:autoSpaceDE w:val="0"/>
        <w:widowControl/>
        <w:spacing w:line="292" w:lineRule="exact" w:before="310" w:after="0"/>
        <w:ind w:left="0" w:right="17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313.  CONTEMPT  OF  COURT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expected hearing of the case against the editor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the publication of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District Judge of Ahmedabad regarding satyagrahi lawyers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comments thereon has been heard and judgment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the editor and the publisher have been severely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reprimanded.  But the Court did not see its way to pass any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either of us.  If I dwell upon the judgment it is only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anxious as a satyagrahi to draw a moral from it.  I wish to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friends who, out of pure friendliness, advised us to tender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apology, that I refused to accept their advice not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obstinacy but because there was a great principle at stake. 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 a journalist’s independence and yet respect the law. 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the law was that there was no contempt committed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defence rested more upon the fact that I could not offer an </w:t>
      </w:r>
      <w:r>
        <w:rPr>
          <w:rFonts w:ascii="Times" w:hAnsi="Times" w:eastAsia="Times"/>
          <w:b w:val="0"/>
          <w:i w:val="0"/>
          <w:color w:val="000000"/>
          <w:sz w:val="22"/>
        </w:rPr>
        <w:t>apology if I was not prepared not to repeat the offence on a similar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was pronounced on March 12, 1920; for Gandhiji’s account of the hearing,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“Was It Contempt of Court?”, 10-3-1920.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 Because I hold that an apology tendered to a Court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has to be as sincere as a private apology. At the same time I 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duty to the Court.  It was no light thing for me to refuse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of the Chief Justice especially when the Chief Justice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considerate in the correspondence with me.  I was on the horns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dilemma.  I therefore decided not to offer any defence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to make a statement frankly and fully defining my 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it to the Court to pass any sentence it thought fit in the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adverse decision.  In order to show that I meant no disrespect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 and that I did not desire to advertise the case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precautions to prevent publicity and I venture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succeeded eminently in convincing the Court that behind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disobedience—if it was disobedience—there was no defiance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resignation; there was no anger or ill will but perfect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respect; that, if I did not apologize, I did not because an insincere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would have been contrary to my conscience.  I hold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about as perfect an instance of civil disobedience as it ever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privilege to offer.  And I   feel that the Court reciprocated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handsome manner and recognized the spirit of civility that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my so-called disobe-dience.  The luminous judgment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Marten lays down the law, and decides against me. 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that it does not question the propriety of my action. 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Hayward’s judgment recognizes it as an instance of passive, i.e., civil,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and practically makes it the reason for not awarding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sentence.  Here then we have an almost complete vindication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 Disobedience to be civil must be sincere, respectful,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restrained, never defiant, must be based upon some well-understood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must not be capricious and above all must have no ill will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behind it. I submit that the disobe-dience offered by Mr. Desai </w:t>
      </w:r>
      <w:r>
        <w:rPr>
          <w:rFonts w:ascii="Times" w:hAnsi="Times" w:eastAsia="Times"/>
          <w:b w:val="0"/>
          <w:i w:val="0"/>
          <w:color w:val="000000"/>
          <w:sz w:val="22"/>
        </w:rPr>
        <w:t>and myself contained all these ingredients.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24-3-1920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ROWLATT PETITION</w:t>
      </w:r>
    </w:p>
    <w:p>
      <w:pPr>
        <w:autoSpaceDN w:val="0"/>
        <w:autoSpaceDE w:val="0"/>
        <w:widowControl/>
        <w:spacing w:line="266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12" w:lineRule="exact" w:before="7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RIGHT HONOURABLE THE SECRETARY OF STATE FOR INDIA</w:t>
      </w:r>
    </w:p>
    <w:p>
      <w:pPr>
        <w:autoSpaceDN w:val="0"/>
        <w:autoSpaceDE w:val="0"/>
        <w:widowControl/>
        <w:spacing w:line="212" w:lineRule="exact" w:before="8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  HUMBLE   MEMORIAL   OF  THE  UNDERSIGNED  INDIAN</w:t>
      </w:r>
    </w:p>
    <w:p>
      <w:pPr>
        <w:autoSpaceDN w:val="0"/>
        <w:autoSpaceDE w:val="0"/>
        <w:widowControl/>
        <w:spacing w:line="212" w:lineRule="exact" w:before="88" w:after="0"/>
        <w:ind w:left="0" w:right="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SUBJECTS  OF  HIS  MAJESTY  THE  KING-EMPPEROR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AND RESPECTFULLY SHOWETH AS FOLLOWS:</w:t>
      </w:r>
    </w:p>
    <w:p>
      <w:pPr>
        <w:autoSpaceDN w:val="0"/>
        <w:autoSpaceDE w:val="0"/>
        <w:widowControl/>
        <w:spacing w:line="240" w:lineRule="exact" w:before="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Your petitioners have learnt with great concern the announcement recently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you in answer to a question in the House of Commons that you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 His majesty to signify his disallowance of the Anarchical and Revolutionary </w:t>
      </w:r>
      <w:r>
        <w:rPr>
          <w:rFonts w:ascii="Times" w:hAnsi="Times" w:eastAsia="Times"/>
          <w:b w:val="0"/>
          <w:i w:val="0"/>
          <w:color w:val="000000"/>
          <w:sz w:val="18"/>
        </w:rPr>
        <w:t>Crimes Act being Act XI of 1919 (generally known as the Rowlatt Act).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Your petitioners submit that the said Act contains provisions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highly prejudicial to the liberties of His Majesty’s Indian subjects, among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which empower the Indian Executive to assume at its own discretion practically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uncontrolled powers of depriving His Majesty’s Indian subjects of their right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tried by the Ordinary Tribunals of the land and those which deprive the offenders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for trial under the said Act of many privileges which have been recognized by </w:t>
      </w:r>
      <w:r>
        <w:rPr>
          <w:rFonts w:ascii="Times" w:hAnsi="Times" w:eastAsia="Times"/>
          <w:b w:val="0"/>
          <w:i w:val="0"/>
          <w:color w:val="000000"/>
          <w:sz w:val="18"/>
        </w:rPr>
        <w:t>civilised jurisprudence as absolutely necessary for safeguarding their innocence.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Your petitioners further submit that on account of the aforesaid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objections to which the principle and the provisions of the said Act are open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with universal disapprobation and opposition in India and has given rise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the like of which in extent and intensity has never been known or heard of </w:t>
      </w:r>
      <w:r>
        <w:rPr>
          <w:rFonts w:ascii="Times" w:hAnsi="Times" w:eastAsia="Times"/>
          <w:b w:val="0"/>
          <w:i w:val="0"/>
          <w:color w:val="000000"/>
          <w:sz w:val="18"/>
        </w:rPr>
        <w:t>before in India.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Your petitioners feel that constitutional reforms inaugurating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India can have no value or meaning if the said Act is retained on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Statute Book in open and deliberate defiance of public opinion in India.</w:t>
      </w:r>
    </w:p>
    <w:p>
      <w:pPr>
        <w:autoSpaceDN w:val="0"/>
        <w:autoSpaceDE w:val="0"/>
        <w:widowControl/>
        <w:spacing w:line="240" w:lineRule="exact" w:before="40" w:after="2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Your petitioners, therefore, submit that under the circumstances aforesaid,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pleased to reconsider your decision and advise His Majesty to signify </w:t>
      </w:r>
      <w:r>
        <w:rPr>
          <w:rFonts w:ascii="Times" w:hAnsi="Times" w:eastAsia="Times"/>
          <w:b w:val="0"/>
          <w:i w:val="0"/>
          <w:color w:val="000000"/>
          <w:sz w:val="18"/>
        </w:rPr>
        <w:t>through you his disallowance of the said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08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pray.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(6) And for this act of kindness your petitioners as in duty bound will ever</w:t>
            </w:r>
          </w:p>
        </w:tc>
      </w:tr>
    </w:tbl>
    <w:p>
      <w:pPr>
        <w:autoSpaceDN w:val="0"/>
        <w:autoSpaceDE w:val="0"/>
        <w:widowControl/>
        <w:spacing w:line="220" w:lineRule="exact" w:before="1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most obedient servants,</w:t>
      </w:r>
    </w:p>
    <w:p>
      <w:pPr>
        <w:autoSpaceDN w:val="0"/>
        <w:tabs>
          <w:tab w:pos="2090" w:val="left"/>
          <w:tab w:pos="4590" w:val="left"/>
          <w:tab w:pos="4610" w:val="left"/>
        </w:tabs>
        <w:autoSpaceDE w:val="0"/>
        <w:widowControl/>
        <w:spacing w:line="236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---------------------------------------------------------------------------------------------------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Serial 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Place of Residence</w:t>
      </w:r>
      <w:r>
        <w:rPr>
          <w:rFonts w:ascii="Times" w:hAnsi="Times" w:eastAsia="Times"/>
          <w:b w:val="0"/>
          <w:i w:val="0"/>
          <w:color w:val="000000"/>
          <w:sz w:val="18"/>
        </w:rPr>
        <w:t>---------------------------------------------------------------------------------------------------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Signature [of] Volunteer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Supplement to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13-11-1919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SECRETARY, HUNTER COMMITTEE, TOMALAVIYA</w:t>
      </w:r>
    </w:p>
    <w:p>
      <w:pPr>
        <w:autoSpaceDN w:val="0"/>
        <w:autoSpaceDE w:val="0"/>
        <w:widowControl/>
        <w:spacing w:line="260" w:lineRule="exact" w:before="9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to Pandit Madan Mohan Malaviya, Mr. Stokes writes that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Hunter’s Committee feel that it is not within their province to review the discretion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local Government. If in the course of their inquiry, it should appear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of any person, now in custody, is necessary to throw light on the causes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disturbances or measures taken to deal therewith, such persons will be called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and in the event, the Committee do not doubt that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 will place no obstacle in the way of their appearance.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observe, “Indeed, from the communication of the Private Secretary to His Honour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Lieutenant-Governor of which a copy is annexed to your letter, it is seen that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has been conveyed to you on this point and also an undertaking that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facilities will be allowed for consultation between persons in custody and counsel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the inquiry which has been entrusted to the Committee and Lord Hunter’s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would expect that. In this matter, Government would afford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 facilities. Lord Hunter has independently suggested to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this should be done. Beyond this Lord Hunter’s Committee feel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cannot properly make any further suggestions. If the Congress Subcommittee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should feel unable to co-operate in the inquiry and should adhere to their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forgo the opportunity for full investigation which it is the desire of Lord Hunter’s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to make, His Lordship’s Committee, I am to say, can only acquiesce with </w:t>
      </w:r>
      <w:r>
        <w:rPr>
          <w:rFonts w:ascii="Times" w:hAnsi="Times" w:eastAsia="Times"/>
          <w:b w:val="0"/>
          <w:i w:val="0"/>
          <w:color w:val="000000"/>
          <w:sz w:val="18"/>
        </w:rPr>
        <w:t>regret in that decision.”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>, 19-11-1919</w:t>
      </w:r>
    </w:p>
    <w:p>
      <w:pPr>
        <w:autoSpaceDN w:val="0"/>
        <w:autoSpaceDE w:val="0"/>
        <w:widowControl/>
        <w:spacing w:line="266" w:lineRule="exact" w:before="220" w:after="0"/>
        <w:ind w:left="0" w:right="2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STATEMENT ON THE PUNJAB BY CONGRESS ENQUIRY COMMITTEE</w:t>
      </w:r>
    </w:p>
    <w:p>
      <w:pPr>
        <w:autoSpaceDN w:val="0"/>
        <w:autoSpaceDE w:val="0"/>
        <w:widowControl/>
        <w:spacing w:line="240" w:lineRule="exact" w:before="11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AHORE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17, 1919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statement has been issued by the Punjab Inquiry Sub-committee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All-India Congress Committee: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necessary that the public should have a connected narrative of events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led to the decision of the Congress Sub-committee to withdraw its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Lord Hunter’s Committee. It will be remembered that, within ten days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regrettable occurrences in the Punjab, the All-Inida Congress Committee met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on the 20th and 21st April and, while it deplored and condemned all acts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it urged upon the Government to deal with the situation in a sympathetic </w:t>
      </w:r>
      <w:r>
        <w:rPr>
          <w:rFonts w:ascii="Times" w:hAnsi="Times" w:eastAsia="Times"/>
          <w:b w:val="0"/>
          <w:i w:val="0"/>
          <w:color w:val="000000"/>
          <w:sz w:val="18"/>
        </w:rPr>
        <w:t>and conciliatory manner, immediately reversing the policy of repression.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6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a resolution passed by the Congress Committee, a representation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sbumitted on the 28th April last to the Prime Minister and the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Inida in which the Committee most earnestly urged His Majesty’s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intervene and put an end to the methods of repression and to order the appointment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commission of officials and non-officials to investigate the causes of discontent </w:t>
      </w:r>
      <w:r>
        <w:rPr>
          <w:rFonts w:ascii="Times" w:hAnsi="Times" w:eastAsia="Times"/>
          <w:b w:val="0"/>
          <w:i w:val="0"/>
          <w:color w:val="000000"/>
          <w:sz w:val="18"/>
        </w:rPr>
        <w:t>and allegations of excesses by authorities in repressing popular disturbances.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Montagu announced in the House of Commons in the last week of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Majesty’s Government and the Viceroy have recognized the necessity for </w:t>
      </w:r>
      <w:r>
        <w:rPr>
          <w:rFonts w:ascii="Times" w:hAnsi="Times" w:eastAsia="Times"/>
          <w:b w:val="0"/>
          <w:i w:val="0"/>
          <w:color w:val="000000"/>
          <w:sz w:val="18"/>
        </w:rPr>
        <w:t>such inquiry as has been referred to above. Shortly after, a second meeting of the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Congress Committee took place at Allahabad on the 8th June last, dealing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situation which then existed. It passed among others the following resolution: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note with satisfaction that the Viceroy and Mr. Montagu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the necessity of an inquiry into the causes of the unrest and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 against authorities of use of excessive and unlawful force in relation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view of the fact that the policy of the Government of India and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 is inseparably connected with such unrest and complaint and must form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of investigation, this Committee earnestly request His Majesty’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constitute a Parliamentary Committee or a commission of persons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unconnected with the formulation, sanction or carrying out of the said policy.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urge the following among other matters be included within the scope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inquiry: (1) Policy of the Government of India and the Government of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dealing with recent disturbances; (2) Sir Michael O’Dwyer’s regime in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special reference to methods of recruitment for the Indian Army and labour corps,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raising of war loan, administration of martial law and complaints of excessive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unlawful use of force by the authorities; (3) recent occurrences in Delhi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places. The Committee further urge that interests of justice and good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that an inquiry should begin at an early date. At the same meeting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appointed the Sub-committee consisting of gentlemen whose names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noted below: (a) to arrange for the conduct of an inquiry into the recent occurrences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 and other places through such agency as they may determine, (b) take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 or other proceedings in relation thereto in India or England as may be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>and (c) to collect funds for the purpose by public subscriptions: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Madan Mohan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Malaviya, President ex-officio; Sir Rash Behary Ghosh, Pandit Motilal Nehru, Syed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Hasan Imam, Mr. B. Chakravarty, Mr. C.R. Nath, Mr. Kasturi Ranga Aiyangar, Mr. </w:t>
      </w:r>
      <w:r>
        <w:rPr>
          <w:rFonts w:ascii="Times" w:hAnsi="Times" w:eastAsia="Times"/>
          <w:b w:val="0"/>
          <w:i w:val="0"/>
          <w:color w:val="000000"/>
          <w:sz w:val="18"/>
        </w:rPr>
        <w:t>Umar Sobani and Pandit Gokaran Nath Mistra, Secretary ex-officio, with power to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opt others as members. The Sub-committee co-opted the following members at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held on the 16th October 1919: Mr. Gandhi, Swami Shraddanand,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Purushottam Das Tandon, Mr. Jawaharlal Nehru, Mr. Ganpat Rai, Sheikh Umar Baksh,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Bakshi Tekchand, Mr. Gokulchand Narang, Mr. Santanam, Badr-ul-Islam Ali Khan </w:t>
      </w:r>
      <w:r>
        <w:rPr>
          <w:rFonts w:ascii="Times" w:hAnsi="Times" w:eastAsia="Times"/>
          <w:b w:val="0"/>
          <w:i w:val="0"/>
          <w:color w:val="000000"/>
          <w:sz w:val="18"/>
        </w:rPr>
        <w:t>and Lal Girdhari 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 undersigned went to the Punjab shortly after withdrawal of martial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began our investigations on the 25th June last. We need hardly say that at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 we felt the need of the assistance of the leaders of people who had occupied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position in the public life of their respective towns and none of whom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an important part in the events which followed disturbances. We found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people who knew what had happened would not come forward to give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fear, real or imaginary, of police. Whilst we were going on with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inquiry, the appointment of Lord Hunter’s Committee was announced and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redoubled our efforts to collect evidence for the purposes of the inquiry. But, as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proceeded, we realised more than ever that the presene of principal Punjab leaders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guide and help us in collecting some of the most valuable evidence,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hearten those who were still keeping back from fear and to show to profit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wanted the inquiry to be carried on fairly and that they wanted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>truth to be told to Lord Hunter’s Committee.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also expressed the desire that the Committee should have power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revise the sentences passed by the Martial Law Commission and summary courts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whose agency, it is our firm belief, an amount of permanent and prolonged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injustice has been possible. But the Government of India restricted the scope of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Hunter’s Committee and appointed special judges for such revision. The judges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were both Punjab judges and rightly or wrongly (we think more rightly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wrongly), the public objected to this work being entrusted to the Punjab judges.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therefore necessary that this tribunal should be so composed as to inspire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 and that to that end one judge at least should be from outside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 tribunal should have power to admit fresh evidence where records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to be insufficient or material evidence was, in the first instance, shut out.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also some apprehension that our counsel might not be allowed to appear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and that, even if they were allowed, the right of cross-examination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not be extended to them. We may mention here parenthetically that it was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to hasten the inquiry and to avoid bitterness that led us to waive our substantial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that the inquiry should be made by a Royal Commission appointed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independently of the Government of India.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in October we wrote to the Government of India informing them that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Sub-committee engaged lawyers to put the case of the people before Lord Hunter’s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desired to know the terms of reference of the Committee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procedure to be adopted by them. Having been referred by the Government of India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Hunter’s Committee for information regarding procedure, we wrote to Lord </w:t>
      </w:r>
      <w:r>
        <w:rPr>
          <w:rFonts w:ascii="Times" w:hAnsi="Times" w:eastAsia="Times"/>
          <w:b w:val="0"/>
          <w:i w:val="0"/>
          <w:color w:val="000000"/>
          <w:sz w:val="18"/>
        </w:rPr>
        <w:t>Hunter’s Committee for permission to lead evidence through our counsel and to cross-</w:t>
      </w:r>
      <w:r>
        <w:rPr>
          <w:rFonts w:ascii="Times" w:hAnsi="Times" w:eastAsia="Times"/>
          <w:b w:val="0"/>
          <w:i w:val="0"/>
          <w:color w:val="000000"/>
          <w:sz w:val="18"/>
        </w:rPr>
        <w:t>examine witnesses of the other side.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same letter we informed Lord Hunter’s Committee that we considered it </w:t>
      </w:r>
      <w:r>
        <w:rPr>
          <w:rFonts w:ascii="Times" w:hAnsi="Times" w:eastAsia="Times"/>
          <w:b w:val="0"/>
          <w:i w:val="0"/>
          <w:color w:val="000000"/>
          <w:sz w:val="18"/>
        </w:rPr>
        <w:t>equally essential for a proper and fair investigation of recent events in the Punjab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24" w:right="138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 leaders who are undergoing imprisonment should be released on parole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bail for the period of the enquiry. We thought, however, that this was a matter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proper authority to be approached was the Punjab Government,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and the Secretary of State. In this view, so far back as the 12th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last, at a meeting of the Indian Legislative Council, one of us had urged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Government of India and the Punjab Government the release of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on such security, personal or pecuniary, or both, as may seem adequate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the Lieutenant-Governor of the Punjab in order that they should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evidence before the Committee and have the people’s case properly put before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cablegram was sent to the Secretary of State on the 27th ultimo praying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of appearance by counsel and for the release of the Punjab leaders for purposes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inquiry when time came for leading evidence before Lord Hunter’s Committee. The </w:t>
      </w:r>
      <w:r>
        <w:rPr>
          <w:rFonts w:ascii="Times" w:hAnsi="Times" w:eastAsia="Times"/>
          <w:b w:val="0"/>
          <w:i w:val="0"/>
          <w:color w:val="000000"/>
          <w:sz w:val="18"/>
        </w:rPr>
        <w:t>Punjab Government was approached regarding all three points mentioned above.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protracted negotiations and appearance by counsel with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cross-examination was allowed and status of the Congress Sub-committee recognized.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Justice Mullick of the Patna High Court was appointed as one of two revision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judges and we have reason to believe that the judges have power to admit fresh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in the circumstances already referred to. But the third equally fundamental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was left unsatisfied. The Lieutenant-Govenor of the Punjab rejected our request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temporary release of principal leaders under due security in the following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“As regards the suggestion that certain prisoners convicted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disturbances should be released from jail in order to ensure satisfactory presentation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case, I am to say it will not be possible to comply with this suggestion. If,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the Committee desire to hear evidence of any prisoner, this will be duly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arranged and if it is found necessary for counsel engaged in inquiry to visit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consultation in connection with inquiry, proper facilities for such consultation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given.” We considered the reply to be highly unsatisfactory. Lord Hunter’s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was approached with a view to the wrong being righted. We were all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cite the precedent of the Solomon Committee of 1913 of South Africa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action of His Lordship’s Committee, but our suggestion was rejected.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Mr. Gandhi’s interview with the Lieutenant-Governor and His Honour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allow the principal leaders to be released on parole for the day or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to give evidence before Lord Hunter’s Committee, and His Honour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also that counsel should visit in jail all prisoners whose evidence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tendered before the Committee. But it was clear that, while the demand for the release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leaders was being granted in principle by advance made by His Honour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position, the substantial and most practical part of the request stood </w:t>
      </w:r>
      <w:r>
        <w:rPr>
          <w:rFonts w:ascii="Times" w:hAnsi="Times" w:eastAsia="Times"/>
          <w:b w:val="0"/>
          <w:i w:val="0"/>
          <w:color w:val="000000"/>
          <w:sz w:val="18"/>
        </w:rPr>
        <w:t>rejected.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securing release of the principal leaders and their presence in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room, we desired to get valuable assistance from them for our counsel in examination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witnesses. Those who know anything of law will at once recognize the force of </w:t>
      </w:r>
      <w:r>
        <w:rPr>
          <w:rFonts w:ascii="Times" w:hAnsi="Times" w:eastAsia="Times"/>
          <w:b w:val="0"/>
          <w:i w:val="0"/>
          <w:color w:val="000000"/>
          <w:sz w:val="18"/>
        </w:rPr>
        <w:t>this remark</w:t>
      </w:r>
      <w:r>
        <w:rPr>
          <w:rFonts w:ascii="Symbol" w:hAnsi="Symbol" w:eastAsia="Symbol"/>
          <w:b w:val="0"/>
          <w:i w:val="0"/>
          <w:color w:val="000000"/>
          <w:sz w:val="18"/>
        </w:rPr>
        <w:t>≈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presence of party interested, provided he is intelligent, is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helpful whilst his case is going on. No trials can take place in absence of the accused.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Hunter’s Committee is in a way trying these leaders as conspirators in a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conspiracy to wage war against the King. They have been held by the Goverment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responsible for the so-called rebellion.We hold the Committee cannot do justice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before them if they do not have at least the leading prisoners before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be mentioned here that we had asked Lord Hunter’s Committee at Delhi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with a list of official witnesses and their printed statements to enable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Sub-committee’s counsel to cross-examine witnesses punctiliously, but this request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granted. Thus it is not possible for our counsel to take instructions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beforehand by visiting them in jail. Some of our colleagues that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who were principally interested in events then being examined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would be permitted to appear before the Committee as prisoners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custody and that they would be able, then, to help counsel in course of examination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witnesses, but we wanted to take nothing for granted. Mr. C.F. Andrews,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kindly offered to go to the Lieutenant-Governor and had the point made definitely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clear. He told us on return that His Honour would not allow the prisoners to appear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Committee except as witnesses and on the day or days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>actually required for that purpose. There was, then, nothing left for the Congress Sub-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to do, but to abide by its manifesto not to participate in the proceedings of </w:t>
      </w:r>
      <w:r>
        <w:rPr>
          <w:rFonts w:ascii="Times" w:hAnsi="Times" w:eastAsia="Times"/>
          <w:b w:val="0"/>
          <w:i w:val="0"/>
          <w:color w:val="000000"/>
          <w:sz w:val="18"/>
        </w:rPr>
        <w:t>Lord Hunter’s Committee.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828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Sub-committee arrived at this decision after the greatest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anxious consideration. It weighed every consequence, but it felt that if it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discharge the trust laid upon it, if it was to vindicate national honour and honour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Punjab leaders, if it was to see truth and innocence established, it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possibly engage in an inquiry in which the people’s party was so heavily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handicapped. it must be remembered that officials are as much upon their trial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leaders. But not only are Government officials free to appear before Lord Hunter’s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but also to instruct Government counsel. In the words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Committee’s letter to Lord Hunter, it cannot be expected to be party to a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Government officials whose acts are under review can freely appear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Committee, when people’s representatives whose acts are equally under review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allowed to appear even as prisoners under custody. We have to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that our work of collecting evidence must continue. We have already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possession most valuable evidence. It needs to be supplemented and checked.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have therefore appointed Mr. Gandhi, Pandit Motilal Nehru,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C.R. Das, Mr. Abbas Tyabji, Ex-judge, Baroda High Court, and Mr. Fazlul Haq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Commissioners, with Mr. Santanam, Bar-at-law, as Secretary for work,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hope before long to place before the public a full and accurate 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>events. The first undersigned begs to state in order to avoid any misunderstanding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2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that he has purposely refrained from allowing himself to be appointed a Commissio-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ner as, being the   Chairman of Committee, he should be free to guide the work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as a whole.</w:t>
      </w:r>
    </w:p>
    <w:p>
      <w:pPr>
        <w:autoSpaceDN w:val="0"/>
        <w:tabs>
          <w:tab w:pos="4890" w:val="left"/>
          <w:tab w:pos="5090" w:val="left"/>
        </w:tabs>
        <w:autoSpaceDE w:val="0"/>
        <w:widowControl/>
        <w:spacing w:line="260" w:lineRule="exact" w:before="0" w:after="220"/>
        <w:ind w:left="4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ADAN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ALAVIYA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HAIRMAN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EHRU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sectPr>
          <w:pgSz w:w="9360" w:h="12960"/>
          <w:pgMar w:top="524" w:right="136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19-11-1919</w:t>
      </w:r>
    </w:p>
    <w:p>
      <w:pPr>
        <w:sectPr>
          <w:type w:val="continuous"/>
          <w:pgSz w:w="9360" w:h="12960"/>
          <w:pgMar w:top="524" w:right="1368" w:bottom="488" w:left="1440" w:header="720" w:footer="720" w:gutter="0"/>
          <w:cols w:num="2" w:equalWidth="0">
            <w:col w:w="4166" w:space="0"/>
            <w:col w:w="23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400"/>
        <w:ind w:left="0" w:right="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CHAIRMAN</w:t>
      </w:r>
    </w:p>
    <w:p>
      <w:pPr>
        <w:sectPr>
          <w:type w:val="nextColumn"/>
          <w:pgSz w:w="9360" w:h="12960"/>
          <w:pgMar w:top="524" w:right="1368" w:bottom="488" w:left="1440" w:header="720" w:footer="720" w:gutter="0"/>
          <w:cols w:num="2" w:equalWidth="0">
            <w:col w:w="4166" w:space="0"/>
            <w:col w:w="238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E. CANDLER</w:t>
      </w:r>
    </w:p>
    <w:p>
      <w:pPr>
        <w:autoSpaceDN w:val="0"/>
        <w:autoSpaceDE w:val="0"/>
        <w:widowControl/>
        <w:spacing w:line="218" w:lineRule="exact" w:before="98" w:after="0"/>
        <w:ind w:left="507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AHORE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December 12, 1919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autoSpaceDE w:val="0"/>
        <w:widowControl/>
        <w:spacing w:line="24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conversation with a Professor of a Lahore College yesterday, a Hindu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old friend, I came to know that the article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Haq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(29th November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1919) might, in view of Indian etiquette and tradition, appear deliberately offensive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bad taste as regards the reference to the possible marriage of a daughter of yours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Mussalman. I do not know if you have any children, but I feel sure that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it from me that, in any case, the point was impersonal or only personal in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as your individual attitude was concerned. I had no idea, when I wrote the article,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in the case of an ultra conservative, that a reference to a daughter or a wife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indecent or offensive. If there is anything in the passage in the nature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affront, I beg that you will forgive and believe me when I tell you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would give me more pain than to discover that I had unwillingly offended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way and more especially in </w:t>
      </w:r>
      <w:r>
        <w:rPr>
          <w:rFonts w:ascii="Times" w:hAnsi="Times" w:eastAsia="Times"/>
          <w:b w:val="0"/>
          <w:i/>
          <w:color w:val="000000"/>
          <w:sz w:val="18"/>
        </w:rPr>
        <w:t>Haq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 wish to keep clean from my taint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unfairness or bad taste. I need not point out that the political intention of the article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put these questions to you squarely. Are you, with a view to embarrassing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working up an anti-British campaign to modify the terms for the Turk?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claims of the Turks really as dear to you that you would jeopardise the peace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own country for their sake, and this in the face of the verdict of men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Gladstone, Morley, Bryce, men, whose opinion, I am sure, you value and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disinterestedness you cannot doubt, men who, long before this agitation, denounced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treatment of the subject races by the Turk as the gravest infringement of modern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civilisation, and who devoted a large part of their lives to their efforts in redressing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it? Please make use of this letter, if you wish to do so, privately or publicly, in any </w:t>
      </w:r>
      <w:r>
        <w:rPr>
          <w:rFonts w:ascii="Times" w:hAnsi="Times" w:eastAsia="Times"/>
          <w:b w:val="0"/>
          <w:i w:val="0"/>
          <w:color w:val="000000"/>
          <w:sz w:val="18"/>
        </w:rPr>
        <w:t>way you deem fit.</w:t>
      </w:r>
    </w:p>
    <w:p>
      <w:pPr>
        <w:autoSpaceDN w:val="0"/>
        <w:autoSpaceDE w:val="0"/>
        <w:widowControl/>
        <w:spacing w:line="240" w:lineRule="exact" w:before="60" w:after="0"/>
        <w:ind w:left="0" w:right="4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remain,</w:t>
      </w:r>
    </w:p>
    <w:p>
      <w:pPr>
        <w:autoSpaceDN w:val="0"/>
        <w:autoSpaceDE w:val="0"/>
        <w:widowControl/>
        <w:spacing w:line="220" w:lineRule="exact" w:before="38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40" w:lineRule="exact" w:before="42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DMUND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ANDLER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New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18-12-1919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6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GENERAL SMUTS REPLY TO DEPUTATION</w:t>
      </w:r>
    </w:p>
    <w:p>
      <w:pPr>
        <w:autoSpaceDN w:val="0"/>
        <w:autoSpaceDE w:val="0"/>
        <w:widowControl/>
        <w:spacing w:line="260" w:lineRule="exact" w:before="9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Minister in his reply said that he was out for fair play and justice for all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Union. The Indian community ought also to realise that there was a very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powerfully backed up movement afoot to curtail the progress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It would be inadvisable in the interest of the community to rake up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matters and have them included in terms of referene of the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Commission. It would be better if the trading matter alone is once for all gone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thoroughly. As the Indians are not anxious to acquire any fixed property, that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left out. He also pointed out that Sir Benjamin Robertson is coming out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watch the interest and assist the Indian community and it would, therefore, be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of the Indians themselves to render all the assistance they can both to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Benjamin and the Commission. He concluded by saying that he was very anxious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on the best of terms with the Indian Government and those settled in the Union.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endeavour under his Government to give fair play to all. Being in a great hurry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meet another deputation, he regretted that he could not give the time he desired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deputation, but the facts will not slip his memory. The Commission may give us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couple of years’ rest until another agitation breaks out and we shall see then what </w:t>
      </w:r>
      <w:r>
        <w:rPr>
          <w:rFonts w:ascii="Times" w:hAnsi="Times" w:eastAsia="Times"/>
          <w:b w:val="0"/>
          <w:i w:val="0"/>
          <w:color w:val="000000"/>
          <w:sz w:val="18"/>
        </w:rPr>
        <w:t>could be done.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24-12-1919</w:t>
      </w:r>
    </w:p>
    <w:p>
      <w:pPr>
        <w:autoSpaceDN w:val="0"/>
        <w:autoSpaceDE w:val="0"/>
        <w:widowControl/>
        <w:spacing w:line="266" w:lineRule="exact" w:before="220" w:after="0"/>
        <w:ind w:left="0" w:right="2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66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KHILAFAT DEPUTATION’S ADDRESS TO VICEROY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80" w:lineRule="exact" w:before="74" w:after="0"/>
        <w:ind w:left="511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January 19, 1920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tabs>
          <w:tab w:pos="750" w:val="left"/>
        </w:tabs>
        <w:autoSpaceDE w:val="0"/>
        <w:widowControl/>
        <w:spacing w:line="260" w:lineRule="exact" w:before="60" w:after="0"/>
        <w:ind w:left="1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ITH 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AME  OF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LLAH  THE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OST 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ERCIFUL AND THE 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OMPASSIONATE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H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8"/>
        </w:rPr>
        <w:t>.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ARON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HELMSFORD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.,</w:t>
      </w:r>
    </w:p>
    <w:p>
      <w:pPr>
        <w:autoSpaceDN w:val="0"/>
        <w:autoSpaceDE w:val="0"/>
        <w:widowControl/>
        <w:spacing w:line="240" w:lineRule="exact" w:before="6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.,  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ICEROY AND 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OVERNOR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ENERAL  OF 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EXCELLENCY,</w:t>
      </w:r>
    </w:p>
    <w:p>
      <w:pPr>
        <w:autoSpaceDN w:val="0"/>
        <w:autoSpaceDE w:val="0"/>
        <w:widowControl/>
        <w:spacing w:line="260" w:lineRule="exact" w:before="46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 members of the Khilafat deputation, authorised in this behalf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Conference at the very important session recently held at Amritsar, beg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 Your Excellency with a view to enlist the sympathy and secure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 of Your Excellency’s Government in a matter of vital importance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confident neither the one nor the other will be withheld.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has more than once resolved that a deputation should proceed at an early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24" w:right="137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confident neither the one nor the other will be withheld.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has more than once resolved that a deputation should proceed at an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to England and lay before His Majesty the King-Emperor and his Ministers a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clear statement of the obligations imposed on every Muslim by his faith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wishes cherished by Indian Mussalmans regarding the Khilafat and cognate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questions, such as those relating to Muslim control over every portion of the Zazirat-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ul-Arab, the Khilafat’s wardenship of the Holy Places, and the integrity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Ottoman Empire. Such a desire would have been both natural and laudable at any time,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view of the grave situation that exists to-day and is fast developing into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unmistakable menace, it has acquired an urgency and an insistence that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us to give respectful expression to it, with Your Excellency’s permission,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agency of such a representative deputation as ours. After a protracted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almost the entire civilized world was engaged on one side or the other,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each nation vied with its neighbours in pouring out its blood and treasures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lavish scale in order to secure victory, and of which the ravages and horrors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without precedent, it was natural that even those indirectly yet powerfully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affected thereby should experience extreme war-weariness at its close and feel intense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abhorrence of the ancient method of settling the vital affairs of mankind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arbitrament of the sword. Nor was it less natural that the world should cry with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voice for a lasting peace to be concluded with the utmost rapidity and yet, although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a year had elapsed since the Treaty of Peace was signed by Germany,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almost as far as ever from resuming its sway over mankind and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continent of Asia is not without reason apprehensive of grave developments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one can pretend to foresee the final end. The world seems once more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approaching a grave crisis and, although it is not possible to speak with any degree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certainty of the regions and the races likely to be affected by the storm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obviously brewing, it requires no great perspicacity to foretell that, when it comes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burst, the Muslim world will not be left unaffected. We may suggest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disrespect that it is of paramount importance at such a juncture that the authorities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centre of this composite Empire should be fully alive to all that transpires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remotest corners of His Majesty’s world-wide Dominions, and the least that we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reasonably expect from the statesman of the Empire is that, in concluding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to which they attach any degree of finality, they should take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fullest consideration the most binding religious obligations and the most highly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cherished sentiments of 70 millions of Indian Mussalmans and the no less ardent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sympathies of 250 millions of their compatriots. For one reason or another,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sufficiently forcible expression had not been given to these sentiments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sympathies during the War, and we regret more than we can tell that even the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obligations to which we have referred were not set forth with that degree of clearness </w:t>
      </w:r>
      <w:r>
        <w:rPr>
          <w:rFonts w:ascii="Times" w:hAnsi="Times" w:eastAsia="Times"/>
          <w:b w:val="0"/>
          <w:i w:val="0"/>
          <w:color w:val="000000"/>
          <w:sz w:val="18"/>
        </w:rPr>
        <w:t>and emphasis that is essential for the purpose of communicating the religious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doctrines of one set of people to the ruling classes of another of alien faith.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neither the time nor the place to enter into any lengthy discussion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reasons that swayed the Mussalmans of India nor into any such exposition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doctrines that they hold to be absolutely essential for their salvation. It suffices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that, since the armistice was concluded more than a year ago, they have not spared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in the task of a clear exposition of these essential doctrines of their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are not unmindful of the fact which is becoming clearer every day that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Excellency’s Government, various local Governments and those Englishmen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responsible offices in India before their retirement have gradually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realise and appreciate in a daily increasing measure the deep concern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of India and of their compatriots in the settlement to be concluded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Ottoman Khilafat. Realising at the same time their own responsibility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and good governance of India and tranquillity on her borders, Your Excellency’s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Right Hon. the Secretary of State have, we may thankfully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acknowledge, made representations to His Majesty’s Government, but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is obviously so far removed from us, both in point of distance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and religious surroundings, that neither our own voice nor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of this Govenment have apparently affected the opinion, view point,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preconceived ideas of His Majesty’s ministers to an appreciable degree,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ministerial utterances can be cited to prove, if proof was necessary,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inclined to insist on a settlement of such world-wide interest and importance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if it was solely, or at any rate mainly, the concern of the small section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subjects of British birth and Christian faith. From the rest they seem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impassive acquiescence, if not willing submission, to the dictates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narrowly conceived and far from Imperial statesmanship. Need we say that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estimate of the situation that a sectional and sectarian settlement will create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 disastrously incorrect. Deeply apprehensive as we are of the calamitous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of such an estimate and still more deeply anxious to prevent them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can, we have been driven to the conclusion that one final effort must be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timely warning to the Imperial authorities of the dangers we so clearly foresee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respectfully entreat them to avoid the evil consequence of a settlement sought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forced on the Mussalmans of the world contrary to the clearest commandments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creed and the united wishes of so large a portion of humanity. Recent experience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well as the inherent difficulties of discussing such grave matters over the wires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distance of seven thousand miles of land and sea have forced us to resolve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Your Excellency’s assistance, a deputation of ours should proceed at the earliest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opportunity to England and place directly our humble but frank submissions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His Majesty and his ministers, and since we have been repeatedly asked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that, in arranging such a settlement Great Britain, whatever her position </w:t>
      </w:r>
      <w:r>
        <w:rPr>
          <w:rFonts w:ascii="Times" w:hAnsi="Times" w:eastAsia="Times"/>
          <w:b w:val="0"/>
          <w:i w:val="0"/>
          <w:color w:val="000000"/>
          <w:sz w:val="18"/>
        </w:rPr>
        <w:t>among her Allies and associates, could not leave their interests and wishes out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2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consideration, we trust that our deputation will be enabled to explain to the Allied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nations and their Governments the nature and binding force of Islamic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obligations and the true character and scope of Muslim aspirations. We need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 here the clear conditions of futre peace as set forth by the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States of America on the basis of which the Khilafat concluded the armistice,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unmistakable pledges of the British Premier regarding Constantinople,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Thrace and the homelands of the Turks. We respectfully submit that no prospective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territorial or political gains, whether real or only imagined, can compensate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 or her Allies and associates for the loss of moral credit if their pledged word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unredeemed, and the ingenious interpretations suggested now as an afterthought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irresponsible persons will in no way prove helpful to the responsible authorities.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shock of this blow to the moral prestige of the Empire will be felt all the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severely in consequence of the sad disillusionment with regard to the pledge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proclaimed by Your Excellency’s predecessor at the </w:t>
      </w:r>
      <w:r>
        <w:rPr>
          <w:rFonts w:ascii="Times" w:hAnsi="Times" w:eastAsia="Times"/>
          <w:b w:val="0"/>
          <w:i w:val="0"/>
          <w:color w:val="000000"/>
          <w:sz w:val="18"/>
        </w:rPr>
        <w:t>commencement of the war with Turkey.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is not because the Mussalmans of India take their stand on British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Allied pledges, any more than they expect that a settlement with such extended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intricate ramifications can be governed by their own interests and sentiments alone,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are so deeply agitated to-day when they apprehend a breach of these solemn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pledges and an almost complete disregard of these universally cherished sentiments.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Mussalmans of India will entirely fail in their purpose if they cannot make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to those who have made themselves responsible for preserving to them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freedom in its entirety that their deepest concern today is that settlement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Khilafat and cognate questions is apparently being outlined by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their Allies which no Mussalman can accept or acquiesce in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jeopardising eternal salvation. This is the one governing consideration 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must be focussed and so intent is it that, even if the Ottoman Turks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acquiesce in such a settlement, it would remain as unacceptable as ever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believing Mussalman. The preservation of the Khilafat as a temporal no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a spiritual institution is not so much a part of their faith as the very essence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thereof and no analogies from other creeds that tolerate the lacerating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devitalizing distinction between things spiritual and things temporal,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Church and the State, can serve any purpose save that of clouding and befogging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clearest of issues. Temporal power is of the very essence of the institution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Khilafat, and Mussalmans can never agree to any change in its character or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dismemberment of its Empire. The no less important question of the Zazirat-ul-Arab,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no portion of which can any kind of non-Muslim control be tolerated, is equally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not one of Muslim sentiment but of Islamic faith. Similarly, Islam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declares and defines the sanctity of the holy places of Islam and places this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matters beyond the uninformed interpretation of people of alien faiths.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insist, and with perfect reason, that the Khalifa alone shall be the warden </w:t>
      </w:r>
      <w:r>
        <w:rPr>
          <w:rFonts w:ascii="Times" w:hAnsi="Times" w:eastAsia="Times"/>
          <w:b w:val="0"/>
          <w:i w:val="0"/>
          <w:color w:val="000000"/>
          <w:sz w:val="18"/>
        </w:rPr>
        <w:t>of the holy places. As regards the integrity of the Khalifa’s dominions, we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painfully aware that some sections of the Mussalmans of Arabia have in clear defiance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laws of Islam stood out from the solid mass of the rest of the Muslim world.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this being any argument against the latter, it furnishes it with one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compelling reason for proclaiming the truth and in accordance with the divine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that all Mussalmans are brother, one to another, and the divine injunction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peace between brothers, Indian Mussalmans must seek to remove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misunderstanding and eliminate every cause of friction that may tend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Arab from Ajam, and Turk from Tajik. And it is the logical consequence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Islamic brotherhood that all Mussalmans should share the sorrows and sufferings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brothers in every corner of the world and should see to it that principles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 application as that of self-determination should be applied to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less than to the Christian and to the Asiatic no less than to the European. It is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great part of Europe and Christendom charges the Ottoman Turks with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injustice and political ineptitude, but it is permissible to argue that those who do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neither free from old-standing prejudices nor from a bitterness of latter growth,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are confident that the verdict of history would be pronounced in due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full regard for the difficult position in which the Ottoman Turks have stood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centuries and that it would vindicate alike the basic toleration of Islam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humanity of the Turk. The loyalty of Indian Mussalmans no less than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communities of India to their Sovereign has been an abiding asset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acknowledged as well as proclaimed throughout the history of British rule in India.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also admitted that it depends and is mainly based on the preservation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freedom in its entirety. If it has not been necessary to remind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aspect of Muslim loyalty, and, in fact, of the loyalty of every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it is because we thankfully acknowledged that until lately no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arisen in which it appeared likely to be forgotten or ignored; but now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the Allied and associated powers and the dictates of Islam seem to run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counter to each other, we respectfully submit that justice and expediency alike demand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what is unalterable by human hand and has never been so altered throughout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thirteen centuries of Islam shall remain unaltered, and what is susceptible to 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is essentially changeable with every change in circumstances and surroundings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should, when necessary, change. Even the most cherished Muslim sentiment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sacrificed in subservience to Imperial demands though we humbly submit that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Imperialism should give proportionate consideration to the wishes and sentiments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member of the Empire, but the requirements of Islamic law are so definite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binding nature that they cannot be reduced by a hair’s breadth to suit the desires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Allied and associated powers any more than they can be enlarged to further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mundane ambitions of Mussalmans themselves. These are the limits set by Allah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shall transgress them, but while the Mussalmans take their stand firmly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credal obligations, they respectfully submit that true Imperial interests point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path as Islamic commandments. The War may be over but peace is still distant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doubtful and we shall beseech the Imperial authorities not to underrate the worth </w:t>
      </w:r>
      <w:r>
        <w:rPr>
          <w:rFonts w:ascii="Times" w:hAnsi="Times" w:eastAsia="Times"/>
          <w:b w:val="0"/>
          <w:i w:val="0"/>
          <w:color w:val="000000"/>
          <w:sz w:val="18"/>
        </w:rPr>
        <w:t>and value of Islamic friendship and Indian loyalty. A settlement unacceptable alike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19 : 29 SEPTEMBER, 1919 - 24 MARCH,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24" w:right="138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and non-Muslim Indians, now happily reunited and standing shoulder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shoulder, will bring no peace because it will bring no sense of justice and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contentment. No Mussalman who hopes and prays for salvation would henceforward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any rest and he could only aspire to salvation by following the dictates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Islam, however the consequences may be. But if on the contrary, the heart of India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 by a generous recognition of her fitness for managing her own affairs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British Commonwealth and the Muslim world is reconciled by a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appreciation of Islamic responsibilities and obligations, Muslim sentiments of 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would be at the back of Great Britain and no Power in the world could dare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deny to her the rights that are hers and her Empire’s. The menace that now looms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would then shrink into nothingness without a blow being struck in wrath 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drop of human blood being shed in vain warfare. The world would then be truly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for democracy but for God and the truth, and it is in this spirit that we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 our mission, with Your Excellency’s assistance, to great Britain and Allied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countries. We also feel confident that, once the success of our mission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assured, it would set itself with equal zeal to reassure the Muslim world and reconcile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have parted, maybe in anger, maybe in sorrow, but in any case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misunderstanding of their common interests which everyone anxious to promote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of the world should endeavour to remove. May it be given through the grace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merciful Providence to us and to Your Excellency’s Government to accomplish this </w:t>
      </w:r>
      <w:r>
        <w:rPr>
          <w:rFonts w:ascii="Times" w:hAnsi="Times" w:eastAsia="Times"/>
          <w:b w:val="0"/>
          <w:i w:val="0"/>
          <w:color w:val="000000"/>
          <w:sz w:val="18"/>
        </w:rPr>
        <w:t>humane and sacred purpose.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beg to subscribe ourselves Your Excellency’s most obedient servants.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24-1-1920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364" w:bottom="48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